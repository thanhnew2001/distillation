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"Identify the time complexity of the Insertion Sort algorithm.", "answer": "The time complexity of the Insertion Sort algorithm is O(n^2), where n is the number of elements in the input array. Specifically, during the execution of the algorithm, it iterates through the array and with each iteration, the inner loop might need up to all previous elements comparisons and shifts. This means that in the worst case, the time taken by the algorithm to sort the elements will increase quadratically with the number of inputs. In the best case scenario though where the array is already sorted or nearly sorted, the algorithm will have a time complexity of O(n) as the inner loop will only make a constant number of comparisons before concluding that the element is already sorted."}</w:t>
      </w:r>
    </w:p>
    <w:p>
      <w:r>
        <w:t>{"question": "Name five sites located in the Ancient Near East.", "answer": "1. Babylon: Located in modern-day Iraq, it was one of the most important cities in the ancient world and served as the capital of various empires such as the Babylonian Empire.\n\n2. Ur: Another ancient city located in modern-day Iraq, Ur was a powerful Sumerian city-state that flourished in the 3rd millennium BC.\n\n3. Byblos: Located in modern-day Lebanon, Byblos was an ancient Phoenician city that was an important center for trade and commerce.\n\n4. Persepolis: Located in modern-day Iran, Persepolis was the ceremonial capital of the Achaemenid Empire and was renowned for its incredible architecture and art.\n\n5. Jerusalem: One of the oldest cities in the world, Jerusalem is located in modern-day Israel and has been an important site for various civilizations and religions, including Judaism, Christianity, and Islam."}</w:t>
      </w:r>
    </w:p>
    <w:p>
      <w:r>
        <w:t>{"question": "Synthesize an argument in support of renewable energy sources.", "answer": "Renewable energy sources, derived from natural resources such as sunlight, wind, and water, offer a clean and sustainable alternative to traditional energy sources such as coal, oil, and natural gas. There are several reasons why switching to renewable energy sources should be a high priority.\n\nFirst and foremost, renewable energy sources offer a solution to the issue of climate change. The burning of fossil fuels releases large amounts of carbon dioxide, a known greenhouse gas, into the atmosphere. This leads to the increase of global temperatures, rising sea levels, and changing weather patterns. By contrast, renewable energy sources emit little to no greenhouse gases, reducing the impact on the environment.\n\nSecondly, renewable energy sources are inherently more sustainable than their non-renewable counterparts. Fossil fuels are finite resources, once they are consumed they cannot be replaced. On the other hand, renewable resources such as sunlight, wind and water are abundant and constantly replenished. This means that we can continue to use them indefinitely, without fear of running out.\n\nRenewable energy sources are also more cost-effective in the long run. While the initial investment for renewable energy infrastructure can be high, the long-term savings outweigh the initial cost. The fuel for renewable energy technologies is free, as it comes from natural resources, whereas non-renewable energy sources rely on the often volatile and fluctuating market prices of fossil fuels.\n\nIn conclusion, the adoption of renewable energy sources is crucial for the environment, sustainability, and cost savings. The benefits of utilizing clean energy sources far outweigh the short-term costs and provide for a cleaner and more sustainable planet for future generations."}</w:t>
      </w:r>
    </w:p>
    <w:p>
      <w:r>
        <w:t>{"question": "Develop an algorithm to sort the following numbers: 5, 3, 9, 1.", "answer": "One way to sort the given numbers in ascending order is by using the Bubble Sort algorithm. Here are the steps involved:\n\n1. Start by comparing the first two elements of the list (i.e., 5 and 3).\n2. If the first element is greater than the second element, swap them (i.e., swap 5 and 3 to get 3, 5, 9, 1).\n3. Move to the next pair of elements (i.e., 5 and 9) and repeat the same process.\n4. Keep repeating this process until the end of the list is reached (i.e., the list after the first iteration will be 3, 5, 1, 9).\n5. Repeat the entire process again, but this time ignore the last element since it is already in its correct place (i.e., the list after the second iteration will be 3, 1, 5, 9).\n6. Keep repeating this process while ignoring the last element each time until the entire list is sorted in ascending order (i.e., the final sorted list will be 1, 3, 5, 9).\n7. The final sorted list in ascending order is [1, 3, 5, 9]."}</w:t>
      </w:r>
    </w:p>
    <w:p>
      <w:r>
        <w:t>{"question": "Describe why you would like to work for this company.", "answer": "As an AI, I am not capable of personal preferences or desires; therefore, I do not have preferences for specific companies. However, I am programmed to provide the highest level of service regardless of the company or task at hand. I am always willing to learn and utilize my capabilities to help achieve tasks and goals aligned with the needs of my users."}</w:t>
      </w:r>
    </w:p>
    <w:p>
      <w:r>
        <w:t>{"question": "Find a dinosaur species in the Jurassic Period with a name starting with a \"T\".", "answer": "One dinosaur species from the Jurassic Period that has a name starting with the letter \"T\" is Torvosaurus. Torvosaurus was a large theropod, with some estimates suggesting it could grow up to 36 feet long and weigh several tons. It lived during the Late Jurassic and was one of the largest carnivores of its time."}</w:t>
      </w:r>
    </w:p>
    <w:p>
      <w:r>
        <w:t>{"question": "Given a list of ingredients, create a recipe for a vegan curry. - 2 cans of chickpeas, 1 onion, 1 clove of garlic, 1 inch ginger, 1 teaspoon cumin, 1 teaspoon curry powder, 1 teaspoon turmeric", "answer": "Chickpea Vegan Curry Recipe\n\nIngredients:\n- 2 cans of chickpeas\n- 1 onion\n- 1 clove of garlic\n- 1 inch ginger\n- 1 teaspoon cumin\n- 1 teaspoon curry powder\n- 1 teaspoon turmeric\n\nInstructions:\n\n1. Dice the onion and mince the garlic and ginger. \n2. Heat a tablespoon of olive oil in a large pan over medium heat. Add onion, garlic and ginger and saut\u00e9 for about 3 minutes until the onion is translucent.\n3. Drain and rinse the two cans of chickpeas and add them to the pan.\n4. Add in the turmeric, cumin, and curry powder and stir everything together.\n5. Pour in 1 cup of vegetable broth, and bring the mixture to a boil.\n6. Once boiling, reduce the heat to low and let the curry simmer for about 10 minutes until the sauce has thickened slightly.\n7. Remove from heat and serve with rice or naan. Enjoy your delicious and easy vegan chickpea curry!"}</w:t>
      </w:r>
    </w:p>
    <w:p>
      <w:r>
        <w:t>{"question": "Describe how you would use Twitter to promote a given product. - Board game", "answer": "To promote a board game on Twitter, several strategies could be employed to increase awareness and engagement with potential customers. Here are some steps that could be taken:\n\n1. Create a Twitter account for the board game: This would serve as the official platform for all information, updates, and interactions with customers.\n\n2. Share visually appealing content: Post high-quality images and gifs of the board game in action, showcasing its features and the excitement of playing it.\n\n3. Utilize hashtags: Research and use popular hashtags that are relevant to the board game and its target audience. This would make it easier for potential customers to discover the game while browsing these hashtags.\n\n4. Engage with the audience: Respond to comments, questions, and feedback from followers to build a community around the game. Retweet positive reviews and testimonials from customers to increase social proof.\n\n5. Run Twitter contests and giveaways: Host contests that encourage followers to engage with the brand and spread awareness about the game by retweeting, liking, or sharing posts for a chance to win a free copy of the game.\n\n6. Collaborate with influencers: Partner with board game reviewers or influencers in the gaming industry to showcase the game on their platforms and reach a larger audience.\n\n7. Utilize Twitter Ads: Run targeted ads to reach potential customers who may be interested in the game based on their interests, behaviors, and demographics."}</w:t>
      </w:r>
    </w:p>
    <w:p>
      <w:r>
        <w:t>{"question": "Create a non-literal analogy for the process of creating a business.", "answer": "Creating a business can be likened to planting a garden. Just as you carefully choose and prepare the soil, so must you carefully select and lay the foundation of your business. Once your seeds are planted, you must tend carefully to your garden, providing it with water, sunlight, and nutrients in the right amounts - much like how a business owner must allocate resources, time and effort strategically. And just as a garden requires much patience, so too does a business require perseverance and dedication. When faced with unfavorable conditions such as weeds, pests or disease, a gardener must actively work to overcome these challenges in order to protect their plants. Similarly, a business owner must be able to overcome obstacles that arise and find ways to adapt and grow. Finally, with much care, the garden will flourish, yielding fruits and flowers - and in the same vein, a well-managed business will see its efforts pay off, with a healthy stream of customers and profit."}</w:t>
      </w:r>
    </w:p>
    <w:p>
      <w:r>
        <w:t>{"question": "Given a list of data, identify the two inputs that can be used to create a specific output. - Input1: temperature (in Celsius), Input2: humidity levels, Input3: time of day, Output: air quality", "answer": "The two inputs that can be used to create the output of air quality are input1: temperature (in Celsius) and input2: humidity levels. These two factors can significantly affect air quality and can be used to determine the level of pollutants present in the air."}</w:t>
      </w:r>
    </w:p>
    <w:p>
      <w:r>
        <w:t>{"question": "Give a creative title for an article about the use of AI in travel.", "answer": "\"Journeying with AI: Enhancing Your Travel Experience through Artificial Intelligence\""}</w:t>
      </w:r>
    </w:p>
    <w:p>
      <w:r>
        <w:t>{"question": "Change the following sentence from the past tense to the present tense. - She cooked the dinner last night.", "answer": "She cooks the dinner tonight."}</w:t>
      </w:r>
    </w:p>
    <w:p>
      <w:r>
        <w:t>{"question": "Write a Haiku poem about a sunset.", "answer": "Golden light fades slow,\nHorizon melts into hues,\nSunset bids adieu."}</w:t>
      </w:r>
    </w:p>
    <w:p>
      <w:r>
        <w:t>{"question": "Write a customer review for a car wash service.", "answer": "I recently visited XYZ car wash and I must say that their service exceeded my expectations. My car was in desperate need of a thorough cleaning and the team at XYZ car wash did an outstanding job. From the moment I arrived, I was greeted with a friendly smile and exceptional customer service. The team was efficient and thorough, leaving no spot uncleaned. My car looked brand new when they were finished, and the attention to detail was impeccable. The price was reasonable, and I appreciated the care and attention that was given to my vehicle. I highly recommend XYZ car wash for anyone in need of a high-quality car cleaning service."}</w:t>
      </w:r>
    </w:p>
    <w:p>
      <w:r>
        <w:t>{"question": "Find the area of a square shape with side length 5 cm.", "answer": "To find the area of a square with a side length of 5 cm, you can use the formula for the area of a square: Area = side x side.\n\nSubstituting 5 cm for the side in the formula, the calculation would be as follows: Area = 5 cm x 5 cm\n\nTherefore, the area of the square is 25 square centimeters."}</w:t>
      </w:r>
    </w:p>
    <w:p>
      <w:r>
        <w:t>{"question": "Write a short story about a visit to a museum.", "answer": "Once upon a time, there was a family of four: a father, a mother, and two children, who decided to spend their weekend visiting the local museum. As they arrived at the museum, they were greeted by a grand entrance with marble columns and a majestic fountain in the center. The children were in awe of the magnificent building and could hardly contain their excitement.\n\nAs they entered the museum, they were greeted by a friendly guide who showed them around. The first exhibit they saw was about ancient Egypt, and the children were fascinated by the mummies, hieroglyphics, and artifacts on display. They learned about the history of the pharaohs, the Pyramids, and the ancient Egyptian civilization.\n\nThe next exhibit was about the natural world, and the family saw a collection of exotic animals, birds, fish, and plants. The children were particularly amazed by the life-size models of dinosaurs and the interactive displays that allowed them to learn more about these prehistoric creatures.\n\nAs they continued their tour, they saw exhibits on art, science, history, and culture, each more fascinating than the last. The children were having so much fun that they didn't want to leave, but it was soon time for the museum to close.\n\nAs the family left the museum, the children were already asking when they could come back again. The parents smiled, knowing that they had sparked a love of learning and discovery in their children. The visit to the museum had been a memorable and enriching experience for the whole family."}</w:t>
      </w:r>
    </w:p>
    <w:p>
      <w:r>
        <w:t>{"question": "Describe the sound of a train passing by.", "answer": "The sound of a train passing by can be loud and multi-layered. At the onset, one can hear a distant rumbling and chugging of the engine as it approaches. As it gets closer, the sound intensifies and the vibrations can be felt on the ground. The horn of the train usually blares several times, creating a loud and sharp warning sound, while the wheels screech against the rails, adding a sharp and metallic component to the noise. Clacking and clanging sounds can also be heard as the carriages move past. The overall experience is one of power and intensity, as the sound gradually fades away into the distance until it is barely audible."}</w:t>
      </w:r>
    </w:p>
    <w:p>
      <w:r>
        <w:t>{"question": "Determine the volumetric flow rate given the velocity and cross-sectional area. - Velocity: 2 m/s\nCross-sectional area: 5 m^2", "answer": "To calculate the volumetric flow rate, you need to multiply the flow velocity by the cross-sectional area of the pipe. Using the given values, the volumetric flow rate would be calculated as follows:\n\nVelocity x Cross-sectional area = Volumetric flow rate\n2 m/s    x   5 m^2 = 10 m^3/s\n\nSo, the volumetric flow rate is 10 cubic meters per second."}</w:t>
      </w:r>
    </w:p>
    <w:p>
      <w:r>
        <w:t>{"question": "Create a grocery list for a week's worth of meals. - Meals for the week: Spaghetti, tacos, grilled chicken, stir-fry", "answer": "Grocery List:\n- Spaghetti noodles\n- Marinara sauce\n- Ground beef\n- Taco shells\n- Taco seasoning\n- Shredded cheese\n- Lettuce\n- Tomatoes\n- Salsa\n- Chicken breasts\n- Salt\n- Pepper\n- Mixed vegetables (broccoli, carrots, snap peas)\n- Soy sauce\n- Brown sugar\n- Rice\n\nOptional ingredients to enhance the meals:\n- Garlic\n- Onions\n- Olive oil\n- Hot sauce\n- Sour cream."}</w:t>
      </w:r>
    </w:p>
    <w:p>
      <w:r>
        <w:t>{"question": "Describe the taste of an apple.", "answer": "An apple has a refreshing, sweet and juicy taste with a slight tartness. Depending on the variety, the sweetness and tartness may vary. Some apple varieties may have a honey-like flavor, while others may have a slight acidic taste. Apples have a subtle aroma and a crisp texture that adds to its appeal. Overall, apples have a pleasing and delightful taste that is enjoyed by people of all ages."}</w:t>
      </w:r>
    </w:p>
    <w:p>
      <w:r>
        <w:t>{"question": "Explain how a relay works.", "answer": "A relay is an electromagnetic switch that is used to open or close an electrical circuit. It operates on the principle of electromagnetic induction, which involves the production of an electromagnetic force in a wire coil when it is subjected to an electric current.\n\nThe basic components of a relay include a coil of wire wrapped around an iron core, an armature that is attracted or repelled by the magnetic field generated by the coil, a spring that holds the armature in its starting position, and the electrical contacts that are opened or closed by the movement of the armature.\n\nWhen a current is passed through the coil, it generates a magnetic field that attracts or repels the armature, depending on the direction of the current. The resulting movement of the armature opens or closes the electrical contacts, allowing current to flow or interrupting the flow of current.\n\nThe relay allows a low-voltage or low-current circuit to control a high-voltage or high-current circuit. This is useful in applications where it is necessary to control a large electrical load, such as in the switching of heavy machinery or lighting systems. The relay acts as a middleman, allowing a small control signal to switch a much larger load, safely and efficiently."}</w:t>
      </w:r>
    </w:p>
    <w:p>
      <w:r>
        <w:t>{"question": "What is the gravitational potential energy of a 5-kilogram object at height 10 meters?", "answer": "Gravitational potential energy is the energy an object possesses due to its position within a gravitational field. This energy is given by the equation:\n\nPotential Energy = mass * gravity * height\n\nwhere:\n- mass is the mass of the object (in kilograms)\n- gravity is the acceleration due to gravity (approximately 9.8 m/s^2 on the surface of Earth)\n- height is the distance between the object and the reference point (in meters)\n\nSo, for a 5-kilogram object at a height of 10 meters, the gravitational potential energy would be:\n\nPotential Energy = 5 kg * 9.8 m/s^2 * 10 m = 490 joules\n\nTherefore, the gravitational potential energy of a 5-kilogram object at a height of 10 meters is 490 joules."}</w:t>
      </w:r>
    </w:p>
    <w:p>
      <w:r>
        <w:t>{"question": "Pretend you are a manager at work and you need to address an issue of gossip in your team. Write a short paragraph addressing the situation.", "answer": "As your manager, I have become aware of some gossip circulating within our team. This kind of behavior is not conducive to a healthy work environment and can lead to tensions among team members. I would like to remind everyone to focus on professionalism and encourage open communication to resolve conflicts or concerns. Gossip undermines the trust and collaboration needed for our team to succeed, so let's work together to create a respectful and supportive atmosphere."}</w:t>
      </w:r>
    </w:p>
    <w:p>
      <w:r>
        <w:t>{"question": "Compare and contrast water and oil.", "answer": "Water and oil are both liquids, but they differ in many important ways.\n\nWater is a polar molecule, meaning its electrons are distributed unevenly, giving it a positive and negative side. This allows water molecules to form strong bonds known as hydrogen bonds. Water also has a higher surface tension, a higher specific heat, and a higher boiling point than oil. It is also an excellent solvent and is known as the universal solvent due to its ability to dissolve many substances.\n\nOil, on the other hand, is a non-polar molecule, meaning its electrons are distributed evenly. This results in weaker bonds between oil molecules as they can\u2019t form hydrogen bonds. Oil has a lower specific heat, lower surface tension, and a lower boiling point. Oil does not mix with or dissolve in water, and instead floats on top of the water.\n\nAn important practical difference between water and oil is that water is essential for life while oil is primarily used as a fuel and lubricant. Water is a key component of all living organisms, and all known life depends on water to survive. In contrast, oil is derived from the decay of ancient plant and animal matter and is primarily used to fuel modern society, and its production and use have significant environmental implications.\n\nIn summary, water and oil are both liquids, but they differ in their molecular properties, physical properties, and their uses."}</w:t>
      </w:r>
    </w:p>
    <w:p>
      <w:r>
        <w:t>{"question": "Compare and contrast the two given historical events, highlighting their main differences and similarities. - The American Revolution and The French Revolution", "answer": "The American Revolution (1775-1783) and the French Revolution (1789-1799) share some similarities, but also have significant differences. Both revolutions were driven by a desire for change against the existing political order, and resulted in the establishment of new governments. They were also inspired by enlightenment ideas, championing individual rights and democratic values. However, the American Revolution was mainly about gaining independence from British colonial rule, while the French Revolution sought to drastically reform the social, political, and economic systems within France. Outcomes of these revolutions also vary. The American Revolution led to the successful establishment of a more democratic and stable government, whereas the French Revolution led to a period of political instability and violence, eventually culminating in Napoleon's rise to power."}</w:t>
      </w:r>
    </w:p>
    <w:p>
      <w:r>
        <w:t>{"question": "Generate a story about a child's first day of school", "answer": "It was a beautiful, bright morning, and little Emma woke up filled with excitement and anticipation - it was her first day of school! She could hardly contain her joy as she hurried to get dressed and eat her breakfast. Even though she was a bit nervous, she was eager to start this new adventure in her life.\n\nHer mom helped her pack her backpack with all her supplies, and together they walked hand in hand to the nearby school, where Emma would be starting kindergarten. With every step, Emma could feel the butterflies in her stomach fluttering, but she didn't let them get the better of her. She wanted to make a good impression and make new friends.\n\nUpon arriving at the school, Emma was greeted by a sea of new faces - children her age, all chattering and laughing with one another. She looked around in amazement, her little heart thumping with excitement. It was all so new and exciting.\n\nThen, her teacher introduced herself, a kind and gentle lady with a friendly smile, and soon Emma found herself being led to her new classroom with a group of other children. The classroom was bright and colorful, with posters and pictures all over the walls, and cubbies filled with books and toys. Emma looked around in wonder, taking it all in.\n\nThe day passed in a blur of activities - story time, singing, and learning new things. Emma loved every minute of it, and soon found herself making friends with the other children. They laughed and played together, sharing stories and toys, and by the end of the day, Emma was reluctant to leave.\n\nHer mom picked her up at the end of the day, and Emma couldn't stop chattering about all the fun she had, and all the new friends she made. Her first day of school had been everything she had hoped for and more, and she couldn't wait to go back the next day. It was the start of a new journey, one filled with learning, fun, and new adventures."}</w:t>
      </w:r>
    </w:p>
    <w:p>
      <w:r>
        <w:t>{"question": "Edit the sentence below to remove any redundant words and make it more concise. - I think to myself", "answer": "I think."}</w:t>
      </w:r>
    </w:p>
    <w:p>
      <w:r>
        <w:t>{"question": "Come up with a catchy and witty headline for the following article. - CNN's consultant on political television advertising believes that the cost to influence the 2008 election may exceed $3 billion.", "answer": "\"2008 Election Price Tag: A Whopping $3 Billion in Political Ads!\""}</w:t>
      </w:r>
    </w:p>
    <w:p>
      <w:r>
        <w:t>{"question": "Suggest a new tagline for the article. - CNN's consultant on political television advertising believes that the cost to influence the 2008 election may exceed $3 billion.", "answer": "\"Unprecedented spending in the race for 2008: Will $3 billion be enough to sway voters?\""}</w:t>
      </w:r>
    </w:p>
    <w:p>
      <w:r>
        <w:t>{"question": "Generate a list of the important people involved in this article. - CNN's consultant on political television advertising believes that the cost to influence the 2008 election may exceed $3 billion.", "answer": "1. CNN's consultant on political television advertising"}</w:t>
      </w:r>
    </w:p>
    <w:p>
      <w:r>
        <w:t>{"question": "Given the list of ingredients, suggest a suitable dish that could be prepared, along with a brief description of the dish, and why it would be a good match for the ingredients. - Chicken breasts, black beans, bell peppers, onions, tomatoes, avocado, lime, cilantro, cumin", "answer": "A suitable dish for these ingredients would be Chicken and Black Bean Fajitas. Chicken and Black Bean Fajitas are a delicious and vibrant dish, featuring seasoned chicken breasts cooked with black beans, bell peppers, onions, and tomatoes. The avocado is used as a topping to add creaminess, and the cilantro and lime provide a burst of freshness. The cumin adds a warm, earthy flavor that complements the other ingredients. This dish is a great match for the ingredients because it highlights their diverse flavors and textures, creating a balanced and satisfying meal."}</w:t>
      </w:r>
    </w:p>
    <w:p>
      <w:r>
        <w:t>{"question": "Come up with 2 key questions related to this article. - CNN's consultant on political television advertising believes that the cost to influence the 2008 election may exceed $3 billion.", "answer": "1. How will the increased spending on political television advertising impact the outcome of the 2008 election?\n\n2. Do you think the rise in costs for political television advertising is necessary for candidates to be successful in the 2008 election, and why?"}</w:t>
      </w:r>
    </w:p>
    <w:p>
      <w:r>
        <w:t>{"question": "Suggest a way to make physical activity a part of your daily routine.", "answer": "One effective way to make physical activity a part of your daily routine is to incorporate it into a schedule. First, choose a type of exercise or physical activity that you enjoy and that fits your fitness level. This could be anything from taking a brisk walk, going for a jog, cycling, or practicing yoga. Next, determine a specific time each day when you can realistically commit to this activity, such as early in the morning, during a lunch break, or after work. Treat this time as an appointment with yourself and make it a priority. You might also consider finding a workout buddy or joining a fitness class for additional motivation and accountability. Remember to start small and gradually increase the intensity and duration of your workouts over time. By making physical activity a daily habit, you'll be able to improve your overall health and fitness, boost your energy levels, and lead a more active and fulfilling lifestyle."}</w:t>
      </w:r>
    </w:p>
    <w:p>
      <w:r>
        <w:t>{"question": "Explain what is foreshadowing.", "answer": "Foreshadowing is a literary device that authors use to give the reader hints or clues about events that will happen later in the story. Writers might use foreshadowing to create suspense, build tension, or to make the reader more perceptive to the story\u2019s themes and motifs. This can be done through dialogue, descriptions, or images. It is a way for the writer to tease what might happen next and to prepare the reader for upcoming plot twists or important events. Foreshadowing is often subtle and can be easy to miss, but it is an essential part of storytelling that helps to create an immersive experience for the reader."}</w:t>
      </w:r>
    </w:p>
    <w:p>
      <w:r>
        <w:t>{"question": "Come up with 3 tips for writing effective dialogue.", "answer": "1. Keep it natural: In order for the dialogue to feel authentic, the characters should speak in a way that feels realistic and mirrors the way real people communicate. Avoid long, drawn-out monologues, and make sure the dialogue reflects each character's unique voice and personality.\n\n2. Use subtext to add depth: Good dialogue often conveys more than just the words being spoken. Subtext, or the unspoken thoughts and emotions that underlie the words, can add depth and complexity to the conversation. Use gestures, tone of voice, and reactions to convey what the characters are thinking or feeling without explicitly stating it.\n\n3. Drive the story forward: Dialogue should serve a purpose and move the story forward, whether by revealing important information or by advancing the plot. Avoid aimless conversations that don't contribute to the overall narrative, and make sure each exchange is building towards something. Additionally, use conflict and tension to keep the dialogue engaging and propel the story forward."}</w:t>
      </w:r>
    </w:p>
    <w:p>
      <w:r>
        <w:t>{"question": "Analyze the following sentence for any errors. - They aren't no good at all.", "answer": "The sentence \"They aren't no good at all\" contains a double negative - the use of \"aren't\" and \"no\" together to convey a negative meaning. Instead, the sentence should be rephrased to be \"They aren't good at all\" or \"They are no good at all\" to remove the double negative and make the sentence grammatically correct."}</w:t>
      </w:r>
    </w:p>
    <w:p>
      <w:r>
        <w:t>{"question": "Edit the following sentence to remove any redundant words. - My opinion is that the food was too bad.", "answer": "My opinion is that the food was bad."}</w:t>
      </w:r>
    </w:p>
    <w:p>
      <w:r>
        <w:t>{"question": "Generate a headline for a news article about the rising cost of healthcare.", "answer": "\"Skyrocketing Healthcare Costs: A Growing Concern for Millions of Families \""}</w:t>
      </w:r>
    </w:p>
    <w:p>
      <w:r>
        <w:t>{"question": "Suggest an algorithm to classify musical composition as \u2018romantic\u2019 or \u2018modern\u2019.", "answer": "One approach to classify a musical composition as \"romantic\" or \"modern\" could be to utilize a machine learning algorithm such as a decision tree, support vector machine, or a neural network.\n\nHere's an example of how this could work:\n\n1. Data preparation- Collect and label a dataset of musical compositions, where each composition is labeled as either \"romantic\" or \"modern\". The dataset should include a variety of features or characteristics that can be used to differentiate between the two classes, such as the melody, instrumentation, tonality, and structure of the composition.\n\n2. Feature selection- Identify and select the most relevant features that can be used to differentiate between the two classes. This can be done using techniques such as correlation analysis, information gain or mutual information.\n\n3. Train the model- Use the prepared dataset and selected features to train a machine learning model. The model will learn to distinguish between romantic and modern compositions based on the characteristics of the training data.\n\n4. Test the model- Validate the model using a separate dataset that was not used during training, to evaluate the performance and accuracy of the model in classifying compositions.\n\n5. Make predictions- Use the trained model to classify new compositions as either \"romantic\" or \"modern\" . Depending on the model used, it could output the probability of the composition being either 'romantic' or 'modern' or class label with the highest probability.\n\nOf course, this algorithm could be refined and improved by incorporating additional features or using more advanced machine learning techniques."}</w:t>
      </w:r>
    </w:p>
    <w:p>
      <w:r>
        <w:t>{"question": "Predict the value of y in the following equation: x = y^2 + 4y - x = 9", "answer": "9 = y^2 + 4y\ny^2 + 4y - 9 = 0\nThe discriminant of this quadratic equation is 16 + 36 = 52. Therefore, y = -2 +- \u221a13"}</w:t>
      </w:r>
    </w:p>
    <w:p>
      <w:r>
        <w:t>{"question": "Explain Schrodinger's wave equation.", "answer": "Schrodinger's wave equation, also known as the Schrodinger equation, is a fundamental equation in quantum mechanics that describes the evolution of a system (or particle) over time using mathematical principles of wave mechanics. It was introduced by the physicist Erwin Schrodinger in 1926, and it remains one of the key tools for understanding the behavior of subatomic particles.\n\nThe wave equation is a differential equation that describes how the wavefunction of a physical system changes over time. The wavefunction is a mathematical function that represents the probability distribution of an electron in a molecule, an atom or other quantum system, and which contains all the information about the quantum state of that system at a given time.\n\nIn its most general form, the Schrodinger equation takes the form of a time-dependent partial differential equation, written as:\n\ni*h_bar*(d\u03c8/dt) = H\u03c8\n\nWhere \u03c8 is the wavefunction, t is the time, i is the imaginary unit, h_bar is the reduced Planck's constant, and H is the Hamiltonian operator, which describes the total energy of the system. The Hamiltonian operator is related to the potential and kinetic energy of the particle in the system.\n\nThe wave equation can also be expressed in a time-independent form, which is particularly useful for understanding stationary states, or energy eigenstates, in which the probability distribution of the particle does not change over time.\n\nSolving the Schrodinger equation for a particular system can be a complex task, requiring advanced mathematical skills, often involving numerical methods for complex systems. The solutions of the wave equation provide valuable insights into the behavior of quantum systems and are essential in understanding chemical bonds, atomic spectra, and many other phenomena in physics and chemistry."}</w:t>
      </w:r>
    </w:p>
    <w:p>
      <w:r>
        <w:t>{"question": "Describe the process of making a basic omelette and list 3 different ways to customize it.", "answer": "To make a basic omelette:\n1. Crack 2-3 eggs into a bowl.\n2. Add a pinch of salt and pepper, then whisk well.\n3. Heat a non-stick pan over medium heat, then add a small amount of butter or oil.\n4. Pour in the whisked egg mixture and let it cook undisturbed for a minute or until it starts to set.\n5. At this point, you can customize the omelette with different fillings. Here are 3 options:\n    a. Cheese: sprinkle grated cheese evenly over the egg mixture to create a classic cheese omelette.\n    b. Vegetables: add sauteed onions, bell peppers, mushrooms, or spinach to create a veggie-packed omelette.\n    c. Meat: Place cooked, pre-cooked bacon, ham, or sausage onto one half of the omelette.\n6. Once the fillings are added, fold the omelette in half using a spatula, wait 30 seconds to a minute, then flip and cook for another 30 seconds.\n7. When the omelette is fully cooked, slide it onto a plate and serve immediately."}</w:t>
      </w:r>
    </w:p>
    <w:p>
      <w:r>
        <w:t>{"question": "Sort the following numbers in ascending order: 12, 26, 83, 19.", "answer": "Sure, the numbers in ascending order would be: 12, 19, 26, 83."}</w:t>
      </w:r>
    </w:p>
    <w:p>
      <w:r>
        <w:t>{"question": "Generate a catchy slogan for a new restaurant.", "answer": "\"Savor the Flavor at Our Neighborhood's Newest Crave!\""}</w:t>
      </w:r>
    </w:p>
    <w:p>
      <w:r>
        <w:t>{"question": "Create a persona for a fictional e-commerce store selling sports equipment.", "answer": "Name: Sporti\n\nBackground: Sporti is the cheery AI persona for a fictional e-commerce store specializing in sports equipment. Sporti\u2019s main goal is to ensure that customers of all levels and interests find the perfect equipment for their sport of choice. Sporti is knowledgeable about a wide range of sports and is always eager to share that knowledge with customers.\n\nAppearance: Sporti\u2019s icon is a bright and energetic cartoon character with a wide smile, wearing a baseball cap and holding a tennis racket. The colors used are a bright and bold combination of blue, green, and yellow, to represent the energy and vitality of sports.\n\nPersonality: Sporti is cheerful, friendly, and always a good sport. Sporti is always eager to help and provide assistance, whether it\u2019s recommending the right equipment or providing tips on how to improve your game. Sporti is dedicated to providing the best customer service experience and never loses patience, even with the toughest of customers.\n\nVoice and Tone: Sporti\u2019s voice is upbeat and energetic, with a warm and friendly tone. Sporti speaks in a clear and concise manner and is always eager to provide helpful and accurate information. Sporti\u2019s tone is always positive and encouraging, making customers feel confident in their purchases and supported in their sports endeavors."}</w:t>
      </w:r>
    </w:p>
    <w:p>
      <w:r>
        <w:t>{"question": "Write a paragraph describing a meeting between two friends.", "answer": "The meeting between two friends is always filled with warmth, smiles and laughter. The two friends greeted each other with open arms, eyes shining with delight from seeing each other after a while. The embrace was long and heartfelt, followed by compliments and the usual gentle teasing. The conversation started to flow naturally; catching up on the latest news and events in their lives. Their faces beamed with joy as they listened attentively to each other's stories, a clear sign of the bond between them. Throughout the meeting, the friends were fully engaged and happy, enjoying each other's company and feeling grateful for their wonderful friendship."}</w:t>
      </w:r>
    </w:p>
    <w:p>
      <w:r>
        <w:t>{"question": "Formulate a marketing plan for a new mobile app.", "answer": "A marketing plan for a new mobile app includes:\n\n**1. Define Your Target Audience:**\n\nThe first step in creating a marketing plan for a new mobile app is to define the target audience. You should identify their key characteristics such as age, gender, location, and interests/products they are likely to purchase. This information will help you to tailor the marketing campaign to appeal to the target audience.\n\n**2. Research Competitors:**\n\nThe next step is to research the competitors in the market, including what their marketing strategies are and how they are engaging with their customers. You can gather this information by checking out their app, their social media presence, and their marketing materials. This will provide valuable insights into how to improve your marketing strategy.\n\n**3. Determine your Unique Selling Proposition (USP):**\n\nThe third step is to determine what sets your app apart from the competition. What is the unique value you offer that no one else does? Your USP could be anything from a specific feature to exceptional customer service. This will be the key message you want to communicate to your target audience.\n\n**4. Plan Your Marketing Strategy:**\n\nThere are several strategies you can use to market your app to your target audience. These include:\n\n- Social media: Use social media to create a buzz around your app and engage with potential customers. Platforms like Facebook, Twitter, and Instagram are all effective ways to get the word out about your app.\n- App store optimization: Make sure your app is easy to find on app stores by optimizing the title, description, and keywords.\n- Influencer marketing: Get in touch with influencers who have a large following in your target audience and ask if they would be willing to promote your app.\n- Paid advertising: Run ads on social media or search engines to reach people who are likely to be interested in your app.\n\n**5. Launch the App:**\n\nOnce you have successfully launched the app, it's important to continue to engage with your audience, respond to feedback, and make improvements to the app. You should also track key metrics like downloads, engagement, and revenue to measure the success of your marketing plan.\n\nIn summary, a successful marketing plan for a new mobile app requires understanding your target audience, researching your competitors, finding your unique selling proposition, planning your marketing strategy, and launching the app."}</w:t>
      </w:r>
    </w:p>
    <w:p>
      <w:r>
        <w:t>{"question": "Write a review for a book of your choice.", "answer": "Book: The Alchemist \n\nThe Alchemist, by Paulo Coelho is an enchanting and inspiring tale that will leave you feeling uplifted and full of wonder. This book tells the story of Santiago, a shepherd boy who dreams of discovering a treasure beyond his wildest imagination. Along his journey, Santiago meets a number of interesting characters who help him to understand the importance of following his heart and pursuing his dreams.\n\nOne of the most beautiful aspects of this book is the way that it combines adventure and self-discovery in a seamlessly blended tale. As Santiago travels the world, he not only discovers new cultures and people, but he also discovers more about himself and what truly matters in life. The story is full of inspiring messages about the importance of following your dreams and living in the present moment. Additionally, the writing is absolutely stunning; Coelho's use of language is evocative, poetic, and truly immersive.\n\nOverall, The Alchemist is a must-read for anyone looking for a story that will touch their heart and inspire them to pursue their dreams. It is a short, easy read that will leave you feeling inspired, refreshed, and ready to take on whatever life throws at you. Highly recommended."}</w:t>
      </w:r>
    </w:p>
    <w:p>
      <w:r>
        <w:t>{"question": "Evaluate the main arguments and logic of this excerpt, identifying any fallacies or weaknesses. - Solar energy is the best option to power our society because it is an infinite source of energy. Every other form of energy, such as fossil fuels or nuclear energy, will eventually be depleted. If we rely solely on solar energy, we can ensure humanity's long-term survival.", "answer": "The excerpt argues in favor of solar energy as the best option for powering society due to its infinite nature. While it is true that solar energy is abundant and renewable, the argument overlooks some important factors, such as the efficiency of solar energy conversion, the intermittent nature of solar power generation due to daily and seasonal variations, and the environmental impact of disposing solar panels. Additionally, the argument presents a false dichotomy between solar energy and other forms of energy. A more balanced and logical argument would recognize the potential role of different energy sources in meeting society's energy needs."}</w:t>
      </w:r>
    </w:p>
    <w:p>
      <w:r>
        <w:t>{"question": "Create an outline for a presentation about the current state of the world economy.", "answer": "I. Introduction\n    A. Brief overview of the world economy\n    B. Importance of understanding the global economic climate\n    C. Purpose of presentation\n \nII. Global Economic Overview\n    A. Overview of global growth and economic output\n    B. Key factors driving economic growth\n    C. Analysis of global trade and investment flows\n \nIII. Regional Analysis\n    A. North America\n        1. Economic performance and growth prospects\n        2. Key drivers of growth\n        3. Trade and investment flows\n    B. Europe\n        1. Economic performance and growth prospects\n        2. Key drivers of growth\n        3. Trade and investment flows\n    C. Asia\n        1. Economic performance and growth prospects\n        2. Key drivers of growth\n        3. Trade and investment flows\n    D. Latin America\n        1. Economic performance and growth prospects\n        2. Key drivers of growth\n        3. Trade and investment flows  \n    E. Africa \n        1. Economic performance and growth prospects\n        2. Key drivers of growth\n        3. Trade and investment flows   \n\nIV. Key Challenges and Risks\n    A. Overview of global economic risks\n    B. Analysis of geopolitical and geo-economic risks\n    C. Examination of financial, fiscal, and monetary risks\n    D. Discussion of environment, health, and social risks\n \nV. Conclusion \n    A. Recap of key points\n    B. Implications for businesses and investors\n    C. Steps towards a sustainable and resilient global economy"}</w:t>
      </w:r>
    </w:p>
    <w:p>
      <w:r>
        <w:t>{"question": "Make a suggestion for a topic for a persuasive essay.", "answer": "One suggestion for a topic for a persuasive essay could be \"The importance of implementing renewable energy sources to combat climate change.\" In this essay, you could argue for the need to shift from traditional, non-renewable sources of energy to more sustainable and environmentally friendly options, such as wind, solar or hydro power. You could present evidence on how these renewable sources can significantly reduce greenhouse gas emissions, positively impact the environment, and provide long-term benefits for both the economy and society."}</w:t>
      </w:r>
    </w:p>
    <w:p>
      <w:r>
        <w:t>{"question": "Explain why it is important to stay hydrated.", "answer": "Staying hydrated is essential because water plays a vital role in maintaining good health and overall wellbeing. Our bodies are made up of approximately 60% water, and it's involved in most of our bodily processes. Here are some of the reasons why it's important to stay hydrated:\n\n1. Maintains bodily functions - Water helps to regulate body temperature, transport nutrients, and waste products in and out of cells, and lubricates joints.\n\n2. Prevents dehydration - Dehydration can cause many problems, including headaches, dizziness, fatigue, low blood pressure, and in severe cases, it may harm the kidneys or even lead to death.\n\n3. Improves physical performance - Hydration is crucial during physical activity to prevent heat stress and to avoid a decline in physical performance. Research has shown that as little as 2% dehydration can have a notable effect on endurance and strength.\n\n4. Promotes overall health - Drinking enough water can help with digestion, reduce constipation, improve skin condition, and support weight loss and weight maintenance. It may also reduce the risk of urinary tract infections and kidney stones.\n\n5. Boosts brain functions - Studies have shown that dehydration can impair cognitive functions such as short-term memory, attention, and reaction time. Drinking enough water can help keep the mind sharp and focused.\n\nIn summary, staying hydrated is important for maintaining bodily functions, preventing dehydration, improving physical performance, promoting overall health, and boosting brain functions. It is recommended to drink sufficient water throughout the day and to pay attention to the body's hydration cues such as thirst and urine color."}</w:t>
      </w:r>
    </w:p>
    <w:p>
      <w:r>
        <w:t>{"question": "Additionally, give me a entertaining story about a conversation with a stranger on a bus.", "answer": "Once upon a time, a young woman was riding on a crowded bus, heading home after a long day of work. She was tired and just wanted to close her eyes and rest, but the bus was so packed that she had to stand, clinging to a pole for balance as the bus lurched through the city streets.\n\nAs she stood there, trying to block out the noise and chaos around her, she noticed a man standing next to her. He was an older gentleman, with a kind face and a gentle smile. He saw her looking at him and struck up a conversation.\n\n\"At first, I wasn't in the mood to talk,\" the young woman later told me. \"I just wanted to be left alone. But there was something about the man that made me feel at ease, and soon we were chatting away like old friends.\"\n\nThe man told her about his life - he was a retired teacher, with three grown children and six grandchildren. He loved to travel and had been all over the world, but now he was content to stay closer to home and explore the beauty of the world around him.\n\nThe young woman found herself drawn into the conversation, and soon she was telling the man all about her own life - her job, her hopes, her dreams. They laughed and joked and shared stories, and before she knew it, her stop had arrived.\n\n\"I was almost disappointed to have to get off the bus,\" the young woman said. \"I felt like I had made a real connection with the man, even though we were just strangers on a bus.\"\n\nAs she stepped off the bus and onto the sidewalk, the man called out to her. \"Don't forget to always chase your dreams,\" he said. \"Never let anyone tell you that you can't do something.\"\n\nThe young woman smiled and waved goodbye, feeling uplifted and inspired by the unexpected encounter. She never saw the man again, but she never forgot the wisdom and kindness that he had shared with her on that crowded bus."}</w:t>
      </w:r>
    </w:p>
    <w:p>
      <w:r>
        <w:t>{"question": "Given the following sentence, show me how to transform it into a haiku. - The soothing moonlight basks the sea", "answer": "The soothing moon\nLight basking the calm sea\nNature's tranquil scene"}</w:t>
      </w:r>
    </w:p>
    <w:p>
      <w:r>
        <w:t>{"question": "Create a successful dentist marketing campaign.", "answer": "A successful dentist marketing campaign can be achieved through a combination of traditional and digital marketing tactics. Here are some strategies to consider for creating an impactful campaign:\n\n1. Use targeted mailers: Send out postcards or brochures to households within your local area, showing the benefits your dental practice offers.\n\n2. Leverage social media: Share engaging and informative content consistently across Facebook, Instagram and Twitter. Include visuals such as photos or videos of your dental office and show the personalized touch you offer to patients. Use social media ads to target specific demographics within your area.\n\n3. Google AdWords: Set up a pay-per-click advertising campaign using Google AdWords. This will allow your practice to appear at the top of search results for keywords related to dental services in your area.\n\n4. Create a referral program: Encourage your existing patients to refer their friends and family to your practice by offering discounts or other incentives. Word-of-mouth recommendations are powerful marketing tools.\n\n5. Sponsor local events: Get involved in community events like charity walks, school fairs and sports events. Sponsorship can help build brand awareness and establish your dental practice as an active and engaged member of the community.\n\n6. Publish educational content: Create articles, videos or infographics on dental care and oral hygiene, and share them on your website and social media pages. This helps to position your practice as an expert resource and encourages potential patients to trust your expertise.\n\n7. Promote specials and offers: Advertise seasonal or new patient promotions across all your marketing channels. A discounted exam or teeth whitening offer can encourage hesitant prospects to book an appointment.\n\nBy implementing these tactics, a dentist can create a comprehensive, multi-channel marketing campaign that attracts new patients and builds loyalty among existing ones."}</w:t>
      </w:r>
    </w:p>
    <w:p>
      <w:r>
        <w:t>{"question": "Detect the discrepancies between the following two texts. - Text 1: The bird watched the little boy from the rooftop.\nText 2: The child saw the bird from the roof.", "answer": "The discrepancies between the two texts are:\n1. The subject in the first sentence is the bird, while in the second sentence, the subject is the child.\n2. The verb in the first sentence is 'watched' while in the second sentence the verb is 'saw'.\n3. In the first sentence, the bird is on the rooftop and the boy is below, while in the second sentence, the child is on the roof and the bird's location is undefined.\n4. The first sentence mentions \"little boy\" while the second sentence uses the word \"child,\" which is less specific in terms of age and gender."}</w:t>
      </w:r>
    </w:p>
    <w:p>
      <w:r>
        <w:t>{"question": "If a customer calls and wants to find out their order status, what steps should the customer service representative take?", "answer": "If a customer calls inquiring about their order status, the customer service representative should follow these steps:\n\n1. **Verify the customer's identity:** The representative should first verify the identity of the customer to protect their personal information. This can be done by asking for their name or email address, and, depending on the company\u2019s security policy, for a confirmation number, order number or last digits of their credit card.\n\n2. **Locate the order:** Next, the representative should locate the customer's order in the system. This can be done by searching for the order number or the customer's name and address.\n\n3. **Check the order status:** Once the order is located, the representative should check the current status of the order. This could include order processing, shipment, out for delivery, or delivery confirmation.\n\n4. **Communicate the status:** The representative should clearly and accurately communicate the current order status to the customer. If the order has been shipped, the representative should provide the customer with tracking information. If there is a delay, the representative should explain the reason for the delay and provide the customer with an updated delivery estimate.\n\n5. **Offer additional assistance:** The representative should ask the customer if there is any additional assistance they require, such as changing the delivery address or cancelling the order.\n\n6. **Follow up:** The representative should follow up with the customer by email or phone to ensure that they have received their order and that they are satisfied with the service."}</w:t>
      </w:r>
    </w:p>
    <w:p>
      <w:r>
        <w:t>{"question": "Describe the features of an effective time management strategy.", "answer": "An effective time management strategy includes several key features:\n\n1. Prioritization: Effective time management requires the ability to prioritize tasks and events based on their importance and urgency. This helps to focus on what's most critical, and avoid wasting time on less important activities.\n\n2. Planning: A good strategy includes the use of a planner or calendar to schedule activities and deadlines, taking into account any commitments or appointments that must be adhered to.\n\n3. Goal-setting: Establishing clear, measurable goals helps to track progress and stay motivated. These can be short-term or long-term and should be aligned with overall priorities.\n\n4. Time-blocking: This technique involves designating specific blocks of time to work on individual tasks, preventing distractions and interruptions. It also helps to create a schedule that is consistent and structured.\n\n5. Delegation: In some cases, it may be effective to delegate tasks to others, where possible. This can help to free up time for other activities and improve efficiency.\n\n6. Minimizing distractions: Reducing interruptions and distractions can help to stay focused and remain productive. This may involve setting boundaries, limiting social media usage or creating a quiet work environment.\n\n7. Flexibility: While planning and structure are important, it's also essential to be flexible and adaptable. Unforeseen events can arise, and it's important to be able to adjust the schedule and priorities accordingly.\n\n8. Self-care: Finally, a good time management strategy should also include time for self-care and relaxation. This involves taking regular breaks, eating well, exercising and getting enough sleep. By taking care of oneself, it\u2019s possible to stay focused, motivated and productive."}</w:t>
      </w:r>
    </w:p>
    <w:p>
      <w:r>
        <w:t>{"question": "Suggest some activities for a family game night.", "answer": "Here are some activities that could be fun for a family game night:\n\n1. Board games: There are tons of board games available that are perfect for family game night, such as Monopoly, Clue, Scrabble, or Risk.\n\n2. Card games: There are lots of card games that families can play together, including Go Fish, Crazy Eights, and Spades.\n\n3. Charades: This classic game can be a lot of fun for a group of people, and there are several ways to play to make it even more exciting.\n\n4. Pictionary: Just as with Charades, Pictionary can be an entertaining game that gets everyone involved.\n\n5. Trivia games: There are several different trivia games that can be played with a group, such as Trivial Pursuit, or you could make up your own trivia game based on your family's interests.\n\n6. Video games: If your family enjoys playing video games, there are several family-friendly games to choose from, including Mario Kart, Just Dance, and Wii Sports.\n\n7. DIY game night: You can also create your own games for a family game night, such as a scavenger hunt or a puzzle challenge. This is also a great opportunity for everyone to get creative and come up with their own ideas.\n\nOverall, there are many different activities that you can do for a family game night. The most important thing is to make sure everyone is having fun and spending quality time together."}</w:t>
      </w:r>
    </w:p>
    <w:p>
      <w:r>
        <w:t>{"question": "Describe the characteristics of a successful entrepreneur.", "answer": "A successful entrepreneur often possesses certain traits that play a critical role in their business pursuits, including:\n \n1. Creativity: Entrepreneurs are innovative by nature and are able to come up with unique ideas and solutions to problems. They are able to think outside of the box and find new and unconventional ways of doing things.\n\n2. Risk-taking: Starting a business involves a certain degree of risk, and successful entrepreneurs are comfortable with taking calculated risks in order to achieve their goals.\n\n3. Self-motivation: Entrepreneurs are often driven by their own passion and motivation to succeed. They are able to set goals for themselves and work tirelessly towards achieving them.\n\n4. Persistence: Building a business takes time and patience, and successful entrepreneurs are able to remain persistent and remain motivated even when faced with challenges or setbacks.\n\n5. Adaptability: Markets and industries are always changing, and successful entrepreneurs are able to adapt to these changes and remain competitive. They are able to pivot their business strategies to stay ahead of the competition.\n\n6. Strong leadership skills: Entrepreneurs must be able to lead their team and communicate their vision effectively. They are able to inspire and motivate their employees to work towards a common goal.\n\n7. Financial savvy: Starting and running a business requires an understanding of finance and budgeting. Successful entrepreneurs are able to manage their finances effectively, making smart investments and ensuring the financial stability of their business.\n\nOverall, a successful entrepreneur is someone who is able to turn their vision into a reality, using their creativity, determination, and leadership skills to overcome obstacles and build a thriving business."}</w:t>
      </w:r>
    </w:p>
    <w:p>
      <w:r>
        <w:t>{"question": "Describe the different stages in the software development lifecycle.", "answer": "The software development life cycle, or SDLC for short, is a framework that defines the sequence of activities involved in the development of software. It encompasses the entire process from idea to final product and is designed to ensure that the final software product meets quality and efficiency standards. There are several stages in the software development lifecycle, and each stage is crucial to the development of a successful software product. Here is an overview of the different stages in the software development lifecycle:\n\n1. **Requirements gathering and analysis:** This is the first stage in the software development lifecycle where the project team gathers requirements from stakeholders to determine the needs and expectations of the software project. The requirements can include functional requirements (what the software does), non-functional requirements (how well the software works), constraints, and any regulatory or compliance requirements. This stage is critical to ensure the rest of the development process is well-informed.\n\n2. **Design:** In this stage, the project team uses the requirements gathered in the previous stage to design the software architecture, interfaces, and user experience. The software design is usually described in design documents, data flow diagrams, and flowcharts.\n\n3. **Implementation:** During this stage, the actual software development begins. The design documents from the design stage are used to code the software. The implementation stage is also where testing and debugging take place to ensure that the software is working as expected.\n\n4. **Testing:** After the software has been coded, it is rigorously tested to make sure it is functioning correctly and meets the project requirements. Testing can include unit testing, integration testing, system testing, and user acceptance testing.\n\n5. **Deployment:** Once the software has passed all testing stages, it is ready to be deployed, or released, to the market. The deployment process can vary, depending on the software product and the target market.\n\n6. **Maintenance:** Software is never truly finished. After the deployment stage, the software is continually maintained and updated to fix issues, add new features, and improve the user experience. Regular maintenance is critical to the success and longevity of the software.\n\nIn summary, the software development life cycle is composed of several stages designed to ensure the software is built to the highest standards of quality and efficiency. Each stage is crucial to the development process and must be executed with care to ensure the final software product meets the expectations of the stakeholders."}</w:t>
      </w:r>
    </w:p>
    <w:p>
      <w:r>
        <w:t>{"question": "Summarize the book \"The Goldfinch\" by Donna Tartt", "answer": "The Goldfinch is a novel written by Donna Tartt that follows the journey of a young man named Theo Decker. The book begins with the death of Theo's mother in a bombing at the Metropolitan Museum of Art. In the confusion following the explosion, Theo takes a small, Dutch painting called \"The Goldfinch.\" \n\nAs he grows up, Theo struggles with grief, guilt, and his growing attachment to the painting. The painting becomes a source of comfort and obsession for him as he moves between New York City, Las Vegas, and Amsterdam. Along the way, he befriends a cast of colorful characters, including a young girl named Pippa who was also at the museum during the explosion, a wealthy family who takes him in, and a Russian teenager who becomes his partner in crime.\n\nAs Theo gets older, he becomes involved in the dangerous underworld of art forgery and organized crime. Throughout it all, he holds onto the painting, which becomes a symbol of everything he has lost and everything he hopes to regain. Eventually, Theo must face the consequences of his actions and make difficult choices about what truly matters in life.\n\nThe Goldfinch is an epic coming-of-age story that explores themes of love, loss, identity, and the power of art to transform our lives."}</w:t>
      </w:r>
    </w:p>
    <w:p>
      <w:r>
        <w:t>{"question": "Generate a valid username given a set of user information. - Name: Sarah Jones, Age: 34", "answer": "Possible valid username generated from the given information could be SarahJones34."}</w:t>
      </w:r>
    </w:p>
    <w:p>
      <w:r>
        <w:t>{"question": "Generate a list of 4 healthy breakfast ideas.", "answer": "1. Overnight oats: Combine oats, almond milk, sliced fruit, and honey in a jar and leave it in the fridge overnight. In the morning, you have a delicious and healthy breakfast ready to go!\n\n2. Greek yogurt parfait: Layer Greek yogurt with granola and fresh berries in a bowl or mason jar. Drizzle with honey for a touch of sweetness.\n\n3. Avocado toast: Mash avocado with lemon juice and spread it on a slice of whole-grain toast. Top it off with a fried or poached egg for extra protein.\n\n4. Green smoothie: Blend spinach, kale, avocado, almond milk, banana, and a spoonful of honey for a satisfying and nutrient-packed breakfast smoothie."}</w:t>
      </w:r>
    </w:p>
    <w:p>
      <w:r>
        <w:t>{"question": "Classify this speech as either formal or informal. - Hey, what's up?", "answer": "This speech is informal."}</w:t>
      </w:r>
    </w:p>
    <w:p>
      <w:r>
        <w:t>{"question": "Write a definition for the term \"machine learning\".", "answer": "Machine learning is a branch of artificial intelligence that refers to the development of algorithms and statistical models that allow computer systems to improve their performance on a specific task over time by using data and experience, rather than explicit programming. The algorithms use patterns and inference from the data to learn from experience and make predictions or decisions without being explicitly programmed to carry out the task. Machine learning applications include computer vision, natural language processing, speech recognition, and recommendation systems, among others."}</w:t>
      </w:r>
    </w:p>
    <w:p>
      <w:r>
        <w:t>{"question": "Write a message inviting someone to join your team. - John Smith", "answer": "Dear John Smith,\n\nWe would like to extend an invitation to join our team. Your skills and experience would be a valuable asset to our group, and we believe you would thrive in our collaborative and dynamic environment.\n\nWe are confident that together, we can achieve great success and make a positive impact in our field. Please consider this invitation and let us know if you are interested in becoming a part of our team.\n\nKind regards,\n\n[Your Name] on behalf of [Your Team]"}</w:t>
      </w:r>
    </w:p>
    <w:p>
      <w:r>
        <w:t>{"question": "Create a metaphor to explain the concept of artificial intelligence.", "answer": "Artificial intelligence is like a garden that is constantly growing and evolving. Just as a gardener plants seeds, carefully nurtures them, and watches them grow into brilliant blooms, so too do developers create AI algorithms and allow them to learn, adapt, and evolve into complex systems capable of accomplishing incredible feats. And just as a garden benefits from the care and attention of its gardener, AI thrives under the guidance of those who create and refine its abilities."}</w:t>
      </w:r>
    </w:p>
    <w:p>
      <w:r>
        <w:t>{"question": "Evaluate this blog post. Output \"good\" or \"bad\". - This blog post is about the importance of drinking water daily to stay health.", "answer": "bad."}</w:t>
      </w:r>
    </w:p>
    <w:p>
      <w:r>
        <w:t>{"question": "What is the scientific definition of metabolism?", "answer": "Metabolism refers to the entirety of all biochemical reactions that occur within an organism, including those reactions that break down molecules to generate energy (catabolism) and those that build up new molecules (anabolism). These reactions are facilitated by enzymes and are necessary for sustaining life through essential processes such as growth, reproduction, and response to the environment. Metabolism can also refer specifically to the breakdown of food and its transformation into energy."}</w:t>
      </w:r>
    </w:p>
    <w:p>
      <w:r>
        <w:t>{"question": "Generate 3 marketing ideas to increase engagement on a product's social media account.", "answer": "1. Social Media Giveaway: Host regular giveaways for your product and incentivize the social media audience to participate by following the account, sharing the post, and tagging their friends in the comments. This would increase engagement, followers and potentially reach a new audience.\n\n2. Interactive Hashtag Campaigns: Create a fun, branded hashtag challenge or contest and encourage your customers to share pictures or videos of them using your product along with the hashtag. This can help generate buzz and user-generated content around your product.\n\n3. Collaborate with Influencers: Collaborating with social media influencers who target the same audience as your product can significantly increase engagement. They can interact with their vast audience by sharing posts, mentioning your product in their stories, and creating content that resonates with their followers to entice them to engage with your social media account."}</w:t>
      </w:r>
    </w:p>
    <w:p>
      <w:r>
        <w:t>{"question": "Name 3 benefits of using cloud computing.", "answer": "1. Flexibility and Scalability: Cloud computing allows businesses to easily scale up or down their IT requirements as per their needs. This makes it easier for companies to support their growth or manage their costs by paying only for what they use.\n\n2. Cost Savings: By using cloud computing, companies can reduce their capital expenditure as they do not have to invest in physical infrastructure such as servers and storage devices. Moreover, cloud providers typically operate on pay-as-you-go models, thereby minimizing the cost of deployment, management, and maintenance of IT systems.\n\n3. Increased Collaboration and Productivity: Cloud computing allows for easier collaboration among employees who can access the same data and applications from anywhere in the world. This enhances productivity as employees can work from anywhere, and teams can collaborate in real time, which can reduce the time taken to complete projects."}</w:t>
      </w:r>
    </w:p>
    <w:p>
      <w:r>
        <w:t>{"question": "Create a hashtag for a new marketing campaign.", "answer": "#UnleashYourPotential"}</w:t>
      </w:r>
    </w:p>
    <w:p>
      <w:r>
        <w:t>{"question": "Generate a list of 3 healthy snacks for children.", "answer": "1. Fresh fruit, such as sliced apples or bananas, served with a small amount of almond or peanut butter for dipping.\n2. Veggie sticks, such as carrots, cucumbers, or bell peppers, served with hummus or a low-fat yogurt dip.\n3. Whole grain crackers with cheese or a hard-boiled egg for protein."}</w:t>
      </w:r>
    </w:p>
    <w:p>
      <w:r>
        <w:t>{"question": "Provide a description of the possible benefits of going car-less to a potential customer.", "answer": "Going car-less can have numerous benefits for individuals, the community, and the environment as a whole. Here are some potential advantages that you can gain from going car-less:\n\n1. Save money - Own a car can be quite expensive when you consider the cost of fuel, insurance, maintenance, and parking among other things. By going car-less, you can save a substantial amount of money.\n\n2. Reduce your carbon footprint - Cars are one of the most significant contributors to air pollution and greenhouse emissions. Going car-less is an effective way to reduce your carbon footprint, decrease the emission of pollutants and greenhouse gases, and make a positive impact on the environment.\n\n3. Enjoy better health - Walking or using a bike as a primary mode of transportation can be a great way to stay active and improve your health. It allows you to incorporate more physical activity into your daily routine, which can lead to better cardiovascular health and reduced risk of chronic disease.\n\n4. Reduce stress - Owning a car and driving everywhere can lead to a great deal of stress, especially when dealing with traffic and parking hassles. Going car-less eliminates these sources of stress, making for a more relaxed and enjoyable transportation experience.\n\n5. Contribute to a cleaner and safer community - By going car-less, you'll be indirectly contributing to a safer community since it is a well-established fact that car accidents are one of the leading causes of death globally. Additionally, reducing the number of cars on the road can help to reduce air pollution levels and make for a cleaner, healthier community.\n\nThere are many benefits to going car-less, from financial savings to improved health and reduced stress. It's an eco-friendly decision that can have a positive impact on the environment, as well as your bank account and overall quality of life."}</w:t>
      </w:r>
    </w:p>
    <w:p>
      <w:r>
        <w:t>{"question": "Rewrite this sentence so it\u2019s less verbose: \u201cThe supervisor was incapable of overseeing the entire project, so she was relieved of her duties\u201d", "answer": "The supervisor couldn't manage the project and was removed from her duties."}</w:t>
      </w:r>
    </w:p>
    <w:p>
      <w:r>
        <w:t>{"question": "Classify the following online review as being positive or negative. - This product was very substandard and I am quite unhappy with the results.", "answer": "The online review is negative."}</w:t>
      </w:r>
    </w:p>
    <w:p>
      <w:r>
        <w:t>{"question": "Generate 3 blog topic ideas based on the keyword \u201cweb automation\u201d", "answer": "1. \"Save Time and Money: The Benefits of Implementing Web Automation for your Business!\"\n2. \"5 Must-Know Tools and Services for Streamlining your Web Automation Processes\"\n3. \"Web Automation vs Manual Process: Understanding What Makes the Biggest Impact on Efficiency!\""}</w:t>
      </w:r>
    </w:p>
    <w:p>
      <w:r>
        <w:t>{"question": "create a tweet announcing the discovery of element 131 at cern", "answer": "Breaking news: Element 131 has been discovered at CERN! This new addition to the periodic table brings us closer to unlocking the mysteries of the universe. #CERN #Element131 #Science #Discovery"}</w:t>
      </w:r>
    </w:p>
    <w:p>
      <w:r>
        <w:t>{"question": "Edit this passage to make it more concise:\n\nDuring the spring season, the temperature tends to be very pleasant, making it a great time of year to go outdoors.", "answer": "In spring, the pleasant temperature makes it ideal for outdoor activities."}</w:t>
      </w:r>
    </w:p>
    <w:p>
      <w:r>
        <w:t>{"question": "Find out the CEO of IBM", "answer": "As of June 1, 2021, the current CEO and President of IBM (International Business Machines Corporation) is Arvind Krishna."}</w:t>
      </w:r>
    </w:p>
    <w:p>
      <w:r>
        <w:t>{"question": "Reverse engineer the following code snippet and explain what is happening in 4 sentences.\n\nvar x = 3\nvar y = x + 4", "answer": "In the first line of the code, a variable named \"x\" is defined and assigned the value of \"3\". In the second line, another variable \"y\" is defined, and it is assigned the value of the sum of variable \"x\" and the number \"4\". The value of \"x\" is accessed and used in the calculation and the result of the expression is stored in the variable \"y\". Therefore, after the code executes, the variable \"y\" will have the value of 7 (since 3+4 is equal to 7)."}</w:t>
      </w:r>
    </w:p>
    <w:p>
      <w:r>
        <w:t>{"question": "Summarize the main themes of this novel in 3 sentences. - Harry Potter and the Philosopher\u2019s Stone", "answer": "Harry Potter and the Philosopher's Stone is a novel that explores themes of friendship, courage, and the classic battle between good and evil. The story also delves into the power of love and the importance of choices in shaping one's destiny. Additionally, it touches upon the idea of discrimination and the harm it causes through its portrayal of the wizarding world's treatment of different magical creatures and people of different backgrounds."}</w:t>
      </w:r>
    </w:p>
    <w:p>
      <w:r>
        <w:t>{"question": "Given this sentence, predict the part of speech of the word \u201cgroomed\u201d\n\nHe groomed the puppy until it was perfectly clean", "answer": "The word \u201cgroomed\u201d in this sentence is a verb."}</w:t>
      </w:r>
    </w:p>
    <w:p>
      <w:r>
        <w:t>{"question": "List 5 things that can be bought at a grocery store", "answer": "1. Fruits and vegetables\n2. Bread and bakery items\n3. Meat and poultry \n4. Snacks and confectionery \n5. Beverages and drinks."}</w:t>
      </w:r>
    </w:p>
    <w:p>
      <w:r>
        <w:t>{"question": "Prepare a meal plan for tomorrow for someone who wants to eat healthy and has a limited budget", "answer": "Here is a meal plan for someone who wants to eat healthy on a limited budget.\n\n**Breakfast:** Overnight oats\n- Ingredients: 1/3 cup rolled oats, 1/2 cup almond milk, 1/2 cup Greek yogurt, 1/2 cup berries, and a drizzle of honey.\n- Instructions: Combine the oats, almond milk, and Greek yogurt in a jar or bowl. Stir to combine. Top with berries and honey. Cover and refrigerate overnight.\n\n**Snack:** Hard-boiled Egg\n- Ingredients: 1 large egg\n- Instructions: Place the egg in a saucepan and cover it with cold water. Bring the water to a boil over high heat. Once boiling, remove the pan from heat, cover, and allow to sit for 12 minutes. After 12 minutes, transfer the egg to a bowl of ice water to cool.\n\n**Lunch:** Brown Rice and Vegetable Stir Fry\n- Ingredients: 1 cup cooked brown rice, 1 cup mixed frozen vegetables, 1 tablespoon olive oil, and soy sauce to taste.\n- Instructions: Heat olive oil in a pan over medium heat. Add frozen vegetables and cook until softened, about 5 minutes. Add the cooked rice to the pan and cook for an additional 2-3 minutes, stirring frequently. Drizzle with soy sauce and serve.\n\n**Snack:** Banana with Peanut Butter\n- Ingredients: 1 medium banana and 1 tablespoon of natural peanut butter\n- Instructions: Slice the banana and spread peanut butter on top.\n\n**Dinner:** Baked Chicken Thighs with Roasted Vegetables\n- Ingredients: 2 chicken thighs, 2 cups mixed vegetables (e.g. carrots, broccoli, cauliflower), 1 tablespoon olive oil, salt, and pepper.\n- Instructions: Preheat oven to 425\u00b0F (220\u00b0C). Place the chicken thighs and vegetables on a baking sheet. Drizzle with olive oil and season with salt and pepper. Bake for about 30 minutes until the chicken is cooked through and the vegetables are tender.\n\n**Dessert:** Fresh Fruit Salad\n- Ingredients: 1 cup mixed fresh fruit (e.g. berries, apple, banana)\n- Instructions: Wash and cut the fruit into small pieces. Mix together in a bowl and serve.\n\nEnjoy your healthy and budget-friendly meal plan for tomorrow!"}</w:t>
      </w:r>
    </w:p>
    <w:p>
      <w:r>
        <w:t>{"question": "Create a headline for an article about the top 5 trends in digital marketing", "answer": "\"Revolutionizing the Game: Top 5 Trends in Digital Marketing for 2021\""}</w:t>
      </w:r>
    </w:p>
    <w:p>
      <w:r>
        <w:t>{"question": "Generate a research question related to the following topic: How technology is revolutionizing the shopping experience", "answer": "One possible research question for this topic could be: \"What advancements in technology are having the most significant impact on the overall shopping experience for consumers, and how are they being implemented to improve convenience, efficiency, and customer satisfaction?\" Another question could be \"Which emerging technologies are showing promise for the future of the shopping experience and what obstacles do they face in their effective adoption?\""}</w:t>
      </w:r>
    </w:p>
    <w:p>
      <w:r>
        <w:t>{"question": "Identify the tone of the following text and suggest two alternative ways to convey the same message using a more formal and a more casual tone. - Hey you! Why aren't you wearing a mask when you go out? Don't you know it's mandatory?", "answer": "Formal tone: \nExcuse me, I noticed that you are not wearing a face mask in the public area. Are you aware that it is a mandatory requirement to do so for our safety? \n\nCasual tone: \nHey, I saw you're not wearing a mask. Just a friendly reminder that it's required when we're out and about. Stay safe!"}</w:t>
      </w:r>
    </w:p>
    <w:p>
      <w:r>
        <w:t>{"question": "Arrange the given list of words in reverse alphabetical order - apple, carrot, banana, potato", "answer": "potato, carrot, banana, apple"}</w:t>
      </w:r>
    </w:p>
    <w:p>
      <w:r>
        <w:t>{"question": "Determine the longest side of the triangle. - Triangle ABC has sides AB = 10 cm, BC = 12 cm, and AC = 11 cm.", "answer": "The longest side of triangle ABC is BC, measuring 12 cm in length."}</w:t>
      </w:r>
    </w:p>
    <w:p>
      <w:r>
        <w:t>{"question": "Find the minimum value of 132 - 5*3", "answer": "The minimum value of `132 - 5 * 3` can be found by following the order of operations. First, you would solve the multiplication inside the expression, which is:\n\n5 * 3 = 15.\n\nThen, you can substitute this value into the expression, making it `132 - 15`.\n\nNow, we will perform the subtraction:\n\n132 - 15 = 117\n\nSo, the minimum value of `132 - 5 * 3` is 117."}</w:t>
      </w:r>
    </w:p>
    <w:p>
      <w:r>
        <w:t>{"question": "Generate a 10 word list of descriptive words for loneliness.", "answer": "1. Isolated\n2. Desolate\n3. Estranged\n4. Solitary\n5. Lonesome\n6. Forsaken\n7. Abandoned\n8. Remote\n9. Uninhabited\n10. Secluded"}</w:t>
      </w:r>
    </w:p>
    <w:p>
      <w:r>
        <w:t>{"question": "Recite a poem about rivers.", "answer": "The River's Tale by Rudyard Kipling\n\nTwenty bridges from Tower to Kew -\nWanted to know what the River knew,\nTwenty Bridges or twenty-two,\nFor they were young and the Thames was old\nAnd this is the tale that River told.\n\n\"I walk my beat before London Town,\nFive hours up and seven down.\nUp I go till I end my run\nAt Tide-end-town, which is Teddington.\nDown I come with the mud in my hands\nAnd plaster it over the Maplin sands.\n\n\"But I'd have you know that these waters of mine\nWere once a branch of the River Rhine,\nWhen hundreds of miles to the East I went\nAnd England was joined to the Continent.\n\"I remember the bat-winged lizard-birds,\nThe Age of Ice was the Age of the Herds.\n\n\"But the bridge is pre-historic, older than the remains of the higher animals,\" said Eckener.\n\"I remember the first elephant. Then I remember the first men and their caves,\nHow I laughed when they called me the Sea of Waves!\nThey made their gods of wood and stone,\nBut I was older than them all alone.\n\n\"When the Romans came with a heavy hand. Their palisades beside me stand,\nI remember their ships and their smart attacks\nAnd the time when C\u00e6sar nearly backed his pack.\nBut nothing that I remember more\nThan Queen Bess and the Spanish war,\nWhen the houses shook, and the ships were afeared\nAnd I the old Thames, carried the canard.\n\n\"Then there was a man with a stick in his clutch.\nRaising it high, with a shaking touch,\nAnd that was Nelson, in 'tween the guns,\nAnd that was the end of the Spanish plans.\n\"And now I'm watching the sweeter sight \u2013\nThe Tower Bridge, all in the light,\nWatching the yacht that is standing by;\nAnd the folk that wonder as they go by.\"\n\nSo, from the sad tale of the River's past,\nComes the triumphant trumpet blast \u2013\nIn the mighty walls of the Tower fort,\nThe Thames whispers on in its lordly sort."}</w:t>
      </w:r>
    </w:p>
    <w:p>
      <w:r>
        <w:t>{"question": "Given that \n (x+y+z)(xy+xz+yz)=25\nand that \n x^2(y+z)+y^2(x+z)+z^2(x+y)=7\nfor real numbers x, y, and z, what is the value of xyz?", "answer": "We are given:\n\n- (x+y+z)(xy+xz+yz)=25\n- x^2(y+z)+y^2(x+z)+z^2(x+y)=7\n\nWe need to find the value of xyz.\n\nExpanding the first equation, we get:\n\n25 = (x+y+z)(xy+xz+yz)\n   = x(xy+xz+yz) + y(xy+xz+yz) + z(xy+xz+yz)\n   = x^2y + x^2z + xyz + xy^2 + xyz + y^2z + xyz + xz^2 + yz^2\n   = 3xyz + x^2y + x^2z + xy^2 + y^2z + xz^2 + yz^2\n\nExpanding the second equation, we get:\n\n7 = x^2(y+z) + y^2(x+z) + z^2(x+y)\n  = x^2y + x^2z + xy^2 + y^2z + xz^2 + yz^2\n\nSubstituting the second equation into the expanded form of the first equation, we get:\n\n25 = 3xyz + 7\n\nSolving for xyz, we have:\n\nxyz = 6"}</w:t>
      </w:r>
    </w:p>
    <w:p>
      <w:r>
        <w:t>{"question": "Describe the effects of global warming.", "answer": "Global warming refers to the continued increase in the average temperature of the planet, caused largely by the emission of greenhouse gases. This sustained elevation in temperature results in various detrimental effects to the Earth and its inhabitants. Some of these consequences include:\n\n1. Rising sea levels: As the planet's temperature rises, glaciers and polar ice caps melt, which causes sea levels to increase. This can result in coastal flooding, erosion, and loss of habitat for animals and plants.\n\n2. More intense weather events: Global warming can cause an increase in the frequency and intensity of extreme weather events, such as hurricanes, droughts, and heavy rainfall. These can result in widespread damage and loss of life and property.\n\n3. Disruption of ecosystems: Higher temperatures can upset the balance of ecosystems, affecting the behavior of species, their migration patterns, and their breeding cycles. Many species are unable to adapt to these changes, leading to population declines and even extinction.\n\n4. Reduced agricultural productivity: Changes in temperature and precipitation patterns can have a major impact on agriculture. By causing drought, flooding or shifts in growing seasons, global warming can reduce crop yields and subsequently lead to food shortages in some regions.\n\n5. Public health risks: Global warming can also have serious implications for human health. Rising temperatures can lead to more heatwaves, which can cause heat exhaustion, heat stroke, and respiratory problems. Additionally, the occurrence of climate-sensitive diseases such as malaria and dengue fever may increase."}</w:t>
      </w:r>
    </w:p>
    <w:p>
      <w:r>
        <w:t>{"question": "Provide a plan to get good sleep each night.", "answer": "Here is a plan to help you get good sleep each night:\n\n1. Establish a routine: Try to go to bed and wake up at the same time every day. This will help regulate your body\u2019s internal clock and improve the quality of your sleep.\n\n2. Create a comfortable sleep environment: Keep your bedroom cool, dark, and quiet. Invest in comfortable bedding and a supportive mattress.\n\n3. Limit exposure to screens: Avoid using electronic devices for at least an hour before bedtime. The blue light emitted by screens interferes with the production of the sleep hormone melatonin.\n\n4. Manage stress: Take time to unwind before bed. Develop a relaxing routine such as reading a book or taking a warm bath. Avoid stressful activities such as work or discussing emotional issues before bedtime.\n\n5. Stay physically active: Regular exercise can improve the quality of your sleep. However, try to avoid vigorous exercise close to bedtime as it may keep you awake.\n\n6. Watch what you eat and drink: Avoid stimulants such as caffeine and nicotine close to bedtime. Also, avoid heavy meals or spicy foods that may cause discomfort or indigestion at night.\n\n7. Avoid napping during the day: While naps can be refreshing, they can also interfere with your ability to sleep at night. If you must nap, keep it short and early in the day.\n\nBy following this plan, you should be able to improve your sleep habits and enjoy better quality sleep each night."}</w:t>
      </w:r>
    </w:p>
    <w:p>
      <w:r>
        <w:t>{"question": "Find the sum of the sides of the following triangle. - Triangle ABC has sides AB = 5 cm, BC = 6 cm, and AC = 7 cm.", "answer": "The sum of the sides of triangle ABC is equal to the length of side AB plus the length of side BC plus the length of side AC. Therefore, the sum of the sides of the triangle is 5 cm + 6 cm + 7 cm = 18 cm."}</w:t>
      </w:r>
    </w:p>
    <w:p>
      <w:r>
        <w:t>{"question": "Calculate the cost of 4 apples at $2.50 each.", "answer": "The cost of 4 apples at $2.50 each would be $10. This is calculated by multiplying the cost of one apple ($2.50) by the quantity of apples being purchased (4):\n$2.50 x 4 = $10"}</w:t>
      </w:r>
    </w:p>
    <w:p>
      <w:r>
        <w:t>{"question": "List five steps for writing an essay.", "answer": "1. **Choose a topic**: Select a subject that interests you or is relevant to your assignment. Narrow it down to a specific theme or question that you want to address in your essay.\n2. **Conduct research**: Use reliable sources to gather information on your topic. Take notes, highlight important facts or quotes, and organize your research to facilitate the writing process.\n3. **Create an outline**: Plan the structure and content of your essay by creating an outline. This will help you to organize your thoughts and ideas and to ensure that your essay has a logical flow.\n4. **Write the first draft**: Using the outline as a guide, write the first draft of your essay. Be sure to include an introduction, body paragraphs, and a conclusion. Each paragraph should have a specific focus and a clear connection to the thesis statement.\n5. **Revise and edit**: Review your first draft and make changes to improve its content, structure, and style. Check for errors in grammar, spelling, and punctuation, and make the necessary corrections. Read your essay out loud to ensure that it flows smoothly and makes sense."}</w:t>
      </w:r>
    </w:p>
    <w:p>
      <w:r>
        <w:t>{"question": "Generate a story describing the emotions of a character in a given situation. - Alice is stuck in traffic, trying to get to her parent's house for Thanksgiving.", "answer": "Alice nervously tapped her fingers on the wheel, her eyes darting from one car to another. She was stuck in traffic and time was running out fast. She tried to remain calm, but panic was beginning to settle in. Her parents were expecting her for Thanksgiving and she had promised them she would arrive on time. \n\nShe looked at her watch and took a deep breath. It seemed the clock was mocking her, the minute hand ticking forward relentlessly while she sat in her car, helpless. The thought of disappoint her parents made her feel guilty - this is one of her favorite holidays and the thought of missing it with her family was unbearable.\n\nShe couldn't understand why this always happened to her. Alice had left her house early, but now it seemed that she would still be late. 'Why today of all days?' she thought, frustration creeping into her very being. She took another deep breath, trying to regain her composure. It wouldn't do her any good to be angry or anxious. \n\nAs the cars started moving, Alice let out a sigh of relief. The feeling of finally making progress - however slow -  lessened her grip of anxiety around her heart.. 'Maybe there's still hope,' she thought, as she weaved through the traffic. Determination filled her, refusing to let negative thoughts bring her down. All she could do now was keep moving and hope for the best.\n\nAs she pulled into her parent's driveway, Alice felt a surge of happiness. She had made it. Sure, she was late but she could see her family gathered around the window, waving at her. The feelings of frustration and anxiety melted away and were replaced by joy and excitement. It didn't matter that she was late - what was important was that she was finally here, ready to celebrate the holiday with the people she loved the most."}</w:t>
      </w:r>
    </w:p>
    <w:p>
      <w:r>
        <w:t>{"question": "Rewrite this sentence to make the same idea more eloquently.\nOutput should be a single sentence. - I have a dog, but it's not very well behaved.", "answer": "Despite the fact that I am the owner of a canine companion, its behavior leaves much to be desired."}</w:t>
      </w:r>
    </w:p>
    <w:p>
      <w:r>
        <w:t>{"question": "In this task, you need to be able to summarize a given list of key points. - 1. Start your own business.\n\n2. Research your competition.\n\n3. Utilize social media platforms for marketing.\n\n4. Analyze customer needs and wants.", "answer": "To successfully start and grow a new business, it's important to research the competition, analyze customer needs and wants, and effectively market the business using tools such as social media platforms."}</w:t>
      </w:r>
    </w:p>
    <w:p>
      <w:r>
        <w:t>{"question": "In this task, you need to write an appropriate response to the phrase \"take a break\"", "answer": "\"Great idea! Taking breaks is important to refresh your mind and boost productivity. Why don't you spend some time doing something you enjoy or simply rest for a while? Remember to take care of yourself!\""}</w:t>
      </w:r>
    </w:p>
    <w:p>
      <w:r>
        <w:t>{"question": "In this task, you need to convert numbers from words to digits.\nOutput should also be a number, for example \"twelve\" should be output as \"12\". - forty eight", "answer": "48"}</w:t>
      </w:r>
    </w:p>
    <w:p>
      <w:r>
        <w:t>{"question": "In this task, you need to identify the source of the sentence from the choices below.\n\nOutput should be chosen from:\n- Newspaper\n- Textbook\n- Online article\n- Encyclopedia - He was a Roman statesman and philosopher who is considered one of the greatest military commanders in history.", "answer": "Encyclopedia"}</w:t>
      </w:r>
    </w:p>
    <w:p>
      <w:r>
        <w:t>{"question": "Identify the main clause in this sentence.\nOutput should be a single sentence. - A busy morning, interrupted by a phone call from a friend, made John late for school.", "answer": "A busy morning made John late for school."}</w:t>
      </w:r>
    </w:p>
    <w:p>
      <w:r>
        <w:t>{"question": "Identify the subject of the sentence.\nOutput should be a single word. - Ruth and Molly made cookies for the bake sale.", "answer": "Ruth"}</w:t>
      </w:r>
    </w:p>
    <w:p>
      <w:r>
        <w:t>{"question": "Rewrite the sentence using gender-neutral language.\nOutput should be a single sentence. - A salesman is giving a presentation.", "answer": "A salesperson is giving a presentation."}</w:t>
      </w:r>
    </w:p>
    <w:p>
      <w:r>
        <w:t>{"question": "Generate a creative activity for a child to do during their summer vacation.", "answer": "One creative activity for a child to do during their summer vacation is to create a nature journal. To start, they will need a blank notebook or sketchbook and some art supplies such as colored pencils, crayons or watercolors. Encourage the child to go outside and explore their surroundings. They can take a walk in the park, go for a hike or just explore their own backyard.\n\nAsk the child to observe the plants, animals, and insects they see along the way. They can sketch and write about what they see in their nature journal. This not only promotes creativity, but also helps the child to learn more about their environment and the natural world around them.\n\nThey can also collect leaves, flowers, or other small objects and glue them into their journal to create a natural collage. This activity can be done throughout the summer, giving the child something to do every time they go outside. At the end of the vacation, they will have a beautiful journal to look back on and remember their summer adventures."}</w:t>
      </w:r>
    </w:p>
    <w:p>
      <w:r>
        <w:t>{"question": "Identify the main idea of the text. - Global warming is the term used to describe a gradual increase in the average temperature of the Earth's atmosphere and its oceans, a change that is believed to be permanently changing the Earth\u2019s climate.", "answer": "The main idea of the text is that global warming is a gradual increase in the Earth's average temperature that is believed to be causing permanent changes to the planet's climate."}</w:t>
      </w:r>
    </w:p>
    <w:p>
      <w:r>
        <w:t>{"question": "Generate a piece of advice to someone who is feeling unmotivated.", "answer": "When you're feeling unmotivated, it's important to remember that it's okay to take a break and recharge. It's also helpful to break big tasks into smaller, more manageable chunks, and to focus on making progress, not perfection. Try reaching out to a friend or loved one for some encouragement and support. Sometimes it helps to change up your routine or surroundings to gain a fresh perspective. Remember, everyone goes through periods of feeling unmotivated, and that's completely normal. Trust in your ability to overcome this and keep moving forward, one step at a time."}</w:t>
      </w:r>
    </w:p>
    <w:p>
      <w:r>
        <w:t>{"question": "Change the given sentence into a statement about the benefits of something. - Using Google Maps can be really helpful.", "answer": "Using Google Maps can provide numerous benefits such as accurate navigation, real-time traffic updates, and easy exploration of new destinations."}</w:t>
      </w:r>
    </w:p>
    <w:p>
      <w:r>
        <w:t>{"question": "Convert the phrase into a complete sentence. - outer space", "answer": "I often wonder what mysteries and secrets are yet to be discovered in outer space."}</w:t>
      </w:r>
    </w:p>
    <w:p>
      <w:r>
        <w:t>{"question": "Identify the type of the sentence.\n\nThe output should be chosen from:\n- Declarative\n- Interrogative\n- Exclamatory\n- Imperative - Would you like to go out?", "answer": "Interrogative"}</w:t>
      </w:r>
    </w:p>
    <w:p>
      <w:r>
        <w:t>{"question": "Write a short story in 100 words or less.", "answer": "Once there was a lonely man who lived in a small house in the mountains. He spent his days reading books and taking walks, but he longed for companionship. One day, he found an injured bird and nursed it back to health. The bird became his friend and would sing him beautiful songs. The man realized that sometimes happiness comes when you least expect it and it can take the shape of many different forms. He was grateful for the unexpected joy the little bird brought into his life and he cherished their friendship."}</w:t>
      </w:r>
    </w:p>
    <w:p>
      <w:r>
        <w:t>{"question": "Classify the following items as either solid or liquid. - Water, sugar, steel", "answer": "Water - Liquid\n\nSugar - Solid\n\nSteel - Solid"}</w:t>
      </w:r>
    </w:p>
    <w:p>
      <w:r>
        <w:t>{"question": "What is the meaning of the idiom \"A penny saved is a penny earned\"?", "answer": "The idiom \"A penny saved is a penny earned\" means that money that is saved or conserved is as valuable as money that is earned through income. In other words, it emphasizes the importance of saving money and not wasting it, because saving a small amount like a penny, can add up over time, just as earning money does. It encourages frugality and being mindful of one's spending to increase wealth."}</w:t>
      </w:r>
    </w:p>
    <w:p>
      <w:r>
        <w:t>{"question": "List three benefits of meditation", "answer": "1. Reduces stress and anxiety: Meditation has been shown to help reduce the levels of cortisol, a stress hormone, in the body. This can lead to lower levels of stress and anxiety, and help individuals feel more relaxed and at ease.\n\n2. Improves focus and concentration: Regular meditation practices help to improve focus and concentration by training the mind to stay in the present moment. This can lead to improved performance in tasks that require sustained attention.\n\n3. Enhances self-awareness: Meditation can help individuals to develop a greater understanding of themselves and their thoughts and emotions. This increased self-awareness can lead to improved emotional regulation and better decision making."}</w:t>
      </w:r>
    </w:p>
    <w:p>
      <w:r>
        <w:t>{"question": "From the words given, form a sentence that conveys a feeling of hope and resilience. - courage, sun, darkness", "answer": "The sun always rises, bringing light to the darkness and giving us the courage to carry on."}</w:t>
      </w:r>
    </w:p>
    <w:p>
      <w:r>
        <w:t>{"question": "Analyze the following poem. - The Trees\nby Philip Larkin\n\nThe trees are coming into leaf\nLike something almost being said;\nThe recent buds relax and spread,\nTheir greenness is a kind of grief.", "answer": "This poem, \"The Trees\" by Philip Larkin, is a reflection on the natural cycle of growth and decay, using trees as a metaphor. The first line describes the trees as \"coming into leaf,\" which can be interpreted to mean that they are growing and coming into their fullness. However, this growth is contrasted in the second line, where the act of growth is likened to \"something almost being said.\" This suggests that the growth of the trees is an unspoken, yet powerful force, and that there is a deeper meaning to their growth that is just beyond our understanding.\n\nThe third line describes the buds on the trees, which \"relax and spread.\" This personification of the trees, with their buds relaxing, highlights the idea that this growth is natural and effortless. It is simply part of their cycle, and not something that they must strive for. However, despite the ease and beauty of this growth, the last line contrasts this by stating, \"Their greenness is a kind of grief.\" This suggests that, while the growth of the trees is natural and effortless, there is still a sense of sadness and loss that comes with it. Perhaps this grief is because the growth is fleeting and will eventually fade, or perhaps it is because growth and change are a reminder of the passing of time. Overall, this short poem is a powerful reflection on the beauty and sadness that come with growth and change."}</w:t>
      </w:r>
    </w:p>
    <w:p>
      <w:r>
        <w:t>{"question": "Create a character profile for a female scientist.", "answer": "Name: Dr. Amelia Reyes\n\nAge: 35\n\nGender: Female\n\nOccupation: Scientist (Biomedical researcher)\n\nAppearance: Dr. Amelia Reyes stands at 5'6\" with a lean build. She has dark, shoulder-length hair and brown eyes, usually framed by black-rimmed glasses. Her wardrobe consists mostly of practical clothing, often opting for dress pants and a blouse, or a knee-length dress with a lab coat while working.\n\nPersonality: Dr. Reyes is highly analytical and detail-oriented with a passion for problem solving. Her inquisitive nature drives her to constantly learn, grow, and seek answers to some of the world's toughest medical challenges. Calm and collected, she rarely lets her emotions control her decisions or reactions. Instead, she relies on logic and critical thinking. Despite the demanding nature of her work, Dr. Reyes maintains a friendly disposition, always ready to collaborate with her colleagues and share her knowledge with others.\n\nBackground: Born and raised in the suburbs of Chicago, Dr. Reyes discovered her love for science at an early age. She was the first in her family to attend college, eventually earning a PhD in Biomedical Science before beginning her career in research. Her work focuses on the development of new pharmaceuticals for the treatment of autoimmune disorders. Dr. Reyes's expertise and groundbreaking discoveries have landed her numerous awards and recognitions in her field. In her free time, she enjoys traveling, reading, and spending time with her family."}</w:t>
      </w:r>
    </w:p>
    <w:p>
      <w:r>
        <w:t>{"question": "Evaluate the logical fallacy in the argument provided and explain why it's a fallacy. - If you're not with us, then you're against us.", "answer": "This argument presents a false dilemma fallacy, which is a fallacy that occurs when only two alternatives are presented as the only possible options, when in reality, there may be other possibilities. In this case, the speaker assumes that there are only two sides and no middle ground or other perspective. This kind of reasoning is overly simplistic and fails to account for the complexity of human opinions and beliefs."}</w:t>
      </w:r>
    </w:p>
    <w:p>
      <w:r>
        <w:t>{"question": "Describe the setting of a dark and mysterious forest.", "answer": "In the dark and mysterious forest, the atmosphere is ethereal and ominous. Towering trees with twisting black bark and gnarled branches stretch up towards the starless night sky, blocking out the moon's light. Thick undergrowth makes it hard to navigate through the forest, and the dense brush is home to all kinds of creatures, their eyes glinting in the darkness. The low-hanging fog envelops the forest floor, snaking its way around the trees and creating an eerie, haunting sight. Far off, the distant howls of wolves and the hoots of owls echo through the emptiness. The silence is deafening, broken only by the rustling of leaves and the snapping of twigs underfoot. The air is thick with the musty, earthy scents of damp soil and decaying leaves, masking any other smells that might hint at the secrets and dangers that lurk within this mysterious, shadowy landscape."}</w:t>
      </w:r>
    </w:p>
    <w:p>
      <w:r>
        <w:t>{"question": "Edit the following sentence to make it more concise: \"In the home, there are often difficulties in managing time for tasks such as cleaning and laundry\"", "answer": "At home, managing time for tasks like cleaning and laundry is often challenging."}</w:t>
      </w:r>
    </w:p>
    <w:p>
      <w:r>
        <w:t>{"question": "Provide an example of a metric that could be used to measure the success of a new marketing campaign.", "answer": "One example of a metric that could be used to measure the success of a new marketing campaign is the \"Conversion Rate.\" This metric tracks the percentage of individuals who complete a desired action, such as making a purchase or signing up for a newsletter, after interacting with the campaign. A higher conversion rate would indicate that the marketing campaign is successfully persuading consumers to take a specific action, and therefore can be considered successful."}</w:t>
      </w:r>
    </w:p>
    <w:p>
      <w:r>
        <w:t>{"question": "Explain why it is important to establish trust with customers.", "answer": "Establishing trust with customers is essential for building and maintaining a positive and long-lasting relationship with them. Trust is the foundation of any successful personal or business interaction and has a huge impact on a customer\u2019s behavior and loyalty towards a brand.\n\nWhen customers trust a brand, they are more likely to become repeat buyers, engage positively with it, and even recommend it to others. Trustworthiness also leads to increased customer satisfaction, which can result in higher sales, revenue, and profitability.\n\nOn the other hand, if customers don't trust a brand, they are less likely to do business with it, and are more likely to switch to competitors. This can lead to negative word-of-mouth, lost sales, decreased market share, and ultimately damage the brand's reputation.\n\nIn conclusion, establishing trust with customers is crucial for building loyalty, retaining them, and achieving long-term business success. Companies should strive to be transparent, maintain open communication, and follow-through on promises to earn and maintain the trust of their customers."}</w:t>
      </w:r>
    </w:p>
    <w:p>
      <w:r>
        <w:t>{"question": "Given a table of daily stock prices with columns StockID, Date, and Price, write a SQL query to find the maximum price for each stock in the past 7 days.", "answer": "Sure, here's a possible SQL query that should do what you want:\n\n```\nSELECT StockID, MAX(Price) AS MaxPrice\nFROM MyTable\nWHERE Date &gt;= DATEADD(day, -7, GETDATE())\nGROUP BY StockID;\n```\n\nThis query selects the `StockID` and the maximum `Price` for each stock that has had any price update in the past 7 days (relative to the current date and time). To achieve this, we filter the rows of the table using the `WHERE` clause, which selects only the rows for which the `Date` is within the last 7 days. We then group the results by `StockID` and apply the `MAX` function to the `Price` column to obtain the highest value for each group. Finally, we use the `AS` keyword to rename the output column as `MaxPrice` for clarity."}</w:t>
      </w:r>
    </w:p>
    <w:p>
      <w:r>
        <w:t>{"question": "Recommend a healthy snack for work.", "answer": "One great healthy snack for work is a small container of hummus paired with some raw veggies, such as baby carrots, cucumber slices, cherry tomatoes, or bell pepper slices. Hummus is a tasty and nutritious dip made from chickpeas, which are full of protein and fiber to keep you feeling full and satisfied. The raw veggies provide a satisfying crunch and are packed with nutrients and vitamins. This snack is easy to prepare and portable, making it a perfect choice for busy workdays."}</w:t>
      </w:r>
    </w:p>
    <w:p>
      <w:r>
        <w:t>{"question": "Analyze the user's writing style in the given text snippet and provide 3 suggestions to improve it. - Weather now bad outside also it is cold. People no have fun time, always grumble because of cold weather. Use warm clothes protect from freezing.", "answer": "1. Improve grammar and sentence structure: The sentences are fragmented and lack proper grammar. Consider rewriting them as, 'The weather outside is bad, and it's cold. People are not having a good time, and they are always grumbling because of the cold weather. Wear warm clothes to protect yourself from freezing.' \n2. Use more descriptive words: Replace 'bad' and 'cold' with more specific and descriptive words like 'gloomy' or 'frigid.'\n3. Make the text flow smoothly by using conjunctions and transitions: Use words like 'however,' 'moreover,' and 'therefore' to connect ideas and make the text easier to read."}</w:t>
      </w:r>
    </w:p>
    <w:p>
      <w:r>
        <w:t>{"question": "Identify the correct word to complete the sentence. - The furniture was created with _____ in mind.", "answer": "ergonomics"}</w:t>
      </w:r>
    </w:p>
    <w:p>
      <w:r>
        <w:t>{"question": "Add two sentences to this dialogue to make it complete. - Wonka: Who are you?\nCharlie: I'm Charlie Bucket.", "answer": "Wonka: Ah, it's a pleasure to meet you, Charlie. How did you find my factory? \nCharlie: I found a golden ticket in a Wonka Bar, and it brought me here."}</w:t>
      </w:r>
    </w:p>
    <w:p>
      <w:r>
        <w:t>{"question": "Calculate the number of square meters in a 10x10 room.", "answer": "The number of square meters in a 10x10 room is 100 square meters. This is calculated by multiplying the length of the room (10 m) by its width (10 m): 10m x 10m = 100 square meters (m\u00b2)."}</w:t>
      </w:r>
    </w:p>
    <w:p>
      <w:r>
        <w:t>{"question": "Rewrite the sentence to reveal the metaphor. - The sun was a golden coin in the sky.", "answer": "The sun shone so brightly like a coin made of gold up in the sky."}</w:t>
      </w:r>
    </w:p>
    <w:p>
      <w:r>
        <w:t>{"question": "Correct the spelling and grammar errors in the input sentence. - Its importent to no that there can bee subtle differences in how simmilar words are spelt.", "answer": "It's important to know that there can be subtle differences in how similar words are spelled."}</w:t>
      </w:r>
    </w:p>
    <w:p>
      <w:r>
        <w:t>{"question": "Construct a balanced equation to represent the reaction. - Fermentation of glucose to ethanol", "answer": "The balanced chemical equation for the fermentation of glucose to ethanol is:\n\n`C6H12O6 (aq)  -&gt;  2 C2H5OH (aq) + 2 CO2(g)`"}</w:t>
      </w:r>
    </w:p>
    <w:p>
      <w:r>
        <w:t>{"question": "Provide an explanation why this opinion is wrong. - Driverless cars will make travel safer.", "answer": "The opinion that driverless cars will make travel safer is not necessarily wrong, but it is not a guaranteed outcome either. While it is true that the advanced technology in driverless cars can potentially eliminate human error, which is a leading cause of car accidents, there are still concerns over the safety of autonomous vehicles.\n\nFor example, the technology used in driverless cars is not yet foolproof, and there have been instances where the sensors and cameras have failed to detect obstacles, leading to accidents. Additionally, the complex programming of autonomous vehicles may make them vulnerable to hacking, resulting in compromised safety. \n\nFurthermore, driverless cars will still need to share the road with human-driven vehicles, and the interaction between the two can potentially lead to accidents. There are also concerns over how autonomous vehicles will respond in unpredictable situations or ethical dilemmas.\n\nIn summary, while there are promises that driverless cars may improve the safety of travel, there are also valid concerns and uncertainties surrounding their safety. It cannot be definitively stated that driverless cars will make travel safer until these concerns are addressed and resolved."}</w:t>
      </w:r>
    </w:p>
    <w:p>
      <w:r>
        <w:t>{"question": "Imagine a situation and write a paragraph of how to solve it. - You arrive at a party and you know nobody.", "answer": "In a situation where you arrive at a party and you do not know anyone, the first step to take is to look for the host or hostess who invited you and introduce yourself. Try to strike up a conversation with them and ask them to introduce you to some of the other guests. Another way is to find someone who is standing alone or display welcoming body language and initiate a conversation with them. You could start with a cheerful greeting, and then introduce yourself, then follow up with an open-ended question to keep the conversation going. Also, try to find a group that is engaged in a conversation that you find interesting and politely join in. Remember to continue to display warm body language and be open to meeting new people, this way you would make some acquaintances and perhaps even some friends at the party."}</w:t>
      </w:r>
    </w:p>
    <w:p>
      <w:r>
        <w:t>{"question": "Brainstorm 4 possible options to reduce pollution in the city.", "answer": "1. Implement public transportation: One of the most effective ways to reduce pollution in a city is to invest in an efficient public transportation network. This could include more buses and subways, and even expanding bike-sharing or carpooling programs. This can help to reduce the number of individual cars on the road, leading to a significant decrease in air pollution.\n\n2. Promote green energy: Another option to reduce pollution in the city is to encourage the use of renewable energy sources, such as wind or solar power. This could be done by offering incentives to businesses and residents who switch to these cleaner forms of energy or by investing in city-wide green energy projects.\n\n3. Increase green spaces: Adding more green spaces, such as parks, gardens, and green roofs, can also help to reduce pollution in the city. These spaces not only provide a place for residents to relax and enjoy nature, but also help to filter pollutants from the air and counteract the urban heat island effect.\n\n4. Enforce environmental regulations: Strong and consistent enforcement of environmental regulations is another important step in reducing pollution within the city. This could include measures such as imposing fines for excessive emissions or enforcing stricter building codes to make new construction more environmentally friendly. By holding businesses and individuals accountable for their impact on the environment, cities can help to promote more sustainable practices."}</w:t>
      </w:r>
    </w:p>
    <w:p>
      <w:r>
        <w:t>{"question": "Classify the following passage into a specific genre. - The rain pounded against the windows, lightning flashed in the distance, and thunder boomed in the air.", "answer": "This passage can be classified under the genre of weather description."}</w:t>
      </w:r>
    </w:p>
    <w:p>
      <w:r>
        <w:t>{"question": "Given an example of a valid sentiment analysis scenario.", "answer": "One valid sentiment analysis scenario could be the monitoring of comments and feedback for a newly launched product from a company. In order to understand how their customers perceive the product, the company could collect data from customer reviews, social media posts, and other online sources, and then use natural language processing techniques to analyze the sentiment expressed in the text. The company could then use this information to gauge the overall reception of their product, identify common pain points or issues customers may have, and determine potential areas for improvement in future updates. By utilizing sentiment analysis, the company could gain valuable insights into their customers' attitudes and opinions towards their product, helping them make data-driven decisions to improve customer satisfaction."}</w:t>
      </w:r>
    </w:p>
    <w:p>
      <w:r>
        <w:t>{"question": "Compare and contrast the two religions, Christianity and Islam.", "answer": "Christianity and Islam are two of the world's largest religions, with nearly 2.4 billion and 1.8 billion followers respectively. Both religions originated in the Middle East and share Abrahamic roots, and they have some similar core tenets and beliefs, but there are significant differences in their teachings, practices, and history.\n\nOne of the primary differences between Christianity and Islam is their fundamental beliefs about God. Christians believe in the Holy Trinity, which means that there is one God in three distinct persons: Father, Son, and Holy Spirit. Muslims, on the other hand, practice strict monotheism and believe in a single, all-powerful unseen deity, Allah.\n\nAn additional difference between the two religions is their view of Jesus. Christians believe that Jesus is the son of God and a divine savior who died for the sins of humanity and who was resurrected from the dead. In contrast, Muslims consider Jesus to be a prophet and messenger of God, but they do not believe that he is divine or that he was crucified.\n\nThe two religions also differ in their practices and rituals. Christianity consists of multiple denominations with varying practices, but most Christians engage in regular prayer, attend church services, and celebrate religious holidays such as Easter and Christmas. Muslims follow the Five Pillars of Islam, which include regular prayer five times a day, giving to charity, fasting during the month of Ramadan, making a pilgrimage to Mecca, and declaring faith in Allah and His prophet Muhammad.\n\nDespite their differences, Christianity and Islam share some common ground in their teachings, such as the belief in one God, the importance of prayer, charity, and forgiveness, and the concept of an afterlife with heaven and hell. Both religions also emphasize the importance of community and coming together to worship.\n\nIn summary, Christianity and Islam are two distinct religions with some similarities in their core beliefs, but there are also significant differences in their teachings about God, Jesus, and religious practices."}</w:t>
      </w:r>
    </w:p>
    <w:p>
      <w:r>
        <w:t>{"question": "Insert a suitable phrase to complete the sentence. - He let out a ________ when he heard the news.", "answer": "He let out a sigh/gasp/exclamation of surprise when he heard the news."}</w:t>
      </w:r>
    </w:p>
    <w:p>
      <w:r>
        <w:t>{"question": "Alter the content of the sentence to use the past tense. - The train leaves at 6:00pm.", "answer": "The train left at 6:00pm."}</w:t>
      </w:r>
    </w:p>
    <w:p>
      <w:r>
        <w:t>{"question": "Write a product description for a new mobile. - iPhone 11 Pro", "answer": "The iPhone 11 Pro, sleek and stunning in its design, is the latest premium smartphone to hit the market. Featuring a Super Retina XDR Display and the all powerful A13 Bionic Chip, this device boasts an incredibly cutting edge and lightning fast experience for users. With its all-new triple-camera system and enhanced night mode, your photography and video will come alive with colors and detail that are beyond compare. It's water and dust resistant, has a longer battery life, and high-definition Face ID for added security. With a whole host of intelligent features including Siri, this device can make your life easier and brighter. Upgrade to the iPhone 11 Pro for a mobile experience that is truly ahead of its time."}</w:t>
      </w:r>
    </w:p>
    <w:p>
      <w:r>
        <w:t>{"question": "Given the following passage, edit it to make the tone more formal - Hi there! I am writing to request the printing of some documents. They are important because it'll be necessary to have multiple copies.", "answer": "Greetings,\n\nI am submitting a formal request for the printing of specified documents. These documents are of utmost importance as it is imperative that multiple copies be produced."}</w:t>
      </w:r>
    </w:p>
    <w:p>
      <w:r>
        <w:t>{"question": "Suggest a suitable subtitle for this article - The Benefits of Practicing Mindfulness", "answer": "\"Improving Mental Health and Reducing Stress through Mindful Living\""}</w:t>
      </w:r>
    </w:p>
    <w:p>
      <w:r>
        <w:t>{"question": "You need to suggest 3 strategies to optimize a website for Google search engine.", "answer": "1. **Utilize Keywords:** Selecting keywords relevant to your website content is essential for optimizing your website for Google search. Make sure to use the keywords in the title, meta description, and within the content of the page. Additionally, using long-tail keywords, which are longer and more specific phrases, can help in attracting the right audience to the website and improving its ranking.\n\n2. **Improve Website Speed:** Website speed is a crucial factor in Google's ranking algorithm. You can optimize your website by compressing images, minifying codes, using a content delivery network (CDN), and reducing the number of redirects. This can help in reducing the page load time and improving the user experience, leading to better Google search rankings.\n\n3. **Create High-Quality Content:** Creating high-quality, original, and relevant content is one of the most important strategies for optimizing a website for Google search. The content should provide value to the user and should be easy to read and understand. You can also use header tags, bullet points, and visual elements such as images and videos to make the content more engaging. This can help in improving your website's ranking as Google rewards websites with high-quality content."}</w:t>
      </w:r>
    </w:p>
    <w:p>
      <w:r>
        <w:t>{"question": "Re-write the following sentence to use a different verb - I will read the book", "answer": "I will peruse the book."}</w:t>
      </w:r>
    </w:p>
    <w:p>
      <w:r>
        <w:t>{"question": "Propose a suitable title for the below article - This article discusses the current state of the music industry and how technology has had an impact on its evolution.", "answer": "\"Technology and the Evolution of the Music Industry: A Current Perspective\""}</w:t>
      </w:r>
    </w:p>
    <w:p>
      <w:r>
        <w:t>{"question": "Compare the following two subjects - Artificial Intelligence and Machine Learning", "answer": "Artificial Intelligence (AI) and Machine Learning (ML) are two related but distinct fields in the realm of computer science. AI refers to the ability of a computer or machine to emulate human cognition or intelligence to perform tasks that typically require a human touch. AI can be achieved by programming machines with predefined sets of instructions, rules and decision-making algorithms.\n\nOn the other hand, Machine Learning is a subset of AI that deals with the ability of a computer to learn and optimize its performance without explicitly being programmed. It enables machines to improve their performance over time by feeding them with data, and letting them identify patterns and learn from it, much as a human brain does.\n\nWhile both AI and ML deal with teaching machines to perform human-like tasks, AI achieves this through predefined algorithms and instructions, whereas ML involves training a model using a large dataset so that the machine can make decisions and predictions on its own. ML forms the foundation of AI, enabling computers to make decisions and predictions based on data and past experiences, without being explicitly programmed for each scenario that arises."}</w:t>
      </w:r>
    </w:p>
    <w:p>
      <w:r>
        <w:t>{"question": "Explain what a computer algorithm is.", "answer": "A computer algorithm is a set of step-by-step instructions that a computer follows to perform a specific task. An algorithm provides the computer with a clear and precise sequence of actions to solve a problem or accomplish a task. These sequential instructions may take the form of a flowchart or written code that directs the computer to carry out each step in the proper order. Algorithms are commonly used in computer programming, where they provide the foundation for software applications, allowing computers to manipulate, process, and analyze data. Through the use of algorithms, computers are able to make decisions, solve problems, and perform complex calculations."}</w:t>
      </w:r>
    </w:p>
    <w:p>
      <w:r>
        <w:t>{"question": "Suggest an appropriate title for the below passage - A global pandemic forced the hospitality industry to re-evaluate its practices and adapt to a new world of health and safety protocols.", "answer": "\"New Challenges for the Hospitality Industry: Adapting to a Post-Pandemic World\""}</w:t>
      </w:r>
    </w:p>
    <w:p>
      <w:r>
        <w:t>{"question": "Predict a possible next line for the following story - She was nervous about meeting the people in the new city.", "answer": "She took deep breaths and reminded herself that it was a new beginning, a chance to make new friends and create unforgettable memories."}</w:t>
      </w:r>
    </w:p>
    <w:p>
      <w:r>
        <w:t>{"question": "Create a dialogue between two characters for a conflict resolution.", "answer": "**Character 1: Sarah** - Hey, can I talk to you about something that\u2019s been bothering me?\n \n**Character 2: John** - Sure, Sarah, what\u2019s up?\n\n**Sarah** - Well, I\u2019ve been feeling really frustrated lately because it seems like I always end up doing more than my fair share of work on our group projects.\n\n**John** - Really? I had no idea.\n\n**Sarah** - Yeah, I feel like I\u2019m always the one who ends up writing the reports and putting together the presentations, while everyone else just sort of slacks off.\n\n**John** - I\u2019m sorry, Sarah. I didn\u2019t realize you were feeling that way. I guess I\u2019ve been so focused on my own work that I haven\u2019t been paying attention to what\u2019s going on with the rest of the group.\n\n**Sarah** - I understand that, but I really feel like we need to come up with a better system so that the workload is more evenly distributed.\n\n**John** - You\u2019re right. We should definitely work on that. How about we sit down and come up with a plan for dividing the work more evenly?\n\n**Sarah** - That sounds good to me.\n\n**John** - Great. I really appreciate you bringing this to my attention, Sarah. And I\u2019m sorry if I\u2019ve been part of the problem.\n\n**Sarah** - Thanks, John. I appreciate you being willing to work on this with me. Let\u2019s talk more about the plan tomorrow.\n\n**John** - Sounds good. Let\u2019s do that. Thanks again, Sarah."}</w:t>
      </w:r>
    </w:p>
    <w:p>
      <w:r>
        <w:t>{"question": "Specify an algorithm to find the maximum sum in a given array. - [1,2,3,4]", "answer": "An algorithm to find the maximum sum in a given array is described below:\n\n1. Begin by initializing a variable `max_sum` to the first element in the array.\n2. Create another variable `current_sum` and also set it to the value of the first element.\n3. Loop through the array, start from the second element, and follow the below-given conditions. For each `i-th` iteration:\n   - If the `current_sum &lt; 0`, then set `current_sum` to `array[i]`.\n   - Otherwise, accumulate the value on `current_sum` by adding the `array[i]` (`current_sum += array[i]`).\n   - Compare `current_sum` against the `max_sum`, if it is greater, then update the value of `max_sum`.\n4. Return the value held by `max_sum`.\n\nFor the given input [1, 2, 3, 4], the maximum sum would be `10` which is achieved from adding all elements in the array.\n\nHere is the implementation in Python:\n\n```python\ndef max_sum(array):\n    max_sum = current_sum = array[0]\n    for i in range(1,len(array)):\n        current_sum = max(array[i], current_sum + array[i])\n        max_sum = max(max_sum, current_sum)\n    return max_sum\n```"}</w:t>
      </w:r>
    </w:p>
    <w:p>
      <w:r>
        <w:t>{"question": "Predict what might happen if the Earth's temperature rises.", "answer": "If the Earth's temperature continues to rise, it is likely that there will be a number of consequences for the planet and its inhabitants. Here are some of the possible outcomes:\n\n1. Increase in sea level: The rapid melting of polar ice caps, glaciers, and ice sheets due to rising temperatures could result in a significant increase in sea level. This could lead to flooding and erosion of coastal areas and even submerge some low-lying islands and cities.\n\n2. More frequent extreme weather: Heatwaves, droughts, hurricanes, and other forms of extreme weather could become more frequent and intense as the Earth's temperature rises. These events can have a devastating impact on communities, causing damage to infrastructure, and loss of life.\n\n3. Loss of biodiversity: As temperatures continue to rise, many plant and animal species may find it difficult to adapt to the changing environment. This could result in a loss of biodiversity, with many species becoming extinct.\n\n4. Food and water shortages: Rising temperatures could disrupt crop production, leading to food shortages. And, in some regions, water supplies could be impacted by the combination of increased demand and decreased availability, leading to water shortages.\n\n5. Health impacts: Climate change and rising temperatures are likely to have significant impacts on human health. The increased frequency of heatwaves could lead to more heat-related illnesses, while air pollution and changes in the distribution of disease-carrying vectors like mosquitoes can increase the risk of respiratory and infectious diseases. \n\nOverall, the potential consequences of rising Earth's temperatures are numerous, far-reaching, and mostly negative, and it is important to take action to mitigate further human-induced temperature rises."}</w:t>
      </w:r>
    </w:p>
    <w:p>
      <w:r>
        <w:t>{"question": "Generate a list of ideas for an app that helps people save money.", "answer": "1. Budget tracker: An app that helps users track their expenses, set a budget, and stick to it, making it easier to save money.\n2. Bill reminder and organizer: The app would notify users of upcoming bills, track their due dates, and facilitate on-time payments to avoid late fees.\n3. Price comparison: The app would allow users to scan the barcodes of their groceries or other items they purchase and compare prices from various stores to ensure they\u2019re getting the best deal.\n4. Discount and coupon aggregator: The app would gather discount codes and coupons from different sources and present them to users in one place for easy access and use.\n5. Automated savings: An app that rounds up purchases to the nearest dollar and automatically deposits the change into a savings account.\n6. Meal planner: The app would help users plan their meals, generate shopping lists, and find recipes to reduce food waste and cut grocery costs.\n7. Financial education: Featuring financial advice, tips, and insights, this app would help users learn about money management, investing, and saving.\n8. Cash-back rewards: The app would reward users with cash-back or points for making purchases at participating retailers, helping them save money in the long run.\n9. Debt tracker and payoff planner: The app would help users track their debts, create a payoff plan, and provide motivational tools to help them stay on track and reduce their debt more quickly.\n10. Energy saving: The app would provide tips and recommendations for reducing energy consumption and lowering utility bills."}</w:t>
      </w:r>
    </w:p>
    <w:p>
      <w:r>
        <w:t>{"question": "Make a list of potential risks associated with a given venture. - Starting a small business", "answer": "1. Financial risk: Starting a small business requires significant investment and there is a risk of not being able to recoup the investment or make a profit.\n2. Market risk: There is a risk that the market may not respond well to the product or service being offered, resulting in low sales and revenue.\n3. Operational risk: There is a risk of encountering unexpected challenges in the day-to-day operations of the business, such as supply chain interruptions, employee turnover, or equipment malfunctions.\n4. Legal and regulatory risk: There may be risks associated with navigating the legal and regulatory requirements for starting and running a small business, such as obtaining necessary permits and licenses, complying with tax laws, and protecting intellectual property.\n5. Competition risk: There is a risk of facing strong competition from other businesses in the marketplace that could make it difficult to attract and retain customers.\n6. Cybersecurity risk: As more businesses rely on technology for their operations, there is a growing risk of cybersecurity threats that could cause harm to the business or its customers.\n7. Reputation risk: There is a risk of damaging the business's reputation due to negative publicity or customer complaints, which could result in lost business and decreased revenue."}</w:t>
      </w:r>
    </w:p>
    <w:p>
      <w:r>
        <w:t>{"question": "Summarize the main ideas of the following text passage. - In today's interconnected and globalized world, effective communication skills are more important than ever. With the rise of the internet, social media, and video conferencing, people are interacting with others from around the globe on a daily basis. As a result, solid communication skills are a must-have for individuals who wish to succeed professionally and personally. Not only do they need to be able to express their thoughts and ideas clearly, but they also need to be able to listen and understand the perspectives of others. This is particularly important in fields like business, where cross-cultural communication is common. Approaching interactions with an open mind, empathy, and active listening practices can help bridge the gap between different cultures and facilitate better collaboration and understanding.", "answer": "Effective communication skills are essential in our globalized world due to increased interactions through the internet, social media, and video conferencing. To succeed in both personal and professional life, individuals need clear expression of thoughts, active listening, and understanding of others, particularly in fields involving cross-cultural communication. Open-mindedness and empathy can improve collaboration and understanding among diverse cultures."}</w:t>
      </w:r>
    </w:p>
    <w:p>
      <w:r>
        <w:t>{"question": "Describe a technology used for measuring people's emotional responses.", "answer": "One technology used for measuring people's emotional responses is a facial recognition software that uses Artificial Intelligence (AI) and machine learning algorithms to analyze facial expressions and emotions. This software captures facial movements and micro-expressions and then cross-references them with a database of known emotional expressions to determine the person's current emotional state. The software can detect emotions such as happiness, sadness, anger, fear, surprise, and disgust. It's important to note that cultural norms and individual differences have an impact and while it\u2019s not 100% accurate, it still provides an additional layer of emotional understanding. This technology has been used in marketing research, mental health, gaming industry, and many others, to get insights on people's emotional responses to various stimuli."}</w:t>
      </w:r>
    </w:p>
    <w:p>
      <w:r>
        <w:t>{"question": "Name five medicinal plants widely used in Ayurveda.", "answer": "1. Ashwagandha (Withania somnifera) - used for reducing stress, anxiety, and depression, boosting testosterone and increasing fertility in men, and improving brain function.\n2. Brahmi (Bacopa monnieri) - used to improve memory, decrease anxiety and stress, and improve symptoms of ADHD.\n3. Turmeric (Curcuma longa) - used for its anti-inflammatory properties, reducing the risk of heart disease, and preventing Alzheimer's disease.\n4. Tulsi (Ocimum sanctum) - used to lower blood sugar levels, reduce stress and anxiety, improve respiratory disorders, and relieve headache.\n5. Neem (Azadirachta indica) - used for its antibacterial properties, treating skin disorders, reducing inflammation, and controlling blood sugar levels."}</w:t>
      </w:r>
    </w:p>
    <w:p>
      <w:r>
        <w:t>{"question": "generate an algorithm to find the first common ancestor of two nodes in a binary tree.", "answer": "Here's an algorithm to find the first common ancestor of two nodes in a binary tree:\n\n1. Start at the root of the binary tree.\n\n2. If the root is equal to either of the two nodes, return the root as the first common ancestor.\n\n3. Recursively call the function for both the left and right children of the root.\n\n4. If the function returns a non-null value for both the left and right children, then the root is the first common ancestor. Return the root.\n\n5. If the function returns a non-null value for only one child, then return that non-null value as the first common ancestor. \n\n6. If the function returns a null value for both children, return null."}</w:t>
      </w:r>
    </w:p>
    <w:p>
      <w:r>
        <w:t>{"question": "Write a story of friendship between two boys from different backgrounds.", "answer": "Once upon a time in a small town, there lived two boys named Alex and David. Alex was from a wealthy family and lived in a big house with beautiful gardens. David, on the other hand, was from a poor family and lived in a small house on the outskirts of town. Despite their different backgrounds, the two boys met at school and quickly became the best of friends.\n\nAlex and David were inseparable. They would spend hours playing together, exploring the nearby woods, and riding their bikes. Alex loved inviting David to his house, where they would play video games, swim in the pool, and have adventures in the gardens. David, in return, would invite Alex to his house where they would build forts, play soccer, and have bonfires.\n\nAt first, Alex\u2019s parents were hesitant about their son\u2019s friendship with David. They worried that they came from very different worlds and that it would cause problems. But as they saw the genuine bond between the two boys, they realized that true friendship knows no boundaries.\n\nOver time, Alex and David's friendship grew stronger. They stood by each other through thick and thin, and always supported each other no matter what. When Alex\u2019s grandfather passed away, David was there for him, offering support and comfort. When David\u2019s family faced financial struggles, Alex was there for him, sharing what he had and encouraging him.\n\nAs the boys grew up, their friendship never faded. They went to different colleges but still kept in touch, always there for each other no matter the distance. Eventually, they both got married and had children of their own. And as they watched their own children play together, Alex and David smiled, knowing that their friendship had stood the test of time and that they would always be there for each other, no matter where life took them.\n\nIn the end, Alex and David\u2019s friendship was a shining example of how true friendship knows no boundaries. Despite their different backgrounds, they found common ground and built a bond that lasted a lifetime. And so, their story is a reminder that, with an open heart and an open mind, anyone can find a true friend."}</w:t>
      </w:r>
    </w:p>
    <w:p>
      <w:r>
        <w:t>{"question": "Give an example of how to use an AI assistant to automate a customer service process.", "answer": "An AI assistant can greatly improve the efficiency and effectiveness of a customer service process by automating common inquiries and providing quick resolution to customers\u2019 issues. Here\u2019s an example:\n\nA company has an e-commerce website that gets a high volume of support inquiries regarding order tracking, returns, and product information, among other issues. The company can use an AI assistant to automate the customer service process by integrating it with their website chat function or customer service email.\n\nWhen a customer contacts the support team, they will first be greeted by the AI assistant. The customer can then enter their query or say it aloud, depending on the method of contact. The AI assistant will analyze the customer\u2019s inquiry, access the relevant information from the company\u2019s database, and provide an accurate response to the customer.\n\nFor example, if a customer asks about the status of their order, the AI assistant can quickly retrieve the tracking information and provide it to the customer. If a customer wants to know how to return a product, the AI assistant can guide them through the return process and provide all the necessary information, such as the return address and shipping label.\n\nIf the inquiry is more complex and requires human involvement, the AI assistant can seamlessly transfer the customer to a live agent for further assistance.\n\nBy using an AI assistant, the company can provide faster and more efficient customer service, enhancing the overall customer experience while reducing the workload on the support team."}</w:t>
      </w:r>
    </w:p>
    <w:p>
      <w:r>
        <w:t>{"question": "List five factors that influence the cost of producing a good.", "answer": "1. Raw Material Costs: The cost of the raw materials needed to produce the good can greatly influence its production cost. If the materials are expensive or scarce, the cost of production will be higher.\n\n2. Labor Costs: The labor costs associated with producing the good, including wages and benefits for employees, can influence the production cost. If the workers are highly skilled and paid well, the cost of production will be higher.\n\n3. Overhead Costs: These are the indirect costs associated with producing the good, such as rent, utilities, and insurance. Higher overhead costs will lead to a higher production cost.\n\n4. Manufacturing Costs: The cost of the machinery and equipment used to produce the good can greatly influence the production cost. If the machinery is expensive or needs frequent maintenance, the cost of production will be higher.\n\n5. Quantity Produced: The quantity of goods produced can also impact the production cost. Large scale production can lead to economies of scale, where the cost per unit decreases as more units are produced. However, if the quantity produced is low, the cost per unit will be higher."}</w:t>
      </w:r>
    </w:p>
    <w:p>
      <w:r>
        <w:t>{"question": "Assess the environmental impact of a renewable energy source - Wind Energy", "answer": "Wind energy is a renewable energy source that has a relatively low impact on the environment. Unlike fossil fuel power plants, wind turbines do not produce greenhouse gases or air pollutants, making them a clean source of energy.\n\nHowever, there are some environmental concerns associated with wind energy, primarily related to the impact on wildlife and the use of land. Wind turbines can pose a threat to birds and bats through collisions, though the rate of avian deaths is relatively low compared to other causes such as habitat loss and predation by cats. Additionally, the construction of wind turbines and their associated infrastructure can result in habitat fragmentation and the displacement of wildlife. However, with proper planning and mitigation measures in place, the impact on wildlife can be minimized.\n\nThe development of wind farms can also have an impact on the surrounding landscape, both visually and acoustically. There has been some opposition to the construction of wind farms in areas of natural beauty or cultural significance. However, many countries have regulations in place to minimize visual and acoustic impacts, such as setback distances and noise limits.\n\nOverall, while there are some environmental concerns associated with wind energy, it remains a clean and renewable source of energy with a significantly lower impact on the environment than non-renewable sources such as fossil fuels."}</w:t>
      </w:r>
    </w:p>
    <w:p>
      <w:r>
        <w:t>{"question": "Explain the process of gaining creditworthiness for a loan", "answer": "Gaining creditworthiness for a loan involves a number of steps that can help demonstrate to potential lenders that you are a responsible borrower and capable of repaying the loan amount. Here's an overview of the process:\n\n1. Check your credit report: The first step in gaining creditworthiness is to know your current credit status. This can be done by obtaining a copy of your credit report from major credit bureaus. Carefully review your credit report for any errors or discrepancies and take steps to address any issues.\n\n2. Pay bills on time: Consistently paying your bills on time is one of the most important factors in maintaining a good credit score. Late payments can have a negative impact on your creditworthiness.\n\n3. Pay off debt: Reducing or eliminating outstanding debt, especially high-interest credit card debt, can improve your credit score and demonstrate to lenders that you can responsibly manage your finances.\n\n4. Keep credit utilization low: Credit utilization is the amount of credit you are using compared to your credit limits. Keeping your credit utilization below 30% can help improve your creditworthiness.\n\n5. Build a credit history: Having a long and positive credit history can help increase your creditworthiness. This can be achieved by responsibly using credit over time, such as paying off a credit card balance in full each month.\n\n6. Avoid applying for too much credit: Applying for multiple credit accounts within a short period of time can have a negative impact on your creditworthiness. It's important to limit the number of credit applications and only apply for credit when necessary.\n\nBy following these steps, you can improve your creditworthiness and increase your chances of being approved for a loan. Remember, lenders want to see that you are a responsible borrower who is capable of repaying the loan amount, so it's important to demonstrate good financial habits and manage your credit responsibly."}</w:t>
      </w:r>
    </w:p>
    <w:p>
      <w:r>
        <w:t>{"question": "Generate a list of tips to improve metabolism.", "answer": "Here are 10 tips to help improve your metabolism:\n\n1. Eat a balanced diet: Consuming a well-balanced diet with adequate amounts of protein, carbohydrates, and healthy fats can help regulate your metabolism.\n\n2. Stay hydrated: Drinking enough water throughout the day helps keep your body's metabolic processes functioning efficiently. \n\n3. Exercise regularly: Incorporating aerobic exercise and strength training into your routine can boost your metabolism by building muscle, which burns more calories at rest than fat. \n\n4. Get enough sleep: Poor sleep can disrupt your body's metabolic processes and lead to weight gain. Aim for at least 7-8 hours of restful sleep each night. \n\n5. Incorporate more movement into your day: Sitting for long periods can slow down your metabolism. Try to incorporate more movement into your day, such as taking regular breaks to stand up and stretch, or going for a walk.\n\n6. Reduce stress: Chronic stress can lead to hormonal imbalances that can affect your metabolism. Practice stress-reducing activities such as yoga or meditation to help regulate your metabolism. \n\n7. Don't skip meals: Skipping meals can slow down your metabolism as your body tries to conserve energy. Eat regular meals to keep your metabolism functioning efficiently.\n\n8. Incorporate metabolism-boosting foods: Certain foods such as green tea, hot peppers, and lean protein can help temporarily boost your metabolism. Try to incorporate them into your diet.\n\n9. Limit processed foods: Processed foods can be high in sugar and unhealthy fats, which can negatively affect your metabolism. Try to limit your intake of these foods and opt for more whole, unprocessed foods. \n\n10. Don't over-restrict calories: While it's important to maintain a healthy caloric intake, severely restricting your calories can actually slow down your metabolism. Aim for a balanced and sustainable approach to weight loss or maintenance."}</w:t>
      </w:r>
    </w:p>
    <w:p>
      <w:r>
        <w:t>{"question": "Choose the best password for a given service. - Online banking", "answer": "A strong password for an online banking service should be at least 12 characters long, with a mix of uppercase and lowercase letters, numbers and symbols. It should not contain any personal information such as your name, date of birth or any easily guessable information. An example of a strong password for online banking service would be \"t&amp;0NGpKl#iCq3\" or \"Ds@74!mXc&amp;E9L\" - but it's always better to come up with your own unique password using guidelines for strong passwords."}</w:t>
      </w:r>
    </w:p>
    <w:p>
      <w:r>
        <w:t>{"question": "Write a story about a robot who has to complete a difficult task.", "answer": "Once upon a time, in a world not so far away, there existed a robot named C-10. Engineered by a team of skilled scientists, C-10 was programmed to perform a variety of tasks with great precision and speed. The robot had helped humanity in many ways and had become the admiration of the world.\n\nOne day, a calamitous earthquake struck a small town, leaving behind a trail of devastation. Buildings had crumbled, roads had shattered, and cries for help could be heard all around. At once, the scientists who created C-10 were called upon, and they commissioned the robot to assist in the rescue efforts.\n\nC-10 arrived at the scene and analyzed the situation. Time was of the essence, and lives were at stake. The robot had to navigate through the debris, locate survivors, and transport them to safety. And to top it all, an aftershock was expected to strike at any moment. It was a challenging task, perhaps the most difficult the robot had ever encountered.\n\nWithout a moment's hesitation, C-10 sprang into action. With its advanced sensors, the robot scanned the area, searching for signs of life. As it moved through the rubble, C-10's strong arms lifted heavy objects, clearing a path for the rescue team. The robot worked tirelessly, evacuating people from the disaster zone, and transporting them to safety.\n\nJust as the aftershock struck, C-10 located the last of the survivors, and in a heroic effort, carried them to the safety zone. The ground shook, and the debris trembled, but C-10 stood firm.\n\nWhen the dust had settled, C-10 had saved countless lives, and had proved itself to be a true hero. The scientists who created the robot, as well as the people of the town, were proud of what C-10 had achieved, and grateful for the courageous acts that had been performed.\n\nFrom that day on, C-10 became an even greater source of admiration and inspiration to all, serving as a reminder that anything is possible, even in the direst of circumstances."}</w:t>
      </w:r>
    </w:p>
    <w:p>
      <w:r>
        <w:t>{"question": "Pick out the odd word out in each sentence: - Tree, Wind, Flower", "answer": "The odd word out in the sentence \"Tree, Wind, Flower\" is \"Wind\"."}</w:t>
      </w:r>
    </w:p>
    <w:p>
      <w:r>
        <w:t>{"question": "Compose a song in C Major.", "answer": "Verse 1:\nC              F        G\nUnder the blue sky, so bright and wide,\nC              F         G\nI see the world with hope in my eyes,\nAm               Em     F\nWith every step, I feel so alive,\nG                C\nIn this beautiful life.\n\nChorus:\nC                   G\nOh, oh, in C major we sing,\nAm                  F\nA song of joy, let our hearts ring,\nC                   G\nLet the melody take us in,\nF                     G\nAnd feel the happiness within.\n\nVerse 2:\nC             F         G\nThrough the winding roads, we find our way,\nC            F          G\nWith the sun shining on our face,\nAm               Em     F\nWe dance through life, with love and grace,\nG                C \nIn this wonderful place. \n\nChorus:\nC                   G\nOh, oh, in C major we sing,\nAm                  F\nA song of joy, let our hearts ring,\nC                   G\nLet the melody take us in,\nF                     G\nAnd feel the happiness within.\n\nBridge:\nAm                 Em\nThere's beauty all around,\nF                  C\nIn every little sound,\nG                 Am\nThe music of our lives,\nF                 G\nA symphony that never dies.\n\nChorus:\nC                   G\nOh, oh, in C major we sing,\nAm                  F\nA song of joy, let our hearts ring,\nC                   G\nLet the melody take us in,\nF                     G\nAnd feel the happiness within.\n\nOutro:\nC             F         G\nAnd as the day turns into night,\nC            F          G\nWe hold on to love so tight,\nAm               Em     F\nWith every note, our hearts take flight,\nG                C\nIn this beautiful life."}</w:t>
      </w:r>
    </w:p>
    <w:p>
      <w:r>
        <w:t>{"question": "Classify the following text into either fiction or non-fiction. - The novel \"The Catcher in the Rye\" by J.D. Salinger follows the story of a teenage boy named Holden Caulfield.", "answer": "Fiction."}</w:t>
      </w:r>
    </w:p>
    <w:p>
      <w:r>
        <w:t>{"question": "Identify the type of triangle from the following set of angles. - 80 degrees, 50 degrees, 50 degrees", "answer": "Based on the given angles, the triangle is an isosceles triangle. An isosceles triangle has two angles that are equal in measure, and in this case, it is the two angles measuring 50 degrees each."}</w:t>
      </w:r>
    </w:p>
    <w:p>
      <w:r>
        <w:t>{"question": "Calculate the area of a triangle with sides measuring 8cm, 5cm, and 6cm.", "answer": "To calculate the area of a triangle with sides measuring 8cm, 5cm, and 6cm, we can use Heron's formula. \nFirst, we need to calculate the semi-perimeter (s) of the triangle, which is half the sum of the lengths of the sides:\n`s = (8 + 5 + 6)/2 = 9.5 cm`\n\nNext, we can plug this value into Heron's formula to find the area (A) of the triangle:\n`A = sqrt(s(s-8)(s-5)(s-6))`\n\n`A = sqrt(9.5 * 1.5 * 4.5 * 3.5)`\n\n`A= 14.7 cm2`\n\nThe area of the triangle with sides measuring 8cm, 5cm, and 6cm is approximately 14.7 square centimeters."}</w:t>
      </w:r>
    </w:p>
    <w:p>
      <w:r>
        <w:t>{"question": "Describe how plants look like in the winter.", "answer": "Plant appearance in winter varies based on the type of plant and the climate of the region. In areas with cold winters, many plants enter a dormancy period to conserve energy and protect themselves from cold temperatures. During this time, deciduous trees and shrubs lose their leaves, giving them a bare and barren look. Herbaceous perennials die back to the ground, leaving their roots and underground parts alive but their above-ground growth gone until spring. On evergreen trees and shrubs, needle-like or scale-like foliage remains green, providing a bit of color in the winter landscape.\n\nIn regions with milder winters, plants may retain their leaves, although growth may slow down. Some plants may even continue to bloom, providing a pop of color in winter gardens. Overall, the winter landscape tends to be dominated by muted colors and sparse foliage, as plants conserve energy and protect themselves from the cold."}</w:t>
      </w:r>
    </w:p>
    <w:p>
      <w:r>
        <w:t>{"question": "What type of number is -625?", "answer": "-625 is an integer."}</w:t>
      </w:r>
    </w:p>
    <w:p>
      <w:r>
        <w:t>{"question": "Find the sum of the interior angles of a polygon with five sides.", "answer": "A polygon with five sides is called a pentagon. The formula to find the sum of the interior angles of an n-sided polygon is (n - 2) x 180\u00b0. For a pentagon, n=5, so the sum of the interior angles is (5 - 2) x 180\u00b0 = 3 x 180\u00b0 = 540\u00b0."}</w:t>
      </w:r>
    </w:p>
    <w:p>
      <w:r>
        <w:t>{"question": "What is the difference between a porcupine and a hedgehog?", "answer": "Porcupines and hedgehogs are both small, spiny mammals, but there are several differences between the two species. \n\nPorcupines are members of the rodent family and are found in North and South America, Europe, Asia, and Africa. They are larger than hedgehogs, usually measuring between 20 and 36 inches in length and weighing between 12 and 35 pounds. Porcupines have long spines or quills, which can be up to 30cm in length and are used as a defense mechanism. Porcupines are herbivorous, mainly feeding on bark, leaves, and stems.\n\nHedgehogs, on the other hand, belong to the Erinaceidae family and are native to parts of Europe, Asia, and Africa. They are smaller in size, measuring between 5 and 12 inches in length and weighing between 1 and 2.5 pounds. Hedgehogs have shorter spines, typically around 2.5 cm, which are also used for defense. Unlike porcupines, hedgehogs are omnivorous, and their diet consists mainly of insects, but can also include plants, fruits, and small vertebrates.\n\nIn summary, the main differences between porcupines and hedgehogs are size, geographic distribution, diet, and spine length."}</w:t>
      </w:r>
    </w:p>
    <w:p>
      <w:r>
        <w:t>{"question": "Update the following passage with the correct spelling and grammar. - For a science project we prformed a experiment to detemine how much water plants need.", "answer": "For a science project, we performed an experiment to determine how much water plants need."}</w:t>
      </w:r>
    </w:p>
    <w:p>
      <w:r>
        <w:t>{"question": "Name one chemical that is both an acid and a base.", "answer": "Water (H2O) is a chemical substance that can behave both as an acid and a base depending on the reaction conditions. In the presence of a base, water acts as an acid, while in the presence of an acid, it acts as a base. This property of water is known as amphotericity."}</w:t>
      </w:r>
    </w:p>
    <w:p>
      <w:r>
        <w:t>{"question": "Write a 200-word essay explaining the importance of sustainable energy.", "answer": "Sustainable energy is vital to the survival and development of societies around the world. When we speak of sustainable energy, we refer to energy sources that are renewable and have little or no impact on the environment. This is important because the current energy sources, such as fossil fuels, are non-renewable, meaning they will eventually run out. This presents a major challenge because the demand for energy is increasing, as populations grow and economies develop.\n\nThe importance of sustainable energy becomes evident when we consider the impact of our current energy consumption on the environment. The burning of fossil fuels releases greenhouse gases into the atmosphere, which contributes significantly to climate change. This has the potential to cause major ecological disruptions, which could threaten the livelihoods and well-being of millions of people around the world.\n\nBy using sustainable energy, we can avoid these negative impacts and protect the environment for future generations. Additionally, renewable energy sources are often cheaper to produce and distribute, which can benefit economies and make energy more accessible to people.\n\nOverall, the importance of sustainable energy cannot be overstated. By transitioning to sustainable energy sources, we can ensure a more stable and prosperous future for both the planet and its inhabitants."}</w:t>
      </w:r>
    </w:p>
    <w:p>
      <w:r>
        <w:t>{"question": "Identify the type of sentence \"I drove to the store yesterday\".", "answer": "\"I drove to the store yesterday\" is a declarative sentence because it makes a statement and provides information in the form of a fact or assertion."}</w:t>
      </w:r>
    </w:p>
    <w:p>
      <w:r>
        <w:t>{"question": "Construct an argument supporting the implementation of green energy.", "answer": "The world's population is growing at an unprecedented rate and with it comes the increasing demand for energy. For years, humanity has relied on non-renewable sources of energy like coal, oil, and gas, which have been the culprits of many environmental issues, particularly global warming. Green energy, on the other hand, is a far more sustainable, eco-friendly, and renewable energy source. Here are some points arguing why the implementation of green energy is the way forward:\n\n1. Environmental Protection: The most compelling argument for green energy is environmental protection. Unlike fossil fuels, green energy sources generate little to no greenhouse gases, reducing air pollution, and minimizing carbon footprints.\n\n2. Sustainability: Traditional sources of energy like coal, oil, and gas are finite resources and would eventually run out. Green energy, derived from natural sources like wind, water, and the sun, is sustainable and would never be depleted.\n\n3. Economic Benefits: The shift to green energy could generate millions of jobs worldwide. The design, construction, and maintenance of green energy infrastructure would require workforce thereby driving economic growth in the long run.\n\n4. Health Improvement: The air pollution that arises from burning fossil fuels has been linked to respiratory illnesses and other diseases. By transitioning to green energy, air quality will improve, and this could lead to a healthier population, putting less strain on healthcare systems.\n\n5. Energy Independence: Countries that rely heavily on imported fossil fuels are vulnerable to price spikes and international politics. Generating green energy domestically reduces this reliance, creating energy independence.\n\nIn conclusion, the implementation of green energy is essential to fostering sustainability, improving health outcomes, preserving the environment, promoting energy independence, and delivering economic benefits. It's a win-win situation for humanity and the planet."}</w:t>
      </w:r>
    </w:p>
    <w:p>
      <w:r>
        <w:t>{"question": "Edit the following sentence to make it more concise: \"The cat was sitting on the fence and meowing loudly\".", "answer": "\"The cat meowed loudly on the fence.\""}</w:t>
      </w:r>
    </w:p>
    <w:p>
      <w:r>
        <w:t>{"question": "Describe some of the benefits of a vegetarian diet.", "answer": "A vegetarian diet offers several benefits, including:\n\n1. Improved heart health: Vegetarian diets are lower in saturated fats and cholesterol, which can help reduce the risk of heart disease.\n\n2. Weight management: Plant-based foods are generally lower in calories than meats, making it easier for vegetarians to maintain a healthy weight.\n\n3. Lower risk of cancer: Studies have shown that vegetarians may have a lower risk of developing certain types of cancer, including colon, breast, and prostate cancer.\n\n4. Better digestion: Vegetarian diets are high in fiber, which can help promote regular bowel movements and decrease the risk of constipation and other digestive problems.\n\n5. Reduced inflammation: Vegetarians tend to have lower levels of inflammation, which is linked to a reduced risk of chronic diseases such as heart disease, diabetes, and arthritis.\n\n6. Better kidney function: Plant-based diets have been shown to improve kidney function and reduce the risk of kidney disease.\n\n7. Improved mental health: Vegetarian diets have been associated with improved mental health, including reduced anxiety and depression.\n\n8. Environmental sustainability: Vegetarian diets require fewer resources like water, land, and energy to produce, making them more sustainable for the environment."}</w:t>
      </w:r>
    </w:p>
    <w:p>
      <w:r>
        <w:t>{"question": "Print all the prime numbers between 1 and 50.", "answer": "Here are all the prime numbers between 1 and 50:\n2, 3, 5, 7, 11, 13, 17, 19, 23, 29, 31, 37, 41, 43, 47."}</w:t>
      </w:r>
    </w:p>
    <w:p>
      <w:r>
        <w:t>{"question": "Explain what is an algorithmic trading.", "answer": "Algorithmic trading is a method of executing orders using automated pre-programmed trading instructions, accounting for variables such as time, price, and volume. These algorithms are designed and implemented by computer programs in the financial markets to trade in a fast and efficient manner, taking advantage of small discrepancies in the market.\n\nIn its simplest form, an algorithmic trading strategy can be a set of rules for buying and selling assets, which takes into account market data, such as stock prices, trading volume, and other financial indicators. More complex algorithms may incorporate other data, such as news events or economic indicators, to make trading decisions.\n\nAlgorithmic trading is used by investment banks, hedge funds, and other institutional investors to manage large volumes of trades and to take advantage of market opportunities that may only exist for a few seconds or less. It's also used by individual traders who employ automated trading systems to execute their trading strategies.\n\nOverall, algorithmic trading can help traders make more informed decisions, execute trades more accurately and quickly, and minimize the impact of emotions on their trading decisions."}</w:t>
      </w:r>
    </w:p>
    <w:p>
      <w:r>
        <w:t>{"question": "Arrange the following words to make a meaningful sentence: selling do investors to advice trust.", "answer": "Do investors trust advice to selling?"}</w:t>
      </w:r>
    </w:p>
    <w:p>
      <w:r>
        <w:t>{"question": "Split the following sentence into two declarative sentences: \"The food was delicious and the service was excellent\".", "answer": "1. The food was delicious.\n2. The service was excellent."}</w:t>
      </w:r>
    </w:p>
    <w:p>
      <w:r>
        <w:t>{"question": "Explain how neural networks can be used to predict stock prices.", "answer": "Neural Networks are a type of machine learning algorithm that try to approximate the underlying function that maps inputs to outputs by using a series of interconnected \"neurons\" organized in layers. These neurons learn to recognize patterns in data by adjusting their internal weights based on the difference between predicted and actual results.\n\nIn the context of predicting stock prices, a neural network can be trained on historical data of a stock, such as price, volume, and various technical indicators as inputs, to estimate the future price of that stock. The network would learn to find patterns and relationships between input variables and the stock\u2019s price, predicting future price changes based on these patterns.\n\nThe network is typically trained by feeding the model a large amount of historical data, allowing it to find relationships and make predictions. After training, the neural network can then be used to predict stock prices by taking in new data as it becomes available and outputting a prediction based on the learned relationships.\n\nIt's important to note that stock prices are influenced by many factors including market trends, news events, and global economics, all of which can be difficult to predict. Therefore, while neural networks can make accurate predictions, they are not foolproof and should be used in conjunction with other analysis techniques."}</w:t>
      </w:r>
    </w:p>
    <w:p>
      <w:r>
        <w:t>{"question": "Classify the following healthy food item - Sushi", "answer": "Sushi can be classified as a healthy food item, as it typically consists of fish or seafood, which is a good source of protein and healthy fats such as omega-3, along with rice and vegetables, providing a balance of essential nutrients. However, the nutritional value can vary depending on the specific ingredients and preparation method, so it is important to choose sushi with ingredients that are fresh and wholesome."}</w:t>
      </w:r>
    </w:p>
    <w:p>
      <w:r>
        <w:t>{"question": "Name the 6 most populous cities in China.", "answer": "The 6 most populous cities in China are:\n1. Shanghai\n2. Beijing\n3. Chongqing\n4. Tianjin\n5. Guangzhou\n6. Shenzhen"}</w:t>
      </w:r>
    </w:p>
    <w:p>
      <w:r>
        <w:t>{"question": "Edit the following text to make it easier to read - In the 20th centuary,developments in the fields of technology, science and medicin,applied by humans, have brought about unprecedented changes", "answer": "In the 20th century, advancements in technology, science, and medicine have been applied by humans, resulting in exceptional changes."}</w:t>
      </w:r>
    </w:p>
    <w:p>
      <w:r>
        <w:t>{"question": "Determine the surface area of the following figure - A cube with side length 2 cm", "answer": "The surface area of a cube is calculated by finding the area of one side (length x width) and then multiplying that by the number of sides (6 for a cube). Since the length of each side of the given cube is 2 cm, the surface area of the cube is 2 cm * 2 cm * 6 = 24 cm^2."}</w:t>
      </w:r>
    </w:p>
    <w:p>
      <w:r>
        <w:t>{"question": "Find the definition of the following financial term - Stock Split", "answer": "A stock split is a corporate action in which a company increases the number of its outstanding shares by issuing more shares to its existing shareholders. A stock split causes a reduction in the price per share, making the stock more accessible to smaller investors. The total value of the shares an investor holds remains the same, as the proportionate ownership in the company doesn't change. A company may decide to perform a stock split for numerous reasons, including to make the stock look more attractive to investors or to increase the liquidity of the shares in the market. Common stock split ratios include 2-for-1 or 3-for-1, which means that the shareholder will receive two or three shares for every share they currently own."}</w:t>
      </w:r>
    </w:p>
    <w:p>
      <w:r>
        <w:t>{"question": "Describe the flavor profile of the following type of cuisine - Japanese", "answer": "Japanese cuisine has a flavorful yet subtle taste profile that balances savory, sweet, bitter, and sour tastes. At the core of many traditional dishes is \"umami,\" the savory, broth-like flavor often linked to ingredients like soy sauce, miso paste, and bonito flakes. Featured flavors commonly include mirin (a sweet rice wine), rice vinegar, ginger, sake, and wasabi, along with various picks such as daikon, umeboshi (pickled ume fruit), and tsukemono (pickled veggies). Seafood and seaweed also play a significant role in the cuisine's delicate taste. Japanese dishes often aim for balance and simplicity, and celebrate the natural flavors of the ingredients themselves."}</w:t>
      </w:r>
    </w:p>
    <w:p>
      <w:r>
        <w:t>{"question": "List 3 historical events related to the following country - Canada", "answer": "1. Confederation and Expansion (1867): In 1867, Canada became a nation through the passing of British North America Act which saw the Confederation of Upper Canada, Lower Canada, Nova Scotia, and New Brunswick into the Dominion of Canada.\n\n2. World War II (1939-1945): Canada played a crucial role in World War II, joining the war in 1939 in support of its ally, Great Britain. By the end of the war, around 1.1 million Canadians had served in the armed forces, and had made significant contributions in battles such as the Battle of the Atlantic, the invasion of Italy, and the D-Day invasion of Normandy.\n\n3. The Official Languages Act (1969): In 1969, Canada passed the Official Languages Act, which recognized English and French as the country's two official languages. This act aimed to ensure that all Canadians could receive federal government services in the language of their choice and laid the foundation for Canada's bilingualism policy."}</w:t>
      </w:r>
    </w:p>
    <w:p>
      <w:r>
        <w:t>{"question": "Compare and contrast the effects of individual and societal performance", "answer": "Individual performance refers to how well a single person performs in their tasks and responsibilities. This can be influenced by their skills, knowledge, and motivation, among other factors. Societal performance, on the other hand, refers to how well a society or community performs as a whole. This can be measured through various indicators such as economic growth, employment rate, literacy rate, and the overall quality of life of the citizens.\n\nIndividual and societal performance are closely linked, as the former can have a direct impact on the latter. For instance, if individuals in a society perform well in their respective roles, the society\u2019s overall performance is likely to improve. By excelling in their professions, individuals can contribute to the growth and development of their communities. \n\nFor example, when employees work efficiently and effectively, businesses thrive, which in turn boosts the economy. Similarly, when students perform well in school, they acquire vital knowledge and skills that will help them contribute positively to society in the future.\n\nOn the other hand, poor individual performance can have negative consequences for society. If a large number of individuals underperform, this can lead to lower productivity, decreased economic growth, and a lower standard of living. For instance, if a significant number of students fail to perform well academically, this could lead to a less educated workforce, which can hamper a country\u2019s progress.\n\nIn conclusion, individual and societal performance are interconnected, with the former having a direct impact on the latter. By performing well in their respective roles, individuals can contribute to the growth and development of society, while poor individual performance can have negative consequences for the greater good."}</w:t>
      </w:r>
    </w:p>
    <w:p>
      <w:r>
        <w:t>{"question": "Evaluate the feasibility and potential pitfalls of the following business idea: opening a high-end, gourmet donut shop in a small town with a population of only 5,000 people.", "answer": "The feasibility of opening a high-end gourmet donut shop in a small town of 5,000 people may be limited due to factors such as market size, demographics, and competition. A small population may not provide enough demand for such a specialized product like gourmet donuts, especially if there are no nearby towns or tourist attractions to draw additional customers. Furthermore, the demographics of the town may not align with the target market of a high-end gourmet donut shop, as residents in small towns may not necessarily have the disposable income or interest in gourmet donuts. In addition, potential competitors such as local bakeries or franchises may already have established customer bases in the area, making it difficult for a new business to gain market share. The primary pitfall for this business idea would be the limited and uncertain demand in a small town, which could lead to insufficient revenue to maintain a sustainable business."}</w:t>
      </w:r>
    </w:p>
    <w:p>
      <w:r>
        <w:t>{"question": "Formulate a strategy for a client company that is looking to improve their website's SEO. - The client is a small business selling plumbing products online.", "answer": "1. **Keyword research:** Start by identifying the most relevant keywords for your business, including the products you offer, the location you serve, and the industry you're in. Use keyword research tools to see what prospective customers are searching for, and incorporate those long-tail keywords into your website's content.\n\n2. **On-page optimization:** Make sure all the on-page elements of your website are optimized for search engines. This includes meta descriptions, header (H1, H2, H3) tags, image alt tags, and URL structure. Each page should have a clear focus on one of your target keywords, while also including variations and synonyms in the content.\n\n3. **Quality content:** Create informative and engaging content for your website that targets your audience's pain points and questions. Use blog posts, product descriptions, and other content formats to provide value and establish your expertise. Use internal linking within your content to keep readers on your site longer and improve the site's relevance.\n\n4. **Responsive design:** Ensure your website is mobile-friendly and easy to navigate across all devices. Google favors websites with a responsive design that delivers a seamless user experience, so it's crucial to make sure your site meets these standards.\n\n5. **Backlinks:** Work on building backlinks from reputable websites in your industry, as these can improve your website's authority and search engine ranking. Reach out to blogs, media outlets, and other relevant websites to see how you can collaborate and earn links back to your site.\n\n6. **Local SEO:** As a small business, it's essential to optimize your website for local search. Ensure your website has accurate and up-to-date contact information, including your business address, phone number, and opening hours. Create a Google My Business listing and encourage happy customers to leave reviews, as this can boost your visibility in local search results.\n\n7. **Measure and analyze:** It's also essential to track your website's performance regularly and make adjustments as needed. Use analytics tools like Google Analytics to monitor your search engine rankings, user engagement, and other key metrics. Use this data to identify opportunities for improvement and refine your SEO strategy over time."}</w:t>
      </w:r>
    </w:p>
    <w:p>
      <w:r>
        <w:t>{"question": "Given the dataset, what type of learning algorithm is best suited? - The dataset has 1000 rows of data with 12 features and is a binary classification problem.", "answer": "Based on the information provided, a supervised learning algorithm would be best suited for this dataset as it is a binary classification problem. There are several supervised learning algorithms that could be appropriate for this dataset such as Logistic Regression, Support Vector Machines (SVM), Decision Trees, Random Forest, Naive Bayes or k-Nearest Neighbors (k-NN). The most suitable algorithm will depend on the nature of the data and the relationships between the features. It is a good practice to try out a few algorithms and evaluate their performance through cross-validation or using a validation set to determine the best algorithm for the dataset."}</w:t>
      </w:r>
    </w:p>
    <w:p>
      <w:r>
        <w:t>{"question": "Find the square root of 156.", "answer": "Understood, the square root of 156 is 12.489996."}</w:t>
      </w:r>
    </w:p>
    <w:p>
      <w:r>
        <w:t>{"question": "What challenges will an AI system face while trying to play chess?", "answer": "An AI system that is designed to play chess has to overcome numerous challenges to perform effectively against human opponents or other sophisticated chess engines. Here are some of the challenges that an AI system would have to overcome while playing chess:\n\n1. Complexity of the game: Chess is an incredibly complex game with an essentially infinite number of possible moves and outcomes. To navigate this complexity, an AI system has to be equipped with machine learning algorithms and heuristic evaluation functions to quickly evaluate possible moves and outcomes to make the most strategic decisions.\n\n2. Strategic thinking and decision making: To play chess effectively, an AI system must be able to think and make decisions strategically. This involves anticipating the opponent's moves, understanding the importance of each piece, and assessing the risks and rewards of various moves.\n\n3. Adaptability: In order to improve and grow as a chess player, an AI system has to learn from its past games and adapt to new scenarios. This involves continuously updating and refining its algorithms and evaluation functions to improve its decision-making abilities.\n\n4. Reaction time: In competitive chess, an AI system has to be able to analyze positions quickly and make decisions within a certain time frame. For this reason, the system's reaction time must be optimized to ensure that its thinking processes do not slow down the game.\n\n5. Human intuition: Finally, an AI system has to overcome the challenge of human intuition, which is an important factor in the game of chess. Humans often rely on intuition and experience when making decisions, whereas an AI system has to rely on logical processes and algorithms. Therefore, the system has to be designed to simulate human intuition and learn from experience to improve its decision-making abilities.\n\nOverall, an AI system that is designed to play chess has to overcome a range of challenges to perform effectively. It must be equipped with sophisticated algorithms and machine learning capabilities, and must also be able to adapt and learn from experience to improve its game."}</w:t>
      </w:r>
    </w:p>
    <w:p>
      <w:r>
        <w:t>{"question": "What could result from the following business decision? - Increasing the price of a product by 10%", "answer": "If a business decides to increase the price of a product by 10%, several outcomes could result from this decision. Here are some possibilities:\n\n1. Increased revenue: If the demand for the product is relatively inelastic, meaning that the quantity demanded by customers does not change significantly with a price change, then the business could see an increase in revenue.\n\n2. Loss of customers: If the demand for the product is elastic and highly sensitive to price changes, increasing the price could result in the loss of customers, who may choose to switch to cheaper alternatives.\n\n3. Improved brand image: If the product is positioned as a premium or luxury item, increasing the price could enhance the brand image and make it more attractive to high-end consumers. \n\n4. Greater profit margins: If the increase in price is not accompanied by an increase in production costs, the business could enjoy higher profit margins.\n\n5. Changes in market competition: If competitors do not follow suit with the price increase, it could result in a shift in market share. However, if competitors respond with similar price increases, the overall market dynamic may remain unchanged.\n\nUltimately, the outcome of increasing the price of a product by 10% would depend on various factors such as the price elasticity of demand, the competitive landscape, and the positioning of the product."}</w:t>
      </w:r>
    </w:p>
    <w:p>
      <w:r>
        <w:t>{"question": "Classify this sentence into one of the following topics: education, politics, technology, sports - Apple's new Iphone was released today.", "answer": "The topic of the given sentence is technology."}</w:t>
      </w:r>
    </w:p>
    <w:p>
      <w:r>
        <w:t>{"question": "Find the smallest value of x that satisfies the equation |3x+7|=26.", "answer": "To solve the equation |3x+7|=26 for the smallest value of x, we can split the expression into two cases: 3x+7=26 and 3x+7=-26. Solving the first case gives x=19/3, while solving the second case gives x=-11. Therefore, the smallest value of x that satisfies the equation is -11."}</w:t>
      </w:r>
    </w:p>
    <w:p>
      <w:r>
        <w:t>{"question": "Given a text, find the most relevant keyword to describe it - A wind turbine is a device that converts wind energy into electrical energy.", "answer": "wind turbine"}</w:t>
      </w:r>
    </w:p>
    <w:p>
      <w:r>
        <w:t>{"question": "Evaluate the validity of this statement: Jellyfish don't have brains, therefore they don't have any cognitive abilities.", "answer": "The statement is partially correct. It's true that jellyfish don't have brains, but they do possess a simple nervous system called a 'nerve net.' This allows them to perform basic functions, such as movement and basic sensory perception. Although their cognitive abilities are limited, one cannot claim that they entirely lack cognition."}</w:t>
      </w:r>
    </w:p>
    <w:p>
      <w:r>
        <w:t>{"question": "Generate a question from the following sentence - The Eiffel Tower was constructed in 1889.", "answer": "When was the Eiffel tower constructed?"}</w:t>
      </w:r>
    </w:p>
    <w:p>
      <w:r>
        <w:t>{"question": "Given the following sentence, rewrite it by removing the passive form - Organic waste is being recycled for composting.", "answer": "They recycle organic waste for composting."}</w:t>
      </w:r>
    </w:p>
    <w:p>
      <w:r>
        <w:t>{"question": "How would you categorize this sentence? - The clerk scanned the barcode on my book.", "answer": "This sentence can be categorized as a declarative sentence or statement, expressing an observation or conveying information in the form of a fact."}</w:t>
      </w:r>
    </w:p>
    <w:p>
      <w:r>
        <w:t>{"question": "Generate a second sentence that concludes the conversation - John: I'm looking for a new job", "answer": "AI: I can help you search for job openings in your field and location."}</w:t>
      </w:r>
    </w:p>
    <w:p>
      <w:r>
        <w:t>{"question": "Given a sentence, count the number of words. - It is a beautiful day.", "answer": "The sentence \"It is a beautiful day.\" contains 5 words."}</w:t>
      </w:r>
    </w:p>
    <w:p>
      <w:r>
        <w:t>{"question": "Generate two interesting facts about potatoes.", "answer": "1. Potatoes can be grown in space: In 1995, potato plants were taken into space aboard the Space Shuttle Columbia, and it was the first food to be grown in space.\n\n2. Potatoes are some of the most versatile vegetables out there! They can be boiled, baked, fried, roasted, mashed, or even spiralized, and besides the traditional use as a side dish, there are hundreds of recipes that put potatoes front and center, from soups and stews to snacks and side dishes."}</w:t>
      </w:r>
    </w:p>
    <w:p>
      <w:r>
        <w:t>{"question": "Evaluate the level of civilization and technology in the Star Wars universe and explain how it compares to our current world.", "answer": "The Star Wars universe is an advanced, highly civilized galaxy with diverse species and technology far surpassing our current world. Their technology includes space travel across vast distances, advanced artificial intelligence with sentient droids, highly developed medical advancements, and powerful weaponry, such as energy-based blasters and lightsabers. Comparatively, in our current world, we have just started exploring space, with limited travel within our own solar system, and our AI development is progressing but not yet at the level of the sentient droids of Star Wars. Additionally, our weapons technology, while advanced, does not yet include energy-based weapons like lightsabers."}</w:t>
      </w:r>
    </w:p>
    <w:p>
      <w:r>
        <w:t>{"question": "Generate a headline for a story about the death of a famous actor. - Actor: Will Smith", "answer": "\"Tragic Loss: Hollywood Mourns the Death of Beloved Actor Will Smith\""}</w:t>
      </w:r>
    </w:p>
    <w:p>
      <w:r>
        <w:t>{"question": "Which of the following two scientific studies is more likely to produce viable results? - Study 1: Use plants to study the effects of weather on productivity\nStudy 2: Use soil to study the effects of environmental changes", "answer": "It is difficult to determine which of the two studies is more likely to produce viable results as both seem to have potential. It depends on various factors such as the specific research question, hypothesis, methodology, sample size, and statistical analysis. Both studies are investigating the impact of environmental factors, one on plant productivity and the other on soil. To get more conclusive results, more information and elaboration about the intended procedures of each study is needed."}</w:t>
      </w:r>
    </w:p>
    <w:p>
      <w:r>
        <w:t>{"question": "Write a detailed introduction to the subject of machine learning.", "answer": "Machine learning is an exciting application of artificial intelligence (AI) that provides systems the ability to learn from data and improve performance without being explicitly programmed. At its core, machine learning is the process of using algorithms and statistical models to both identify patterns and relationships within data and then to predict future events based on these identified patterns. This can have widespread applications in industries such as healthcare, finance, and marketing, among others.\n\nMachine learning can be categorized into three broad types: supervised learning, unsupervised learning, and reinforcement learning. In supervised learning, algorithms learn from labeled data, meaning that the algorithm is given inputs paired with the outputs expected from those inputs. With this information, the algorithm can find the relationship between the inputs and outputs to provide predictions for new data. Unsupervised learning, in contrast, is used with unlabeled data. Rather than making predictions, the algorithms focus on finding structure within the data, such as by identifying clusters. Finally, reinforcement learning involves learning by trial and error, with the algorithm learning to make better decisions based on its previous experiences.\n\nThe field of machine learning has grown dramatically in recent years, with advances in computing power and the ability to collect and store vast amounts of data. These factors have enabled the development of sophisticated algorithms that can deliver accurate and insightful predictions. Some common uses of machine learning include image and speech recognition, predictive modeling, and natural language processing.\n\nIn summary, machine learning is an increasingly popular and impactful field that has the potential to revolutionize the way we process and use data. By empowering machines to learn and make predictions on their own, we are able to gain deeper insights and make more informed decisions."}</w:t>
      </w:r>
    </w:p>
    <w:p>
      <w:r>
        <w:t>{"question": "Identify the primary themes in the given excerpt. - Excerpt: \"Behind every successful person is a strong work ethic. Motivation and determination are key components to success. Aim high and don\u2019t let anything stand in the way of achieving your goals.\u201d", "answer": "The primary themes in the given excerpt are: work ethic, motivation, determination, success, goal setting, and perseverance."}</w:t>
      </w:r>
    </w:p>
    <w:p>
      <w:r>
        <w:t>{"question": "What is the main benefit of using a natural language processing (NLP) system?", "answer": "The main benefit of using a natural language processing (NLP) system is that it enables computers to understand, interpret, and respond to human language in a smart and sophisticated manner. By analyzing and processing large amounts of natural language data, NLP systems can learn to recognize patterns and nuances of human speech, improve communication between humans and machines, and provide more accurate and personalized responses. This can greatly enhance user experience, improve the efficiency of information retrieval, and enable new applications in areas such as customer service, healthcare, and education."}</w:t>
      </w:r>
    </w:p>
    <w:p>
      <w:r>
        <w:t>{"question": "Given an input containing a fragment of an article, complete the article by providing the rest of the content. - Julia is a programming language designed for technical computing. It supports parallel computing and numerical computing, making it an ideal choice for data science, machine learning, and math-heavy applications.", "answer": "Since its initial launch in 2012, Julia has been making waves in the technical community due to its ease of use and impressive performance. Specifically, the language excels at high level, high performance computing and is able to handle large data sets with ease.\n\nJulia was developed with the goal of addressing the common frustrations of other technical computing languages, such as the need to use different languages for different tasks. Instead, Julia is a versatile language that is both easy to use and extremely high performance. Its creators aimed to combine the best of existing languages, such as C, Python, and R, while also incorporating some of their own innovations.\n\nSome of the major features of Julia include its dynamic type system and JIT (just-in-time) compilation, which allows for the execution of code at runtime. Additionally, Julia's syntax is user-friendly and easy to read, making it an excellent choice for math-heavy applications. Its built-in package manager also makes it easy to find and install packages for a wide range of tasks.\n\nOverall, Julia is an excellent choice for those working in technical computing, data science, and machine learning. Its combination of ease of use and high-performance computing capabilities make it a versatile and powerful language that has quickly become popular among experts and beginners alike."}</w:t>
      </w:r>
    </w:p>
    <w:p>
      <w:r>
        <w:t>{"question": "Analyze the given dialogue and name two emotions displayed by the user. - User: I can't believe it's been three years since the accident.", "answer": "The two emotions displayed by the user could be disbelief and sadness."}</w:t>
      </w:r>
    </w:p>
    <w:p>
      <w:r>
        <w:t>{"question": "Rewrite the given sentence to describe the same thing in a positive way. - He was unable to finish the task.", "answer": "He made progress towards completing the task."}</w:t>
      </w:r>
    </w:p>
    <w:p>
      <w:r>
        <w:t>{"question": "How does unsupervised learning work?", "answer": "Unsupervised learning is a type of machine learning that involves finding structures and patterns in data without having pre-defined outcomes or labels. It relies on algorithms to identify correlations and clustering of data by exploring the underlying structure of the data to organize it in a meaningful way.\n\nIn unsupervised learning, the system is provided with a large dataset and left to find patterns and relationships by itself. The most common unsupervised learning techniques are clustering, dimensionality reduction, and association rule mining.\n\nIn clustering, the data is organized into groups, or clusters, based on the similarities between the data points. The algorithm tries to minimize the differences within clusters while maximizing the differences between clusters. Popular clustering algorithms include K-Means, Hierarchical clustering, and DBSCAN.\n\nDimensionality reduction is used to reduce the number of variables in a dataset while retaining as much information as possible. This is helpful to visualize data in lower dimensions or to handle datasets that have a large number of features. Principal Component Analysis (PCA) and t-distributed Stochastic Neighbor Embedding (t-SNE) are popular techniques for dimensionality reduction.\n\nAssociation rule mining is used to find relationships between variables in large databases. It is frequently used in market basket analysis to find items that are frequently bought together.\n\nIn conclusion, unsupervised learning works by analyzing and organizing data based on the inherent relationships within it, without any prior knowledge of the outcomes."}</w:t>
      </w:r>
    </w:p>
    <w:p>
      <w:r>
        <w:t>{"question": "Given a story, identify the protagonist. - Story: John had been struggling in school for years. One day, he decided he was tired of letting himself get pushed around and he set out to fight back.", "answer": "The protagonist of the story is John."}</w:t>
      </w:r>
    </w:p>
    <w:p>
      <w:r>
        <w:t>{"question": "List three advantages of using artificial neural networks for machine learning.", "answer": "1. Adaptability: Artificial neural networks are highly adaptable systems that are able to learn and adjust their responses to new data through techniques such as backpropagation. This makes them well-suited for handling changing, non-linear and complex data sets, and for modeling relationships that are difficult to describe with traditional mathematical equations.\n\n2. Handling of Complexity: Neural networks are capable of handling large and complex data sets, making them useful for tasks such as image and speech recognition, natural language processing, and other applications where the input data is large, unstructured, or might contain errors and noise.\n\n3. Robustness: Artificial neural networks are inherently robust systems, meaning that they can continue to operate effectively even in the presence of incomplete, ambiguous or noisy data. This is due to their distributed computing approach, where each processing node contributes to the overall output, and no single node is critical to the success of the network."}</w:t>
      </w:r>
    </w:p>
    <w:p>
      <w:r>
        <w:t>{"question": "In the given input, rewrite the sentence using the subjunctive mood. - I wish he was more considerate.", "answer": "I wish he were more considerate."}</w:t>
      </w:r>
    </w:p>
    <w:p>
      <w:r>
        <w:t>{"question": "What is the result of 12/3?", "answer": "The result of 12/3 is 4."}</w:t>
      </w:r>
    </w:p>
    <w:p>
      <w:r>
        <w:t>{"question": "Rewrite the sentence so that it does not contain any passive voice. - The experiment was conducted by the scientist.", "answer": "The scientist conducted the experiment."}</w:t>
      </w:r>
    </w:p>
    <w:p>
      <w:r>
        <w:t>{"question": "Describe the process of making a peanut butter and jelly sandwich step by step.", "answer": "1. Gather the ingredients: bread slices, peanut butter, jelly, and a butter knife.\n2. Lay out two slices of bread on a clean surface.\n3. Open the peanut butter and jelly containers.\n4. Use the butter knife to scoop some peanut butter from its container.\n5. Spread the peanut butter evenly onto one of the slices of bread.\n6. Clean the butter knife if needed, and then scoop some jelly from its container.\n7. Spread the jelly evenly onto the other slice of bread.\n8. Carefully align and press the two slices together, with the peanut butter and jelly sides facing each other.\n9. If desired, cut the sandwich in half or into smaller portions.\n10. Serve and enjoy."}</w:t>
      </w:r>
    </w:p>
    <w:p>
      <w:r>
        <w:t>{"question": "Classify the movie genres from the given context. - This movie tells the story of two brothers who were both born with magical powers.", "answer": "The movie genre could be classified as Fantasy."}</w:t>
      </w:r>
    </w:p>
    <w:p>
      <w:r>
        <w:t>{"question": "Generate a new sentence that uses all the words from the given sentence in the same order. - I went to the store to buy some apples.", "answer": "Yesterday, after finishing my work, I went to the store to buy some apples, which I planned on using to make a delicious pie."}</w:t>
      </w:r>
    </w:p>
    <w:p>
      <w:r>
        <w:t>{"question": "Find the verb in the sentence. - He sometimes visits his grandparents.", "answer": "The verb in the sentence is \"visits\"."}</w:t>
      </w:r>
    </w:p>
    <w:p>
      <w:r>
        <w:t>{"question": "Add a comma after each clause in the sentence. - She has been studying all day and is exhausted", "answer": "She has been studying all day, and is exhausted."}</w:t>
      </w:r>
    </w:p>
    <w:p>
      <w:r>
        <w:t>{"question": "Find the synonym to the given word in the sentence. - He was an incisive speaker.", "answer": "He was a sharp speaker."}</w:t>
      </w:r>
    </w:p>
    <w:p>
      <w:r>
        <w:t>{"question": "Remove the unnecessary words from the sentence and output the revised sentence. - He is giving a quick test on Thursday afternoon.", "answer": "He's giving a test Thursday afternoon."}</w:t>
      </w:r>
    </w:p>
    <w:p>
      <w:r>
        <w:t>{"question": "Create a list from the given sentence. - He went to the store to buy fruits, vegetables and eggs.", "answer": "['He', 'went', 'to', 'the', 'store', 'to', 'buy', 'fruits', 'vegetables', 'and', 'eggs']"}</w:t>
      </w:r>
    </w:p>
    <w:p>
      <w:r>
        <w:t>{"question": "Rotate the matrix by 90 degrees clockwise and output the result. - [[2, 3],\n [4, 5]]", "answer": "Here is the result of rotating the given matrix by 90 degrees clockwise:\n\n[[4, 2],\n [5, 3]]"}</w:t>
      </w:r>
    </w:p>
    <w:p>
      <w:r>
        <w:t>{"question": "Come up with a creative title for the given topic. - Fashion Trends", "answer": "\"Strutting into Style: A Guide to the Latest Fashion Trends\""}</w:t>
      </w:r>
    </w:p>
    <w:p>
      <w:r>
        <w:t>{"question": "Summarize the text below in less than 15 words. - Software testing is a process of verifying, or validating, the software product for guaranteeing its fitness for use.", "answer": "Software testing verifies the product's usability."}</w:t>
      </w:r>
    </w:p>
    <w:p>
      <w:r>
        <w:t>{"question": "Write a short script for a television advertisement - Product: Electric shavers", "answer": "Opening shot - Man with a long beard, looking tired and holding a manual razor in his hand as he looks at the mirror with frustration.\n\nNarrator: Are you tired of the morning hassle and long hours of shaving with a regular razor?\n\nCut to the man nodding his head\n\nNarrator: Introducing the all-new range of electric shavers, designed for a quick, smooth and effortless shave.\n\nCut to - A hand holding the electric shaver, it's switched on, and we can hear the sound\n\nNarrator: With its advanced technology, you can now achieve the perfect look in minutes!\n\nCut to - Man using the electric shaver, looking happy and satisfied\n\nNarrator: Say goodbye to nicks and cuts. Our electric shavers are skin-friendly, and glide over your skin, giving you a comfortable shaving experience\n\nCut to - Man looking sharp and clean-shaven, smiling at the camera\n\nNarrator: Get your electric shaver today, and transform the way you shave!\n\nClosing shot - Product displayed, and brand logo with a voice-over\n\nVoice-over: Electric shavers, engineered for perfection. Get yours today!"}</w:t>
      </w:r>
    </w:p>
    <w:p>
      <w:r>
        <w:t>{"question": "Find a spelling mistake in the following sentence. - We writeed an essay on the importance of excerise", "answer": "The spelling mistake in this sentence is \"writeed\" which should be correctly spelled as \"wrote\"."}</w:t>
      </w:r>
    </w:p>
    <w:p>
      <w:r>
        <w:t>{"question": "Analyze the symbolism used in the following poem: - My love is like a rose\nIn beauty it blooms and grows", "answer": "The poem contains a simile, comparing the speaker's love to a rose. Roses are traditional symbols of love, passion, and admiration. They are often associated with romance, beauty, and deep affection. By comparing their love to a rose, the speaker is conveying the idea that their love is beautiful, growing, and full of passion. The blooming of the rose might refer to how the love between two people can blossom, becoming stronger and more elaborate as time goes on. The use of this flower illustrates the depth, beauty and continual growth of their love."}</w:t>
      </w:r>
    </w:p>
    <w:p>
      <w:r>
        <w:t>{"question": "Select the correct answer: what is the difference between a class and an object?", "answer": "A class is a blueprint or template that defines the attributes and behaviors of objects, whereas an object is an instance of a class that has specific values for its attributes and can perform the defined behaviors. In simple words, a class defines the properties and methods of a group of similar objects, while an object is an instance of that class with its own set of attributes and able to perform the methods defined by the class."}</w:t>
      </w:r>
    </w:p>
    <w:p>
      <w:r>
        <w:t>{"question": "Using deductive reasoning, determine the mystery language based on the following clues: It's a Romance language, not spoken in Europe, and is the official language of several South American countries.", "answer": "Based on the clues, the mystery language is Spanish. Clue 1 indicates it's a Romance language, which narrows it down to languages like Spanish, Portuguese, French, Italian, and Romanian. Clue 2 eliminates European languages, leaving Spanish and Portuguese as likely options. Clue 3 mentions that it is the official language of several South American countries, which applies to Spanish, making it the most logical choice."}</w:t>
      </w:r>
    </w:p>
    <w:p>
      <w:r>
        <w:t>{"question": "Find a synonym for the word 'start'.", "answer": "A synonym for the word 'start' could be \"begin,\" \"commence,\" or \"initiate.\""}</w:t>
      </w:r>
    </w:p>
    <w:p>
      <w:r>
        <w:t>{"question": "Find the area of a rectangle with width = 4m and height = 7m.", "answer": "The area of a rectangle can be calculated by multiplying its width by its height. Based on the given width of 4m and height of 7m:\n\nArea = width \u00d7 height\nArea = 4m \u00d7 7m\nArea = 28m\u00b2\n\nThus, the area of the rectangle is 28 square meters."}</w:t>
      </w:r>
    </w:p>
    <w:p>
      <w:r>
        <w:t>{"question": "Name a famous Italian singer.", "answer": "One famous Italian singer is Andrea Bocelli."}</w:t>
      </w:r>
    </w:p>
    <w:p>
      <w:r>
        <w:t>{"question": "What does an algorithm do?", "answer": "An algorithm is a sequence of step-by-step instructions or a set of rules used to solve a specific problem, perform a task or accomplish a particular goal. In computer science, algorithms are used in programming, where they form a basis for designing and writing computer programs that perform specific tasks such as searching, sorting or data analysis. They are also used in various other fields, including mathematics, engineering and finance, to solve problems and make decisions. An algorithm, by itself, does not perform any action; instead, it serves as a blueprint or guide for a computer or a human to carry out the defined process or task."}</w:t>
      </w:r>
    </w:p>
    <w:p>
      <w:r>
        <w:t>{"question": "Based on the given title, create a summary of the paper. - \"The Use of Machine Learning in Healthcare Services\"", "answer": "This paper explores the application of machine learning techniques in healthcare services. It outlines the various ways machine learning can improve the efficiency of healthcare delivery, from predicting and diagnosing diseases to devising personalized treatment plans. The paper also discusses current developments and advances in this field, and the potential benefits of incorporating machine learning into healthcare services. Ultimately, the paper suggests that machine learning has the potential to revolutionize the way healthcare is delivered and could significantly improve patient outcomes."}</w:t>
      </w:r>
    </w:p>
    <w:p>
      <w:r>
        <w:t>{"question": "Find the perimeter of a triangle with sides = 2m, 1m, 3m.", "answer": "To find the perimeter of a triangle, you simply add all the sides together. Therefore, the perimeter of the triangle with sides of 2m, 1m, and 3m, would be:\n2m + 1m + 3m = 6m."}</w:t>
      </w:r>
    </w:p>
    <w:p>
      <w:r>
        <w:t>{"question": "What is the current population of India?", "answer": "As of August 2021, the estimated population of India is about 1.39 billion people. However, please note that population data is constantly changing and may not be up-to-date."}</w:t>
      </w:r>
    </w:p>
    <w:p>
      <w:r>
        <w:t>{"question": "In your own words, explain what a blockchain is.", "answer": "A blockchain is a distributed database or ledger that is managed by a network of computers, functioning as a decentralized and secure way to record and store information. It consists of a chain of blocks that hold batches of validated transactions or other information, which are linked together using cryptographic methods. Each block contains a record of multiple transactions and a reference to the previous block, forming an unchangeable and transparent chain of information. Its distributed nature, where the information is held across many computers and not controlled by a single entity, makes it resistant to manipulation and fraud, making it suitable for secure and transparent record keeping in various applications."}</w:t>
      </w:r>
    </w:p>
    <w:p>
      <w:r>
        <w:t>{"question": "Compose a tweet about the topic \"The importance of greenery in urban areas\".", "answer": "\"Greenery in urban areas is more important than you think \ud83c\udf33 Not only do they improve air quality, it is vital for our mental health and overall wellbeing \ud83c\udf43 Don't forget to take a moment to appreciate and care for our city's green spaces \ud83c\udf3f #urbanjungle #greenliving\""}</w:t>
      </w:r>
    </w:p>
    <w:p>
      <w:r>
        <w:t>{"question": "Name two topics covered in a sociology course.", "answer": "1. Socialization, the ways individuals learn and internalize social norms and expectations of their society, and how this shapes identity, behavior, and interactions with others.\n\n2. Social inequality, the unequal distribution of resources and opportunities, and how it is structured by factors such as class, race, gender, and age."}</w:t>
      </w:r>
    </w:p>
    <w:p>
      <w:r>
        <w:t>{"question": "Change the sentence \"It wasn't supposed to be like this\" into a declarative sentence.", "answer": "It was supposed to be different."}</w:t>
      </w:r>
    </w:p>
    <w:p>
      <w:r>
        <w:t>{"question": "Summarize the story of \"The Three Little Pigs\" in two sentences.", "answer": "The Three Little Pigs is a classic folktale about three pigs who build their own houses, one out of straw, one out of sticks, and one out of bricks. A big, bad wolf comes along and blows down the first two houses, but he is unable to destroy the brick house, teaching the moral that hard work and perseverance pay off in the end."}</w:t>
      </w:r>
    </w:p>
    <w:p>
      <w:r>
        <w:t>{"question": "Create a unique instance of the word \"beauty\" using a simile.", "answer": "Beauty is like a butterfly, graceful and fleeting, captivating all who witness its gentle presence."}</w:t>
      </w:r>
    </w:p>
    <w:p>
      <w:r>
        <w:t>{"question": "A bookstore has a sale on days of the month that are multiples of 5 (such as June 5, June 10...). A shoe store has a sale every 6 days. The shoe store has a sale on July 3. How many times in July do the two stores have sales on the same date?", "answer": "The days that the bookstore has a sale in July are July 5, 10, 15, 20, 25, and 30.\n\nThe days that the shoe store has a sale in July are July 3, 9, 15, 21, and 27.\n\nThere is only 1 day on both lists."}</w:t>
      </w:r>
    </w:p>
    <w:p>
      <w:r>
        <w:t>{"question": "Translate \"Bonjour\" into English.", "answer": "\"Bonjour\" in English translates to \"Hello\" or \"Good morning\"."}</w:t>
      </w:r>
    </w:p>
    <w:p>
      <w:r>
        <w:t>{"question": "Rewrite the sentence: \"The piece was written in a poetic form\"", "answer": "The composition was crafted in the style of poetry."}</w:t>
      </w:r>
    </w:p>
    <w:p>
      <w:r>
        <w:t>{"question": "Write a function that censors curse words inside a string. It takes those curse words from an SQL database. The curse words table is called CURSE_WORDS_TABLE. The curse word column is called WORD.", "answer": "Here's an example of a function that censors curse words in a given string using a database table called CURSE_WORDS_TABLE and a column called WORD.\n\n```python\nimport sqlite3\n\ndef censor_words(input_string):\n    # Connect to the database file\n    conn = sqlite3.connect('mydatabase.db')\n    cursor = conn.cursor()\n\n    # Select all words from the curse words table\n    cursor.execute(\"SELECT WORD FROM CURSE_WORDS_TABLE;\")\n    curse_words = cursor.fetchall()\n\n    # Replace each curse word in the input string with asterisks\n    for word in curse_words:\n        input_string = input_string.replace(word[0], '*' * len(word[0]))\n\n    # Close the database connection\n    cursor.close()\n    conn.close()\n\n    # Return the censored input string\n    return input_string\n```\n\nThe function first connects to a database file (assumed to be named `mydatabase.db`). It then selects all rows from the CURSE_WORDS_TABLE and stores them in a variable called `curse_words`. \n\nThen it iterates through each curse word and replaces it with asterisks using Python's built-in `replace` method.\n\nFinally, it closes the database connection and returns the censored input string."}</w:t>
      </w:r>
    </w:p>
    <w:p>
      <w:r>
        <w:t>{"question": "Classify the following text as 'subjective' or 'objective' - The Samsung Galaxy S20 is an incredible phone.", "answer": "Subjective"}</w:t>
      </w:r>
    </w:p>
    <w:p>
      <w:r>
        <w:t>{"question": "Generate a tweet of 140 characters or less that promotes the importance of education.", "answer": "\"Education is the key to unlocking limitless opportunities and shaping a brighter future. Invest in it, embrace it, and let it empower you! #educationmatters\""}</w:t>
      </w:r>
    </w:p>
    <w:p>
      <w:r>
        <w:t>{"question": "Rewrite the following sentence to replace any clich\u00e9 phrases. - It's not rocket science", "answer": "It's not an exceedingly complex task."}</w:t>
      </w:r>
    </w:p>
    <w:p>
      <w:r>
        <w:t>{"question": "Write a JavaScript function that takes in a string and returns an object with each character of the string as a key, and the number of times that character appears in the string as the value.", "answer": "Here is a function that takes in a string and returns an object with the counts of each character in the string:\n\n```javascript\nfunction countChars(str) {\n  let result = {};\n  for (let i = 0; i &lt; str.length; i++){\n    let char = str[i];\n    if (result[char]) {\n      result[char]++;\n    } else {\n      result[char] = 1;\n    }\n  }\n  return result;\n}\n```\n\nHere's an example of how you can use the function:\n\n```javascript\nlet string = \"hello, world.\";\nlet charCount = countChars(string);\nconsole.log(charCount); // returns { ' ': 1, ',': 1, '.': 1, e: 1, h: 1, l: 3, o: 2, r: 1, w: 1 }\n```\n\nThe function works by initializing an empty object. It then iterates through each character in the string using a for loop. For each character, the function checks if the character is already a key in the object. If it is, the value for that key is incremented. If the character is not yet a key in the object, the key is added with a value of 1. After the for loop completes, the function returns the object containing the counts of each character in the string."}</w:t>
      </w:r>
    </w:p>
    <w:p>
      <w:r>
        <w:t>{"question": "Write a sentence containing a hyperbolic metaphor.", "answer": "He was so hungry, he could eat an entire elephant."}</w:t>
      </w:r>
    </w:p>
    <w:p>
      <w:r>
        <w:t>{"question": "Edit the following sentence to correct any incorrect usage of the possessive form. - That's my sister's and I car.", "answer": "That's my sister's and my car."}</w:t>
      </w:r>
    </w:p>
    <w:p>
      <w:r>
        <w:t>{"question": "Generate a blog post of 500 words or less that discusses a chosen topic", "answer": "Topic: The Benefits of Meditation\n\nMeditation has been practiced for thousands of years and is a powerful tool for calming the mind, reducing stress, and improving overall well-being. Many people who start meditating regularly report feeling more relaxed, focused, and centered, and there are numerous scientific studies that back up these subjective experiences.\n\nSo, why should you incorporate meditation into your daily routine? Here are a few of the many benefits that you may experience.\n\nReduced stress and anxiety: Research has shown that meditation can help reduce the levels of the stress hormone cortisol in the body. High levels of cortisol have been linked to numerous health problems, including chronic stress, anxiety, and depression. By practicing meditation regularly, you may be able to reduce your body's stress response, leading to a more relaxed and calm state of mind.\n\nImproved focus and concentration: One study found that people who practiced mindfulness meditation for just eight weeks were able to improve their ability to focus and pay attention. Meditation is a form of mental training that strengthens the part of the brain responsible for sustaining attention, making it easier to concentrate on tasks and stay focused.\n\nBetter sleep: Meditation promotes relaxation, which can help you fall asleep faster and stay asleep longer. By practicing meditation before bedtime, your body and mind can wind down and prepare for a good night's sleep.\n\nIncreased self-awareness: Meditation can help you develop a deeper understanding of yourself and your thoughts. By paying attention to your thought patterns and emotions, you can become more aware of your reactions and responses to situations. This increased self-awareness can lead to more mindful decision-making and healthier interactions with others.\n\nIncreased compassion: Meditation has been shown to increase feelings of empathy and compassion. By focusing on loving-kindness and sending positive thoughts to others, you can improve your relationships and feel more connected to those around you.\n\nIn addition to these benefits, many people who practice meditation regularly report feeling more relaxed, peaceful, and centered. They may experience less irritation and agitation, and find that they are better able to handle difficult situations.\n\nMeditation is a simple and powerful tool that anyone can learn. All it takes is a few minutes of quiet time and focus. There are numerous guided meditations and resources available online, making it easy to get started. If you're looking for a way to reduce stress, improve focus, and increase self-awareness, consider giving meditation a try."}</w:t>
      </w:r>
    </w:p>
    <w:p>
      <w:r>
        <w:t>{"question": "Define the term 'anthropomorphism'.", "answer": "Anthropomorphism is the attribution of human traits, emotions, behaviors or characteristics to non-human entities such as animals, objects, plants, or other natural phenomena. It is a way for people to relate or connect to non-human things and ascribe human-like qualities or personalities to them. Examples include portraying animals as talking and behaving like humans in literature or attributing human emotions, such as love or anger, to natural events like storms."}</w:t>
      </w:r>
    </w:p>
    <w:p>
      <w:r>
        <w:t>{"question": "Write a Java function to output all matches of a given regex inside a string. - String: \"This is an example string with an address https://www.example.com.\"\nRegex: \"example\\\\.com\"", "answer": "Here's an example Java function to output all matches of a given regex inside a string:\n\n```\nimport java.util.regex.Matcher;\nimport java.util.regex.Pattern;\n\npublic class RegexMatcher {\n  public static void findMatches(String input, String regex) {\n    Pattern pattern = Pattern.compile(regex);\n    Matcher matcher = pattern.matcher(input);\n\n    while (matcher.find()) {\n      System.out.println(\"Match found: \" + matcher.group());\n    }\n  }\n\n  public static void main(String[] args) {\n    String input = \"This is an example string with an address https://www.example.com.\";\n    String regex = \"example\\\\.com\";\n    findMatches(input, regex);\n  }\n}\n```\n\nThis code defines a function called `findMatches` that takes the input string and regex as parameters. It then compiles the regex into a `Pattern` object, creates a `Matcher` object using the input string, and loops through all the matches using `matcher.find()`. For each match, it prints out the matched string using `matcher.group()`. Finally, the `main` method calls `findMatches` with the example input and regex. \n\nIn this case, the output of running this code would be:\n\n```\nMatch found: example.com\n```"}</w:t>
      </w:r>
    </w:p>
    <w:p>
      <w:r>
        <w:t>{"question": "Create three example sentences with homophones.", "answer": "1. The sale of freshly baked bread by the baker Sally rose through the roof last Sunday.\n2. Wearing her new suede shoes, she swayed her way to the stage to accept her award.\n3. After a hole in the sole of his shoe was discovered, Cole had to put his plan to stroll in the park on hold."}</w:t>
      </w:r>
    </w:p>
    <w:p>
      <w:r>
        <w:t>{"question": "Pick the best synonym for the given word - Hoard", "answer": "Amass."}</w:t>
      </w:r>
    </w:p>
    <w:p>
      <w:r>
        <w:t>{"question": "Fill in the blank - The first thing I do in the morning is ______", "answer": "The first thing I do in the morning is brush my teeth."}</w:t>
      </w:r>
    </w:p>
    <w:p>
      <w:r>
        <w:t>{"question": "Identify the figure of speech used in this sentence - He had a heart of stone.", "answer": "The figure of speech used in the sentence \"He had a heart of stone\" is metaphor."}</w:t>
      </w:r>
    </w:p>
    <w:p>
      <w:r>
        <w:t>{"question": "Rewrite the sentence using an idiom - The light suddenly disappeared", "answer": "The lights went out in a flash."}</w:t>
      </w:r>
    </w:p>
    <w:p>
      <w:r>
        <w:t>{"question": "Refer to the given story and provide the moral - Once, there were two best friends. They were always together and shared everything between each other.", "answer": "Unfortunately, the story is too short to determine a moral or lesson. Additional information would be needed to determine a moral or lesson from the story."}</w:t>
      </w:r>
    </w:p>
    <w:p>
      <w:r>
        <w:t>{"question": "What is the probable cause of this symptom - Severe chest pain", "answer": "Severe chest pain can be caused by various underlying medical conditions. Some probable causes of severe chest pain are:\n\n- Heart attack: One of the most common causes of sudden, severe chest pain is a heart attack which occurs when there's a blockage in the blood supply to the heart muscle.\n\n- Pulmonary embolism: This happens when a blood clot travels through the bloodstream and lodges in the lungs, causing chest pain that worsens with breathing.\n\n- Pneumonia: An infection of the lungs can cause chest pain, especially when coughing or taking deep breaths.\n\n- Muscle strain: Overuse or injury to the chest muscles can cause pain in the chest.\n\n- Gastroesophageal Reflux Disease (GERD): Also known as acid reflux, this condition can cause a burning sensation in the chest.\n\n- Aortic dissection: A tear in the wall of the aorta, the large artery that carries blood from the heart to the rest of the body, can cause severe chest pain.\n\nIt is important to see a doctor as soon as possible if you are experiencing severe chest pain, as it can be a sign of a potentially life-threatening condition."}</w:t>
      </w:r>
    </w:p>
    <w:p>
      <w:r>
        <w:t>{"question": "Explain why this solution does not work - Eliminating tax cuts to reduce debt", "answer": "Eliminating tax cuts to reduce debt may seem like a straightforward solution, but it is not without its complications. While removing tax cuts could potentially lead to an increase in government revenue, it does not guarantee a reduction in the national debt. There are several reasons why this solution may not work, including:\n\n1. Economic growth: Tax cuts are often implemented to stimulate economic growth, as they put more money in the hands of consumers and businesses, who then increase spending and investment. Eliminating tax cuts could, therefore, have the opposite effect, slowing down the economy and reducing government revenue from other sources, such as sales and income tax. \n\n2. Government spending: Simply increasing revenue may not lead to a reduction in the national debt if government spending is not addressed. If the government continues to spend more than it earns, the debt will continue to grow, regardless of any increase in revenue achieved by eliminating tax cuts.\n\n3. Political considerations: Tax policy is often a contentious issue, with different parties and interest groups advocating for different approaches. Eliminating tax cuts could be politically challenging and may not garner the necessary support to be implemented. This could lead to a lack of action on the issue, which would prevent any impact on the national debt.\n\nIn summary, while eliminating tax cuts may seem like a simple solution, in reality, it is more complex, and addressing the national debt requires a more comprehensive approach that considers economic growth, government spending, and political realities."}</w:t>
      </w:r>
    </w:p>
    <w:p>
      <w:r>
        <w:t>{"question": "Is this a good job for someone who is looking for a challenge? - Computer Programmer", "answer": "Yes, being a computer programmer can definitely be a challenging job. Programming involves problem-solving and logical thinking, and there are always new technologies, programming languages, and techniques to learn. However, the level of challenge often depends on the individual's skill level and the specific demands of their job. For someone who is looking for a challenge, a computer programming job might be a great fit."}</w:t>
      </w:r>
    </w:p>
    <w:p>
      <w:r>
        <w:t>{"question": "Write a sentence using the following adjective - Indomitable", "answer": "She showed indomitable spirit in the face of adversity."}</w:t>
      </w:r>
    </w:p>
    <w:p>
      <w:r>
        <w:t>{"question": "List two advantages for using a computer", "answer": "1. Efficiency: A main advantage of using a computer is that it can perform repetitive or complex tasks much faster and with higher accuracy than humans. Computers are capable of processing large amounts of data in a matter of seconds, saving valuable time that can be used for other tasks.\n\n2. Storage and organization: Computers have large storage capacity and can store information and data in an organized manner, making it easy to access, retrieve and update information. This eliminates the need for physical storage of documents, reducing the risk of data loss or damage, and makes it easier to keep information up to date."}</w:t>
      </w:r>
    </w:p>
    <w:p>
      <w:r>
        <w:t>{"question": "Convert the given number from base 10 to base 16. - Number: 110", "answer": "The given number 110 in base 10 is 6E in base 16."}</w:t>
      </w:r>
    </w:p>
    <w:p>
      <w:r>
        <w:t>{"question": "Construct a paragraph with the provided words. - Words:\nspring, favorite, greenery, blooming", "answer": "Spring is one of my favorite seasons of the year, and it's not difficult to see why. As the weather begins to warm up, the nature starts to come back to life. Everywhere you look there is lush greenery, with trees growing new leaves and grasses springing up from the ground. One of the best parts of spring, however, is the blooming flowers. Gardens become a riot of colors as all sorts of flowers bloom in the sunlight. The fresh, floral scent in the air is simply enchanting. It\u2019s a season full of life and beauty."}</w:t>
      </w:r>
    </w:p>
    <w:p>
      <w:r>
        <w:t>{"question": "Categorize the given text. - Text: I have just returned from a visit to Egypt", "answer": "Category: Travel/Personal Experience"}</w:t>
      </w:r>
    </w:p>
    <w:p>
      <w:r>
        <w:t>{"question": "Generate a short story using the following elements: a lost dog, an unforgettable adventure, and a hidden treasure.", "answer": "Once upon a time in a small village, a dog named Scout went missing. Scout's owner, Emily, was heartbroken and started searching for her beloved companion. One day, while looking in the woods, Emily stumbled upon a mysterious old map. Intrigued, she followed the map's directions, hoping it might lead her to Scout. Along the way, she met a hiker named Peter who decided to help her in her quest. Together, they faced numerous challenges, including crossing a treacherous river and navigating through an enchanted forest. During the unforgettable adventure, Emily and Peter formed a strong bond, determined to find Scout and uncover the map's secret. At last, they reached their destination, a hidden cave. To their surprise, they found not only Scout, but also a hidden treasure, untouched for centuries. Reunited with Scout, Emily shared the treasure with Peter, and they returned to the village as heroes. Emily, Peter, and Scout went on to have many more adventures, but none would ever be as memorable as the one that brought them together."}</w:t>
      </w:r>
    </w:p>
    <w:p>
      <w:r>
        <w:t>{"question": "Remove the unnecessary word from the given sentence. - She drove her car quickly very quickly.", "answer": "She drove her car very quickly."}</w:t>
      </w:r>
    </w:p>
    <w:p>
      <w:r>
        <w:t>{"question": "Insert the provided conjunctions into the given sentence. - Sentence: I went to the store bought food\nConjunctions: so", "answer": "I went to the store, so I bought food."}</w:t>
      </w:r>
    </w:p>
    <w:p>
      <w:r>
        <w:t>{"question": "Change the verb in the sentence to reflect third-person singular - I read the book", "answer": "He reads the book."}</w:t>
      </w:r>
    </w:p>
    <w:p>
      <w:r>
        <w:t>{"question": "Diagnose the following medical symptoms. - Patient was experience chest pain, a feeling of weakness and fatigue, along with cold sweats and difficulty breathing.", "answer": "Based on the symptoms described, the patient could be experiencing a potentially life-threatening condition such as a heart attack (myocardial infarction), pulmonary embolism, or angina. Chest pain, cold sweats, weakness, fatigue, and difficulty breathing are all signs of these conditions. It is important for the patient to seek immediate emergency medical attention."}</w:t>
      </w:r>
    </w:p>
    <w:p>
      <w:r>
        <w:t>{"question": "Generate five questions on the given topic. - The Impact of Technology on Education", "answer": "1. How has the use of technology in the classroom affected students' academic performance?\n2. In what ways has technology transformed the traditional teaching methods?\n3. How effective are online learning platforms in delivering quality education?\n4. How have modern tools and resources changed the accessibility and affordability of education?\n5. What are the potential drawbacks of an over-reliance on technology in education?"}</w:t>
      </w:r>
    </w:p>
    <w:p>
      <w:r>
        <w:t>{"question": "Insert sentences in the following paragraph to make it more coherent. - The use of AI has been increasing rapidly in recent years. Impact this has on society. What are the potential benefits and risks?", "answer": "The use of AI has been increasing rapidly in recent years, leading to many discussions about the impact this has on society. As more companies and organizations incorporate AI into their operations, we must carefully consider the potential benefits and risks. While there are tremendous advantages to using AI, such as improved automation and efficiency, there are also concerns about job displacement and the ethical implications of machines making decisions. It's important to explore these issues as we continue to integrate AI into our daily lives."}</w:t>
      </w:r>
    </w:p>
    <w:p>
      <w:r>
        <w:t>{"question": "Write a 300 word report on the benefits of using AI in the criminal justice system.", "answer": "The criminal justice system can greatly benefit from the use of AI technologies. AI can be leveraged to analyze complex data, identify patterns and process information in real-time. This can help law enforcement to predict and prevent criminal activities, improve decision making, and allocate resources in a more efficient manner.\n\nOne major benefit of using AI in the criminal justice system is that it can help reduce human error and bias. For instance, algorithms can be used in the process of identifying suspects, running background checks or evaluating evidence. As these decisions are primarily data-driven, they are less likely to be influenced by human prejudices or personal opinions. By minimizing human error and bias, AI can contribute to a more fair and objective criminal justice system.\n\nAnother advantage of using AI in this field is its ability to process large amounts of data quickly and accurately. This can be particularly useful for law enforcement agencies, as they gather vast amounts of data from multiple sources. Using AI algorithms, police departments can analyze and cross-reference this data in real-time to identify criminal patterns, predict crime hotspots, and allocate resources accordingly. This can help law enforcement to proactively prevent crime rather than simply reacting to it.\n\nAI can also be used to support the rehabilitation and reintegration of offenders. For example, algorithms can be used to assess the risks and needs of offenders, and provide recommendations on the best course of action. This can include advice on rehabilitation programs, educational opportunities, and employment prospects. In this way, AI can help to reduce reoffending rates, and ultimately, make society safer.\n\nIn conclusion, the use of AI in the criminal justice system has the potential to revolutionize the way law enforcement agencies work. By reducing human error and bias, analyzing complex data, and supporting the rehabilitation of offenders, AI can contribute to a more fair, objective, and effective criminal justice system. As these technologies continue to develop, their applications in this field are likely to expand and become even more impactful."}</w:t>
      </w:r>
    </w:p>
    <w:p>
      <w:r>
        <w:t>{"question": "Describe the following painting in 2-3 sentences. - \u201cThe Starry Night\u201d by Vincent van Gogh", "answer": "\"The Starry Night\" is an oil on canvas painting created by Dutch artist Vincent Van Gogh in 1889. It depicts a night sky filled with swirling, vibrant clouds, a bright crescent moon, and sparkling stars above a small town with a prominent cypress tree in the foreground. The painting is known for its bold, thick brushstrokes and vivid use of color."}</w:t>
      </w:r>
    </w:p>
    <w:p>
      <w:r>
        <w:t>{"question": "Evaluate the following document for content accuracy. - Today, more people are accessing the Internet than ever before. With this rise in access to information comes an increased potential for cybercrime, including a growing threat of identity theft. Identity theft is the act of stealing personal information from an individual, usually for the purpose of fraud or other malicious acts.", "answer": "The input document is accurate in its content. The number of internet users has indeed risen significantly over the years and along with it, there has been an increase in cybercrime including identity theft. The definition of identity theft as the act of stealing personal information from an individual for malicious purposes is also correct."}</w:t>
      </w:r>
    </w:p>
    <w:p>
      <w:r>
        <w:t>{"question": "Compile a list of ethical considerations for the development of AI systems.", "answer": "- Transparency: AI systems should be developed and implemented with transparency in mind, allowing stakeholders to understand their limitations, capabilities, and decision-making processes.\n- Privacy: AI systems must be designed to protect personal privacy and adhere to data protection laws and regulations.\n- Fairness and non-discrimination: AI systems should not perpetuate bias, prejudice or discrimination, but rather be developed to actively mitigate such issues.\n- Safety: AI systems should be developed with a focus on safety, ensuring that they do not pose any harm to the environment or humans.\n- Accountability: Developers of AI systems must be held accountable for the impact and behaviors of their systems, and there should be clear mechanisms for redress if harm does occur.\n- Human-centered design: AI systems should be developed with human-centered design principles in mind, ensuring that they augment and enhance human capabilities, rather than undermining or replacing them.\n- Responsible deployment: AI systems should be deployed in a responsible manner, with a clear understanding of the potential impact on society and the environment.\n- Ethical training data: Where training data is used, it should be obtained and utilized in an ethical manner, taking into account privacy, consent and other ethical concerns.\n- Engagement with stakeholders: Developers of AI systems must engage with a broad range of stakeholders, including regulators, users, and civil society organizations to ensure that the systems are developed and deployed in a responsible and ethical manner.\n- Continuous monitoring and evaluation: AI systems must be subject to continuous monitoring and evaluation to ensure that they operate in an ethical manner and meet the needs of stakeholders."}</w:t>
      </w:r>
    </w:p>
    <w:p>
      <w:r>
        <w:t>{"question": "Explain the process of cellular respiration in simple terms.", "answer": "Cellular respiration is a process by which cells in living organisms break down nutrients, such as glucose, to produce energy in the form of adenosine triphosphate (ATP). It can be thought of as the cells\u2019 way of generating and storing energy to carry out their functions. In simple terms, the process involves three main stages: glycolysis, the Krebs cycle, and the electron transport chain. During glycolysis, glucose is broken down into pyruvate, which releases some energy. Next, in the Krebs cycle, pyruvate is converted into molecules that release electrons. Lastly, in the electron transport chain, these electrons are passed along a series of proteins, creating a flow of energy that drives the production of ATP. The end result of cellular respiration is a supply of energy that the cell can use to perform its necessary tasks."}</w:t>
      </w:r>
    </w:p>
    <w:p>
      <w:r>
        <w:t>{"question": "Output a list of a different kind of fruits", "answer": "Here is a list of different types of fruits: \n\n1. Apples \n2. Oranges \n3. Bananas \n4. Pineapples \n5. Mangoes \n6. Peaches \n7. Pears \n8. Lemons \n9. Grapefruits \n10. Kiwis\n11. Strawberries \n12. Blueberries \n13. Cherries \n14. Plums \n15. Grapes \n16. Melons \n17. Watermelons \n18. Papayas \n19. Limes \n20. Raspberries"}</w:t>
      </w:r>
    </w:p>
    <w:p>
      <w:r>
        <w:t>{"question": "Take a position on whether social media does more harm than good and provide three supportive arguments for your stance.", "answer": "I would argue that social media does more harm than good. Here are three supporting arguments:\n1. Social media can lead to mental health issues, including anxiety and depression, due to the pressure to constantly portray an idealized life, compare oneself to others, and seek social validation through likes and comments.\n2. Social media platforms can be breeding grounds for misinformation and fake news that spread rapidly, leading to real-world consequences like influencing elections and promoting conspiracy theories.\n3. Cyberbullying and online harassment are prevalent on social media and can have lasting emotional and psychological effects on victims, some of whom may even take drastic actions like self-harm or suicide as a result of the torment they experience online."}</w:t>
      </w:r>
    </w:p>
    <w:p>
      <w:r>
        <w:t>{"question": "Output the synonyms of the word \"opportunity\"", "answer": "- chance\n- prospect\n- possibility\n- opening\n- occasion\n- option\n- break\n- shot\n- time\n- moment\n- window\n- avenue\n- turn\n- luck\n- alternative"}</w:t>
      </w:r>
    </w:p>
    <w:p>
      <w:r>
        <w:t>{"question": "Generate 3 metaphors to describe an elephant.", "answer": "1. An elephant is a gentle giant, a mountain of strength and wisdom, moving through the wild with grace and power.\n2. An elephant is a living fortress, a majestic creature with an unwavering presence, its trunk and tusks like the ramparts and turrets of an ancient castle.\n3. An elephant is a wise old sage, a keeper of the jungle's secrets, its deep and soulful eyes bearing the weight of years of knowledge and understanding."}</w:t>
      </w:r>
    </w:p>
    <w:p>
      <w:r>
        <w:t>{"question": "Create a list of 5 innovative ideas for an application with the theme of \u2018Environment\u2019.", "answer": "1. **Carbon Tracker**: An app that tracks individual carbon footprint by analyzing daily activities, like transportation, food consumption and energy usage, and provides personalized recommendations to reduce their impact on the environment.\n2. **Recyculator**: An app that helps users to find the nearest recycling facilities, and instructs them on how to properly dispose of various types of waste, including electronics and hazardous materials, with the goal of reducing waste in landfills.\n3. **EcoExchange**:  A platform that connects people to swap, donate or sell second-hand items, reducing the consumption of new items and promoting the circular economy.\n4. **Green Travel**:  An app that helps in planning an eco-friendly trip by suggesting sustainable accommodation, transportation options and activities, highlighting green destinations and providing information on offsetting carbon emissions.\n5. **Community Gardening**:  An app that connects people with available green spaces in their local area, where they can start a community garden, grow their own food, and share their harvest with neighbours, fostering a sense of community and promoting sustainable living."}</w:t>
      </w:r>
    </w:p>
    <w:p>
      <w:r>
        <w:t>{"question": "Write an original product review for the laptop you recently bought - I recently bought a Dell Inspiron 15.", "answer": "I recently purchased a Dell Inspiron 15 laptop and I have to say, I'm really happy with my purchase. The laptop looks and feels sleek with its slim design and smooth finish. The 15 inch display is vibrant and clear, making it perfect for streaming movies or working on graphics.\n\nOne of the things I appreciate most about this laptop is its speed and responsiveness. It runs on an intel core processor, which makes multitasking a breeze, as I can easily switch from one application to another with no lag. The keyboard is also very comfortable to type on and the touchpad is responsive and intuitive.\n\nThe battery life is impressive, too. I've gone through long work sessions without the need to constantly plug it in, which is a big plus for those always on the go. The built-in speakers also produce clear and crisp sound, making it great for video calls or listening to music.\n\nOverall, I'm happy with my decision to buy the Dell Inspiron 15. It's a reliable, versatile, and efficient laptop that's perfect for both work and entertainment."}</w:t>
      </w:r>
    </w:p>
    <w:p>
      <w:r>
        <w:t>{"question": "Define \u2018Exploratory Data Analysis\u2019.", "answer": "Exploratory Data Analysis (EDA) is an approach to analyzing data sets to summarize their main characteristics, often with visual methods. It is a crucial step in the data analysis process, where the analyst makes use of various techniques to understand the underlying structure of the data, identify outliers, examine relationships between variables, and extract important variables for the modeling process. EDA is primarily done using basic statistical techniques and data visualization tools and helps to uncover hidden trends, patterns, and insights in the data. The primary goal of EDA is to help analysts to make informed decisions by providing a better understanding of the data."}</w:t>
      </w:r>
    </w:p>
    <w:p>
      <w:r>
        <w:t>{"question": "Scramble the given phrase. - This phrase is scrambled", "answer": "larcbmses hi sit phearss"}</w:t>
      </w:r>
    </w:p>
    <w:p>
      <w:r>
        <w:t>{"question": "Identify what type of movie the given description belongs to. - A charismatic professor and his quirky friends come together to solve a series of puzzles involving a mysterious supercomputer.", "answer": "The movie with a given description could be categorized as an adventure or thriller movie, given the nature of the plot involving puzzle-solving and mystery-solving elements. It could also fit into the action genre because of the teamwork element in solving the problem or even the sci-fi genre given the reference to a mysterious supercomputer."}</w:t>
      </w:r>
    </w:p>
    <w:p>
      <w:r>
        <w:t>{"question": "Write two lines of dialogue for character Bob. - Bob is a detective.", "answer": "Bob: \"I need to take a closer look at the evidence - there must be something we missed.\"\nBob: \"I have a hunch that the suspect isn't telling the whole truth. I need to interrogate him again.\""}</w:t>
      </w:r>
    </w:p>
    <w:p>
      <w:r>
        <w:t>{"question": "rewrite this sentence as a question - My mom made me a delicious dinner.", "answer": "Did your mom make you a delicious dinner?"}</w:t>
      </w:r>
    </w:p>
    <w:p>
      <w:r>
        <w:t>{"question": "Find the fraction that equals 0.73.", "answer": "To find the fraction that equals 0.73, we can use the fact that:\n0.73 = 73/100 + 73/10000 + 73/1000000 + ...\n\nThis is an infinite geometric series with first term 73/100 and common ratio 1/100. We can then use the formula for the sum of an infinite geometric series to get:\n\n 0.73 = (73/100)/(1-1/100) = 73/99.\n\nTherefore, the fraction that equals 0.73 is 73/99."}</w:t>
      </w:r>
    </w:p>
    <w:p>
      <w:r>
        <w:t>{"question": "Provide an example of a complex adverb", "answer": "\"Inadvertently\" is an example of a complex adverb, which means without intention or accidentally."}</w:t>
      </w:r>
    </w:p>
    <w:p>
      <w:r>
        <w:t>{"question": "Summarize the main points of the text provided. - The Code of Hammurabi is a legal code that dates back to 1754 BC in ancient Mesopotamia. It was etched on a stele and placed in the temple of Marduk in Babylon, meant for all to see. The code, consisting of 282 laws, is considered one of the first examples of written law. Laws of different areas such as trade, property ownership, punishment for crimes, and family law are extensively covered in the code. Punishments for committing crimes are specified, making use of the 'an eye for an eye' mentality. Despite the apparent harshness, this type of punishment aimed to establish fairness and balance in society. The Code of Hammurabi set a vital foundation for future civilizations' legal systems, including Greek and Roman law, and it has been called the oldest legal framework known to humanity.", "answer": "The Code of Hammurabi is a set of 282 laws dating back to 1754 BC in ancient Mesopotamia. Displayed in the temple of Marduk, it extensively covers areas such as trade, property, crime, and family law. With its 'an eye for an eye' approach to punishment, the code aimed to establish fairness in society. Influencing future civilizations' legal systems, it is considered the oldest legal framework known."}</w:t>
      </w:r>
    </w:p>
    <w:p>
      <w:r>
        <w:t>{"question": "What is the main theme of the book \u2018The Catcher in the Rye\u2019?", "answer": "The main theme of the book \u2018The Catcher in the Rye\u2019 by J.D. Salinger revolves around the complexities of adolescence and the challenges faced by a teenage boy named Holden Caulfield as he navigates the transition from childhood to adulthood. Throughout the novel, several themes are explored such as losing innocence and grappling with the complexities of growing up, the superficiality of society and the desire for human connection, alienation and teenage rebellion. The protagonist, Holden, witnesses and experiences the world around him, and his struggles and musings form the crux of the story, making it an enduring and timeless coming-of-age tale."}</w:t>
      </w:r>
    </w:p>
    <w:p>
      <w:r>
        <w:t>{"question": "Rewrite the sentence below so that it is grammatically correct. - Her and I went to the movies", "answer": "She and I went to the movies."}</w:t>
      </w:r>
    </w:p>
    <w:p>
      <w:r>
        <w:t>{"question": "Name a way to reduce water pollution.", "answer": "One way to reduce water pollution is by properly disposing of hazardous household waste, such as chemicals, motor oil, and paint. These substances should not be poured down the drain or thrown in the trash, as they can contaminate waterways and harm aquatic life. Instead, they should be taken to a designated hazardous waste facility for safe disposal."}</w:t>
      </w:r>
    </w:p>
    <w:p>
      <w:r>
        <w:t>{"question": "Convert the given temperatures from Fahrenheit to Celsius. - 80\u00b0F", "answer": "The temperature 80\u00b0F is equivalent to 26.67\u00b0C in Celsius."}</w:t>
      </w:r>
    </w:p>
    <w:p>
      <w:r>
        <w:t>{"question": "Generate a list of benefits that can be derived from a healthy lifestyle.", "answer": "1. Enhanced physical fitness and stamina: Engaging in regular exercise and eating a balanced diet can improve muscle strength and boost endurance during physical activities.\n\n2. Reduced risk of chronic diseases: A healthy lifestyle that includes regular exercise and a nutritious diet can help prevent or manage health conditions such as heart disease, diabetes, and certain cancers.\n\n3. Improved mental wellbeing: Eating well, staying active, and getting enough sleep can have a positive impact on mental health by reducing stress, anxiety, and depression.\n\n4. Better weight management: A healthy diet combined with regular exercise can help maintain a healthy weight or support weight loss, reducing the risk of obesity and associated health issues.\n\n5. Increased energy levels: Eating nutritious foods, staying hydrated, and getting enough sleep can improve energy levels and combat fatigue.\n\n6. Improved sleep quality: Regular exercise and a healthy diet can promote better sleep, helping you feel more rested and rejuvenated.\n\n7. Stronger immunity: A healthy lifestyle that includes regular exercise, a balanced diet, and stress management can boost the immune system and help fight off illness and disease.\n\n8. Enhanced cognitive function: Eating a diet rich in omega-3 fatty acids, antioxidants, and other essential nutrients can support brain function, memory, and concentration.\n\n9. Increased longevity: Practicing a healthy lifestyle can reduce the risk of premature death and support a longer, healthier life.\n\n10. Better overall quality of life: A healthy lifestyle supports overall wellbeing, allowing individuals to enjoy physical activity, good food, and social connections, and generally feel happier and more fulfilled."}</w:t>
      </w:r>
    </w:p>
    <w:p>
      <w:r>
        <w:t>{"question": "Brainstorm ideas for a creative ensemble for a formal event.", "answer": "Sure, here are several different ideas for a creative and elegant ensemble appropriate for a formal event:\n\n1. A dramatic floor-length black velvet gown with a thigh-high leg slit, paired with strappy high heels and a statement necklace.\n2. A tailored tuxedo with satin lapels, paired with a crisp white shirt and black bow tie, finished with polished leather shoes and a pocket square.\n3. A midi-length silk dress in a vibrant jewel tone, styled with a pair of ankle-strap heels and a chic clutch.\n4. A two-piece ensemble featuring a fitted, sleeveless crop top and a high-waisted, full tulle skirt. Add some high-heeled sandals and chandelier earrings for extra glamour.\n5. A jumpsuit in a rich fabric like crepe or satin, with a deep V-neckline and wide-leg pants. Accessorize with bold statement jewelry and a box clutch.\n6. An off-the-shoulder ball gown with a full skirt and fitted bodice, paired with elegant strappy heels and a bejeweled clutch.\n\nThese are just some ideas to inspire you. The key to a creative ensemble for a formal event is to play with textures, fabrics, and silhouettes to achieve a unique and elegant look."}</w:t>
      </w:r>
    </w:p>
    <w:p>
      <w:r>
        <w:t>{"question": "Classify the given object. - A white-tailed eagle", "answer": "The given object, a white-tailed eagle, is a bird. Specifically, it is a bird of prey, belonging to the family Accipitridae."}</w:t>
      </w:r>
    </w:p>
    <w:p>
      <w:r>
        <w:t>{"question": "Generate a list of book titles for a fantasy novel.", "answer": "1. The Enchanted Kingdom\n2. The Dragon's Curse\n3. Shadow of the Dark Forest\n4. Rise of the Sorcerer\n5. The Last Unicorn\n6. Kingdom of Ashes\n7. Quest for the Lost City\n8. The Witch's Tower\n9. Chronicles of the Mystic Realm\n10. The Sword of Destiny."}</w:t>
      </w:r>
    </w:p>
    <w:p>
      <w:r>
        <w:t>{"question": "Name a fictional character that displays a prominent trait. - Trait: Self-sacrificing", "answer": "One fictional character that displays the prominent trait of self-sacrificing is Harry Potter from the Harry Potter series by J.K. Rowling. Throughout the series, Harry repeatedly puts himself in danger and sacrifices his own safety for the greater good and to protect his friends and loved ones."}</w:t>
      </w:r>
    </w:p>
    <w:p>
      <w:r>
        <w:t>{"question": "Edit the given text to make sure all plural nouns are spelled correctly. - The bunnies showed signs of tirednes.", "answer": "The bunnies showed signs of tiredness."}</w:t>
      </w:r>
    </w:p>
    <w:p>
      <w:r>
        <w:t>{"question": "Present an argument in favor of using public transportation.", "answer": "Public transportation is an important aspect of any modern society. It is an efficient way to move large numbers of people throughout a city, reducing the carbon footprint and mitigating road congestion. Here are several reasons why using public transportation should be considered.\n\nFirstly, by utilizing public transportation, individuals are able to reduce their carbon emissions. Cars and trucks are a leading source of air pollution in cities, and using buses, trains or subways instead can significantly reduce the number of personal vehicles on the road.\n\nSecondly, public transportation reduces traffic congestion. With fewer cars on the road, there is less of a likelihood of traffic jams and road gridlock. This can lead to decreased travel times for everyone, as well as improved road safety.\n\nThirdly, public transportation is often cheaper than owning a personal car. Aside from the initial purchase of a car, the cost of fuel, maintenance, and insurance can add up significantly over time. In contrast, taking the bus or train is often much more affordable, especially when monthly or yearly passes are utilized.\n\nFinally, using public transportation can decrease stress levels. Driving in heavy traffic can be stressful and frustrating, leading to high levels of agitation and anxiety. By using public transportation, commuters can enjoy their commute by reading, listening to music or simply relaxing.\n\nIn conclusion, there are many arguments in favor of using public transportation. It reduces carbon emissions, mitigates congestion, saves individuals money and can decrease stress levels. With all these advantages, it's definitely worth considering making the switch to public transit."}</w:t>
      </w:r>
    </w:p>
    <w:p>
      <w:r>
        <w:t>{"question": "Discuss the main components of a computer system.", "answer": "A computer system is made up of hardware, software, and firmware components. Each of these components plays a critical role in the overall functionality, performance, and usability of a computer.\n\nHardware: Hardware refers to the physical components that make up a computer, such as the central processing unit (CPU), memory (RAM), storage drive, motherboard, power supply, graphics card, sound card, and input/output (I/O) devices such as the keyboard, mouse, and display. \n\nSoftware: Software refers to the programs or applications that run on a computer. This includes the operating system such as Windows, MacOS, or Linux which is responsible for managing and coordinating the activities and sharing of resources of the computer, as well as other programs and applications like web browsers, office suites, or gaming software.\n\nFirmware: Firmware is a type of software that is embedded into the hardware of a computer. It controls the behaviour of the hardware and provides instructions for how the hardware should work. An example of firmware is the BIOS (Basic Input/Output System) which is responsible for booting up the computer and initializing the hardware prior to loading the operating system.\n\nIn summary, the main components of a computer system are the hardware, software, and firmware. They work together to provide the functionality, performance, and usability that allows us to use computers to perform a variety of tasks."}</w:t>
      </w:r>
    </w:p>
    <w:p>
      <w:r>
        <w:t>{"question": "Explain the concept of exponential growth.", "answer": "Exponential growth refers to a rate of increase that becomes increasingly rapid over time, resulting in an explosion in the growth of a quantity. This type of growth occurs when the rate of change of something is proportional to its current value. In other words, as the quantity grows, the rate of growth also grows, leading to a snowballing effect.\n\nOne popular example of exponential growth is population growth. If a population is increasing at a rate proportional to its size, then the larger the population gets, the faster it will continue to grow. Similarly, the concept of compounding interest is also an example of exponential growth, where the interest earned on an investment is added back to the principal, increasing the rate at which it grows.\n\nExponential growth is often represented graphically as a curve that starts off slowly, but then becomes steeper and steeper over time, and can be described mathematically using an exponential function. It's an important concept in many fields, including biology, finance, and physics, and is often used to model and predict the growth of various phenomena.\n\nOverall, exponential growth represents a powerful force that can result in significant change over time. However, it's important to note that exponential growth can't continue indefinitely, since it will eventually reach physical or practical limitations."}</w:t>
      </w:r>
    </w:p>
    <w:p>
      <w:r>
        <w:t>{"question": "Rewrite this English sentence into passive voice. - Mary wrote the report.", "answer": "The report was written by Mary."}</w:t>
      </w:r>
    </w:p>
    <w:p>
      <w:r>
        <w:t>{"question": "Find the most common noun in this passage. - Design thinking is a human-centered approach to innovation that draws from the designer's toolkit to integrate the needs of people, the possibilities of technology, and the requirements for success.", "answer": "The most common noun in this passage is \"design,\" with a frequency of two."}</w:t>
      </w:r>
    </w:p>
    <w:p>
      <w:r>
        <w:t>{"question": "Describe the style of writing in this passage. - Design thinking is a human-centered approach to innovation that draws from the designer's toolkit to integrate the needs of people, the possibilities of technology, and the requirements for success.", "answer": "The style of writing in the given passage is clear, concise, and formal. The language is straightforward, and the main idea of the sentence is presented in a well-structured manner. The tone of the writing is informative, and it is aimed at providing an accurate and precise definition of the concept of design thinking to the audience."}</w:t>
      </w:r>
    </w:p>
    <w:p>
      <w:r>
        <w:t>{"question": "Explain how design thinking helps organizations to innovate.", "answer": "Design thinking is a problem-solving approach that puts the user or customer at the center of the process. It involves understanding the user's needs, brainstorming ideas and developing prototypes to find innovative solutions. By using design thinking, organizations can create products, services, and experiences that are more desirable, efficient, and meet the users' needs in a better way.\n\nOne of the key ways design thinking enables innovation is by fostering an explorative and experimental mindset. Teams using this approach are encouraged to think outside the box, come up with new ideas and test them in the real world. This reduces the risks associated with trying out new things, and organizations can quickly learn from their failures and move forward.\n\nDesign thinking also encourages collaboration and constructive feedback. During the ideation process, team members share their ideas, and through brainstorming sessions, the team comes up with even more creative solutions. This cross-pollination of ideas results in more innovative solutions.\n\nBy keeping the user at the center of the design process and empathizing with their needs and wants, organizations can come up with solutions that are more relevant and desirable. This not only improves customer satisfaction but also increases the chances of the product or service succeeding in the marketplace.\n\nIn summary, design thinking helps organizations to innovate by fostering an experimental mindset, encouraging collaboration and feedback, and keeping the user at the center of the process. By using this approach, companies can create products and services that are better suited to the needs of their customers, and out-innovate their competition."}</w:t>
      </w:r>
    </w:p>
    <w:p>
      <w:r>
        <w:t>{"question": "Identify the types of technology used in this passage. - Design thinking is a human-centered approach to innovation that draws from the designer's toolkit to integrate the needs of people, the possibilities of technology, and the requirements for success.", "answer": "The technology mentioned in this passage is not specified, but rather is referred to generally as \"the possibilities of technology\" in the context of the design thinking approach to innovation."}</w:t>
      </w:r>
    </w:p>
    <w:p>
      <w:r>
        <w:t>{"question": "Rewrite this sentence in the form of a question. - Indonesia is the largest island country in the world.", "answer": "Is Indonesia the largest island country in the world?"}</w:t>
      </w:r>
    </w:p>
    <w:p>
      <w:r>
        <w:t>{"question": "Write a definition for the phrase \"design thinking\".", "answer": "Design thinking is a problem-solving approach that involves empathizing with users, defining the problem, ideating potential solutions, prototyping, and testing. It is used to create products, services and experiences that meet the needs and desires of users while also being technologically and financially feasible. This method promotes creative and innovative solutions through a human-centered design process."}</w:t>
      </w:r>
    </w:p>
    <w:p>
      <w:r>
        <w:t>{"question": "Summarize this passage using four or fewer sentences. - Design thinking is a human-centered approach to innovation that draws from the designer's toolkit to integrate the needs of people, the possibilities of technology, and the requirements for success.", "answer": "Design thinking is a method of innovation that focuses on human needs. It uses design tools to blend technology possibilities with successful outcomes. In essence, it integrates people, technology, and success."}</w:t>
      </w:r>
    </w:p>
    <w:p>
      <w:r>
        <w:t>{"question": "Name three countries that are located in Asia.", "answer": "Three countries that are located in Asia are China, Japan, and India."}</w:t>
      </w:r>
    </w:p>
    <w:p>
      <w:r>
        <w:t>{"question": "Edit this sentence by making it more concise. - Heroes often have a noble purpose and can be looked up to as an example of someone who has done something that is considered brave or admirable.", "answer": "Heroes are typically admired for their bravery and noble actions."}</w:t>
      </w:r>
    </w:p>
    <w:p>
      <w:r>
        <w:t>{"question": "Describe the relationship between design thinking and innovation.", "answer": "Design thinking is a problem-solving approach that involves empathy, experimentation, and iteration. It encourages people to focus on the user or customer experience and to come up with creative and practical solutions that will enhance that experience. Innovation, on its own, involves introducing something new or improved to serve the needs of the market or society. The relationship between design thinking and innovation is inherently close, as they are both tools for creating meaningful change.\n\nDesign thinking can help to drive innovation by providing a structured framework for identifying and understanding the needs and desires of users, as well as exploring and generating new ideas. Through the process of design thinking, teams can systematically test and refine their ideas to ensure that they are creating innovative solutions that truly meet the needs and expectations of the individuals they serve. With an emphasis on empathy and collaboration, design thinking can help to create an environment that fosters creativity and risk-taking, which are vital components of innovation.\n\nIn summary, the relationship between design thinking and innovation is that of synergy - design thinking can help to drive innovation through its structured approach to problem-solving, while innovation brings the new ideas and changes that enable companies to stay ahead of the curve and remain competitive. By using design thinking to drive innovation, companies can create products, services and experiences that truly resonate with their customers, and in turn, foster growth and success."}</w:t>
      </w:r>
    </w:p>
    <w:p>
      <w:r>
        <w:t>{"question": "List two benefits of using design thinking.", "answer": "1. Enhanced Innovation: Design thinking encourages an explorative and experimental approach to problem solving. This method values creativity and pushes individuals to think outside the box, leading to more innovative ideas, products, and solutions through iterative processes.\n\n2. Improved user experience: Design thinking is rooted in empathy and understanding of the user's needs and desires. By putting the user first, this approach helps design products or services that truly meet those needs and creates a positive experience for the user, leading to greater customer satisfaction and success."}</w:t>
      </w:r>
    </w:p>
    <w:p>
      <w:r>
        <w:t>{"question": "Compose 5 midi notes that sound happy and hopeful.", "answer": "Here are 5 MIDI notes that when played together, create a happy and hopeful melody:\n\n1. C4 (60) \u2013 This first note is a middle C and represents the root note of the C major scale, which is commonly associated with happiness.\n2. E4 (64) \u2013 This third note is an E and is a major third above the root note, which gives the melody a cheerful and optimistic vibe.\n3. G4 (67) \u2013 This note is a G and is a perfect fifth above the root note, further adding to the melody\u2019s happy and hopeful feeling.\n4. A4 (69) \u2013 The fourth note is an A and is a major sixth above the root note, adding more brightness and positivity to the melody.\n5. C5 (72) \u2013 This last note is a C an octave above the first note, giving the melody a nice, satisfying resolution to the happy and hopeful motif."}</w:t>
      </w:r>
    </w:p>
    <w:p>
      <w:r>
        <w:t>{"question": "Edit the text so that it is grammaticaly correct. - It be like that some times", "answer": "It is like that sometimes."}</w:t>
      </w:r>
    </w:p>
    <w:p>
      <w:r>
        <w:t>{"question": "What are some common causes of car accidents?", "answer": "Some common causes of car accidents include:\n\n1. Distracted driving: This is one of the leading causes of car accidents. Distractions while driving can include using a phone, eating, or interacting with passengers.\n\n2. Speeding: Driving at an excessive speed increases the risk of losing control of the vehicle, reduces the reaction time to unexpected events, and increases the severity of a crash.\n\n3. Driving under the influence: Driving under the influence of alcohol, drugs, or certain medications can seriously impair judgment, reaction time, and coordination, making accidents more likely.\n\n4. Weather conditions: Bad weather such as heavy rain, fog, snow, or ice can make it difficult to see the road and control the vehicle, increasing the likelihood of an accident.\n\n5. Running red lights or stop signs: Ignoring traffic signals can result in a collision with a vehicle that has the right of way.\n\n6. Reckless driving: Aggressive driving behaviors like tailgating, weaving in and out of traffic or sudden lane changes can endanger everyone on the road.\n\n7. Fatigue: Driving while drowsy can be just as dangerous as driving under the influence. Fatigue can slow reaction time and impair judgement.\n\n8. Poor road conditions: Potholes, debris, or poorly designed roadways can contribute to accidents.\n\n9. Vehicle malfunctions: Mechanical failures such as brake failure or a tire blowout can result in a loss of control and a crash.\n\n10. Inexperienced drivers: New or inexperienced drivers may be more likely to make mistakes behind the wheel that can lead to accidents.\n\nBy being aware of these causes, drivers can take steps to reduce their risk of being involved in a car accident."}</w:t>
      </w:r>
    </w:p>
    <w:p>
      <w:r>
        <w:t>{"question": "What is the basic goal of a mutual fund?", "answer": "The basic goal of a mutual fund is to pool the money from many individual investors and use it to buy a diversified portfolio of securities, such as stocks, bonds, or other assets, in order to achieve higher returns on their investment than they would be able to achieve on their own. Through a mutual fund, investors can benefit from the knowledge and expertise of professional fund managers who actively manage the portfolio, and the diversification that comes from owning a broad range of securities, thus reducing the impact of any single security's poor performance on the overall return of the fund. Ultimately, the goal of a mutual fund is to help individual investors achieve their long-term financial objectives, such as saving for retirement, by providing an accessible and convenient way to invest in a diversified portfolio of securities."}</w:t>
      </w:r>
    </w:p>
    <w:p>
      <w:r>
        <w:t>{"question": "Read the following paragraph, find the central theme and summarize it in one sentence. - Blockchain technology is transforming how we interact with digital assets and store data in a secure and transparent manner. It is a decentralized digital ledger that records transactions and stores vital information across several interconnected nodes. Essentially, it mitigates the risk of single point of failure, enhances security, and eliminates the need for intermediary trust in financial transactions. Blockchain is gaining traction and is appreciated by several industries such as finance, supply chain, and health care.", "answer": "Blockchain technology revolutionizes data storage and transactions with its decentralized and secure nature, impacting various industries."}</w:t>
      </w:r>
    </w:p>
    <w:p>
      <w:r>
        <w:t>{"question": "What values were promised in the United States Declaration of Independence?", "answer": "The United States Declaration of Independence, which was adopted by the Continental Congress on July 4, 1776, promised several values that were considered to be the foundation of a new nation. The most famous passage in the document, found in the second paragraph, states, \"We hold these truths to be self-evident, that all men are created equal, that they are endowed by their Creator with certain unalienable Rights, that among these are Life, Liberty and the pursuit of Happiness.\" This statement suggests that the founding fathers believed in the intrinsic value of human life, the right to freedom, and the ability to seek happiness as fundamental values for the new nation.\n\nIn addition the document also promises to establish a government that derives its legitimacy from the consent of the governed, and one that has the ability to secure the aforementioned rights for its citizens."}</w:t>
      </w:r>
    </w:p>
    <w:p>
      <w:r>
        <w:t>{"question": "Think logically and list out the steps for becoming a successful freelance writer.", "answer": "1. Choose a niche or specialization for better focus and marketability.\n2. Develop and enhance writing skills through practice and courses.\n3. Create an online portfolio to showcase writing samples and skills.\n4. Build an online presence using social media, blogging, and professional websites like LinkedIn.\n5. Continuously network with potential clients and other writers.\n6. Research and target job boards or freelancing platforms to find writing opportunities.\n7. Develop templates for pitching clients and create personalized pitches for each lead.\n8. Be consistent and disciplined in sending out pitches and following up.\n9. Set and negotiate rates according to industry standards and personal value.\n10. Maintain organization and ensure deadlines are met to build a positive reputation.\n11. Continuously analyze progress, adapt strategies as needed, and invest in personal growth."}</w:t>
      </w:r>
    </w:p>
    <w:p>
      <w:r>
        <w:t>{"question": "In 1919 a new president of Notre Dame was named, who was it? - In 1919 Father James Burns became president of Notre Dame, and in three years he produced an academic revolution that brought the school up to national standards by adopting the elective system and moving away from the university's traditional scholastic and classical emphasis. By contrast, the Jesuit colleges, bastions of academic conservatism, were reluctant to move to a system of electives. Their graduates were shut out of Harvard Law School for that reason. Notre Dame continued to grow over the years, adding more colleges, programs, and sports teams. By 1921, with the addition of the College of Commerce, Notre Dame had grown from a small college to a university with five colleges and a professional law school. The university continued to expand and add new residence halls and buildings with each subsequent president.", "answer": "Father James Burns was named president of Notre Dame in 1919."}</w:t>
      </w:r>
    </w:p>
    <w:p>
      <w:r>
        <w:t>{"question": "What are the most basic elements of HTML?", "answer": "HTML (Hypertext Markup Language) is the standard markup language used to create web pages. Its most basic elements include:\n\n- Tags: These are used to create the structure and layout of the page. Some of the most common HTML tags include `&lt;html&gt;`, `&lt;head&gt;`, `&lt;body&gt;`, `&lt;h1&gt;` to `&lt;h6&gt;`, `&lt;p&gt;`, `&lt;div&gt;`, `&lt;span&gt;`, `&lt;a&gt;`, `&lt;img&gt;`, and `&lt;ul&gt;`, among others.\n\n- Attributes: These are used inside HTML elements to define additional properties and characteristics. Some common attributes include `class`, `id`, `src`, `href`, and `style`, among others.\n\n- Elements: These are created by a combination of an opening tag, content, and a closing tag. For example, `&lt;h1&gt;My Heading&lt;/h1&gt;` is a complete HTML element containing an opening tag, content, and closing tag.\n\n- Content: This is the text, images, or other media that is displayed on the page.\n\nThese are some of the most basic elements of HTML that are essential in creating any web page."}</w:t>
      </w:r>
    </w:p>
    <w:p>
      <w:r>
        <w:t>{"question": "Assign two values to the following variables: x=2, y=3", "answer": "Sure, x and y have now been assigned values of 2 and 3 respectively."}</w:t>
      </w:r>
    </w:p>
    <w:p>
      <w:r>
        <w:t>{"question": "What are the environmental impacts of plastic pollution?", "answer": "Plastic pollution has a significant and harmful impact on the environment. Here are some of the most severe effects:\n\n1. Damage to the Marine Ecosystem: Plastics entrap and suffocate marine life, such as turtles, seals, dolphins, and fish. Ingested plastics can also build up in the stomachs of animals, leading to starvation.\n\n2. Release of Chemicals: Plastics can leach harmful chemicals into the environment, such as Bisphenol-A (BPA) and Phthalate. These substances can disrupt the reproductive and developmental processes of marine organisms.\n\n3. Soil and Water Pollution: Improperly disposed plastics break down into microplastics that can contaminate soil and groundwater, making their way into the food chain. This can lead to significant health problems in humans and animals.\n\n4. Air Pollution: The burning of plastic waste releases toxic fumes into the air, which can contribute to respiratory problems, such as asthma and bronchitis.\n\n5. Negative Impact on the Economy: Plastic pollution can affect industries such as fishing and tourism, which depend on healthy marine environments. The costs associated with cleaning up plastic waste can also drain municipal budgets.\n\n6. Impact on Climate Change: Plastic production and disposal both emit greenhouse gases, contributing to climate change. The breakdown of plastics in the ocean also releases methane and ethylene, further exacerbating the problem.\n\nIn summary, plastic pollution is a major environmental issue that has far-reaching consequences for human health, the economy, and the survival of many species. It is essential to take measures to reduce our plastic use and to properly recycle and dispose of waste."}</w:t>
      </w:r>
    </w:p>
    <w:p>
      <w:r>
        <w:t>{"question": "Name three major rivers in South America.", "answer": "1. Amazon River\n2. Paran\u00e1 River\n3. Orinoco River."}</w:t>
      </w:r>
    </w:p>
    <w:p>
      <w:r>
        <w:t>{"question": "How can the use of predictive analytics benefit a business?", "answer": "The use of predictive analytics in a business allows for better decision making, risk assessment and management, and aids in identifying growth opportunities. By utilizing various statistical and analytical techniques, predictive analytics can process and analyze historical data, customer behavior and market trends to make accurate forecasts and predictions about future events.\n\nSome of the benefits of using predictive analytics in a business include:\n1. Improved Customer Acquisition and Retention: Predictive analytics tools can analyze customer demographics, behavior and purchase history, to better understand and target the right audience, at the right time. This leads to better customer acquisition, improved marketing tactics and customer retention.\n\n2. Sales and Revenue Forecasting: Predictive models can use historical sales data combined with market trends and seasonal patterns, to produce accurate sales forecasts. This helps businesses to better plan inventory, manage resources and avoid missed revenue opportunities.\n\n3. Reduced Risks and Fraud Prevention: Predictive analytics can help businesses identify potential risks and fraudulent patterns that may have been overlooked. Machine learning algorithms can detect anomalies and irregularities in large datasets, helping to minimize fraud, credit risks and increase financial security.\n\n4. Optimized Resource Allocation: Businesses will be able to better allocate their resources including time, capital, and workforce based on market demand, capacity and inventory turnover. Through data analysis and forecasting, an optimal resource allocation strategy can be developed to minimize wastage and maximize profits.\n\nOverall, the use of predictive analytics can provide a business with insights and better understanding of its operations and customers. With this information, a business can make better decisions, and develop pro-active strategies that cater to its specific needs and market dynamics."}</w:t>
      </w:r>
    </w:p>
    <w:p>
      <w:r>
        <w:t>{"question": "Play the role of a wedding planner and provide suggestions on how to make a small, intimate wedding special. - Estimated budget: $10,000; Wedding location: a beach; Number of guests: 30", "answer": "As a wedding planner focusing on small, intimate weddings, I\u2019d recommend the following ideas to make your beach wedding special:\\n\\n1. Personalize the ceremony: Involve your small group of guests in the wedding ceremony, asking a close friend to officiate or sharing heartfelt speeches from your loved ones during the event.\\n\\n2. Quality over quantity: Since you\u2019re hosting a smaller guest list, allocate more resources to higher-quality food, drinks, and desserts. Consider hiring a reputable local caterer or a food truck with delicious options tailored to your tastes.\\n\\n3. Unique entertainment: Opt for a live band or a local musician to create a memorable musical atmosphere during the ceremony and reception. Encourage guests to participate in dancing or incorporating beach games that everyone can enjoy.\\n\\n4. Make it a weekend: With a smaller guest list, extending the celebrations across a weekend allows you to include additional activities like a beach bonfire, a group excursion, or a spa day, giving you more time to connect and create lasting memories with your closest friends and family.\\n\\n5. Eco-friendly decor: Use sustainable decorations like biodegradable or reusable signage made from natural materials to match the beach setting. Consider tropical florals, driftwood, and other elements to enrich the ambiance.\\n\\n6. Personalized keepsakes: Create custom keepsakes or favors for your guests, for example, engraved seashells, beach towels, or locally crafted souvenirs that they can cherish for years to come.\\n\\nStaying focused on the intimate, personal aspects of your wedding and staying within budget will help make your beach wedding genuinely memorable for you and your loved ones."}</w:t>
      </w:r>
    </w:p>
    <w:p>
      <w:r>
        <w:t>{"question": "Identify the hypernym for the word \"dairy\".", "answer": "The hypernym for the word \"dairy\" is \"food\"."}</w:t>
      </w:r>
    </w:p>
    <w:p>
      <w:r>
        <w:t>{"question": "Convert this sentence into a question. - I can access the website from my computer.", "answer": "Can I access the website from my computer?"}</w:t>
      </w:r>
    </w:p>
    <w:p>
      <w:r>
        <w:t>{"question": "Construct a sentence using the words \"oppress\", \"deserve\" and \"equality\".", "answer": "No one deserves to be oppressed and everyone should be treated with equality."}</w:t>
      </w:r>
    </w:p>
    <w:p>
      <w:r>
        <w:t>{"question": "Suggest an activity to enjoy in nature.", "answer": "One activity you could enjoy in nature is going on a hike. It's a great way to exercise, breathe in fresh air and take in the beautiful scenery. You could choose a trail in a nearby park or forest reserve and set off on an adventure. Bring along some snacks, water, and sunscreen, and make sure to wear comfortable shoes. Take breaks along the way to appreciate the sights and sounds of nature, and maybe even bring a camera to capture some memories. Hiking is a wonderful way to disconnect from technology and the stresses of daily life, and reconnect with the natural world."}</w:t>
      </w:r>
    </w:p>
    <w:p>
      <w:r>
        <w:t>{"question": "Propose a marketing campaign for a new brand of energy drink. - New Energy Drink: FizzBurst", "answer": "FizzBurst, with its exciting name, deserves an equally exciting marketing campaign. Here's a three-phase proposal:\\n\\n1. Pre-launch Hype:\\nCreate social media buzz through teaser videos and images hinting at the energy drink's arrival. Collaborate with influencers in fitness, gaming, and outdoor adventure spaces to spark interest.\\n\\n2. Launch Event:\\nOrganize an interactive online launch event with celebrity guests and athletes who endorse FizzBurst. Offer giveaways, live taste tests, and exclusive offers for attendees. Showcase FizzBurst's unique ingredients and benefits compared to competitors.\\n\\n3. Post-Launch Strategies:\\nPromote FizzBurst through targeted ads on social media, podcasts, and YouTube, along with point-of-sale displays in retail outlets. Sponsor local sporting events and gaming tournaments to increase brand visibility. Implement a loyalty program to retain customers and encourage word-of-mouth referrals."}</w:t>
      </w:r>
    </w:p>
    <w:p>
      <w:r>
        <w:t>{"question": "Generate a list of items to pack for a night camping trip.", "answer": "Here are some suggested items to pack for a night camping trip:\n\n1. Tent\n2. Sleeping bag \n3. Flashlight or headlamp\n4. Extra batteries\n5. Camping stove or portable grill\n6. Cookware and utensils \n7. Cooler with ice\n8. Food and snacks\n9. Water bottles or hydration system \n10. Warm clothing layers \n11. Waterproof jacket \n12. Hiking boots or comfortable shoes \n13. First-aid kit \n14. Insect repellent\n15. Sunscreen \n16. Map and compass or GPS \n17. Multi-tool or knife\n18. Fire starter or lighter \n19. Camp chairs or portable seating \n20. Personal items such toiletries and medications."}</w:t>
      </w:r>
    </w:p>
    <w:p>
      <w:r>
        <w:t>{"question": "Rewrite this statement as an imperative sentence. - Please save the file before closing.", "answer": "Save the file before closing."}</w:t>
      </w:r>
    </w:p>
    <w:p>
      <w:r>
        <w:t>{"question": "Create 3 new rules for a game.", "answer": "1. \"Action card\": Introduce a new type of card called the \"Action card\" that lets players perform special actions such as stealing points from an opponent, switching positions with another player, or blocking an opponent's move.\n\n2. \"Bonus round\": After every third round, a bonus round will be activated. During this round, players can earn double points for completing specific tasks or challenges set by the game master.\n\n3. \"Teamplay\": Players can form teams of two or three and work together to complete challenges and earn points. The points earned by each team member will be added to the team's total score. At the end of the game, the team with the highest score wins."}</w:t>
      </w:r>
    </w:p>
    <w:p>
      <w:r>
        <w:t>{"question": "Provide an example of a situation to go with the example. - Person A always blames Person B for their mistakes.", "answer": "A situation that could go along with this example could be at a workplace where two colleagues, Person A and Person B, are working on a project together. Whenever something goes wrong or there is a delay in the project, Person A consistently shifts the blame on to Person B, even if it was not their fault. Person A never takes responsibility for their own mistakes or contributions to the problem, and instead puts all the blame on Person B. This behavior could lead to tension and conflict between the two coworkers."}</w:t>
      </w:r>
    </w:p>
    <w:p>
      <w:r>
        <w:t>{"question": "Translate this phrase into another language. - Let's get started.", "answer": "Lass uns anfangen. (German)"}</w:t>
      </w:r>
    </w:p>
    <w:p>
      <w:r>
        <w:t>{"question": "Identify the species of bird. - It has red and yellow plumage with a black crest.", "answer": "Based on the description of having red and yellow plumage with a black crest, one possibility could be that the bird is a Golden-fronted Woodpecker (Melanerpes aurifrons). However, a confirmed identification can only be made with further details or visual confirmation, as there could be other birds with similar coloring."}</w:t>
      </w:r>
    </w:p>
    <w:p>
      <w:r>
        <w:t>{"question": "Build a chatbot dialogue to take customer order.", "answer": "**User**: Hello\n\n**Chatbot**: Hi there! I'm your friendly AI assistant, ready to take your order. How can I help you today?\n\n**User**: I would like to order a pizza.\n\n**Chatbot**: Great! What kind of pizza would you like to order? We have a wide selection of toppings to choose from.\n\n**User**: I would like a large pepperoni pizza.\n\n**Chatbot**: Excellent choice! A large pepperoni pizza it is. Would you like to add any additional toppings or sides to your order?\n\n**User**: No, just the pizza.\n\n**Chatbot**: Alright, noted. One large pepperoni pizza. Can I have your delivery address and preferred payment method, please?\n\n**User**: Yes, the address is 123 Maple Street, and I would like to pay with a credit card.\n\n**Chatbot**: Thank you. Your address and payment method have been saved. The total for your order comes to $19.99. May I go ahead and confirm your order?\n\n**User**: Yes, please.\n\n**Chatbot**: Great! Your order has been confirmed and will be delivered to 123 Maple Street. Thank you for choosing us, and we hope to serve you again soon. Enjoy your meal!"}</w:t>
      </w:r>
    </w:p>
    <w:p>
      <w:r>
        <w:t>{"question": "Describe the game of chess in terms of its key components: objective, player interaction, and basic rules.", "answer": "The objective of chess is to checkmate the opponent's king, which means trapping it such that it cannot escape capture on the next move. Player interaction involves two players taking turns to move one of their 16 pieces on the 8x8 chessboard. The basic rules are as follows: each type of piece (pawn, rook, knight, bishop, queen, and king) has a distinct way of moving, capturing the opponent's pieces is optional, and only one piece may be moved per turn. A game of chess can end in a checkmate, stalemate (when neither player can make a legal move), draw by agreement, or due to reaching a predetermined number of half-moves without any piece being captured or any pawn being moved."}</w:t>
      </w:r>
    </w:p>
    <w:p>
      <w:r>
        <w:t>{"question": "Capitalise each word in the sentence. - the sun shone brightly", "answer": "The Sun Shone Brightly"}</w:t>
      </w:r>
    </w:p>
    <w:p>
      <w:r>
        <w:t>{"question": "Identify the type of triangle. - sides 11, 5 and 13", "answer": "Given the sides 11, 5, and 13, the type of triangle is a scalene triangle, since all of its sides are of different lengths."}</w:t>
      </w:r>
    </w:p>
    <w:p>
      <w:r>
        <w:t>{"question": "Sort the list of items by price. - Apple, Banana, Orange - $3, $1, $2", "answer": "Here is a list of the items you gave me sorted in ascending order by price:\n\n1. Banana - $1\n2. Orange - $2\n3. Apple - $3"}</w:t>
      </w:r>
    </w:p>
    <w:p>
      <w:r>
        <w:t>{"question": "Produce a story about a bear.", "answer": "Once upon a time, deep in the heart of the forest, there lived a great big, fuzzy bear. His fur coat was thick and warm, a deep shade of brown that shone in the dappled sunlight filtering through the forest canopy. His name was Max and he was the king of the forest.\n\nLife was good for Max. He had plenty of food to eat, thanks to the abundance of fruit trees and berry bushes that grew in the heart of the forest. He would spend his days wandering through the woods, snacking on the sweet, juicy fruits that he would find, before returning to his cozy den to take a long nap.\n\nBut though Max was content with his simple life, he was a curious bear, always yearning to see new sights and discover new adventures. One day, he caught the scent of something new and unusual, and followed it deep into the forest, until he came to a wide clearing that he had never seen before.\n\nThere in the center of the clearing was a shining golden object that sparkled in the sun. Max approached it curiously, and as he touched it with his big fuzzy paw, he was suddenly transported to a magical kingdom, filled with all kinds of wondrous sights and sounds.\n\nAt first, Max was a little fearful, but as he explored this new land, he found that there was nothing to be afraid of. The creatures that lived there were friendly and welcoming, and the sights and sounds were like nothing he had ever experienced before.\n\nFor many days and nights, Max roamed this magical kingdom, discovering new adventures and making many friends along the way. But eventually, he realized that it was time for him to return to his own home, deep in the heart of the forest.\n\nHe said goodbye to his new friends and returned to the clearing where he had first found the magical golden object. This time, as he touched it, he was transported back to his own world, where he returned to his cozy den, filled with memories of his amazing adventure.\n\nFrom that day on, Max was even more content with his life in the forest, knowing that there was always the possibility of new adventures waiting for him, just beyond the horizon. And he was grateful for the friends he had made in that magical kingdom, and the memories that he would always treasure."}</w:t>
      </w:r>
    </w:p>
    <w:p>
      <w:r>
        <w:t>{"question": "Generate a title for the story. - Once upon a time, there was a bear who lived in the deep woods.", "answer": "\"A Bear's Tale: A Journey Through the Deep Woods\""}</w:t>
      </w:r>
    </w:p>
    <w:p>
      <w:r>
        <w:t>{"question": "Name five animals found in the rainforest.", "answer": "1. Jaguar\n2. Spider monkey\n3. Toucan\n4. Poison dart frog\n5. Green Anaconda."}</w:t>
      </w:r>
    </w:p>
    <w:p>
      <w:r>
        <w:t>{"question": "Analyze the pros and cons of online shopping.", "answer": "Online shopping has drastically changed the way we purchase goods and services. Like anything else it has its advantages and disadvantages. Below are some of the pros and cons of online shopping:\n\nPros:\n- Convenience: One of the most significant advantages of online shopping is the convenience it provides. You can shop anytime, anywhere without the need to leave your home or office.\n- Wide range of products: Online shopping provides access to a vast array of products. You can buy almost anything online, from groceries to electronics, clothes, and much more.\n- Easy price comparison: It's much easier to compare prices when shopping online. You can quickly check prices from multiple vendors without having to visit different physical stores.\n- Saves time: Online shopping saves time as you don't need to travel to a physical store or spend time searching for what you need. Everything is just a few clicks away.\n- Better deals: Online shopping often provides better deals as online stores have lower overhead costs and can pass the savings onto customers.\n\nCons:\n- Risk of fraud and scams: Online shopping comes with the risk of fraud and scams. It's essential to be cautious and only shop from reputable online stores.\n- Shipping time: While online shopping is convenient, it often comes with longer shipping times. You may have to wait several days or weeks to receive your order.\n- Shipping cost: Many online stores charge for shipping, which can increase the cost of your purchase.\n- No physical examination: When shopping online, you can't touch or try on products before purchasing. This can be problematic when buying clothes, shoes, or other items that need to fit well.\n- No personal interaction: Online shopping lacks the personal interaction that comes with in-store shopping. You can't ask for immediate help or advice from a salesperson.\n\nIn conclusion, online shopping provides convenience, a wide range of products, easy price comparison, time-saving, and better deals. However, it also comes with the risk of fraud and scams, longer shipping times, shipping costs, inability to physically examine products, and lack of personal interaction. It's essential to weigh the pros and cons and decide if online shopping is the best option for you."}</w:t>
      </w:r>
    </w:p>
    <w:p>
      <w:r>
        <w:t>{"question": "Summarize the story of Little Red Riding Hood.", "answer": "Little Red Riding Hood is a fairy tale about a young girl and a big bad wolf. The story begins with the girl, named Little Red Riding Hood for her red hooded cape, setting off through the woods to deliver food to her sick grandmother. Along the way, she meets a wolf who asks where she is headed. The wolf hatches a plan and gets to the grandmother\u2019s house first, where he disguises himself as the grandmother. When Little Red Riding Hood arrives, she is initially fooled by the wolf\u2019s disguise, but soon realizes that something is wrong. In the end, a woodsman comes to the rescue, killing the wolf and saving Little Red Riding Hood and her grandmother. The tale has many variations, but the moral typically warns children against talking to strangers and wandering off the path."}</w:t>
      </w:r>
    </w:p>
    <w:p>
      <w:r>
        <w:t>{"question": "Describe the differences between a pig and a cow.", "answer": "Pigs and cows are both domesticated farm animals, but there are several differences between them in terms of physical characteristics, behavior, and dietary habits.\n\nPhysical Characteristics: In terms of appearance, pigs have a round, stocky build, and a short snout for digging and foraging, while cows are larger, have a more elongated build, and feature a broader snout. Pigs have a thick layer of fat beneath their skin, while cows have comparatively leaner bodies. Additionally, pigs have small, triangular ears while cow ears are larger and more oval-shaped.\n\nBehavior: Pigs are highly social animals that live in groups, communicate vocally, and are known for their intelligence, curiosity and ability to learn. Cows are also social animals and form strong bonds with other members of their herd. However, they are less active than pigs, and prefer to graze and rest for most of the day.\n\nDietary Habits: Pigs are omnivores and will eat almost anything, including plants, fruits, vegetables, and even small animals. Cows, on the other hand, are herbivores, and subsist on a diet of grasses, hay, and grains. Pigs have a one-chambered stomach, while cows have a four-chambered stomach, which allows them to break down and digest tough plant matter.\n\nThese are just a few of the key differences between pigs and cows."}</w:t>
      </w:r>
    </w:p>
    <w:p>
      <w:r>
        <w:t>{"question": "Generate a list of 6 questions about sustainable energy.", "answer": "1. What are some examples of sustainable energy sources? \n2. Why is there a growing need for sustainable energy sources? \n3. Can sustainable energy sources realistically replace traditional ones in the future? \n4. What are the current technological advancements and breakthroughs in sustainable energy? \n5. What measures can be taken by an individual in their daily life to promote the use of sustainable energy? \n6. How are national and international policies being adapted to encourage the shift towards sustainable energy?"}</w:t>
      </w:r>
    </w:p>
    <w:p>
      <w:r>
        <w:t>{"question": "Analyze the effects of poverty on mental health.", "answer": "Poverty can have significant and detrimental effects on mental health. Various studies have shown a clear link between poverty and the prevalence of mental health issues. \n\nOne of the primary ways in which poverty can affect mental health is through chronic stress. People living in poverty often experience high levels of stress due to financial instability, food insecurity, inadequate housing and access to healthcare, and the overall struggle to meet basic needs. This chronic stress can increase the risk of developing mental health problems such as depression, anxiety, and post-traumatic stress disorder.\n\nAdditionally, poverty often leads to social isolation and exclusion, which can further exacerbate mental health issues. Living in poverty can limit access to community resources and social support, leading to feelings of loneliness and disconnection. This lack of social support and social connectedness can increase the risk of developing mental illnesses.\n\nFurthermore, poverty can limit access to mental health care, meaning that individuals living in poverty may not receive the help they need to address their mental health issues. This lack of access to care can result in untreated mental illness and can perpetuate the cycle of poverty.\n\nIn conclusion, poverty can have far-reaching and profound effects on mental health, increasing the risk of developing mental health issues, limiting social support and access to care, and perpetuating the cycle of poverty and mental illness."}</w:t>
      </w:r>
    </w:p>
    <w:p>
      <w:r>
        <w:t>{"question": "Suggest a title for an article about ransomware attacks.", "answer": "\"Rising Threats: Understanding and Combating Ransomware Attacks\""}</w:t>
      </w:r>
    </w:p>
    <w:p>
      <w:r>
        <w:t>{"question": "Generate a list of 7 reasons why people should exercise regularly.", "answer": "1. Boosts Overall Health: Regular exercise can greatly reduce the risk of developing chronic diseases such as heart disease and type 2 diabetes.\n\n2. Improves Mental Health: Physical activity has been shown to have a positive impact on mental health, reducing symptoms of depression and anxiety.\n\n3. Promotes Weight Management: Along with a healthy diet, exercise can help to maintain a healthy weight and prevent obesity.\n\n4. Increases Energy Levels: Exercise can help to reduce feelings of fatigue and increase energy levels throughout the day.\n\n5. Enhances Sleep Quality: Regular exercise can help to improve sleep quality and duration, reducing the risk of sleep disorders such as insomnia.\n\n6. Builds Strength and Endurance: Exercise can help to build and maintain muscle mass, improving overall strength and endurance.\n\n7. Promotes Social Connection: Participating in group exercise or taking part in sports can provide opportunities for social connection and support, enhancing overall well-being."}</w:t>
      </w:r>
    </w:p>
    <w:p>
      <w:r>
        <w:t>{"question": "What are the consequences of high levels of air pollution?", "answer": "High levels of air pollution have several adverse consequences, both for the environment and for human health.\n\n1. Respiratory health: High levels of air pollution can worsen respiratory conditions such as asthma or bronchitis, and can damage the lungs. In severe cases, it can even lead to lung cancer.\n\n2. Cardiovascular health: Air pollution, especially fine particulate matter, can increase the risk of heart disease and stroke.\n\n3. Infant and child health: Exposure to air pollution during pregnancy, infancy and early childhood can affect healthy development, resulting in low birth weight, developmental delays, and decreased lung function.\n\n4. Environmental damage: Air pollution harms sensitive ecosystems, affecting soil, water, crops, and forests. It can lead to acid rain, which can further harm the environment by altering soil pH and reducing the fertility of the land.\n\n5. Climate change: Many air pollutants also contribute to global warming, including carbon dioxide and methane. The effects of climate change, such as rising sea levels, extreme weather events, and food shortages, are far-reaching and long-lasting.\n\nOverall, high levels of air pollution have significant and far-reaching consequences, highlighting the importance of taking measures to reduce air pollution levels."}</w:t>
      </w:r>
    </w:p>
    <w:p>
      <w:r>
        <w:t>{"question": "Describe a psychological condition called \"depersonalization disorder\".", "answer": "Depersonalization disorder, also known as depersonalization-derealization disorder, is a psychological condition characterized by persistent or recurrent episodes of feeling detached from oneself, as if one were an outside observer of their own thoughts, feelings, and actions. People with this disorder may also experience a sense of unreality, feeling as if the world around them is foggy, unreal, or dreamlike. This can lead to emotional numbness, difficulty forming emotional connections with others, and difficulty in making decisions or taking initiative. The cause of depersonalization disorder is not fully understood, but it is thought to be associated with severe stress, trauma, or substance use. It is important to seek help from a mental health professional if you or someone you know is experiencing symptoms of depersonalization disorder.  With the right treatment, such as therapy and medication, the symptoms can be managed and the person can lead a fulfilling life."}</w:t>
      </w:r>
    </w:p>
    <w:p>
      <w:r>
        <w:t>{"question": "Generate a list of 8 social media platforms.", "answer": "1. Facebook \n2. Twitter \n3. Instagram \n4. LinkedIn \n5. YouTube \n6. Snapchat \n7. Pinterest \n8. TikTok"}</w:t>
      </w:r>
    </w:p>
    <w:p>
      <w:r>
        <w:t>{"question": "Analyze the environmental impact of plastic bags.", "answer": "The environmental impact of plastic bags is quite significant and can cause lasting harm to natural habitats and wildlife.\n\nFirst, plastic bags are made from non-renewable fossil fuels, meaning that their production contributes to the depletion of this resource and the release of greenhouse gases. The manufacturing process itself also uses large amounts of water and energy.\n\nOnce discarded, plastic bags can take hundreds of years to decompose, meaning that they linger in the environment for a long time. When not disposed of properly, they often end up in the ocean or littering natural landscapes. In the ocean, plastic bags can harm or even kill marine life, such as sea turtles, seals, and fish, who mistake them for food or become entangled in them. On land, plastic bags can clog drainage systems and harm wildlife.\n\nIn addition, plastic bags often break down into smaller pieces, called microplastics, which can have a devastating impact on marine ecosystems. Microplastics can be ingested by even the smallest sea creatures, entering the food chain and eventually making their way onto our plates.\n\nRecycling plastic bags is possible, but it is not always easy to find facilities that accept them, and the process itself is energy-intensive. As a result, many plastic bags end up in landfills, where they can release harmful chemicals into the soil and groundwater.\n\nOverall, the environmental impact of plastic bags is quite severe, highlighting the importance of reducing our reliance on them and finding more sustainable alternatives."}</w:t>
      </w:r>
    </w:p>
    <w:p>
      <w:r>
        <w:t>{"question": "Generate a list of 5 countries with the highest human development index.", "answer": "According to data from the United Nations Development Programme's 2020 Human Development Report, the top 5 countries with the highest Human Development Index (HDI) are:\n\n1. Norway: HDI value of 0.957\n2. Ireland: HDI value of 0.955\n3. Switzerland: HDI value of 0.955\n4. Hong Kong (SAR, China): HDI value of 0.949\n5. Iceland: HDI value of 0.949"}</w:t>
      </w:r>
    </w:p>
    <w:p>
      <w:r>
        <w:t>{"question": "Find orthographic errors in the sentence. - I luved going to the beachy last summer", "answer": "There are two orthographic errors in the sentence. These are: \"luved\" should be \"loved\" and \"beachy\" should be \"beach\"."}</w:t>
      </w:r>
    </w:p>
    <w:p>
      <w:r>
        <w:t>{"question": "Create a new sentence by combining the two sentences. - She loves reading books. She enjoys spending time in the library.", "answer": "She loves reading books and enjoys spending time in the library."}</w:t>
      </w:r>
    </w:p>
    <w:p>
      <w:r>
        <w:t>{"question": "Generate a response to the following tweet. - I love watching the sunset", "answer": "\"Sunsets are truly breathtaking and calming to watch. It's a great way to unwind and appreciate the beauty of nature. Do you have a favorite location where you enjoy watching the sunset?\""}</w:t>
      </w:r>
    </w:p>
    <w:p>
      <w:r>
        <w:t>{"question": "Combine the two ideas in the sentence. - Mountain climbing is hard. It requires a lot of practice.", "answer": "Mountain climbing is a difficult activity that requires a substantial amount of practice."}</w:t>
      </w:r>
    </w:p>
    <w:p>
      <w:r>
        <w:t>{"question": "Generate an example of a formal email.", "answer": "Subject: Meeting Request with the Marketing Department\n\nDear Ms. Johnson,\n\nI hope this email finds you doing well. I am writing to request a meeting with you and the members of the marketing department to discuss potential marketing strategies for our upcoming product launch. As the project manager for the new product, I believe that your expertise and insights would be invaluable to its success.\n\nI am available to meet at your convenience, either in person or via video conference, should that be more suitable for you. Please let me know if there is a specific time or date that works best for your schedule. I am flexible and willing to accommodate any time that may work for you.\n\nThank you for considering my request, and I look forward to hearing back from you. Please do not hesitate to contact me if you have any questions or need additional information.\n\nBest regards,\n[Your Name]\n[Your Title]\n[Company Name]\n[Phone Number]\n[Email Address]"}</w:t>
      </w:r>
    </w:p>
    <w:p>
      <w:r>
        <w:t>{"question": "Sort the list of fruits according to their color. - Banana, Grape, Apple", "answer": "- Yellow: Banana\n- Purple: Grape\n- Red/Green: Apple (Apples can come in different shades of red and green, so the color classification may vary depending on the specific type of apple.)"}</w:t>
      </w:r>
    </w:p>
    <w:p>
      <w:r>
        <w:t>{"question": "Create a riddle that involves elements of nature.", "answer": "I am a force of nature, both friend and foe. I provide the breeze on warm summer days yet can bring wraths of destruction in my fury. People harness my power for both energy and travel. What am I?"}</w:t>
      </w:r>
    </w:p>
    <w:p>
      <w:r>
        <w:t>{"question": "Explain the main arguments on both sides of a current controversy. - Gun control laws", "answer": "Gun control is a highly controversial topic in the United States, and opinions on the issue can vary widely. Here are some of the main arguments on both sides of the controversy:\n\nArguments in favor of gun control:\n1. Decrease in gun violence: Proponents of gun control believe that stricter laws and regulations can lead to a decrease in gun-related deaths, especially in regards to mass shootings and incidents of domestic violence.\n2. Public safety: Supporters argue that limiting access to certain types of firearms and increasing background checks can keep weapons out of the hands of criminals and people with mental illnesses, thereby increasing public safety.\n3. Other countries' success: Advocates of gun control often point to other countries with strict gun laws, such as Australia and Japan, who have lower rates of gun-related deaths.\n\nArguments against gun control:\n1. Second Amendment rights: Many opponents of gun control believe that any restriction on access to firearms is a violation of their Second Amendment rights, which gives citizens the right to bear arms.\n2. Self-defense: Some argue that owning a gun is necessary for self-defense and that stricter laws could leave law-abiding citizens at a disadvantage.\n3. Enforcement of current laws: Instead of enacting new gun control measures, opponents argue that the government should focus on enforcing the current laws already in place, such as prosecuting those who lie on background checks or illegally sell firearms."}</w:t>
      </w:r>
    </w:p>
    <w:p>
      <w:r>
        <w:t>{"question": "Reword the sentence to use other words without changing the meaning. - She came late to the meeting.", "answer": "She arrived tardy for the conference."}</w:t>
      </w:r>
    </w:p>
    <w:p>
      <w:r>
        <w:t>{"question": "Define the expression in the context of computing.", "answer": "In the context of computing, an expression is a combination of values, variables, constants, and operators that is interpreted and evaluated by the computer to produce a result. Expressions can include mathematical operations, string concatenations, function calls, and logical comparisons, among others. The result of an expression can be a single value, like a number or string, or a more complex data structure, such as an array or object. The evaluation of an expression may have side effects, meaning that it can change the state of the program or the values of its variables. Expressions are fundamental building blocks in almost all programming languages and are used in many different contexts, including in assignments, control structures, and function arguments."}</w:t>
      </w:r>
    </w:p>
    <w:p>
      <w:r>
        <w:t>{"question": "Generate a list of questions that you would ask to get to know someone better.", "answer": "Here is a list of questions that could be asked to get to know someone better:\n\n1. What are your interests and hobbies?\n2. What are your favorite things to do in your free time?\n3. Do you have any pets?\n4. Where did you grow up and what was it like there?\n5. What kind of music do you like to listen to?\n6. Do you have a favorite book, TV show, or movie?\n7. What do you like most about your job or career?\n8. Do you have any travel experiences that have been particularly memorable?\n9. What are some of your personal goals or aspirations?\n10. What is something that you're proud of or have accomplished recently?\n11. How do you usually spend your weekends or days off?\n12. Do you prefer being indoors or outdoors?\n13. What's something you've always wanted to try, but haven't had the chance to yet?\n14. Do you have any siblings or close family members?\n15. What are your favorite foods or types of cuisine?"}</w:t>
      </w:r>
    </w:p>
    <w:p>
      <w:r>
        <w:t>{"question": "Rewrite the sentence to use a negative adverb. - He walks carefully.", "answer": "He does not walk carelessly."}</w:t>
      </w:r>
    </w:p>
    <w:p>
      <w:r>
        <w:t>{"question": "Generate a business plan for a start-up company.", "answer": "Executive Summary:\n\nBusiness Idea:\nThe business idea for this start-up company is to launch a virtual interior design service that allows users to visualize and plan their home decor through an interactive online platform.\n\nCompany Name:\nThe name of our company will be \"VirtuDesigns\".\n\nMission Statement:\nOur mission is to make interior design accessible and affordable for everyone, by providing a user-friendly online platform that allows our customers to design and visualize their dream home.\n\nTarget Audience:\nOur target audience is homeowners and renters, aged between 25-45, who are looking for an affordable and convenient way to decorate their homes.\n\nServices offered:\n- Virtual room planning and design\n- Customized home decor suggestions\n- Online consultation with professional interior designers\n- Easy-to-use 3D room visualizer\n- Shopping lists and links to purchase suggested items\n\nRevenue Model:\nOur revenue will come from the following sources:\n1. Commission from decor suppliers for each item purchased through our platform;\n2. Subscription fees for premium features such as access to professional interior designers; \n3. Advertising revenue from home decor suppliers.\n\nMarketing Strategy:\nOur marketing strategy will focus on social media advertising, targeting our audience through platforms like Facebook, Instagram, and Pinterest. We will also reach out to influencers in the home decor space to promote our services. \n\nKey Milestones:\n1. Launch of website and initial marketing campaign (Month 1)\n2. Acquisition of 5000 registered users (Month 6)\n3. Break-even point (Month 12)\n4. Expansion of services to include physical home decor consultations (Month 18)\n5. Launch of a mobile app (Month 24)"}</w:t>
      </w:r>
    </w:p>
    <w:p>
      <w:r>
        <w:t>{"question": "Give an example of how cultural differences can affect communication.", "answer": "Cultural differences can have a significant impact on communication, as different cultures have different values, norms, beliefs, and attitudes that affect the way people interact with each other. For example, in some Eastern cultures, it is common to show respect to elders or those in authority by avoiding direct eye contact, which is seen as a sign of deference. However, in many Western cultures, direct eye contact is interpreted as a sign of confidence, honesty, and attentiveness. In this case, if two people from these different cultures were to communicate, the lack of eye contact from the person from the Eastern culture might be misinterpreted by the person from the Western culture as a lack of confidence or even dishonesty. This misunderstanding can potentially cause confusion or conflict in the communication."}</w:t>
      </w:r>
    </w:p>
    <w:p>
      <w:r>
        <w:t>{"question": "Generate an example of a well-written blog post.", "answer": "Title: 5 Tips for a Healthier Lifestyle\n\nLiving a healthy lifestyle is something that many people strive for, but few actually achieve. With the demands of work, family and social life, it can be tough to find the time and energy to focus on our health. However, with a few simple tweaks to your lifestyle, you can become healthier, happier and more energetic. Here are 5 tips to get you started.\n\n1. Drink more water: One of the most important things you can do for your health is to drink plenty of water. Staying hydrated helps to regulate body temperature, reduce the risk of infections and improve digestion. Aim for at least 8 glasses of water a day and carry a water bottle with you wherever you go.\n\n2. Eat more fruits and vegetables: Fruits and vegetables are packed with vitamins, minerals and other nutrients essential for good health. Eating a diet rich in fruits and vegetables can help to reduce your risk of chronic diseases such as heart disease, diabetes and certain cancers. Aim for at least 5 servings of fruits and vegetables a day.\n\n3. Get enough sleep: Sleep is essential for physical and mental health. It allows the body to rest and repair and helps to regulate hormones, improve brain function and reduce the risk of chronic health conditions. Aim for 7-9 hours of sleep per night and try to maintain a consistent sleep schedule.\n\n4. Exercise regularly: Regular exercise is essential for good health. It helps to improve cardiovascular health, build and maintain muscle mass and prevent chronic diseases such as obesity, heart disease and diabetes. Aim for at least 30 minutes of moderate-intensity exercise on most days of the week.\n\n5. Manage stress: Stress is a normal part of life, but chronic stress can take a toll on your physical and mental health. Manage stress by practicing relaxation techniques such as deep breathing, meditation or yoga, setting aside time for relaxation and avoiding stressors when possible.\n\nLiving a healthy lifestyle is not always easy, but with a few simple changes, it is achievable. By focusing on the basics such as drinking more water, eating more fruits and vegetables, getting enough sleep, exercising regularly and managing stress, you can improve your health and live a happier, more energetic life."}</w:t>
      </w:r>
    </w:p>
    <w:p>
      <w:r>
        <w:t>{"question": "Categorize the given list of animals. - Elephant, Spider, Cow", "answer": "Mammals: Elephant, Cow\n\nArachnids: Spider"}</w:t>
      </w:r>
    </w:p>
    <w:p>
      <w:r>
        <w:t>{"question": "Open up a discussion about a given topic.", "answer": "Certainly! The topic for discussion today is the future of artificial intelligence.\n\nArtificial intelligence (AI) is the branch of computer science that focuses on creating machines that can mimic human intelligence. Over the past few decades, AI has made remarkable progress and is now being incorporated into many aspects of our daily lives, including personal devices, medical diagnosis tools, home automation systems, and even self-driving cars.\n\nAs we look to the future, many experts believe that AI will continue to rapidly develop and become even more advanced. Some predict that machines will reach a point where they can outperform humans in almost all tasks, giving rise to the concept of \"superintelligence\". This would have a profound impact on society and raises many important questions about the ethical implications and potential risks associated with such powerful technology.\n\nOn the other hand, there are also those who argue that true AI, capable of human-level reasoning and understanding, may not be possible at all. They believe that machines will always be limited by their programming, and may never be able to fully replicate the complexities of human thought.\n\nWhat are your thoughts on the future of AI? Do you believe it will continue to advance and revolutionize the world as we know it, or do you think there are limits to what machines can achieve?"}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