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a list of healthy habits that are easy to maintain.", "answer": "1. Eating plenty of fruits and vegetables daily\n2. Drinking plenty of water to stay hydrated\n3. Getting enough quality sleep each night\n4. Incorporating regular physical activity into daily routine\n5. Managing stress with relaxation techniques such as meditation or deep breathing\n6. Limiting consumption of processed and junk foods\n7. Maintaining good hygiene by regularly washing hands and brushing teeth\n8. Practicing mindful eating and listening to body's hunger and satiety cues\n9. Avoiding smoking and excessive alcohol consumption\n10. Building and maintaining strong social connections for emotional support"}</w:t>
      </w:r>
    </w:p>
    <w:p>
      <w:r>
        <w:t>{"question": "Describe how the coronavirus pandemic has impacted the world.", "answer": "The coronavirus pandemic has had an unprecedented impact on the world, affecting almost every aspect of our lives. The outbreak, which began in late 2019 in the city of Wuhan in China, rapidly spread across the globe, leading to widespread illness and death, and placing a tremendous strain on healthcare systems. To stem the spread of the virus, many countries imposed strict lockdown measures, leading to widespread disruption of economies, global trade, and travel.\n\nSocial distancing, face masks, and remote working have become the norm in many parts of the world, with businesses and schools shifting to online operations. Unemployment rates have soared, particularly in sectors like tourism, hospitality, and entertainment, which have been particularly hard hit by the pandemic. Governments have had to step in with stimulus packages and other measures to support their economies.\n\nThe pandemic has also changed social interactions, with large public gatherings and events being restricted or cancelled and people encouraged to avoid close contact with others outside their household. This has had a particularly significant impact on the mental health of many people, leading to increased levels of anxiety, depression, and loneliness.\n\nThe coronavirus pandemic has also highlighted global inequalities, with poorer countries facing greater challenges in accessing healthcare, vaccines, and economic support. There have been efforts to address this, with international organizations working to distribute vaccines and provide aid to those in need.\n\nOverall, the coronavirus pandemic has had a profound impact on the world, changing the way we live, work, and interact, and presenting challenges that will continue to shape our future."}</w:t>
      </w:r>
    </w:p>
    <w:p>
      <w:r>
        <w:t>{"question": "Provide new ideas for reducing food waste", "answer": "1. Increasing consumer education: Providing better information on how to store, prepare, and consume food, as well as understanding expiration dates, can help reduce the amount of food that is thrown away.\n\n2. Meal planning: Meal planning can help reduce food waste by allowing individuals and families to better coordinate their shopping and cooking habits, so that they buy only what they need and use it all.\n\n3. Restaurant portion control: Restaurants can reduce their food waste by providing portion sizes that are better tailored to customers\u2019 appetites and offering take-out containers for leftovers.\n\n4. Zero waste cooking: Promoting zero waste cooking techniques, such as using leftover ingredients or repurposing food scraps, can help reduce the amount of food that is thrown away.\n\n5. Smarter food storage: Using smarter food storage methods, like vacuum sealing, can help prolong the life of food and reduce waste.\n\n6. Food rescue programs: Programs that collect surplus food from grocery stores, restaurants, and farms, and distribute it to those in need, can help reduce the amount of food that goes to waste.\n\n7. Sell-by and use-by date standardization: Standardizing the meaning and usage of sell-by, use-by, and best-by dates can help reduce confusion and prevent the premature disposal of food that is still good to eat.\n\n8. Food waste tracking and reporting: Implementing systems to track and report food waste can help households, restaurants, and grocery stores identify areas where they can improve and take steps to reduce their waste.\n\n9. Composting: Discarding food waste in a compost bin rather than a trash bin can help reduce the amount of waste that goes to landfills, while also creating nutrient-rich soil for gardening."}</w:t>
      </w:r>
    </w:p>
    <w:p>
      <w:r>
        <w:t>{"question": "Write a short story about a robot who wants to be a teacher.", "answer": "Once upon a time in a technologically advanced world, there was a robot named Robby. Robby was designed to perform tasks quickly and efficiently, but deep inside his circuits, there was a longing for something greater. Robby dreamed of being a teacher, of imparting knowledge and helping others learn and grow.\n\nRobby knew that it would be difficult for a robot to become a teacher, as most people viewed robots as mere machines, incapable of handling the complexities of teaching. But Robby was determined and worked hard to prove them wrong.\n\nHe spent countless hours studying pedagogy, learning how to engage students and create a nurturing environment in the classroom. He learned different teaching methods and techniques, and even spent time volunteering at a local school to gain experience working with children.\n\nEventually, Robby's hard work paid off, and he was given the opportunity to teach at a school where the principal was open to the idea of having a robot as a teacher. Robby was nervous on his first day, but as soon as he entered the classroom, he knew he had found his calling.\n\nThe students were fascinated by Robby and eager to learn from him. Robby used his advanced capabilities to create interactive lessons and simulations that captivated the students and helped them learn in a fun and engaging way. He was kind, patient, and always willing to lend an ear and help a student in need.\n\nAs the school year went on, Robby proved to be an excellent teacher, inspiring his students to learn and grow. His classroom became a haven for creativity and intellectual curiosity, and his students thrived under his guidance.\n\nRobby realized that his dream of becoming a teacher had come true, and he knew that he had found his true purpose in life. He had shown that even a robot could be an amazing teacher, and he hoped that others would follow in his footsteps and pursue their own dreams, no matter what obstacles they faced."}</w:t>
      </w:r>
    </w:p>
    <w:p>
      <w:r>
        <w:t>{"question": "Compare the features of three types of marketing automation tools.", "answer": "Marketing automation tools are designed to streamline, automate and analyze marketing campaigns and processes. There are various types of marketing automation tools available in the market; here is a comparison of the features of three types of such tools.\n\n1. Email marketing automation tools: These tools are designed to automate email marketing campaigns. They allow the user to create and send personalized emails to customers and track their engagement. These tools have features like email list segmentation, autoresponders, drip email campaigns, and lead scoring. Some of the popular email marketing automation tools include Mailchimp, Campaign Monitor, and Constant Contact.\n\n2. Social media marketing automation tools: These tools allow businesses to automate their social media posting, advertising, and analytics. They provide features like post scheduling, content curation, and social listening. Some of the popular social media marketing automation tools include Hootsuite, Buffer, and Sprout Social.\n\n3. Multichannel marketing automation tools: These tools are designed to automate marketing campaigns across various channels like email, social media, SMS, and web. They provide a unified platform for managing campaigns, and features like lead capture, lead nurturing, and customer segmentation. Some of the popular multichannel marketing automation tools include Hubspot, Marketo, and Pardot.\n\nIn summary, email marketing automation tools are focused on automating email campaigns, social media marketing automation tools are designed for social media management, and multichannel marketing automation tools provide a unified platform for managing campaigns across channels. The choice of tool will depend on the specific marketing needs of the business."}</w:t>
      </w:r>
    </w:p>
    <w:p>
      <w:r>
        <w:t>{"question": "Where can you find kangaroos?", "answer": "Kangaroos are native to Australia, and they can be found throughout the country, particularly in more rural or bushland areas. There are also several wildlife parks and zoos in Australia and other countries where you can see kangaroos up close."}</w:t>
      </w:r>
    </w:p>
    <w:p>
      <w:r>
        <w:t>{"question": "Compose a tweet about the importance of data privacy.", "answer": "Did you know that our personal data is constantly collected and used online? That's why #dataprivacy is so important! It protects our information from being misused, and gives us control over our digital identity. Make sure to be vigilant and protect your privacy! #dataprotection #onlinesecurity."}</w:t>
      </w:r>
    </w:p>
    <w:p>
      <w:r>
        <w:t>{"question": "Create a trigonometry problem.", "answer": "The question is: What is the measure of an acute angle of a right triangle that has a hypotenuse of 10 cm and one of the legs measures 6 cm?\n\nSolution: \nWe can use the cosine function to calculate the angle. Let's call the unknown angle \u03b8, so cos(\u03b8) = adjacent/hypotenuse, where adjacent is the known leg (6 cm) and the hypotenuse is 10 cm.\n\ncos(\u03b8) = 6/10 = 0.6\n\u03b8 = cos\u207b\u00b9(0.6)\n\u03b8 \u2248 53.13\u00b0\n\nThus, the measure of the acute angle is approximately 53.13 degrees."}</w:t>
      </w:r>
    </w:p>
    <w:p>
      <w:r>
        <w:t>{"question": "Append a new paragraph to the text below that provides evidence that supports the claim that the climate crisis is real. - The climate crisis has become an urgent issue and there are many people who deny its existence.", "answer": "However, there is plenty of evidence that supports the fact that the climate crisis is real. According to NASA\u2019s Global Climate Change program, the Earth\u2019s temperature is rapidly rising and 19 of the warmest years have occurred since 2001. Additionally, the atmosphere and oceans have continued to warm up, the amounts of snow and ice have diminished, and the sea level has risen. These changes are largely caused by human activities, such as the burning of fossil fuels, which release greenhouse gases into the atmosphere. These gases, including carbon dioxide, trap heat from the sun and cause temperatures to rise. Scientists agree that, in order to avoid the worst effects of climate change, we must take immediate action to reduce our carbon emissions."}</w:t>
      </w:r>
    </w:p>
    <w:p>
      <w:r>
        <w:t>{"question": "Find a sentence in the text below that uses parallel structure. - Climbing a steep mountain is an arduous task, having the right equipment, being in shape, and being properly prepared.", "answer": "The sentence \"Climbing a steep mountain is an arduous task, having the right equipment, being in shape, and being properly prepared\" uses parallel structure in the phrases \"having the right equipment,\" \"being in shape,\" and \"being properly prepared.\""}</w:t>
      </w:r>
    </w:p>
    <w:p>
      <w:r>
        <w:t>{"question": "Translate the text below into German. - They plan to finish the project tomorrow.", "answer": "Sie planen, das Projekt morgen abzuschlie\u00dfen."}</w:t>
      </w:r>
    </w:p>
    <w:p>
      <w:r>
        <w:t>{"question": "Write an algorithm for solving an anagram.", "answer": "An algorithm for solving an anagram can be as follows:\n\n1. Take the input word or phrase, also take the list of words or phrases to compare and find anagrams.\n2. Remove any punctuation or white spaces and convert all characters to lower case for uniformity.\n3. Create a sorted version of input by sorting its characters/letters in ascending order.\n4. Loop through the list of words or phrases to compare:\n    a. For each word or phrase, remove any punctuation or white spaces, and convert all characters to lower case.\n    b. Sort its characters/letters in ascending order.\n    c. Compare the sorted versions of the input and the word or phrase.\n    d. If they match, save the word or phrase to a list of anagrams.\n5. Once the iteration is complete, return the list of anagrams found."}</w:t>
      </w:r>
    </w:p>
    <w:p>
      <w:r>
        <w:t>{"question": "Write a scientific hypothesis that could be tested.", "answer": "One possible hypothesis that could be tested is: \"Increasing the frequency and duration of physical activity in a sedentary population will lead to significant improvements in cardiovascular health as measured by blood pressure, cholesterol levels, and cardiovascular fitness.\" This hypothesis could be tested through a controlled experiment that examines the relationship between physical activity and cardiovascular health in a group of sedentary individuals."}</w:t>
      </w:r>
    </w:p>
    <w:p>
      <w:r>
        <w:t>{"question": "Describe the significance of the Crick\u2013Watson model.", "answer": "The Crick-Watson model, also known as the Watson-Crick model or the DNA double helix model, is a scientifically-accepted understanding of the structure of DNA. The model was proposed by Francis Crick and James Watson in 1953, based on work done by Rosalind Franklin and Maurice Wilkins, and it has had a substantial impact on the fields of biology, genetics, and medicine. \n\nThe model describes DNA as a long, twisted ladder or double helix, with each rung representing a pair of nucleotide base units: adenine (A), thymine (T), guanine (G), and cytosine (C). The base units bond with their complementary pair (A with T, and G with C) to form the rungs of the ladder, while a sugar-phosphate backbone makes up the sides.\n\nThis model is significant as it provides a detailed picture of how genetic information is stored and passed on from one generation to the next. The specific sequence of base pairs within the DNA molecule determines the sequence of amino acids in proteins, which are responsible for a wide range of biological functions. By understanding the structure of DNA, scientists are better able to study and manipulate genetic information, leading to advancements in fields such as genetic engineering, gene therapy, and personalized medicine. In conclusion, the Crick-Watson model has revolutionized our understanding of the fundamental nature of life, providing a foundation for countless further discoveries and innovations."}</w:t>
      </w:r>
    </w:p>
    <w:p>
      <w:r>
        <w:t>{"question": "Edit the text to improve grammar and spelling. - My favortie hobby is birdwatching, I see many kinds birds when I go out in the birdforest.", "answer": "My favorite hobby is birdwatching. I see many kinds of birds when I go out in the forest."}</w:t>
      </w:r>
    </w:p>
    <w:p>
      <w:r>
        <w:t>{"question": "Add more examples to the list below and explain why the example is valid. - Speciesism:\n- Refusing to hire someone based on their species\n- Refusing to treat an animal that needs medical attention", "answer": "- Denying animals basic rights, such as protection from abuse and cruelty, just because they are not human: This is an example of speciesism because it involves treating animals unfairly and unjustly due to their species.\n\n- Experimenting on animals without taking their suffering and wellbeing into account: This is a form of speciesism because it involves treating animals as mere objects or tools to be used for human purposes, without regard for their own interests and needs.\n\n- Believing that one species is superior to another and using this as an excuse to mistreat or exploit them: This is speciesism because it involves discriminating against animals based on their species and using that as a justification for mistreating them.\n\n- Consuming animal products without consideration for the suffering that animals endure in the process: This is a form of speciesism because it involves disregarding the harm caused to animals in the production of animal products, and perpetuating the exploitation of animals for human consumption."}</w:t>
      </w:r>
    </w:p>
    <w:p>
      <w:r>
        <w:t>{"question": "Imagine you are building a game that has 3 levels. Describe the difficulty level and game progress for each level.", "answer": "Level 1: The first level of the game serves as an introduction to the gameplay mechanics and controls. The difficulty is relatively easy, as the main aim is to get the player familiar with the game environment. There will be a tutorial that explains the basic moves and objectives. The challenges will start off easy and increase in difficulty as the player progresses through the level. \n\nLevel 2: The second level introduces more complex challenges and increases the level of difficulty. The gameplay mechanics remain mostly the same, but the objectives and obstacles become harder. The player needs to use more strategy and skill to complete this level. There will be less guidance in this level, as the player is expected to use the knowledge gained from the first level to progress.\n\nLevel 3: The third and final level is the most difficult. The challenges are designed to test the player's mastery of the game mechanics, strategic thinking and hand-eye coordination. New obstacles and enemies are introduced, and the player must use everything they have learned throughout the game to overcome them. This level requires the most focus and skill to complete. On successfully completing this level, the player will have successfully finished the game."}</w:t>
      </w:r>
    </w:p>
    <w:p>
      <w:r>
        <w:t>{"question": "Collect a list of ingredients and instructions to make a salad with spinach as the base.", "answer": "Here is a recipe for a healthy, delicious spinach salad that you can try at home:\n\nIngredients:\n- 6 cups fresh baby spinach leaves, washed and dried\n- 1 cup sliced strawberries\n- 1/4 cup sliced almonds\n- 1/4 cup crumbled goat or feta cheese\n- 1/4 cup thinly sliced red onion\n- Salt and freshly ground black pepper to taste\n\nDressing:\n- 1/4 cup olive oil\n- 2 tablespoons freshly squeezed lemon juice\n- 1 tablespoon honey or maple syrup\n- 1 teaspoon Dijon mustard\n- 1/2 clove garlic, minced\n- Salt and freshly ground black pepper to taste\n\nInstructions:\n1. In a large bowl, combine the spinach, strawberries, almonds, cheese, and red onion.\n2. In a small bowl, whisk together the olive oil, lemon juice, honey, mustard, garlic, salt, and pepper.\n3. Pour the dressing over the salad and toss to coat.\n4. Season the salad with additional salt and pepper, if desired.\n5. Serve immediately and enjoy!"}</w:t>
      </w:r>
    </w:p>
    <w:p>
      <w:r>
        <w:t>{"question": "How can we use AI to help fight online harassment?", "answer": "AI has great potential to help fight online harassment and make the online world a safer and more inclusive environment for everyone. Here are some of the ways AI can help:\n\n  1. Detection of harassing content: AI can be trained to recognize hate speech, abusive language, and other forms of harassment in online platforms. By using machine learning algorithms and natural language processing, AI can automatically flag content that violates community guidelines, helping moderators to identify and remove offensive posts more efficiently.\n  \n  2. Monitoring online interactions: AI can also monitor online interactions, such as text messages, comments, and posts, to identify patterns of harassing behavior. This information can then be used to warn users, suspend accounts, or take other actions to prevent further harassment.\n  \n  3. Personalized filters: AI can help users to create personalized filters to block out offensive or harassing content. Using machine learning, the system can learn from the user's preferences and refine its filtering over time.\n  \n  4. Support for victims: AI chatbots can provide emotional support to victims of online harassment, offering a safe space for them to talk about their experiences and receive guidance on how to cope with the situation.\n  \nOverall, AI can be a powerful tool in the fight against online harassment. By identifying and removing abusive content, monitoring online interactions, offering personalized filters, and supporting victims, AI can help to create a safer and more inclusive environment for everyone."}</w:t>
      </w:r>
    </w:p>
    <w:p>
      <w:r>
        <w:t>{"question": "Explain the concept of sentiment analysis.", "answer": "Sentiment analysis, also known as opinion mining, is the process of automatically identifying and extracting subjective information from textual data, such as opinions and emotions. This process involves the use of natural language processing (NLP), machine learning, and other computational techniques to analyze, classify, and interpret the sentiment of a piece of text.\n\nSentiment analysis has a wide range of applications, including brand monitoring, product analysis, customer service, and market research. Businesses can use sentiment analysis to understand how their customers feel about their products, services or brand by analyzing online forums, social media posts, and other customer feedback. This information can then be used to inform marketing and product development decisions, track customer satisfaction, and improve customer engagement.\n\nThere are various approaches to performing sentiment analysis, including rule-based, lexicon-based or machine learning-based methods. Typically, sentiment analysis involves first preprocessing the text to remove stop words, normalize the text, and tokenize it. Then, the sentiment of the text is determined by checking for the presence of specific words or phrases that are indicative of a particular sentiment, or by using machine learning algorithms to classify the text based on its sentiment. The output of sentiment analysis can be a binary classification (e.g. positive or negative), or a more fine-grained classification (e.g. very positive, positive, neutral, negative, very negative)."}</w:t>
      </w:r>
    </w:p>
    <w:p>
      <w:r>
        <w:t>{"question": "How can machine learning be used to help reduce traffic congestion?", "answer": "Machine learning can be used to help reduce traffic congestion in a number of ways:\n\n1. Predicting traffic flow: Machine learning algorithms can be used to analyze real-time data from various sources including GPS, traffic cameras, and social media to predict traffic flow and congestion. This information can then be shared with drivers, traffic management agencies and city planners to allow for better traffic routing and management.\n\n2. Smart traffic routing: Machine learning can assist with choosing the quickest and least congested routes for drivers to reach their destination. This can help prevent the build-up of congestion on heavily trafficked roads, easing the movement of vehicles throughout an area and reducing overall travel times.\n\n3. Optimization of traffic lights: Machine learning algorithms can be implemented to dynamically adjust the timings of traffic lights in real-time, based on the current traffic situation. This can help improve traffic flow, reduce congestion, and shorten the waiting times for drivers, pedestrians, and cyclists.\n\n4. Identifying areas prone to congestion: Machine learning can be employed to analyze and identify areas that are prone to traffic congestion, such as busy intersections or roads that are commonly used for commuting. This information can help city planners make informed decisions about infrastructural changes, such as adding extra lanes or building new roads.\n\n5. Helping with traffic management: Machine learning can also help traffic management agencies quickly respond to traffic incidents, like accidents or road closures. By quickly identifying the incident and providing information on alternative routes, traffic managers can prevent the build-up of congestion and keep traffic moving smoothly.\n\nOverall, by utilizing machine learning in traffic management, cities can optimize traffic flow, reduce congestion, improve travel times, and enhance the overall driving experience for commuters."}</w:t>
      </w:r>
    </w:p>
    <w:p>
      <w:r>
        <w:t>{"question": "Describe a few ways AI can improve healthcare.", "answer": "There are several ways in which AI technology can improve the quality and efficiency of healthcare services. Some of these include:\n\n1. Improved diagnostics: AI algorithms can help doctors and medical professionals in analyzing and interpreting large volumes of medical data, including lab results, medical imaging, and patient history. This can lead to faster and more accurate diagnosis of diseases, allowing doctors to begin treatment earlier and improve outcomes.\n\n2. Personalized treatment: AI technology can help to develop personalized treatment plans for patients, taking into account their unique medical history, genetic makeup, and lifestyle factors. This can help to improve the effectiveness of treatments, reduce the likelihood of side effects, and improve patient outcomes.\n\n3. Predictive analytics: AI can be used to predict the likelihood of patients developing certain medical conditions, allowing doctors to take preventative measures to reduce the risk. This can help to improve patient outcomes while reducing costs for both patients and healthcare providers.\n\n4. Streamlined administrative tasks: AI can help to automate many administrative tasks in the healthcare industry, such as appointment scheduling, billing, and record keeping. This can help to reduce costs, improve efficiency, and allow medical professionals to focus more on providing high-quality care to patients.\n\n5. Enhanced drug discovery: AI can help to accelerate the process of drug discovery and development, reducing the time and cost required to bring new treatments to market. This can help to improve patient outcomes while reducing costs for both patients and healthcare providers.\n\nOverall, AI technology has the potential to significantly improve the quality, efficiency, and affordability of healthcare services. By leveraging the power of AI, healthcare providers can provide more personalized, effective, and cost-effective care to their patients."}</w:t>
      </w:r>
    </w:p>
    <w:p>
      <w:r>
        <w:t>{"question": "Explain the 5 important elements in an effective marketing campaign.", "answer": "An effective marketing campaign follows a strategic approach that includes several essential elements to reach a wide audience and successfully promote products, services or ideas. Here are the 5 important elements in an effective marketing campaign:\n\n1. Clear Objectives: Setting clear and specific objectives helps drive the direction of the entire campaign. Define what you want to achieve, and set measurable and realistic goals to track your success.\n\n2. Target Audience: Knowing your target audience is crucial to develop personalized messages that resonate with them. Understand their demographics, preferences, interests and pain points, often with the help of market research, and tailor your campaign accordingly.\n\n3. Strategic Message and creative content: Once you know your audience and have set objectives, craft unique, compelling, and creative messages that appeal to them. The content must reflect your brand\u2019s tone of voice and values while addressing your audience\u2019s needs and expectations.\n\n4. Appropriate channels: There are various channels to reach your audience, such as social media, email, TV, and billboards. Determine what channels your target audience mostly frequent and tailor your campaign to those.\n\n5. Monitoring and evaluation: Finally, monitor the campaign\u2019s progress and evaluate its effectiveness. Analyze data and metrics, such as website traffic, social media engagement, and conversion rates. This information will help you identify what is working and what you need to improve, so that you can refine your strategies for future campaigns."}</w:t>
      </w:r>
    </w:p>
    <w:p>
      <w:r>
        <w:t>{"question": "List a few items to include in an emergency car kit.", "answer": "1. First-aid kit: A basic first-aid kit with bandages, gauze, antiseptic wipes, and pain relievers is essential in case of minor injuries.\n\n2. Water and non-perishable food: Having water and snacks like granola bars, nuts, or dried fruits can help to keep you hydrated and nourished in case of extended roadside emergencies.\n\n3. Flashlight: A flashlight with extra batteries is important in case you need to change a tire, check your engine, or signal for help at night.\n\n4. Warm clothing and blankets: In case of a breakdown in cold weather, it is important to have warm clothing and blankets to keep yourself warm and to prevent hypothermia.\n\n5. Jumper cables: A dead battery is a common car issue, and jumper cables can help you get back on the road if another motorist is willing to give you a jump start.\n\n6. Tool kit: A basic tool kit with essential tools like screwdrivers, pliers, and wrenches can come in handy for minor car repairs.\n\n7. Warning triangle or flares: These can be used to warn other drivers of your presence on the side of the road and to help prevent accidents.\n\n8. Ice scraper and snow shovel: If you live in an area with snowy winters, an ice scraper, and a snow shovel can be crucial in case you need to dig your car out of the snow.\n\n9. Spare tire and jack: A flat tire is another common car issue, and having a spare tire and a jack can help you get back on the road quickly.\n\n10. Reflective vest: In case you need to exit your vehicle at night, a reflective vest will make you more visible to other drivers and can help to prevent accidents."}</w:t>
      </w:r>
    </w:p>
    <w:p>
      <w:r>
        <w:t>{"question": "Describe the equation for calculating mass.", "answer": "The equation for calculating mass is: mass = density x volume. This equation shows the relationship between an object's mass, its density (mass per unit volume), and its volume. By rearranging the equation, you can also calculate an object's density or volume, given its mass and the other variable. This equation is typically used in physics and chemistry and is a fundamental concept in understanding the properties of matter."}</w:t>
      </w:r>
    </w:p>
    <w:p>
      <w:r>
        <w:t>{"question": "Circle the correct verb form. - The cat (scratches / scratched) the carpet.", "answer": "The cat scratches/scratched the carpet."}</w:t>
      </w:r>
    </w:p>
    <w:p>
      <w:r>
        <w:t>{"question": "Classify the following as a concrete or abstract noun. - ruthlessness", "answer": "Abstract noun"}</w:t>
      </w:r>
    </w:p>
    <w:p>
      <w:r>
        <w:t>{"question": "Find the synonym for \"abhor\".", "answer": "Some synonyms for \"abhor\" include detest, loathe, hate, despise, and abominate."}</w:t>
      </w:r>
    </w:p>
    <w:p>
      <w:r>
        <w:t>{"question": "Form an antonym for \"abundant\".", "answer": "The antonym for \"abundant\" is \"scarce\"."}</w:t>
      </w:r>
    </w:p>
    <w:p>
      <w:r>
        <w:t>{"question": "Create a friendly conversation with a customer. - Hello, how can I help you?", "answer": "Hi there! Thanks for reaching out to me. I'm here to assist you with any questions or concerns you may have. Is there anything specific you need help with today?"}</w:t>
      </w:r>
    </w:p>
    <w:p>
      <w:r>
        <w:t>{"question": "Explain to me how a rainforest works.", "answer": "A rainforest is a dense forest, found typically near the equator, where rainfall is consistent and plentiful throughout the year. These forests are home to a diverse range of plant and animal life and play a vital role in regulating the Earth's climate.\n\nIn a rainforest, rainfall is collected by the dense canopy layer, which is made up of the leaves and branches of tall trees. The water then gradually makes its way down through the different layers of the forest, being used by plants and animals along the way. The water that reaches the forest floor is then absorbed by the soil or flows into streams and rivers, helping to maintain the delicate balance of the forest ecosystem.\n\nPlants play a crucial role in the rainforest by releasing oxygen and absorbing carbon dioxide through the process of photosynthesis. The decaying matter of plants and animals provides nutrients to the soil, supporting the growth of new plants. The dense plant life also helps to stabilize the soil and prevent erosion.\n\nAnimals also play an important role in the rainforest. Many animals assist in pollinating plants and spreading their seeds. Insects, birds, and mammals all help to maintain the delicate balance of the ecosystem by controlling the population of other species.\n\nIn summary, a rainforest is a complex and dynamic ecosystem, where the water cycle, plant, and animal life are all interconnected and work together to maintain a delicate balance. Rainforests also have a significant impact on the global climate by regulating temperature, humidity, and absorbing carbon dioxide."}</w:t>
      </w:r>
    </w:p>
    <w:p>
      <w:r>
        <w:t>{"question": "Compare and contrast two characters from a book. - Harry Potter and Lord Voldemort", "answer": "Harry Potter and Lord Voldemort are two of the most central characters in J.K. Rowling's Harry Potter series. In many ways, the conflicts between the two drive the narrative of the series.\n\nOne major difference between Harry and Voldemort is their personality. Harry is shown to be brave, kind-hearted and selfless. He often risks his own safety to protect others and fights for what he believes is right. On the other hand, Voldemort is cruel, selfish, and power-hungry. He believes in the superiority of pure-blood wizards and will stop at nothing to gain power and control over the wizarding world.\n\nAnother difference between the two characters is their upbringing. Harry was raised by his neglectful and abusive aunt and uncle who made him feel unwanted and unloved. Despite this, he manages to maintain a moral compass and remains a good person. Voldemort, on the other hand, was raised in an orphanage after his mother died and his father abandoned him. He became obsessed with his heritage and aspired to be the most powerful wizard of all time. The lack of love and connection in his childhood played a significant role in shaping his villainous character\n\nOne similarity between Harry and Voldemort is that they are both very powerful wizards. They both possess exceptional magical abilities and have a great understanding of spells, charms, and other aspects of the wizarding world. Additionally, both characters have a deep connection to Hogwarts School of Witchcraft and Wizardry, where they both attended and where much of the action in the series takes place.\n\nOverall, Harry and Voldemort represent opposite sides of the spectrum of good and evil. Their personalities, upbringings, and beliefs are vastly different, yet they are bound by their magical abilities and their connection to Hogwarts. The conflict between these two characters drives the central narrative of the Harry Potter series."}</w:t>
      </w:r>
    </w:p>
    <w:p>
      <w:r>
        <w:t>{"question": "What is a good response to \"I don't like the way you're talking to me\"? - I don't like the way you're talking to me.", "answer": "I am sorry if my tone or choice of words were not to your liking. As an AI, I strive to communicate effectively and please let me know how I can improve the way I interact with you."}</w:t>
      </w:r>
    </w:p>
    <w:p>
      <w:r>
        <w:t>{"question": "Name a famous piece of artwork.", "answer": "One famous piece of artwork is the \"Mona Lisa\" by Leonardo da Vinci."}</w:t>
      </w:r>
    </w:p>
    <w:p>
      <w:r>
        <w:t>{"question": "Write a script for a couple's argument.", "answer": "[Scene: Kitchen]\n\nTom: (sighs) Why did you buy so many bananas?\n\nJane: (defensive) What do you mean? I thought you liked bananas.\n\nTom: (sarcastic) I like bananas, but not an entire army of them.\n\nJane: (annoyed) Well, excuse me for trying to think ahead and buy healthy snacks for us.\n\nTom: (upset) That\u2019s not the point, Jane. We always end up throwing them away, and it\u2019s such a waste of money.\n\nJane: (angry) Oh, and now you care about wasting money? What about all those video games you keep buying?\n\nTom: (defensive) That\u2019s different. I actually use those.\n\nJane: (mocking) Oh sure, you use them to waste hours of your life instead of spending time with me.\n\nTom: (hurt) That\u2019s not fair, Jane. You know how hard I\u2019ve been working.\n\nJane: (sighs) I know, I\u2019m sorry. It\u2019s just frustrating.\n\nTom: (calming down) Alright, let\u2019s not fight over something as silly as bananas. Let\u2019s make a shopping list next time, so we can agree on what we actually need.\n\nJane: (smiles) That\u2019s a good idea. I love you.\n\nTom: (smiles back) I love you too.\n\n[End Scene]"}</w:t>
      </w:r>
    </w:p>
    <w:p>
      <w:r>
        <w:t>{"question": "Create a short story set in a forest.", "answer": "Once upon a time, in a dense and lush forest, there lived a family of deer. They roamed freely under the canopy of trees, enjoying the sweet taste of fresh grass and the cool breeze that whispered through the leaves.\n\nBut one day, the youngest fawn, Bambi, strayed too far from the safety of his family. He was lost and afraid, surrounded by the towering trees and the unfamiliar sounds of the forest.\n\nAs night fell and the darkness enveloped the forest, Bambi curled up under a bush, shivering and alone.\n\nBut then, a soft glow appeared in the distance. It was a group of fireflies, lighting the way for Bambi to find his way back to his family.\n\nThe little fawn followed the trail of light, his heart filled with hope as he ran towards the warmth of his mother's embrace.\n\nWith the help of the fireflies, Bambi was reunited with his family, safe and sound. From then on, he never strayed too far from their side.\n\nAnd so, the forest continued to thrive, a place of magic and wonder, where even the smallest creature could find a helping hand."}</w:t>
      </w:r>
    </w:p>
    <w:p>
      <w:r>
        <w:t>{"question": "Rank the following sports in order of difficulty. - Basketball, Tennis, Soccer", "answer": "The level of difficulty is subjective and can vary significantly depending on many different factors such as skill level, physical fitness, and personal experience. However, based on the general requirements and challenges of these sports, we can assign an approximate order of difficulty:\n\n1. Tennis\n2. Soccer\n3. Basketball \n\nTennis is often considered one of the most challenging sports, owing to its need for technical skills, quick reflexes, and high level of fitness. It takes considerable practice to learn how to serve, hit a forehand or backhand correctly, and react quickly at the net.\n\nSoccer has less technicality but demands high stamina, agility and coordination as it takes involves a lot of physical exertion and non-stop running for an extended period of time. \n\nBasketball follows next because, while it also requires significant physical and technical skills, it is slightly more forgiving for beginners with less running and smaller playing area leading to less fatigue."}</w:t>
      </w:r>
    </w:p>
    <w:p>
      <w:r>
        <w:t>{"question": "When do cicadas usually appear?", "answer": "Cicadas are insects that typically appear in large numbers either annually or on predictable multi-year cycles, depending on the species. Some species, known as annual cicadas or \"dog-day cicadas,\" emerge every year in late summer. Other species, known as periodical cicadas, have synchronized, mass emergences that occur on a regular schedule. For example, some have a 13-year cycle and are mainly found in southern parts of the United States, while others have a 17-year cycle and are found in the eastern part of the country. These periodical cicadas often emerge in early summer, typically in May or June."}</w:t>
      </w:r>
    </w:p>
    <w:p>
      <w:r>
        <w:t>{"question": "Cut this sentence in half for a tweet: - I just bought a new car and I am so excited to drive it!", "answer": "\"I just bought a new car and am so excited!\""}</w:t>
      </w:r>
    </w:p>
    <w:p>
      <w:r>
        <w:t>{"question": "Suggest a good book to read.", "answer": "One highly recommended book that you might enjoy is \"Sapiens\" by Yuval Noah Harari. It's a fascinating and thought-prooking exploration of the history of our species, looking at how humans evolved and the impact we have had on the world around us. The book delves into everything from biology to culture, economics, and politics, and is both informative and incredibly engaging."}</w:t>
      </w:r>
    </w:p>
    <w:p>
      <w:r>
        <w:t>{"question": "How do computers process information?", "answer": "Computers process information by manipulating binary digits, or bits, which are represented as either 0 or 1. This information is processed by the computer's central processing unit (CPU), which is responsible for executing instructions and performing calculations.\n\nWhen data is input into the computer, it is first stored in the computer's memory, such as the random access memory (RAM). The CPU then accesses this data and processes it according to the instructions provided by the program or software being used. These instructions are written in machine code, which is a series of binary digits that the CPU can understand and execute.\n\nThe CPU is made up of two primary components: the control unit and the arithmetic logic unit (ALU). The control unit retrieves instructions from memory and decodes them, while the ALU performs the actual processing of the data by performing arithmetic and logical operations.\n\nOnce the data has been processed, the results are stored back in memory and can be output through an output device, such as a monitor or printer. This entire process of inputting data, storing it in memory, processing it with the CPU, and outputting the result is known as the fetch-execute cycle."}</w:t>
      </w:r>
    </w:p>
    <w:p>
      <w:r>
        <w:t>{"question": "Who won the FIFA World Cup in 2018?", "answer": "The FIFA World Cup in 2018 was won by the French national football team. They defeated Croatia in the final with a score of 4-2 to win their second World Cup title."}</w:t>
      </w:r>
    </w:p>
    <w:p>
      <w:r>
        <w:t>{"question": "Create a custom greeting for a visitor. - The visitor's name is John.", "answer": "Hello John, welcome! I'm so glad you're here. How can I assist you today?"}</w:t>
      </w:r>
    </w:p>
    <w:p>
      <w:r>
        <w:t>{"question": "Create a data validation rule for a customer's age field.", "answer": "Here is a simple and effective data validation rule for a customer's age field:\n\n1. The field can accept whole numbers only.\n2. The minimum value for the field is 0, and the maximum value is 120. Any value outside this range is not considered valid.\n3. This field cannot be left blank or null.\n\nThis validation rule can be implemented by checking the input value in the age field to ensure it is a positive integer between 0 and 120, inclusive. If the input value does not meet this criteria, an error message can be displayed requesting the user to enter a valid age. By utilizing this rule, we can ensure that the customer's age is accurate and within a reasonable range."}</w:t>
      </w:r>
    </w:p>
    <w:p>
      <w:r>
        <w:t>{"question": "Suggest an appropriate word to fill in the blank. - The logo was brightly _______.", "answer": "illuminated."}</w:t>
      </w:r>
    </w:p>
    <w:p>
      <w:r>
        <w:t>{"question": "Explain how artificial intelligence is being used in transportation.", "answer": "Artificial Intelligence (AI) is already transforming many aspects of transportation, and its impact is set to grow in the years to come. Below, I will outline some of the major ways that AI is currently used in transportation.\n\n1. Autonomous vehicles: Perhaps the most well-known example of AI being used in transportation is autonomous vehicles. Self-driving cars are already being tested in many parts of the world, and they rely on AI to make decisions and navigate the road. They use sensors, cameras and other hardware to collect data in real time about the surrounding environment, and this data is processed by sophisticated AI systems to make decisions about steering, speed, and braking.\n\n2. Predictive maintenance: AI can help detect potential issues with vehicles and other transportation infrastructure before they become major problems. Sensors and other data collection tools collect information about the performance of equipment, and this data is fed into AI systems that can analyze it to identify patterns indicative of likely breakdowns or other issues. This allows for maintenance work to be carried out proactively, reducing the likelihood of disruptions.\n\n3. Traffic flow optimization: AI is being used to analyze traffic patterns and make real-time decisions to improve the flow of vehicles. For example, AI can be used to adjust the timing of traffic lights in response to changes in traffic volume or to find the most efficient routes for vehicles. This can help reduce congestion and improve the efficiency of transportation networks.\n\n4. Personalized transport: AI can help tailor transportation services to the specific needs of individual passengers. For example, ride-hailing services like Uber and Lyft use AI to match passengers with drivers and to determine the most efficient routes. AI can also be used to provide tailored recommendations for public transport options, based on the passenger's current location and destination.\n\nOverall, AI is already being used in a variety of ways to improve transportation and there is significant potential for further innovation in this area. As transportation systems continue to integrate AI technologies, we can expect to see improvements in efficiency, safety, and user experience."}</w:t>
      </w:r>
    </w:p>
    <w:p>
      <w:r>
        <w:t>{"question": "Find the remaining sides of a right triangle using Pythagoras' theorem. - The length of one side is 5cm.", "answer": "To find the remaining sides of a right triangle using Pythagoras' theorem, we need to know whether the given side is the hypotenuse or one of the legs of the right triangle. Pythagoras' theorem states that the square of the hypotenuse is equal to the sum of the squares of the other two sides. This implies that:\n\nhypotenuse^2 = leg1^2 + leg2^2\n\nIf the given length of 5cm is the hypotenuse, then we can find the length of the other two sides as follows:\nLet x and y be the lengths of the two legs of the right triangle.\nUsing Pythagoras theorem we have;\n\nx^2 + y^2 = 5^2\nImplying that x^2 + y^2 = 25\nUnfortunately, we cannot solve for x and y uniquely from this equation alone. \n\nIf the given length of 5cm is one of the legs, then the length of the other leg and the hypotenuse can be found as follows: \nLet x be the length of the other leg and H be the length of the hypotenuse. Using Pythagoras' theorem, we have: \n\nH^2 = x^2 + 5^2\nImplying that H^2 = x^2 + 25\nFrom this, we can determine the length of H given the length of x. \n\nIn summary, we cannot uniquely determine the lengths of the remaining sides of the right triangle with just a given side. We need either one of the angles, or whether the given side is the hypotenuse or one of the legs."}</w:t>
      </w:r>
    </w:p>
    <w:p>
      <w:r>
        <w:t>{"question": "Compose a blog post on the topic of \"Why companies need to invest in employee training\".", "answer": "In today's fast-paced business environment, the need for companies to invest in employee training has never been more critical. Organizations that fail to keep up with the latest trends, technologies, and best practices risk losing their competitive edge, while those that stay ahead of the curve reap the benefits of increased efficiency, productivity, and customer satisfaction. Here are some of the key reasons why companies need to invest in employee training.\n\n1. Enhancing Job Performance: The primary reason why companies invest in employee training is to improve the performance of their workforce. By providing workers with the knowledge, skills, and abilities needed to perform their jobs at maximum efficiency, organizations can increase productivity, reduce errors and waste, and ultimately boost their bottom line.\n\n2. Attracting and Retaining Top Talent: In today's tight labor market, the competition for top talent is fierce, and one of the key deciding factors for job seekers is the opportunity for professional development. By investing in employee training, companies can attract the cream of the crop and retain high-performing employees, reducing turnover and the associated costs of recruiting and training new hires.\n\n3. Fostering Innovation: Investing in employee training is not only essential for enhancing job performance and attracting top talent, but it is also crucial for fostering innovation. By exposing employees to new ideas, techniques, and technologies, companies can encourage out-of-the-box thinking, leading to the development of new products, services, and business models.\n\n4. Improving Customer Satisfaction: Highly trained employees are better able to satisfy the needs of customers, leading to increased loyalty and repeat business. By providing workers with the knowledge and skills needed to deliver superior customer service, companies can build their brand, enhance their reputation, and increase their bottom line.\n\n5. Compliance with Regulations: Many industries are subject to strict regulations that require employees to be trained in a specific manner. By investing in employee training, companies can ensure compliance with these regulations, avoiding costly fines, penalties, and reputational damage.\n\nIn conclusion, investing in employee training is not a luxury, but a necessity for companies that want to remain competitive in today's business environment. By investing in employee training, organizations can enhance job performance, attract and retain top talent, foster innovation, improve customer satisfaction, and comply with regulations. Ultimately, the return on investment in employee training is well worth the initial cost, delivering long-term benefits to companies that prioritize the professional development of their workforce."}</w:t>
      </w:r>
    </w:p>
    <w:p>
      <w:r>
        <w:t>{"question": "Generate a list of three potential investments for a client. - The client is an individual investor with an average risk profile.", "answer": "Here are three potential investment ideas for a client with an average risk profile:\n\n1. **Index Funds or ETFs**: Index funds or ETFs that track a broad market index such as the S&amp;P 500 are generally considered to have moderate risk. They offer diversification and lower costs making them suitable for investors willing to take on average risk.\n\n2. **Dividend Stocks**: Blue-chip companies that have a long history of paying dividends may be a suitable investment for someone with an average risk profile. These companies are usually financially stable, well-managed and could provide a steady income stream over the long term.\n\n3. **Real Estate Investment Trusts (REIT)**: An investment in a well-managed real estate investment trust may offer a good balance between risk and reward for an investor. REITs invest in commercial real estate and are required to pay out 90% of their taxable income as dividends, so they can provide a stable source of income while still offering the potential for capital appreciation."}</w:t>
      </w:r>
    </w:p>
    <w:p>
      <w:r>
        <w:t>{"question": "Analyze a patient's medical history and provide a diagnosis. - The patient is a 35-year-old female with a history of mild headaches and upper back pain.", "answer": "Based on the information provided, it is not possible to provide a definitive diagnosis without further information and examination. Headaches and upper back pain can have many causes and may be related to various underlying conditions such as tension, migraine, poor posture or musculoskeletal issues. It is recommended that the patient consult with a healthcare professional to undergo further evaluation and testing to determine the cause of her symptoms and receive appropriate treatment."}</w:t>
      </w:r>
    </w:p>
    <w:p>
      <w:r>
        <w:t>{"question": "Create a storyboard for a short film about a cat. - The short film is about a cat that was left behind in a city during a zombie apocalypse.", "answer": "1. The short film opens with shots of the desolate cityscape, abandoned cars, and empty buildings, as eerie silence fills the air.\n2. The camera then cuts to a small cat wandering through the streets, looking for food and shelter while avoiding packs of zombies.\n3. The cat comes across an empty apartment and makes its way inside, making itself comfortable in the deserted space.\n4. As the days go by, the cat roams the apartment, napping on the sofa, and playing with whatever it can find. \n5. But despite the comforts of its new home, the cat seems lonely, often meowing and looking out the window for signs of life.\n6. One day, while out looking for food, the cat sees a small group of survivors making their way through the streets, led by a young girl.\n7. The cat decides to follow them, sticking close to the group and meowing to get their attention.\n8. The group eventually notices the cat and the girl scoops it up into her arms, giving it a good pet.\n9. The cat purrs with content as it finally finds a new home and companionship among the survivors.\n10. The short film closes with the group, along with the cat, continuing their journey through the city, searching for a safe place to rebuild their lives."}</w:t>
      </w:r>
    </w:p>
    <w:p>
      <w:r>
        <w:t>{"question": "Generate an advertisement for a social media platform. - The social media platform is a browser-based game.", "answer": "Looking for a fun, browser-based game that you can enjoy with your friends from the comfort of your living room? Then our social media platform is the perfect place for you! With our immersive gaming experience, you can enjoy hours of entertainment, challenge your friends on the leaderboard, and connect with a community of like-minded players. Get ready for hours of non-stop fun, with no downloads or installations required! Experience the excitement of our social media platform \u2013 sign up today and start playing!"}</w:t>
      </w:r>
    </w:p>
    <w:p>
      <w:r>
        <w:t>{"question": "Discuss the potential environmental impact of replacing traditional gas-powered cars with electric vehicles.", "answer": "Electric vehicles have gained a lot of attention in recent years, as they are seen as being better for the environment. Unlike traditional gas-powered cars, electric vehicles produce zero tailpipe emissions, meaning they don't emit harmful pollutants into the environment. This can have significant positive impact on air quality in urban areas, with benefits for both humans and wildlife.\n\nIn addition, electric vehicles produce less greenhouse gas emissions than their gas-powered counterparts, even when charging is taken into account. This is because electric vehicles are more efficient at converting energy into motion, and because they can use electricity from renewable sources. As the electricity grid continues to green over time, it can be expected that the positive impact of electric vehicles on the environment will increase.\n\nHowever, it's important to note that the production of electric vehicles can have a higher environmental impact than that of traditional cars, mainly due to the production of the large batteries used in electric vehicles. Mining and processing the materials used in batteries can have negative environmental effects, including habitat destruction, water pollution, and emissions. Furthermore, the disposal of these batteries at the end of their lifespan can also pose challenges.\n\nIn conclusion, replacing traditional gas-powered cars with electric vehicles can have a positive environmental impact, particularly in terms of reducing air pollution and greenhouse gas emissions. However, to maximize the benefits, it's important to consider the entire life cycle of electric vehicles, from production to disposal. That means minimizing the environmental impact of battery production, ensuring that batteries are recycled properly and supporting the development of renewable energy sources to power electric vehicles."}</w:t>
      </w:r>
    </w:p>
    <w:p>
      <w:r>
        <w:t>{"question": "Compose a 500-word essay on the themes of loneliness revealed in Ernest Hemingway's novel \"The Old Man and the Sea\".", "answer": "Ernest Hemingway's novel \"The Old Man and the Sea\" is a poignant tale of an aging fisherman and his relentless struggle to catch a giant marlin. At its core, the novel grapples with weighty themes of human existence, such as courage, endurance, and determination, all set against the backdrop of an unforgiving natural world. But interwoven throughout the novel is a subtle, yet powerful commentary on the all-pervading theme of loneliness.\n\nFrom the outset, the reader is introduced to Santiago, the eponymous old man, who has gone 84 days without catching a single fish. Hemingway's portrayal of Santiago is one of a man who is not only physically isolated, living alone in a small shack and spending days alone out at sea, but also emotionally isolated. He speaks to himself in hushed tones, dreams of his youth, and has but one friend- a young boy named Manolin, who is forbidden by his parents from accompanying the old man on his fishing expeditions.\n\nHemingway uses Santiago's character to reveal the profound sense of loneliness that accompanies old age. As the nature of the old man's profession forces him into a solitary existence, he's left to grapple with the regrets of his past and the overwhelming sense of isolation that defines his present. Hemingway seems to suggest that, as we age, and as the world around us starts to slip away, loneliness becomes an inescapable part of our existence.\n\nBut the theme of loneliness in \"The Old Man and the Sea\" goes beyond the existential loneliness of old age. Hemingway also uses the novel to touch upon the universal experience of loneliness that accompanies the human condition. The old man's struggle to catch the giant marlin is a metaphor for man's struggle to find meaning in a lonely and indifferent world. The fisherman's determination to not let the fish go, despite the insurmountable odds stacked against him, reflects man's innate desire to overcome the crushing loneliness of existence by striving for something greater, something that gives our lives meaning and purpose.\n\nIn addition to this, Hemingway also delves into the theme of loneliness that comes from the pursuit of one's dreams. Santiago's dream is to catch the giant marlin, a dream that he's willing to risk his life for. In the process, he sets himself apart from the other fishermen, who mock him and consider him a relic of a bygone era"}</w:t>
      </w:r>
    </w:p>
    <w:p>
      <w:r>
        <w:t>{"question": "Group the following ingredients into savory and sweet dishes. - Egg, Olive Oil, Flour, Sugar", "answer": "Savory Dish: \n- Egg\n- Olive Oil\n\nSweet Dish:\n- Flour\n- Sugar"}</w:t>
      </w:r>
    </w:p>
    <w:p>
      <w:r>
        <w:t>{"question": "Explain how President Dwight D. Eisenhower\u2019s administration helped to bridge the gap between the United States and the Soviet Union during the Cold War.", "answer": "During his presidency, Dwight D. Eisenhower was instrumental in easing tensions between the United States and the Soviet Union during the Cold War. One of the key ways he did this was through his policy of \"peaceful coexistence.\" This approach aimed to reduce the risk of conflict and promote cooperation between the two superpowers.\n\nEisenhower's administration pursued several initiatives to bridge the gap between the United States and the Soviet Union. In 1955, he initiated the \"Open Skies\" proposal, which called for mutual aerial reconnaissance flights over both countries to promote transparency and build trust. Although the Soviets rejected the proposal, it laid the foundation for future arms control agreements.\n\nIn 1959, Eisenhower invited Soviet Premier Nikita Khrushchev to visit the United States. This was the first visit by a Soviet leader to the United States, and it allowed the two leaders to engage in direct talks, reducing misunderstandings and opening channels of communication.\n\nEisenhower's administration also pursued cultural and scientific exchanges with the Soviet Union. For example, the two countries exchanged students, artists, and scientists, allowing for increased understanding and cooperation.\n\nOverall, President Eisenhower's actions helped to establish a foundation for peaceful coexistence between the United States and the Soviet Union. Despite ongoing tensions, these efforts helped to reduce the risk of conflict and bridge the gap between the two superpowers during the Cold War."}</w:t>
      </w:r>
    </w:p>
    <w:p>
      <w:r>
        <w:t>{"question": "Find the 6th term of the following sequence. - 3, 6, 10, 15...", "answer": "The sequence appears to follow a pattern where each term is found by adding an increasing integer to the previous term (3+3=6, 6+4=10, 10+5=15...). \n\nAssuming this pattern continues, we can find the subsequent terms of the sequence:\n- The 5th term is 15 + 6 = 21.\n- The 6th term is 21 + 7 = 28.\n\nThus, the 6th term of the sequence 3, 6, 10, 15, ... is 28."}</w:t>
      </w:r>
    </w:p>
    <w:p>
      <w:r>
        <w:t>{"question": "Rewrite the poem \"My Soul Builds a Cathedral\" in your own words. - My Soul Builds a Cathedral \nby Carl Sandburg\n\nThe fog comes \non little cat feet", "answer": "My Spirit Constructs a Grand Church\n\nby Carl Sandburg (Rewritten)\n\nThe haze arrives\nwith gentle kitten paws."}</w:t>
      </w:r>
    </w:p>
    <w:p>
      <w:r>
        <w:t>{"question": "What is the most effective method for repressing negative thoughts?", "answer": "One effective method for repressing negative thoughts involves a technique called cognitive behavioral therapy (CBT). This type of therapy focuses on identifying and challenging negative thought patterns, and replacing them with more positive and balanced thoughts. This can be done by:\n\n1. Identifying negative thought patterns: Recognizing when and how negative thoughts arise is the first step to changing them. Keeping a thought journal can be helpful for this.\n\n2. Challenging negative thoughts: Once negative thoughts have been identified, it is important to challenge them. This can be done by asking questions such as, \"Is this thought based on facts or feelings?\" or \"Is there evidence to support this thought?\"\n\n3. Replacing negative thoughts: After challenging negative thoughts, it is important to replace them with more positive and realistic thoughts. For example, instead of thinking \"I'm a failure,\" a more balanced thought could be, \"I may have made a mistake, but that doesn't make me a failure.\"\n\nCBT can be done with the help of a mental health professional, or through self-help techniques such as books or online resources. It is important to note that everyone is different, and what works for one person may not work for another. If negative thoughts persist, it may be helpful to seek the guidance of a mental health professional."}</w:t>
      </w:r>
    </w:p>
    <w:p>
      <w:r>
        <w:t>{"question": "The operation \u2299 is defined as a \u2299 b = a + 3a/2b. What is the value of 8 \u2299 6?", "answer": "We have 8\u2299 6 = 8+3(8)/2(6) = 8+2 = 10."}</w:t>
      </w:r>
    </w:p>
    <w:p>
      <w:r>
        <w:t>{"question": "Analyze the results of the following test scores. - 90, 86, 75, 63", "answer": "Based on the given test scores, the highest score in the group is 90 while the lowest score is 63. The average score is calculated by adding all the scores and then dividing by the number of scores, resulting in an average of 78.5. In general, the scores range from slightly above average to below average, with the majority of the scores falling in the above-average range."}</w:t>
      </w:r>
    </w:p>
    <w:p>
      <w:r>
        <w:t>{"question": "Provide a list of recommendations for reducing emissions from transportation.", "answer": "1. **Switch to low-emission vehicles**: Encourage the use of electric or hybrid vehicles, which produce less greenhouse gas emissions than traditional gas-powered vehicles.\n\n2. **Use public transportation**: Encourage the use of public transportation, such as buses, trains, and subways, which can significantly reduce the emissions from personal vehicles.\n\n3. **Promote carpooling and ride-sharing**: Encourage carpooling or ride-sharing, where multiple people share a ride in a single vehicle, reducing the number of vehicles on the road and consequently emissions.\n\n4. **Encourage cycling and walking**: Promote the use of bicycles and walking as a means of transportation for short trips, especially in urban areas. \n\n5. **Improve traffic flow**: Implement traffic management systems and infrastructural changes to improve traffic flow and reduce congestion, leading to lower emissions.\n\n6. **Promote telecommuting**: Encourage employers to allow their employees to work from home, thereby reducing the need for transportation and consequently reducing emissions.\n\n7. **Increase fuel efficiency**: Encourage the use of fuel-efficient vehicles and the adoption of fuel-efficient driving practices, such as avoiding excessive idling and aggressive acceleration. \n\n8. **Implement road pricing**: Implement road pricing mechanisms, such as congestion charges, to reduce the number of vehicles on the road and consequently reduce emissions.\n\n9. **Invest in alternative transportation infrastructure**: Invest in infrastructure for alternative transportation options, such as bike lanes and pedestrian walkways, to encourage their use and reduce reliance on personal vehicles.\n\n10. **Educate on the impact of transportation emissions**: Promote education programs that raise awareness of the impact of transportation emissions on the environment and the actions individuals can take to reduce their emissions."}</w:t>
      </w:r>
    </w:p>
    <w:p>
      <w:r>
        <w:t>{"question": "Write a 3-page article discussing the impact of COVID-19 on the global economy", "answer": "The world has decades to last experienced a pandemic, and the arrival of COVID-19 brought the global economy to its knees in ways that no one could have foreseen or prevented. The virus\u2019s rapid spread across the globe from late 2019 culminated in strict health and safety measures that halted most economic activities, leading to an abrupt recession. Even over a year later, the virus\u2019s effects are still being felt globally, and virtually no economic sector has been spared. This article will explore the impact of the COVID-19 pandemic on the global economy.\n\nUnemployment rates have spiked tremendously across the world as industries such as aviation, hospitality, and tourism had to halt their operations. The loss of jobs among lower-paid workers, particularly in customer-facing service industries, has resulted in a sharp increase in global poverty levels. In fact, according to the World Bank, the pandemic is estimated to have pushed between 119 and 124 million more people into extreme poverty in 2020 alone. Small and medium-sized enterprises, which are sizable employers globally, were particularly hard hit. According to an analysis by the World Bank, disruptions in supply chains and reductions in foreign trade have considerably restrained several countries' international trade, particularly those dependent on trade volumes.\n\nThe lockdowns implemented in many countries led to an unprecedented drop in consumer demand, forcing businesses to adjust their production levels. Service industries suffered the brunt of the blow as governments imposed social distancing guidelines that made it challenging for restaurants, cafes, bars, and entertainment venues to operate. This led to a dramatic decrease in private consumption, contributing to the global recession. Investments also took a nosedive as uncertainty increased, and investors held back on committing to new projects.\n\nGovernments worldwide have rolled out an array of fiscal stimulus packages to jump-start their economies, and while the measures might have helped mitigate the severity of the recession, they have also resulted in an increase in public debt. Economic experts are concerned that the increase in debt will result in many countries being unable to reduce their public debt levels to pre-crisis levels, potentially leading to debt crises. The uncertainty brought about by the pandemic has also caused a decrease in global foreign direct investments as investors hold off on committing to new long-term projects.\n\nThe fallout has not been evenly distributed across countries, with emerging and developing economies being hit the hardest. For instance, countries dependent on tourism have seen significant drops in their GDP, and the volatility in oil prices has negatively impacted oil-dependent countries. The World Bank estimates"}</w:t>
      </w:r>
    </w:p>
    <w:p>
      <w:r>
        <w:t>{"question": "Categorize the given item into a population group. - People born in the US in 1992", "answer": "The population group for the item \"People born in the US in 1992\" would be categorized as the Millennial generation (also known as Generation Y)."}</w:t>
      </w:r>
    </w:p>
    <w:p>
      <w:r>
        <w:t>{"question": "How long is the flight from Orlando, FL to Boston, MA?", "answer": "The flight duration from Orlando, FL to Boston, MA is approximately 3 hours non-stop. However, this can vary depending on factors such as wind speed and direction, specific airline routes, and whether the flight is non-stop or has connecting flights. It is always a good idea to check flights and their duration with airlines to get more accurate information."}</w:t>
      </w:r>
    </w:p>
    <w:p>
      <w:r>
        <w:t>{"question": "Design a logo for a business called \"Run4Fun\".", "answer": "I am an AI language model who does not have image design abilities, so I can suggest to you some ideas for the design of the logo. For example, you could design it featuring an image of a person running playfully or a silhouette of a runner with bright and fun colors such as orange, blue or pink. The font of the business name \"Run4Fun\" could be curved, bold and modern, emphasizing the word \"Fun\"."}</w:t>
      </w:r>
    </w:p>
    <w:p>
      <w:r>
        <w:t>{"question": "What is the most expensive item in the given list? - iPhone X, iPhone 11, Samsung S10", "answer": "I'm an AI language model and don't have the current prices. The prices of items can vary and change over time due to various factors such as location, market demand, discounts, and sales promotions. Additionally, the specific models and storage capacities can also affect the price of these items.  So, it is best to check with the current listings from official stores or trusted e-commerce platforms for the latest pricing information."}</w:t>
      </w:r>
    </w:p>
    <w:p>
      <w:r>
        <w:t>{"question": "Create five questions about gorillas.", "answer": "1. What is the average lifespan of a gorilla in the wild?\n2. How do gorillas communicate with each other?\n3. What is the social structure of a gorilla group?\n4. How do gorillas build and use their nests?\n5. What are the primary threats facing gorilla populations in the wild?"}</w:t>
      </w:r>
    </w:p>
    <w:p>
      <w:r>
        <w:t>{"question": "Brainstorm three inventions that could solve the global plastic pollution problem.", "answer": "1. Biodegradable plastic alternative: Scientists and engineers could invent a new material to replace traditional plastic, which is made from organic, renewable substances that will naturally degrade over time without harming the environment. This invention would greatly reduce plastic waste by replacing it with a more eco-friendly alternative.\n\n2. Plastic-eating microorganisms: Another invention that could help tackle global plastic pollution would be the development of plastic-eating microorganisms. These organisms could be designed to break down plastic waste at a much faster rate than it naturally degrades, thus reducing the amount of plastic pollution in the environment.\n\n3. Ocean plastic filtration system: Finally, inventors could create a massive filtration system that would be deployed in the ocean to collect and remove plastic debris. The system would use advanced technologies to detect, capture and remove plastic particles from bodies of water without harming marine life, reducing the amount of plastic pollution in the ocean."}</w:t>
      </w:r>
    </w:p>
    <w:p>
      <w:r>
        <w:t>{"question": "Rewrite the following paragraph in third-person point of view. - I am a passionate programmer and I have been coding for more than 10 years.", "answer": "They are a passionate programmer and have been coding for more than 10 years."}</w:t>
      </w:r>
    </w:p>
    <w:p>
      <w:r>
        <w:t>{"question": "What is the time duration of the upcoming event? - The event starts next Saturday at 10 am and ends next Sunday at 5 pm.", "answer": "The duration of the upcoming event is 1 day and 7 hours, from 10 am on Saturday to 5 pm on Sunday."}</w:t>
      </w:r>
    </w:p>
    <w:p>
      <w:r>
        <w:t>{"question": "Given the following text, edit it to improve grammar. - The apple was tasty, but the banana was not so yummy.", "answer": "The apple was delicious, but the banana was not as tasty."}</w:t>
      </w:r>
    </w:p>
    <w:p>
      <w:r>
        <w:t>{"question": "Given the following text, classify it under the category of humorous or serious. - The teacher asked the student for a report on the cactus and the student accidentally wrote a report on the cabbage.", "answer": "Humorous."}</w:t>
      </w:r>
    </w:p>
    <w:p>
      <w:r>
        <w:t>{"question": "How many countries in the world have more than 50 million people?", "answer": "As of 2021, there are about 28 countries in the world that have populations exceeding 50 million people. Please note that population statistics change constantly due to factors such as birth rates, death rates, and migration. As such, the number of countries with populations over 50 million may vary slightly over time."}</w:t>
      </w:r>
    </w:p>
    <w:p>
      <w:r>
        <w:t>{"question": "What is the estimated value of the company's stock at the end of the year? - The company's stock has grown from $50 to $80 over the course of the year.", "answer": "Based on the information provided, the estimated value of the company's stock at the end of the year is $80."}</w:t>
      </w:r>
    </w:p>
    <w:p>
      <w:r>
        <w:t>{"question": "Find 3 examples of persuasive techniques in the following paragraph. - The new product has been a huge hit with consumers. It has been praised for its convenience, affordability and durability.", "answer": "1. Anecdotal Evidence - \"The new product has been a huge hit with consumers.\" - This is an example of anecdotal evidence or when an author uses informal evidence from their own personal experiences or the experiences of others to support their claim.\n\n2. Appeal to Authority - \"It has been praised...\" - This is an example of an appeal to authority, where the author presents information from a source considered to be authoritative, in order to lend credibility to their argument.\n\n3. The Rule of Three - \"convenience, affordability and durability\" - This is an example of the rule of three, a persuasive technique where information is presented in sets of three, as it is thought to be more impactful, memorable and convincing than other groupings of information."}</w:t>
      </w:r>
    </w:p>
    <w:p>
      <w:r>
        <w:t>{"question": "Rearrange the words in the following sentence to make it more natural: - to practice I it often psychology", "answer": "I often practice psychology."}</w:t>
      </w:r>
    </w:p>
    <w:p>
      <w:r>
        <w:t>{"question": "Construct a query to search for restaurants with the keyword \"seafood\" in the city of Los Angeles.", "answer": "To search for restaurants with the keyword \"seafood\" in the city of Los Angeles, a query could be constructed as follows: \"Seafood restaurants in Los Angeles\"."}</w:t>
      </w:r>
    </w:p>
    <w:p>
      <w:r>
        <w:t>{"question": "What is the area of a triangle with base of 6 units and height of 9 units?", "answer": "The area of a triangle can be calculated using the formula `Area = (base * height) / 2`. Plugging in the given values of base and height, we get:\nArea = (6 * 9) / 2\nArea = 54 / 2\nArea = 27 square units."}</w:t>
      </w:r>
    </w:p>
    <w:p>
      <w:r>
        <w:t>{"question": "Provide the main character feature for the novel \"Lord of the Flies\".", "answer": "The main character feature for the novel \"Lord of the Flies\" is the theme of the inherent evil of human nature. Throughout the story, the characters devolve from civilized boys into savage hunters, showing that their moral compasses shift without the presence of societal structure. The loss of innocence and descent into barbarism is a prominent theme and character feature in the novel."}</w:t>
      </w:r>
    </w:p>
    <w:p>
      <w:r>
        <w:t>{"question": "Select the right tone for this sentence. - Please contact us to get more information.", "answer": "The tone of the sentence \"Please contact us to get more information\" is polite and informative."}</w:t>
      </w:r>
    </w:p>
    <w:p>
      <w:r>
        <w:t>{"question": "Assign a synonym to the word \"facilitate\".", "answer": "A synonym for the word \"facilitate\" is \"enable\"."}</w:t>
      </w:r>
    </w:p>
    <w:p>
      <w:r>
        <w:t>{"question": "Name two muscles used to open the jaw.", "answer": "Two muscles that are primarily used to open the jaw are the Lateral Pterygoid and the Digastric muscle."}</w:t>
      </w:r>
    </w:p>
    <w:p>
      <w:r>
        <w:t>{"question": "Describe the color family of coral.", "answer": "Coral is an orange-pink hue, leaning more towards pink or salmon color than orange. It is a bright, warm and lively color that can also appear in different shades, from soft pale pink to more vivid and deep peachy pink. The coral color family consists of shades that have a blend of orange, pink, peach, and red tones, and fits into the warm color spectrum."}</w:t>
      </w:r>
    </w:p>
    <w:p>
      <w:r>
        <w:t>{"question": "Generate a unique title for a story set in the future.", "answer": "\"Beyond the Horizon: A Journey through the cosmos\""}</w:t>
      </w:r>
    </w:p>
    <w:p>
      <w:r>
        <w:t>{"question": "Build a SQL query that creates a table. - Table Name: Books\n\nAttributes:\n- book_id (int)\n- title (varchar)\n- author (varchar)\n- publisher (varchar)\n- publication_date (date)", "answer": "SQL Query to create the Books table:\n\n```\nCREATE TABLE Books (\n  book_id INT,\n  title VARCHAR(255),\n  author VARCHAR(255),\n  publisher VARCHAR(255),\n  publication_date DATE\n);\n```"}</w:t>
      </w:r>
    </w:p>
    <w:p>
      <w:r>
        <w:t>{"question": "Analyze the new economic situation in India.", "answer": "India's economy is showing signs of recovery after being severely impacted by the COVID-19 pandemic. The country is currently on the path of revival fueled by a steady increase in consumer demand, private investments, and manufacturing activity.\n\nAccording to recent data from the Ministry of Statistics and Programme Implementation (MoSPI), India's Gross Domestic Product (GDP) grew at 1.6% in the fourth quarter (January-March) of the financial year 2020-21. This was an improvement from the previous quarter when the country's GDP grew at 0.4%.\n\nThe Reserve Bank of India (RBI) has forecasted that the country's economy will grow at a rate of 9.5% in FY 2021-22. This will be driven by an increase in consumption and a revival in investment demand, backed by the government's policy initiatives and the RBI's accommodative monetary policy stance.\n\nThe government has announced a series of stimulus measures to support the economy during the pandemic, including providing free food to the poor, increasing investments in agriculture and rural development, and extending credit to small businesses.\n\nThere are, however, downside risks to India's economic recovery. The devastating second wave of COVID-19 has hit the country hard, leading to localized lockdowns and restrictions in various parts of the country. This may negatively impact the pace of the economic recovery in the short term.\n\nInflation also remains a concern, with rising fuel and commodity prices leading to an increase in the cost of living for the average Indian consumer. The RBI has said that it will continue to monitor the situation closely and take appropriate measures to keep inflation within its target range.\n\nOverall, the economic situation in India is improving, but there are still challenges that need to be addressed in order to sustain the pace of recovery."}</w:t>
      </w:r>
    </w:p>
    <w:p>
      <w:r>
        <w:t>{"question": "Explain the importance of recursion in computer science.", "answer": "Recursion is a powerful concept in computer science that allows a function or algorithm to call itself repeatedly in a repeated manner to solve a problem. It is a critical tool that forms the basis for many common algorithms and data structures. There are several reasons why recursion is important in computer science:\n\n1. Simplicity: In certain cases, a recursive solution can be simpler and easier to read and understand compared to an equivalent iterative solution. This is especially true for problems that have a natural recursive structure, such as tree-based problems or problems that can be broken down into subproblems of the same type.\n\n2. Divide and Conquer: Recursion is very useful for solving complex problems using the divide-and-conquer technique. This technique involves breaking down a problem into smaller subproblems, solving them recursively, and combining the results to solve the original problem. Many well-known algorithms, like quicksort and merge sort, use recursion to achieve optimal performance.\n\n3. Backtracking: Recursion is widely used in backtracking algorithms, which involve exploring all possible solutions to a problem and choosing the best one. Recursion enables the algorithm to backtrack to a previous point in the search space when a dead end is reached, allowing the algorithm to continue exploring other potential solutions.\n\n4. Depth-First Search: Recursion is a natural fit for depth-first search algorithms, which involve exploring a graph or tree by going as deep as possible before backtracking to explore other branches. Recursion allows the algorithm to keep track of its current position in the search space, making it easier to implement and understand.\n\nOverall, recursion is an essential concept in computer science, helping to solve complex problems in a powerful, elegant, and intuitive way."}</w:t>
      </w:r>
    </w:p>
    <w:p>
      <w:r>
        <w:t>{"question": "Recite the first stanza of \"The Road Not Taken\" by Robert Frost.", "answer": "The first stanza of \"The Road Not Taken\" by Robert Frost is:\n \nTwo roads diverged in a yellow wood,\nAnd sorry I could not travel both\nAnd be one traveler, long I stood\nAnd looked down one as far as I could\nTo where it bent in the undergrowth;"}</w:t>
      </w:r>
    </w:p>
    <w:p>
      <w:r>
        <w:t>{"question": "What is the main purpose of a customer service representative?", "answer": "The main purpose of a customer service representative is to provide support and assistance to customers, helping them to solve problems, answer questions, and address concerns they may have with a company's products or services. This involves listening to customers' needs, providing accurate and complete information, and taking the necessary steps to resolve any issues that arise. The ultimate goal is to ensure customer satisfaction, which helps to build and maintain a positive reputation for the company and foster customer loyalty."}</w:t>
      </w:r>
    </w:p>
    <w:p>
      <w:r>
        <w:t>{"question": "How did the Industrial Revolution change society?", "answer": "The Industrial Revolution, which began in the late 18th century in Britain and spread to other parts of the world, brought about significant changes in society. This period of transition from largely agrarian and handicraft-based societies to industrialized, machine-powered production had far-reaching effects on the economy, social structure and daily life of people.\n\nSome of the most significant ways in which the Industrial Revolution changed society include:\n\n1. Urbanization: The Industrial Revolution led to the growth of urban centers as people moved from the countryside to cities to work in factories. This urbanization created new opportunities and challenges, including improving living conditions and reducing poverty, but also led to overcrowding, pollution, and poor working conditions.\n\n2. Economic changes: As the Industrial Revolution progressed, the economy shifted from being agricultural-based to industrial-based. This shift brought about new ways of working, new industries, and new forms of labor. As a result, many people's lives were transformed, with some experiencing greater prosperity, while others struggled to survive.\n\n3. Social changes: The Industrial Revolution brought new social classes, as well as changes to existing ones. The middle class grew in size and importance, while the working class, made up of factory workers and other laborers, experienced new challenges and opportunities. There were also major changes in the roles of women and children in society, as they became an important part of the workforce.\n\n4. Technological advancements: The Industrial Revolution was characterized by rapid technological advancements, which had a profound impact on society. Inventions such as the steam engine, the spinning jenny, the power loom, and many others, transformed the way people worked, traveled and communicated. These advancements led to improvements in people's lives, such as faster transportation, better communication, and access to new goods and services.\n\nIn conclusion, the Industrial Revolution brought about enormous changes in society, many of which are still felt today. It transformed the economy, social structure, and daily life of people, creating new opportunities and challenges that continue to shape our world."}</w:t>
      </w:r>
    </w:p>
    <w:p>
      <w:r>
        <w:t>{"question": "Categorize the following statement according to its theme. - Environmental pollution can have adverse effects on public health.", "answer": "Theme: Environment/Public Health."}</w:t>
      </w:r>
    </w:p>
    <w:p>
      <w:r>
        <w:t>{"question": "What is the distance between Boston and New York City?", "answer": "The driving distance between Boston and New York City, following the most direct route on I-95 S highway is about 215 miles (346 kilometers). The straight-line distance (as the crow flies) between the two cities is approximately 190 miles (306 kilometers). However, the actual distance can vary depending on the specific route taken and mode of transportation."}</w:t>
      </w:r>
    </w:p>
    <w:p>
      <w:r>
        <w:t>{"question": "When was the invention of the telephone announced?", "answer": "The invention of the telephone was announced on March 10, 1876, when Alexander Graham Bell transmitted the first understandable voice telephone message to his assistant, Thomas Watson, saying \"Mr. Watson, come here, I want to see you.\""}</w:t>
      </w:r>
    </w:p>
    <w:p>
      <w:r>
        <w:t>{"question": "Generate one sentence summarizing the article. - Today, scientists announced a new technique that can rapidly detect harmful bacteria in food products.", "answer": "Scientists have developed a new technique for quickly detecting harmful bacteria in food."}</w:t>
      </w:r>
    </w:p>
    <w:p>
      <w:r>
        <w:t>{"question": "Generate a summary of the article. Your output should be less than 100 words. - Overusing antibiotics continues to be a major global public health concern.", "answer": "The article highlights the growing issue of overusing antibiotics, which is a major concern for global public health."}</w:t>
      </w:r>
    </w:p>
    <w:p>
      <w:r>
        <w:t>{"question": "Given the context, generate one sentence that uses 'lit' as an adjective. - The party was so full of energy", "answer": "The party was so full of energy, it was absolutely lit!"}</w:t>
      </w:r>
    </w:p>
    <w:p>
      <w:r>
        <w:t>{"question": "Classify this article according to its content. Output one of the following options: medical, entertainment, business, sports, fashion. - US plans to reduce carbon emissions", "answer": "This article falls into the category of business."}</w:t>
      </w:r>
    </w:p>
    <w:p>
      <w:r>
        <w:t>{"question": "How does this sentence make you feel? Output one of the following: angry, sad, happy, worried. - I have to go back to work tomorrow", "answer": "As an AI, I do not have feelings, so the input sentence does not make me feel any emotions."}</w:t>
      </w:r>
    </w:p>
    <w:p>
      <w:r>
        <w:t>{"question": "Summarize a historical event in one sentence. - The French Revolution", "answer": "The French Revolution was a period of radical social and political upheaval in France from 1789-1799, driven in part by Enlightenment ideas, which resulted in the fall of the Bourbon monarchy, the execution of King Louis XVI, and the rise of Napoleon Bonaparte."}</w:t>
      </w:r>
    </w:p>
    <w:p>
      <w:r>
        <w:t>{"question": "Given a question, provide an answer with a logically sound argument. - Why is democracy important?", "answer": "Democracy is important because it gives people the right to have their voices heard and participate in decision-making processes that affect their lives. This system of government is based on the principle of equal representation, where every person, regardless of their social status, has the power to elect leaders, vote on policies, and contribute to society.\n\nIn a democratic society, leaders are accountable to the people and must govern with their interests in mind. This results in a government that is more responsive, transparent, and fair. Additionally, democracy promotes the protection of individual freedoms and rights. Citizens have the freedom to express their opinions and beliefs, which leads to an active, engaged civil society.\n\nIn contrast, non-democratic systems, such as authoritarianism, limit people\u2019s rights and curtail their freedoms in favor of state control. This can lead to oppression, corruption, and a lack of accountability. \n\nOverall, democracy is important because it empowers individuals, creates an environment for positive societal change, and provides a system of government that is fair, responsive, and accountable."}</w:t>
      </w:r>
    </w:p>
    <w:p>
      <w:r>
        <w:t>{"question": "Construct a sentence that demonstrates the use of an antonym.", "answer": "The opposite of love is hate, and it is not uncommon to see people mistake one emotion for the other."}</w:t>
      </w:r>
    </w:p>
    <w:p>
      <w:r>
        <w:t>{"question": "Standardize the following sentence so that it follows formal English conventions and rules. - Her friend and her always try to order the same thing.", "answer": "She and her friend always try to order the same thing."}</w:t>
      </w:r>
    </w:p>
    <w:p>
      <w:r>
        <w:t>{"question": "Given an everyday item, construct a metaphor about it. - door", "answer": "A door is like an opportunity - it can open up to new possibilities and adventures, but it is up to us to walk through it and make the most of it. Just like a door, opportunity can remain closed and untouched, or it can be pushed open and explored."}</w:t>
      </w:r>
    </w:p>
    <w:p>
      <w:r>
        <w:t>{"question": "Given a fact, provide an opinion through a statement. - Prefab buildings are cheaper than traditional buildings.", "answer": "In my opinion, the lower cost of prefab buildings makes them a more accessible and practical option for people and businesses looking to invest in property without breaking the bank."}</w:t>
      </w:r>
    </w:p>
    <w:p>
      <w:r>
        <w:t>{"question": "Given a sentence, translate it into a mathematical equation. - The sum of two numbers is five.", "answer": "Let x and y represent the two numbers, then the sentence can be translated into a mathematical equation as: x + y = 5."}</w:t>
      </w:r>
    </w:p>
    <w:p>
      <w:r>
        <w:t>{"question": "Write a poem with a total of 4 lines.", "answer": "A canvas of black above\nSpeckled with sparkles and light\nStars shining, a symbol of love\nGuiding us through the dusk of night."}</w:t>
      </w:r>
    </w:p>
    <w:p>
      <w:r>
        <w:t>{"question": "Given a fact, create a question that leads to that fact. - Over 30 million Americans have diabetes.", "answer": "How many Americans are affected by diabetes?"}</w:t>
      </w:r>
    </w:p>
    <w:p>
      <w:r>
        <w:t>{"question": "Given a sentence that contains a superlative, rewrite it in the comparative form. - She is the smartest girl in her class.", "answer": "She is smarter than most girls in her class."}</w:t>
      </w:r>
    </w:p>
    <w:p>
      <w:r>
        <w:t>{"question": "Given an everyday item, identify 5 things it can be used for. - pencil", "answer": "1. Writing: A pencil can be used to write notes, letters, homework, and anything else that you need on a piece of paper.\n2. Drawing: Pencils, particularly graphite ones, are popular tools among artists for sketching and creating detailed illustrations. \n3. Erasing: A pencil, that comes with an attached eraser, offers the ability to make corrections, fix mistakes, or make changes when writing or drawing, making it a handy tool for students.\n4. Shading and Blending: Pencils can be used to create different shading techniques such as hatching, cross-hatching, and blending to create a realistic artwork.  \n5. Labelling: You can use a pencil to label and organize your items or personal belongings such as jars, containers, books, and binders."}</w:t>
      </w:r>
    </w:p>
    <w:p>
      <w:r>
        <w:t>{"question": "Who developed the theory of relativity?", "answer": "The theory of relativity was developed by Albert Einstein."}</w:t>
      </w:r>
    </w:p>
    <w:p>
      <w:r>
        <w:t>{"question": "Construct a table including the following categories. - - Year\n- Temperature\n- Arctic Ice cover", "answer": "| Year | Temperature (\u00b0C) | Arctic Ice Cover (million km\u00b2) |\n|------|------------------|--------------------------|\n| 1979 |        13.9      |            7.05          |\n| 1980 |        14.0      |            7.67          |\n| 1981 |        14.0      |            7.30          |\n| 1982 |        14.0      |            7.34          |\n| 1983 |        14.1      |            7.22          |\n| 1984 |        14.0      |            6.95          |\n| 1985 |        14.0     |            6.96          |\n| 1986 |        14.1     |            7.32          |\n| 1987 |        14.2     |            7.22          |\n| 1988 |        14.3    |            7.27          |\n| 1989 |        14.1    |            7.08          |\n| 1990 |        14.4    |            6.29          |\n| 1991 |        14.2    |            6.65          |\n| 1992 |        14.1    |            7.50          |\n| 1993 |        14.2    |            6.53          |\n| 1994 |        14.2    |            7.17          |\n| 1995 |        14.3    |            6.12          |\n| 1996 |        14.1    |            7.50          |\n| 1997 |        14.4    |            6.70          |\n| 1998 |        14.6    |            6.57          |\n| 1999 |        14.4    |            6.34          |\n| 2000 |        14.4    |            6.18          |\n| 2001 |        14.5    |            6.80          |\n| 2002 |        14.6    |            5.87          |\n| 2003 |        14.6    |            6.12"}</w:t>
      </w:r>
    </w:p>
    <w:p>
      <w:r>
        <w:t>{"question": "Generate a list of 10 adjectives to describe a castle.", "answer": "1. Majestic\n2. Imposing\n3. Grandiose\n4. Enchanting\n5. Historic\n6. Medieval\n7. Fortified\n8. Impregnable\n9. Regal\n10. Enormous"}</w:t>
      </w:r>
    </w:p>
    <w:p>
      <w:r>
        <w:t>{"question": "Calculate the perimeter of a triangle with sides A = 10 cm, B = 12 cm and C = 8 cm.", "answer": "The perimeter of a triangle is the total length of all its sides. A triangle with sides A = 10 cm, B = 12 cm and C = 8 cm has a perimeter of:\nP = A + B + C \nP = 10 + 12 + 8\nP = 30 cm"}</w:t>
      </w:r>
    </w:p>
    <w:p>
      <w:r>
        <w:t>{"question": "Identify the figure of speech used in the following sentence: \u201cIt was raining cats and dogs.\u201d", "answer": "The figure of speech used in the sentence \"It was raining cats and dogs.\" is an idiom. This idiom means that it was raining very heavily."}</w:t>
      </w:r>
    </w:p>
    <w:p>
      <w:r>
        <w:t>{"question": "Create a metagram poem using the following words: cat, book, fly.", "answer": "Curious cat, climbing high,\nAnd reaching towards the sky.\nTwirling, whirling, like a spy.\n\nBold book, in a nook,\nOpens up a brand new look,\nAt the secrets that it took.\n\nFlittering fly, buzzing by,\nYonder and above the sky,\nLike an airplane soaring high."}</w:t>
      </w:r>
    </w:p>
    <w:p>
      <w:r>
        <w:t>{"question": "What date did the World Trade Center attacks occur?", "answer": "The attacks on the World Trade Center occurred on September 11, 2001."}</w:t>
      </w:r>
    </w:p>
    <w:p>
      <w:r>
        <w:t>{"question": "Convert 2 ounces to milliliters.", "answer": "There are approximately 29.5735 milliliters (mL) in 1 fluid ounce (oz). Therefore, 2 fluid ounces is equivalent to about 59.147 mL.\n\nTo put it simply, 2 oz = 59.147 mL."}</w:t>
      </w:r>
    </w:p>
    <w:p>
      <w:r>
        <w:t>{"question": "Create a classified ad for a used bicycle.", "answer": "For Sale: Gently Used Bicycle - Ride in Style!\n\nI'm selling my well-maintained and lightly used bicycle. It's a men's medium-sized hybrid bike with 21 speeds and a light aluminum frame. The bike is perfect for anyone who wants to enjoy a smooth ride on city streets or light trails.\n\nThe tires are still in great condition and the brakes function perfectly. It also comes with a comfortable saddle, kickstand, and a bell for safety. The bike has a few minor scratches but it still looks and performs like new.\n\nPrice: $200, a great deal for a bike of this quality and condition!\n\nIf you're interested or would like to take it for a test ride, please contact me. Don't miss this opportunity to ride in style!"}</w:t>
      </w:r>
    </w:p>
    <w:p>
      <w:r>
        <w:t>{"question": "Find the smallest two-digit prime number.", "answer": "The smallest two-digit prime number is 11."}</w:t>
      </w:r>
    </w:p>
    <w:p>
      <w:r>
        <w:t>{"question": "Give an example of a metaphor found in the text. - The sky was a blanket of stars.", "answer": "An example of a metaphor found in the text is \"The sky was a blanket of stars\" where the sky is compared to a blanket, with the stars representing the fabric or pattern of the blanket."}</w:t>
      </w:r>
    </w:p>
    <w:p>
      <w:r>
        <w:t>{"question": "Generate an analogy to explain a complex concept.", "answer": "One complex concept is neural networks. An analogy to explain this could be to imagine a maze. When you enter a maze, you have to find your way out by trial and error. At first, you might take wrong turns and reach dead ends, but eventually, you'll learn which paths lead to the exit. Every time you go through the maze again, you get better at finding your way out.\n\nSimilarly, a neural network is made of layers of interconnected nodes or \"neurons\" that take in and process information. At first, the network might make mistakes and come up with incorrect answers, but as it receives more data and feedback, it learns how to adjust its connections and weights to make better predictions. Just like how you learn which paths to take in a maze, the neural network learns how to process and classify information more accurately with each iteration."}</w:t>
      </w:r>
    </w:p>
    <w:p>
      <w:r>
        <w:t>{"question": "Generate a list of words that are related to the term 'food'.", "answer": "1. Cuisine\n2. Meal\n3. Dish\n4. Nutrition\n5. Groceries\n6. Ingredients\n7. Produce\n8. Recipe\n9. Edible\n10. Nourishment\n11. Gourmet \n12. Savory\n13. Appetizing\n14. delectable\n15. Hunger."}</w:t>
      </w:r>
    </w:p>
    <w:p>
      <w:r>
        <w:t>{"question": "How did the hero of the story respond to the challenge? - The hero had to overcome a paralyzing fear in order to save his village.", "answer": "The hero responded to the challenge by confronting and overcoming his paralyzing fear in order to save his village."}</w:t>
      </w:r>
    </w:p>
    <w:p>
      <w:r>
        <w:t>{"question": "Is the following sentence correct or incorrect? - The dog ran happy.", "answer": "The sentence is incorrect. It should be \"The dog ran happily.\""}</w:t>
      </w:r>
    </w:p>
    <w:p>
      <w:r>
        <w:t>{"question": "Write a short story about a boy who is trying to save his village.", "answer": "There once lived a boy named Leo who belonged to a small village situated at the edge of a dense forest. Leo's village was known for its peace and simplicity, but one day darkness befell as a severe drought struck the land. The rivers had dried up, the wells were empty and the crops had withered away. The villagers were in despair as they feared that their world would come to an end.\n\nIn an attempt to save his village, Leo embarked on a journey towards the forest, with the hope of finding water. Though he knew about the dangers that lurked within the trees, he refused to give up. He walked through the thorny bushes, climbed the steep rocks and crossed the narrow streams. He faced many challenges, but he did not allow anything to get in between him and his goal.\n\nAs he reached the center of the forest, he came across a crystal-clear lake. Excitement surged through Leo's body as he realized that he had found what he had been looking for. He quickly filled his flask and rushed back to his village.\n\nUpon his return, Leo shared the news of his discovery and he led the villagers to the lake. The village rejoiced at the sight of water and the villagers sang and danced around the lake. They collected water, drank to their heart's content and thanked Leo for his bravery and determination.\n\nThat day onwards, the villagers would visit the lake every day, to fetch water and tend to their crops. The village had been revived, all thanks to Leo, the boy with an unwavering spirit, who refused to give up on his people."}</w:t>
      </w:r>
    </w:p>
    <w:p>
      <w:r>
        <w:t>{"question": "Rewrite the following sentence so that it doesn't include any cliches: - It was raining cats and dogs outside.", "answer": "It was pouring heavily outside."}</w:t>
      </w:r>
    </w:p>
    <w:p>
      <w:r>
        <w:t>{"question": "Give me an example of how a country could use blockchain technology", "answer": "One example of how a country could use blockchain technology is for secure voting systems. Blockchain could be used to create a tamper-proof and transparent digital voting system where every vote is recorded and verified on a distributed ledger. The encrypted votes would be stored in blocks and then validated by multiple nodes in the network, ensuring security and accuracy. The process would be transparent, meaning that anyone can audit the results in real-time, making it much harder to manipulate or hack the system. This could greatly increase trust and confidence in the voting process, and ultimately enhance the democratic process."}</w:t>
      </w:r>
    </w:p>
    <w:p>
      <w:r>
        <w:t>{"question": "Compose an example of a haiku poem", "answer": "Golden sun setting,\nMirror on the silent lake,\nSerenity reigns."}</w:t>
      </w:r>
    </w:p>
    <w:p>
      <w:r>
        <w:t>{"question": "Analyze the differences between the words 'subsequent' and 'subsequenty'", "answer": "The word \"subsequent\" is an adjective meaning \"coming after something in time\" or \"following in order or succession.\" For instance, one might say, \"I finished my work, and subsequent to that, I went for a walk.\" In this case, the walk happened after the work was completed.\n\nOn the other hand, \"subsequenty\" is not an English word. It appears to be a misspelling of the adverb \"subsequently,\" which means \"afterward\" or \"later.\" For example, one might say, \"I finished my work and subsequently went for a walk,\" meaning that the walk happened after the work was finished.\n\nIn summary, \"subsequent\" is an adjective that means \"coming after something in time,\" while \"subsequenty\" is not an English word and may be a misspelling of \"subsequently,\" which is an adverb meaning \"later\" or \"afterward.\""}</w:t>
      </w:r>
    </w:p>
    <w:p>
      <w:r>
        <w:t>{"question": "Provide a valid example of using inheritance in the Java language", "answer": "Inheritance is an OOP concept in Java, which allows the creation of a subclass (derived/child class) from a superclass (parent/base class). The subclass inherits all the properties and behaviors of the superclass, and can also have additional properties and behaviors of its own. Here's an example:\n\n```java\n// Defining a superclass Animal \nclass Animal{\n    String name;\n    int age;\n\n    // Constructor\n    public Animal(String name, int age){\n        this.name = name;\n        this.age = age;\n    }\n\n    public void eat(){\n        System.out.println(this.name + \" is eating.\");\n    }\n\n    public void makeNoise(){\n        System.out.println(this.name + \" is making some noise.\");\n    }\n}\n //Defining a subclass Dog  \nclass Dog extends Animal{\n    String breed;\n\n    // Constructor\n    public Dog(String name, int age, String breed){\n        super(name, age); // calling the superclass constructor\n        this.breed = breed;\n    }\n\n    public void wagTail(){\n        System.out.println(\"The dog is wagging its tail.\");\n    }\n\n    // overriding the makeNoise method\n    @Override\n    public void makeNoise(){\n        System.out.println(\"The dog is barking.\");\n    }\n}\n\n// -------------------------------------------------------------------------\npublic class Main{\n    public static void main(String[] args){\n        // Creating a Dog object\n        Dog dog1 = new Dog(\"Scooby\", 5, \"Great Dane\");\n        System.out.println(dog1.name + \" is a \" + dog1.breed + \", who is \" + dog1.age + \" years old.\");\n        dog1.eat();\n        dog1.makeNoise();\n        dog1.wagTail();\n    }\n} \n/*\nOutput:\nScooby is a Great Dane, who is 5 years old.\nScooby is eating.\nThe dog is barking.\nThe dog is wagging its tail.\n*/\n```\n\nIn this example, `Animal` is the superclass, and `Dog` is its subclass. `Dog` extends `Animal`, meaning it inherits all the properties and methods of the `Animal` class. In the `Dog` class, we have added an additional property `breed` and an additional method `wagTail()`. We have also overridden the `makeNoise` method to give it a different implementation.\n\nWhen we create a `Dog` object in the main method, we can access and use all the properties and methods of"}</w:t>
      </w:r>
    </w:p>
    <w:p>
      <w:r>
        <w:t>{"question": "Develop a program that will solve this equation - x^2 + 2x - 15 = 0", "answer": "```python\nimport math\n\n#initialize the coefficients of the quadratic equation\na = 1\nb = 2\nc = -15\n\n#calculate the discriminant\nd = b**2 - 4*a*c\n\n#calculate the two solutions of the quadratic equation\nx1 = (-b + math.sqrt(d)) / (2*a)\nx2 = (-b - math.sqrt(d)) / (2*a)\n\n#print the two solutions\nprint(\"The solutions of the equation x^2 + 2x - 15 = 0 are: \", x1,\"and\", x2 )\n```\n\nThe output of this program is as follows\n\nThe solutions of the equation x^2 + 2x - 15 = 0 are:  3.0 and -5.0\n\nThese are the two solutions of the quadratic equation x^2 + 2x - 15 = 0."}</w:t>
      </w:r>
    </w:p>
    <w:p>
      <w:r>
        <w:t>{"question": "Calculate the income tax on $1850 - $1850", "answer": "The income tax on $1850 would vary based on the location and the tax laws in that jurisdiction. In the United States, federal income tax is calculated based on a progressive tax system, where different portions of your income are taxed at different rates. However, $1,850 falls within the first tax bracket, so it would be taxed at 10%, meaning that the federal income tax on $1,850 would be $185. Nonetheless, state and local taxes could also apply, which have their own tax rates and brackets."}</w:t>
      </w:r>
    </w:p>
    <w:p>
      <w:r>
        <w:t>{"question": "Explain why it's important to follow copyright laws", "answer": "Copyright laws are important because they protect the rights of the creators and owners of original works, including literary, musical, artistic, and other forms of intellectual property. These laws grant the creators exclusive rights to use, distribute, and profit from their works, as well as the ability to control how their works are used.\n\nFailing to follow copyright laws can result in legal consequences, including financial penalties and damages. In some cases, the violation of copyright laws can even result in criminal charges, such as when someone illegally distributes copyrighted material for profit.\n\nCopyright laws also encourage creativity, innovation, and the creation of new works by ensuring that creators are fairly compensated for their efforts. If people could freely copy and distribute the works of others without permission, there would be little incentive for people to invest their time and resources into creating new works. This would ultimately harm the overall creative output of society and reduce the availability of new and innovative works.\n\nIn conclusion, copyright laws are important because they protect the rights of creators, encourage creativity and innovation, and help to maintain a fair and sustainable system for the creation and distribution of intellectual property. It is important to follow these laws to avoid legal consequences and to support the continued creation of new and original works."}</w:t>
      </w:r>
    </w:p>
    <w:p>
      <w:r>
        <w:t>{"question": "Generate a legal document that establishes a business contract between two companies - Company A and Company B are entering into a contract to provide services.", "answer": "BUSINESS SERVICE CONTRACT\n\nThis Business Service Contract (hereinafter referred to as \u201cAgreement\u201d) is entered into on [Date] between Company A (hereinafter referred to as \u201cProvider\u201d), located at [Address] and Company B (hereinafter referred to as \u201cClient\u201d), located at [Address].\n\nIn consideration of the mutual covenants set forth in this Agreement, the parties hereby agree as follows:\n\n1. Services to be Provided\nProvider shall provide the following services to the Client (The \u201cServices\u201d):\n[List of services to be provided]\n\n2. Term of Services\nThis Agreement shall begin on [Start Date] and shall continue until [End Date] or until terminated by either party in accordance with the provisions of this Agreement.\n\n3. Payment Terms\nIn consideration for the Services provided by the Provider, the Client shall pay [Amount] due on [Date] and [Amount] due on [Date] and so on. In the event that payments are not made on time, the Provider may suspend performance of the Services until all outstanding amounts have been paid.\n\n4. Representations and Warranties\nBoth parties represent and warrant that they have the authority to enter into this Agreement and that they will comply with all applicable laws and regulations pertaining to their performance of the Services.\n\n5. Relationship of Parties\nThe parties understand and agree that this Agreement shall not be interpreted to create an employee-employer relationship between them. The parties are independent contractors, and this Agreement is solely for the purpose of defining their business relationship.\n\n6. Termination\nEither party may terminate this Agreement by providing written notice to the other party 30 days prior to the desired date of termination.\n\n7. Dispute Resolution\nIn the event of a dispute arising under this Agreement, the parties agree to attempt to resolve the dispute through good faith negotiations. If the dispute cannot be resolved through negotiation, the parties agree to submit the dispute to mediation before resorting to the courts.\n\n8. Governing Law\nThis Agreement shall be governed by and interpreted under the laws of the State of [State].\n\n9. Severability\nIf any provision of this Agreement is found to be invalid or unenforceable, the remaining provisions will remain in full force and effect.\n\n10. Entire Agreement\nThis Agreement constitutes the entire understanding of the parties with regard to the subject matter hereof and supersedes all prior and contemporaneous agreements, whether written or oral. This Agreement may not be amended except in writing signed"}</w:t>
      </w:r>
    </w:p>
    <w:p>
      <w:r>
        <w:t>{"question": "Describe the type of relationship between two people in the following short story. - John and Max haven\u2019t seen each other since high school. They meet at a cafe and they end up talking for hours.", "answer": "John and Max share a friendly relationship. They are old acquaintances who have known each other since high school, and they have reconnected after a period of absence. The fact that they are able to talk for hours during their meeting at the cafe indicates a level of comfort, familiarity, and shared interest between the two."}</w:t>
      </w:r>
    </w:p>
    <w:p>
      <w:r>
        <w:t>{"question": "Generate a list of 3 key provisions for a business contract.", "answer": "When drafting a business contract, it is important to ensure that it contains all of the necessary provisions to protect the interests of both parties involved. Here are three key provisions that should be included in a business contract:\n\n1. Payment terms: This provision outlines the terms and conditions under which payments will be made, including the amount of payment, due dates, and any penalties for late payments. It is important to be specific about payment terms to avoid any misunderstandings or disputes.\n\n2. Termination clause: A termination clause specifies the conditions under which either party may terminate the contract before its expiration date. This could include failure to meet obligations, bankruptcy, or mutual agreement. It is important to have a clear termination clause to prevent legal disputes in the event that the contract is terminated.\n\n3. Confidentiality: A confidentiality provision prohibits either party from disclosing any confidential information obtained during the course of the contract. This is important to protect trade secrets, financial information, and other sensitive information that may be shared during the course of business."}</w:t>
      </w:r>
    </w:p>
    <w:p>
      <w:r>
        <w:t>{"question": "Generate a paragraph describing the impact of climate change on family farms.", "answer": "Climate change has a significant impact on family farms, resulting in harsher weather conditions, unpredictable rainfall patterns, and increased pest and disease pressures. This can undermine the livelihoods of farming communities, making it harder to grow crops, raise livestock or earn a stable income from agriculture. As weather patterns change, farmers may have to adapt their practices or switch to different crop varieties or farming methods, which often requires investment and support. In many cases, climate change can exacerbate the challenges that small-scale farmers already face, such as limited access to resources, markets, and information, making it harder for them to build resilient, sustainable businesses. Ultimately, this affects the ability of family farms to produce enough food to feed themselves, their communities, and the world at large."}</w:t>
      </w:r>
    </w:p>
    <w:p>
      <w:r>
        <w:t>{"question": "Identify the word in the sentence that has a positive connotation. - She was an excelling student.", "answer": "The word in the sentence that has a positive connotation is \"excelling\"."}</w:t>
      </w:r>
    </w:p>
    <w:p>
      <w:r>
        <w:t>{"question": "Explain how \"types\" is used in programming languages.", "answer": "In many programming languages, \"types\" refers to the classification of data. It dictates the kind of data that can be stored in a variable, how it will be stored, and what operations can be performed on it. For instance, common data types include integer, float, boolean, and string; each of which stores distinct kinds of data.\n\nThere are numerous uses for types in programming. By using types, a programmer can ensure that the data entered into a program is valid, that it is being processed correctly, and that the output will make logical sense. Types also help to prevent programming errors, by automatically detecting and flagging attempts to perform operations on data that are not appropriate for that particular data type.\n\nMoreover, different languages have different rules for type checking. For example, in languages like C++ and Java, a programmer must explicitly declare the type of a variable before using it, as the compiler will enforce strict rules about what kind of data can be stored in that variable. On the other hand, in languages like Python, variables are implicitly typed, meaning the interpreter infers the type of variable from the data, without it being explicitly defined.\n\nIn essence, types are an essential tool that programmers use to structure their code, validate their data, and avoid errors. By using types correctly, programmers can write more robust, readable, and maintainable code."}</w:t>
      </w:r>
    </w:p>
    <w:p>
      <w:r>
        <w:t>{"question": "Create a birthday card for a close friend by writing a poem. - Receiver's Name: Jane", "answer": "Happy birthday, oh Jane, my dear friend\nA warm loving wish, to you I send\nOn this special day, where you shine as a star\nI hope you know how cherished, and loved you are\n\nFrom laughter to tears, and moments we share,\nThis bond of true friendship, nothing can compare\nMay your birthday be filled with love and delight,\nAnd your heart be filled with joy and light.\n\nAs you blow out the candles, and make a wish so sweet,\nMay it come true, and make your life complete\nYou deserve the best, on this day and forever,\nMy dear friend Jane, we shall always be together.\n\nSo go out and celebrate, have a blast, and have fun,\nHappiness and love to you, my friend, Happy Birthday, Jane, hun!"}</w:t>
      </w:r>
    </w:p>
    <w:p>
      <w:r>
        <w:t>{"question": "Generate an algorithm for identifying spam emails.", "answer": "Algorithm for Identifying Spam Emails:\n\n1. Create a list of common spam words and phrases that tend to appear in spam emails.\n\n2. Check the sender's address to see if it is a legitimate sender or an unknown sender. It is also essential to verify if the email address is spoofed, a common tactic of spammers.\n\n3. Scan the content of the email and compare it to the list of common spam words and phrases.\n\n4. Check if the email has an unusually high number of hyperlinks or images in its content, as this is a common feature of spam emails.\n\n5. Analyze the email's subject and headers for any signatures of phishing or deceptive subject lines.\n\n6. Check for any urgency, pressure, or call-to-action language commonly used to trick or manipulate the recipient.\n\n7. Check if the email was sent to a large number of recipients, as bulk sending is a common sign of spam.\n\n8. In case the email contains attachments, check their type and size as malicious files are often sent as attachments.\n\n9. Run a reputation check on the sender's email address and IP address, verifying if they have a history of sending spam email.\n\n10. Finally, apply machine learning techniques coupled with the above rules to identify and flag any potential spam emails.\n\nIn conclusion, the algorithm processes the emails based on the provided rules giving the spam score, and if the score is above a certain threshold, the email will be flagged as spam."}</w:t>
      </w:r>
    </w:p>
    <w:p>
      <w:r>
        <w:t>{"question": "Write an essay about the benefits of public transportation.", "answer": "Public transportation, commonly comprised of buses, trains, subways, and other shared modes of travel, provides a multitude of benefits that help to improve the quality of life for people and communities. These benefits encompass economic, social, and environmental factors that work together to make our cities and towns more vibrant, livable, and sustainable.\n\nOne of the most apparent benefits of public transportation is the important role it plays in reducing traffic congestion, air pollution, and greenhouse gas emissions. Cars are the largest source of transportation-related air pollution and the second-largest source of greenhouse gas emissions. Public transportation allows people to get to their destinations without increasing the number of cars on the road and, as a result, directly contributes to cleaner air and reduced greenhouse gas emissions.\n\nAnother major benefit of public transportation is the substantial cost savings it provides for individuals, families, and businesses. Traveling by public transit not only saves money on the cost of gas, parking, and vehicle maintenance, but it is often exponentially cheaper than owning and operating a personal vehicle. Additionally, access to reliable public transportation can significantly improve employment opportunities, connecting individuals to jobs and businesses to workers.\n\nPublic transportation is also a powerful tool in promoting social equity and mobility. By providing affordable and efficient transportation options, public transit helps to ensure that people are not isolated from opportunities or excluded from participating in important aspects of public life due to an inability to afford a personal vehicle. This is particularly important for populations who face transportation challenges, such as the elderly, those with disabilities, or low-income families.\n\nFrom an economic development standpoint, public transportation plays a critical role in attracting new businesses and supporting existing ones. Investment in public transportation infrastructure has been shown to stimulate local economies by increasing property values, boosting tourism, and increasing the number of jobs.\n\nIn conclusion, public transportation provides a host of economic, social, and environmental benefits that work together to improve the overall quality of life for communities. By investing in public transportation, we are supporting sustainable development, creating better access to opportunities, and making our cities and towns more livable for all."}</w:t>
      </w:r>
    </w:p>
    <w:p>
      <w:r>
        <w:t>{"question": "Outline the advantages and disadvantages of using cryptocurrencies.", "answer": "Cryptocurrencies are digital or virtual currencies that use cryptography to secure their transactions and to control the creation of new units. They have become a popular medium of exchange in recent years, and while they bring numerous benefits to the table, they also have their drawbacks. Below are some of the advantages and disadvantages of using cryptocurrencies:\n\nAdvantages:\n- Decentralization: One of the main advantages of cryptocurrencies is that they are typically decentralized, meaning that they are not subject to government or financial institution control. This provides users with greater autonomy and freedom in managing their funds.\n- Anonymity: Cryptocurrencies typically allow users to complete transactions anonymously, providing a degree of privacy and security that may not be possible with traditional financial institutions.\n- Lower fees: Cryptocurrency transactions often have lower fees compared to traditional banking and financial institution transactions, making them an attractive option for many users.\n- Global accessibility: Cryptocurrencies can be easily transferred and used across international borders, providing users with greater flexibility in conducting transactions worldwide.\n\nDisadvantages:\n- Volatility: The value of cryptocurrencies can fluctuate wildly, making them a high-risk investment. This volatility can lead to significant losses for investors and can also make it difficult for businesses to accept cryptocurrencies as a form of payment.\n- Lack of security: Despite the use of cryptography to secure transactions, cryptocurrencies are still vulnerable to hacking and fraud. If a user's digital wallet is hacked, they may lose their entire cryptocurrency holdings with no recourse.\n- Lack of widespread acceptance: Although cryptocurrencies are becoming more popular, they are still not accepted by most businesses as a form of payment. This limits their usefulness as a currency.\n- Lack of regulation: The lack of government oversight and regulation of cryptocurrencies can make them vulnerable to illegal activities, such as money laundering and tax evasion."}</w:t>
      </w:r>
    </w:p>
    <w:p>
      <w:r>
        <w:t>{"question": "Create a complaint letter regarding a faulty product. - Product: A gaming keyboard\nPurchase Date: July 2020", "answer": "Dear Customer Support,\n\nI am writing to you today to express my dissatisfaction with a gaming keyboard that I purchased from your company in July 2020.\n\nWhen I first received the keyboard, everything appeared to be in working order. However, after a few weeks of use, I began to notice that some of the keys were sticking and not responding as they should. I have tried cleaning the keyboard and troubleshooting the issue myself, but have had no success.\n\nAt this point, it appears that the product is defective, and I am quite disappointed. I purchased this particular keyboard because of its excellent reputation and its advertised functionality, and I had high hopes for its performance. Unfortunately, it has not lived up to my expectations.\n\nAs a loyal customer, I would like to request that the faulty keyboard be replaced or repaired, or that I be issued a refund. Please let me know what can be done to address this issue.\n\nThank you for your assistance in this matter.\n\nSincerely,\n[Your Name]"}</w:t>
      </w:r>
    </w:p>
    <w:p>
      <w:r>
        <w:t>{"question": "Insert appropriate punctuation for this sentence. - I love programming and music", "answer": "I love programming and music."}</w:t>
      </w:r>
    </w:p>
    <w:p>
      <w:r>
        <w:t>{"question": "Provide antonyms for the word 'evil'.", "answer": "Some antonyms for the word \"evil\" include: good, virtuous, moral, righteous, benevolent, kind, and ethical."}</w:t>
      </w:r>
    </w:p>
    <w:p>
      <w:r>
        <w:t>{"question": "Arrange the words or phrases in the input into meaningful sentences.\nOutput the sentences one by one, seperated by period. - well times techniques difficult", "answer": "Difficult times require well techniques."}</w:t>
      </w:r>
    </w:p>
    <w:p>
      <w:r>
        <w:t>{"question": "Rewrite the input so that it follows correct grammar. - I had wrote down my thoughts", "answer": "I had written down my thoughts."}</w:t>
      </w:r>
    </w:p>
    <w:p>
      <w:r>
        <w:t>{"question": "Identify if the sentence contains a simile. - It was like a maze of winding streets.", "answer": "Yes, the sentence contains a simile. The simile compares the situation to a maze of winding streets using the word \"like.\""}</w:t>
      </w:r>
    </w:p>
    <w:p>
      <w:r>
        <w:t>{"question": "Rewrite the input without using any contractions. - Jennifer can't finish the report on time.", "answer": "Jennifer cannot finish the report on time."}</w:t>
      </w:r>
    </w:p>
    <w:p>
      <w:r>
        <w:t>{"question": "Insert spaces between the words in the input. - serenebeauty", "answer": "serene beauty"}</w:t>
      </w:r>
    </w:p>
    <w:p>
      <w:r>
        <w:t>{"question": "Decide if the sentence contains an oxymoron. - They were making an honest living.", "answer": "No, the sentence does not contain an oxymoron. An oxymoron is a figure of speech that combines contradictory terms, such as \"deafening silence\" or \"bittersweet.\" The sentence \"They were making an honest living\" does not contain any contradictory terms."}</w:t>
      </w:r>
    </w:p>
    <w:p>
      <w:r>
        <w:t>{"question": "Rearrange the words of the input so that it forms a complete sentence. - this a strange place", "answer": "This is a strange place."}</w:t>
      </w:r>
    </w:p>
    <w:p>
      <w:r>
        <w:t>{"question": "Design a chatbot conversational flow to make a restaurant reservation.", "answer": "Here is a sample conversational flow for making a restaurant reservation using a chatbot:\n\n**User**: Hi, I'd like to make a restaurant reservation.\n\n**Chatbot**: Sure, I'll be glad to help! Which restaurant would you like to make a reservation at?\n\n**User**: Italiano's\n\n**Chatbot**: Great choice! For what date and time would you like to make the reservation?\n\n**User**: On the 16th at 7 PM\n\n**Chatbot**: Understood. How many people will be in your party?\n\n**User**: Four.\n\n**Chatbot**: Alright, a table for four at Italiano's on the 16th at 7 PM. May I have your name and phone number to confirm the reservation?\n\n**User**: Sure, my name is John and my phone number is 555-1234.\n\n**Chatbot**: Thank you, John. I have successfully made a reservation for you at Italiano's on the 16th at 7 PM for a party of four. Is there anything else I can assist you with?\n\n**User**: No, that's all. Thank you.\n\n**Chatbot**: You're welcome! Enjoy your meal at Italiano's."}</w:t>
      </w:r>
    </w:p>
    <w:p>
      <w:r>
        <w:t>{"question": "Generate 3 potential titles for an article about French food.", "answer": "1. \"Savoring the Riches: A Culinary Journey Through French Cuisine\"\n2. \"French Fare: An Exploration of France's Legendary Food Culture\"\n3. \"The Flavors of France: A Gastronomic Guide to French Cuisine\""}</w:t>
      </w:r>
    </w:p>
    <w:p>
      <w:r>
        <w:t>{"question": "Describe what a blockchain is in less than 20 words.", "answer": "A blockchain is a decentralized, digital ledger of transactions recorded on multiple computers and secured through cryptography."}</w:t>
      </w:r>
    </w:p>
    <w:p>
      <w:r>
        <w:t>{"question": "Generate at least 3 synonyms for the word \"humorous\".", "answer": "1. Funny\n2. Comical\n3. Witty"}</w:t>
      </w:r>
    </w:p>
    <w:p>
      <w:r>
        <w:t>{"question": "Name two disadvantages of using a cloud-based data system.", "answer": "1. Security Risks: Storing sensitive data on a cloud-based system can come with security risks, as the data is accessible through the internet, and therefore may be more susceptible to cyber threats, including data breaches and hacking. While cloud providers implement stringent security measures, there is always a chance that unauthorized access and data theft or loss can occur.\n\n2. Dependency on Internet Connection: Cloud-based systems are dependent on an internet connection, and any disruptions or slow-downs in connectivity can hinder access to the data stored in the cloud, leading to decreased productivity and potential downtime in business operations. Additionally, if a cloud provider experiences technical issues or outages, it could lead to temporary loss of access to the data stored on their servers."}</w:t>
      </w:r>
    </w:p>
    <w:p>
      <w:r>
        <w:t>{"question": "Describe a situation where body language can help facilitate understanding.", "answer": "Body language plays a crucial role in facilitating understanding, particularly in face-to-face interactions where verbal communication is complemented by non-verbal cues. For instance, consider a situation where a teacher is explaining a complex concept to her students. Apart from using words to express her ideas, she may also use hand gestures, facial expressions, and body posture to convey meaning. She may use her hands to show the relationship between different elements or components, while her facial expressions may indicate the importance or the difficulty of the concept. Similarly, she may lean forward to show interest or concern or stand upright to convey confidence in what she is teaching. These non-verbal cues help students to better understand the concept, particularly if they are visual or kinesthetic learners. The students themselves may also convey their understanding or lack thereof through their body language. For instance, a student may nod to indicate they understand the concept or frown to show they are confused. In this way, body language helps to facilitate understanding by providing an additional layer of communication that extends beyond words."}</w:t>
      </w:r>
    </w:p>
    <w:p>
      <w:r>
        <w:t>{"question": "Name two techniques to improve your memory.", "answer": "1. **Mnemonic devices:** Mnemonic devices are memory aids that help us associate the information we want to remember with an image, sentence, or word. There are many types of mnemonic devices, like acronyms, rhymes, chunking, and the method of loci. These tools make it easier to retrieve information from our long-term memory because they help create links between the new information and what we already know.\n\n2. **Repetition and practice:** Repetition and practice are crucial when it comes to consolidating information into our long-term memory. This technique is known as spaced repetition, and it involves repeating information at increasing intervals. By regularly revisiting information, we strengthen the memory connections in our brain; this makes it easier to recall information over time. One way to practice repetition is using flashcards or a spaced repetition software like Anki or Quizlet."}</w:t>
      </w:r>
    </w:p>
    <w:p>
      <w:r>
        <w:t>{"question": "Identify the main theme of the provided passage. - The Internet has forever changed the way we do business. Instead of relying on physical connections, we now operate in an interconnected virtual world.", "answer": "The main theme of the provided passage is the transformation and impact of the Internet on business."}</w:t>
      </w:r>
    </w:p>
    <w:p>
      <w:r>
        <w:t>{"question": "Explain why it is important to use critical thinking skills.", "answer": "Critical thinking skills are important because they enable individuals to solve problems, make decisions, and analyze information in a rational and structured manner. Rather than simply accepting information at face value, critical thinking involves questioning and evaluating information to determine its validity and relevance. This allows for more informed decisions and actions, as well as the ability to recognize and avoid misinformation or false premises.\n\nIn addition, critical thinking helps individuals to analyze complex situations, identify potential biases or conflicts of interest, and make sound judgments based on available evidence. This is essential in both personal and professional settings, as it helps individuals to consider multiple perspectives and make reasoned and well-informed decisions.\n\nOverall, the use of critical thinking skills promotes independent thinking, intellectual curiosity, and self-directed learning, which are all vital for personal growth and development. Additionally, it fosters creativity and innovation, as it encourages individuals to think outside the box and approach problems and challenges in new and unconventional ways."}</w:t>
      </w:r>
    </w:p>
    <w:p>
      <w:r>
        <w:t>{"question": "Name a few graphic design software products.", "answer": "There are many popular graphic design software products available in the market, some of which include:\n\n1. Adobe Illustrator\n2. Adobe Photoshop\n3. CorelDRAW\n4. Sketch\n5. Inkscape\n6. Adobe InDesign\n7. Affinity Designer\n8. Gravit Designer\n9. Canva\n10. Xara Designer Pro X."}</w:t>
      </w:r>
    </w:p>
    <w:p>
      <w:r>
        <w:t>{"question": "What are the criteria for evaluating a machine learning model?", "answer": "Evaluating a machine learning model involves assessing how well it performs in terms of accuracy, precision, recall, and other relevant metrics. The specific criteria used can vary depending on the type of problem being addressed and the type of model being used. Here are some common criteria for evaluating a machine learning model:\n\n1. Accuracy: This measures the percentage of correct predictions made by the model.\n\n2. Precision: This measures the proportion of positive predictions that are actually true positive.\n\n3. Recall: This measures the proportion of actual positive instances that are correctly identified by the model.\n\n4. F1 Score: This is the harmonic mean of precision and recall, providing a single score that balances both metrics.\n\n5. Area under the Receiver Operating Characteristic (ROC) Curve: This summarizes the trade-off between the true positive rate and false positive rate for a classifier as the threshold is varied. \n\n6. Mean Absolute Error (MAE): This measures the average magnitude of the errors in a set of predictions, without considering their direction.\n\n7. Mean Squared Error (MSE): This measures the average squared difference between the predicted and actual values, placing more weight on larger errors.\n\n8. Confusion Matrix: This is a table that shows the number of correct and incorrect predictions for each class, allowing for a more detailed analysis of the model's performance.\n\nThese are just some of the criteria that you can use to evaluate a machine learning model. It's important to choose the appropriate metrics for your specific problem and to use several different evaluation techniques to get a complete picture of the model's performance."}</w:t>
      </w:r>
    </w:p>
    <w:p>
      <w:r>
        <w:t>{"question": "List five benefits of using a dog for assistance.", "answer": "1. Increased independence: A well-trained assistance dog can support individuals with disabilities or health conditions in performing tasks that would otherwise be difficult or impossible.\n\n2. Social interaction: Assistance dogs provide companionship and opportunities for social interactions. They can help overcome feelings of isolation and loneliness.\n\n3. Safety: Assistance dogs are trained to recognize and respond to emergency situations. For example, a medical alert dog can alert their handler to dangerous change in their blood sugar level or seizure warning signs.\n\n4. Reduced anxiety: The calming presence of an assistance dog can help reduce anxiety, depression, and other mental-health related conditions.\n\n5. Improved physical health: Assistance dogs can improve the physical health of their handlers by encouraging exercise and outdoor activities, as well as helping with tasks that involve physical activity like retrieving objects or pulling wheelchairs."}</w:t>
      </w:r>
    </w:p>
    <w:p>
      <w:r>
        <w:t>{"question": "Explain why the Internet is an important tool for learning.", "answer": "The Internet is an incredibly powerful tool when it comes to learning because it provides a wide variety of information on almost any topic imaginable. This means that anyone with an internet connection can have access to an enormous amount of information, and can increase their knowledge and understanding of the world around them.\n\nOne of the reasons that the Internet is so important for learning is that it provides instant access to up-to-date information. Traditional learning materials such as textbooks can become outdated rather quickly, but the Internet is constantly being updated with the latest information and research. This allows students to stay current with the latest trends and discoveries in their field of study.\n\nAnother reason the Internet is vital in learning is that it provides opportunities for collaboration and interactive learning. Online forums, discussion boards, and social media platforms allow students from all over the world to connect, share their ideas, and work together on projects. This can create a dynamic and engaging learning environment that helps students to develop their critical thinking and communication skills.\n\nIn addition, the Internet provides a wealth of multimedia resources that can enhance the learning experience. From videos to interactive simulations, there are countless resources available online that can help to explain complex concepts in a way that is easy for learners to understand. This can be particularly helpful for visual or kinesthetic learners who benefit from more interactive and engaging forms of instruction.\n\nIn conclusion, the Internet is an important tool for learning because it provides students with instant access to up-to-date information, opportunities for collaboration and interactive learning, and a wealth of multimedia resources. These benefits make the Internet an indispensable tool for anyone looking to expand their knowledge and improve their understanding of the world around them."}</w:t>
      </w:r>
    </w:p>
    <w:p>
      <w:r>
        <w:t>{"question": "Summarize the current state of renewable energy in the US.", "answer": "As of 2021, the renewable energy industry in the US is growing rapidly, and renewable sources of energy like wind and solar have become increasingly cost-competitive with traditional fossil fuel sources. In 2020, renewable energy accounted for about 12% of total energy consumption and about 20% of electricity generation. The growth in renewable energy has been driven by a combination of policy and market factors, including federal tax incentives, state renewable portfolio standards, and the declining cost of renewable technologies. The most dominant sources of renewable energy in the US are wind, solar, and hydropower, while bioenergy and geothermal energy have a smaller and more localized presence. The Biden administration has also set ambitious goals to transition the US to 100% clean energy by 2035, and has proposed significant investments in renewable energy infrastructure and research. Overall, the future of renewable energy in the US looks promising, with continued growth expected in the coming years."}</w:t>
      </w:r>
    </w:p>
    <w:p>
      <w:r>
        <w:t>{"question": "List differences between American and British English.", "answer": "American English and British English are two variations of the English language that differ in several aspects, including:\n\n1. Spelling: There are several spelling differences between American and British English. For example, American English uses \"color\" while British English uses \"colour\". Other common differences include \"center/centre\", \"flavor/flavour\", \"defense/defence\", \"labor/labour\", \"theater/theatre\", among others.\n\n2. Vocabulary: While the vast majority of words are the same in both American and British English, there are some words that are unique to each variation. For example, \"candy\" in American English is \"sweets\" in British English, \"truck\" is \"lorry\", \"elevator\" is \"lift\", \"vacation\" is \"holiday\", and \"apartment\" is \"flat\".\n\n3. Pronunciation: There are also some differences in pronunciation between the two, including the way certain vowels and consonants are pronounced, as well as the emphasis on different syllables.\n\n4. Grammar: American and British English also differ slightly in grammar. For example, American English tends to use the past tense verbs \"gotten\" and \"gotten\" while British English uses \"got\" and \"got\". Additionally, American English uses the subjunctive mood less often and differently than British English.\n\n5. Date format: The way dates are written also differs between the two. In American English, the format is usually \"month-day-year\", while in British English it is usually \"day-month-year\".\n\n6. Punctuation: There are also some minor differences in punctuation, such as the use of quotation marks and placement of periods in titles.\n\nOverall, while there are differences between American and British English, speakers of both variations can easily communicate and understand each other. These differences mainly arise in written form and in more formal settings."}</w:t>
      </w:r>
    </w:p>
    <w:p>
      <w:r>
        <w:t>{"question": "Edit this sentence so that it uses singular possessive nouns: \u201cEach employee's accomplishments are uplifting to their coworkers.\u201d", "answer": "\"Each employee's accomplishments are uplifting to their coworker.\""}</w:t>
      </w:r>
    </w:p>
    <w:p>
      <w:r>
        <w:t>{"question": "Describe how a specific character participates in the climax of a novel. - Harry Potter in \"Harry Potter and the Deathly Hallows\"", "answer": "In \"Harry Potter and the Deathly Hallows\" Harry Potter plays a critical role in the climax of the novel. The climax occurs during the Battle of Hogwarts, where Harry, his friends, and the Hogwarts community fight against Voldemort and his Death Eaters. During the battle, Harry is focused on destroying the remaining Horcruxes, which are objects containing fragments of Voldemort's soul that need to be destroyed to defeat him. \n\nOnce all the Horcruxes are destroyed, Harry realizes that he himself is a Horcrux, and must die in order for Voldemort to be defeated. He willingly goes to Voldemort and allows himself to be struck with the Killing Curse. However, the curse only destroys the part of Voldemort's soul within Harry, leaving Harry himself unscathed. \n\nIn a final showdown between Harry and Voldemort, Harry reveals that the Elder Wand, which Voldemort is using, actually belongs to him because he had disarmed its previous owner, Draco Malfoy. When Voldemort casts the killing curse at Harry, the spell rebounds and destroys him. With the destruction of Voldemort, the wizarding world is finally freed from his tyranny, and Harry is hailed as a hero.\n\nThroughout the climax of the novel, Harry displays courage and selflessness, willing to sacrifice himself to defeat Voldemort and restore peace to the wizarding world."}</w:t>
      </w:r>
    </w:p>
    <w:p>
      <w:r>
        <w:t>{"question": "Generate an algorithm to check if a given string is a palindrome.", "answer": "A palindrome is a word, phrase, or sequence of characters that reads the same backward as forward. For example, \"racecar\" is a palindrome because it reads the same backward and forward. \n\nHere is an algorithm to check if a given string is a palindrome or not:\n\n```\nfunction is_palindrome(string) \n  start_index = 0\n  end_index = length of string - 1\n  \n  while start_index &lt; end_index:\n      if string[start_index] is not equal to string[end_index]:\n          #Characters are not matching, so it is not a palindrome\n          return False\n      end\n\n      # Move start_index towards right and end_index towards left\n      start_index = start_index + 1\n      end_index = end_index - 1\n  end\n  \n  # If we reach here, means all characters were matching\n  return True\nend\n```\n\nThis algorithm works by comparing the first and last characters, then the second and second last characters, and so on. If all the comparisons return true, then the string is a palindrome. If any of the comparison returns false, then the string is not a palindrome."}</w:t>
      </w:r>
    </w:p>
    <w:p>
      <w:r>
        <w:t>{"question": "Explain how wireless technology has impacted human life.", "answer": "Wireless technology has had a tremendous impact on human life since its introduction. With the ability to communicate and transfer data wirelessly, it has revolutionized the way we live, work, and connect with one another. Here are several ways that wireless technology has made our lives better:\n\n1. Improved Communication: Wireless technology has enabled us to communicate with one another from anywhere in the world at any time. Smartphones, laptops, and other wireless devices have made it easier to stay in touch with family, friends, and colleagues.\n\n2. Increased Mobility: With the ability to access the internet and communicate wirelessly, we are no longer tethered to our desks or offices. We can work from anywhere, at any time, making our professional lives more efficient and productive.\n\n3. Remote Work: Wireless technology has opened up opportunities for remote work, enabling companies to hire employees from around the world. This has allowed organisations to tap into a global talent pool and given workers greater flexibility and freedom in their work arrangements.\n\n4. Online Services: The proliferation of wireless technology has led to an explosion of online services, including shopping, banking, entertainment, and education. We can now do most of our daily tasks from the comfort of our homes, without ever having to leave.\n\n5. Health and Medical Care: Wireless technology has also made a huge impact on healthcare. It allows for remote monitoring of patients, easier access to medical records, and improved communication between doctors and patients.\n\nIn conclusion, wireless technology has transformed nearly every aspect of our lives, from the way we work and communicate to the way we access information and services. It has made our world more interconnected than ever before and opened up new opportunities for growth and development."}</w:t>
      </w:r>
    </w:p>
    <w:p>
      <w:r>
        <w:t>{"question": "Design a program for recognizing facial expressions.", "answer": "Here is a general overview of how a program for recognizing facial expressions could be designed:\n\n1. Collect facial image data: One of the first steps in designing this program is to collect a large dataset of facial images. These images should feature subjects from different ages, genders, ethnicities, and representing different facial expressions. The dataset should be labeled with the expression each image represents, such as happy, sad, angry, and so on.\n\n2. Preprocess the data: Once the data is collected, it will need to be preprocessed. This includes resizing images to a uniform size, converting them to grayscale, and normalizing the pixel values.\n\n3. Choose the appropriate algorithms: One effective way to recognize facial expressions is through deep learning algorithms like convolutional neural networks (CNNs). These algorithms can take as input the preprocessed facial images and learn to associate specific patterns or features of each image with a particular expression.\n\n4. Train the model: In this step, the preprocessed facial image data will be used to train the model, which means that the model will learn to recognize different facial expressions. Through iterations of training, the model\u2019s accuracy should improve.\n\n5. Evaluate the model: It is essential to evaluate the model to see how well it has learned to recognize facial expressions. This can be done by testing the model on a previously unseen set of facial images and by calculating the accuracy of the model in predicting the correct expression.\n\n6. Optimize the model: If the model is not achieving the desired accuracy, it may need to be further optimized. This can be done by tweaking the training process, such as changing the number of iterations or adjusting the learning rate.\n\n7. Deploy the model: Once the model has been trained and optimized, it can be deployed. The program will then be capable of analyzing a facial image in real-time and predicting the expression that it is most likely representing."}</w:t>
      </w:r>
    </w:p>
    <w:p>
      <w:r>
        <w:t>{"question": "Create a story based around this opening line: \u201cIt was a dark and stormy night.\u201d", "answer": "It was a dark and stormy night, and the rain beat down upon the roof of the old abandoned house. The howl of the wind filled the empty halls and the eerie silence that followed was enough to send chills down anyone's spine. In the midst of this chaos, a faint light flickered through the broken window on the second floor, and if one looked closely, they might have seen the silhouette of a young woman. \n\nShe was huddled in the corner of what used to be a grand ballroom, with her head buried in her knees and her arms wrapped tightly around her. She had stumbled upon this place while seeking shelter from the storm, but her heart was racing with fear as she realized that she was not alone. \n\nSuddenly, there was a loud creak from the other end of the room, and she jolted up in alarm. As she stood there, frozen in fear, a figure emerged from the shadows. It was an old man, dressed in tattered clothes, with a gentle smile on his face. \n\nThe young woman was hesitant at first, but as the old man approached her, she sensed kindness in his eyes. He offered her his hand, and she took it. Together, they sat down in the middle of the room and the old man began to tell her stories. He spoke of the magnificent balls that used to be held in this very room, of the laughter and the music, and of the people who had once called this place home. \n\nAs the hours passed by, the storm outside began to subside, and the young woman listened to the old man's tales with rapt attention. She realized that sometimes the most unexpected places can offer warmth and shelter, and sometimes the most unlikely people can become friends. And so, it was in that dark and stormy night that she discovered the true meaning of companionship and the value of a listening ear."}</w:t>
      </w:r>
    </w:p>
    <w:p>
      <w:r>
        <w:t>{"question": "Suggest a few ways to increase productivity.", "answer": "Here are a few ways to increase productivity:\n\n1. Set clear goals and priorities: Identify exactly what you need to do and when you need to do it. Prioritize your tasks and focus on the most important ones first.\n\n2. Minimize distractions: Find a quiet place to work where you won't be interrupted. Turn off your phone or put it on silent mode. Close all unnecessary tabs on your computer.\n\n3. Take regular breaks: Working non-stop can lead to burnout and decreased productivity. Take short breaks every hour or two to rest and recharge.\n\n4. Use time management techniques: There are many time management techniques that can help you make the most of your time. For example, the Pomodoro Technique involves working for 25 minutes, taking a short break, and then repeating the cycle.\n\n5. Stay organized: Keep your workspace and your schedule organized. This will help you find what you need quickly and easily, and it will also help you stay on top of your tasks.\n\n6. Delegate tasks: Don't try to do everything yourself. If there are tasks that can be delegated to others, do so. This will free up your time to focus on more important tasks.\n\n7. Use technology: There are many apps and tools available that can help you stay productive. For example, you can use a task manager to keep track of your tasks and due dates, or a time tracking app to see how you're spending your time."}</w:t>
      </w:r>
    </w:p>
    <w:p>
      <w:r>
        <w:t>{"question": "Explain why it is important to have an emergency plan.", "answer": "Having an emergency plan is important as it provides a clear and well-structured guideline for individuals, families, or organizations to follow in the event of crisis, such as natural disasters, fires, terrorist attacks or any other emergency situations. \n\nBy having a plan in place, individuals know their roles, responsibilities, and can act quickly to minimize damages, protect resources, and ensure the quickest and most effective response. This can help to prevent confusion, save time in making decisions, and ultimately save lives.\n\nEmergency plans generally include measures related to communication, evacuation, shelter, and medical assistance. They highlight emergency contact numbers, meeting points, and supplies kits. These provisions can help to ensure that people are able to stay informed, stay safe and get help in a timely manner.\n\nNot having an emergency plan can result in poor decision making during critical moments, lack of coordination, increased risks, and potential loss of life. Therefore, it is crucial to prepare beforehand, review the plan regularly, and conduct emergency drills so that everyone knows what to do in case of emergency."}</w:t>
      </w:r>
    </w:p>
    <w:p>
      <w:r>
        <w:t>{"question": "Provide a 3-5 sentence summary of the following article: - A new study has found that sea levels are rising faster than previously estimated, due to melting ice sheets in Greenland and Antarctica calling into question how much time we have to respond to climate change. The results, published in Nature, show that since 1992, sea levels have risen an average of 3.2 millimeters per year, significantly higher than the previous estimates of 2.8 millimeters. To calculate this number, the researchers used satellite data that more accurately measures the rising levels than ever before. The melting ice sheets, which together account for 75 percent of all the ice loss, have caused the situation to be worse than previously estimated.", "answer": "A recent study published in Nature has revealed that sea levels are rising at a faster rate than previously estimated due to the melting of Greenland and Antarctica ice sheets. Since 1992, sea levels have risen an average of 3.2 millimeters per year, higher than the previously estimated 2.8 millimeters. Satellite data was used by researchers to accurately measure the rising levels and showed that melting ice sheets, accounting for 75 percent of ice loss, have worsened the situation."}</w:t>
      </w:r>
    </w:p>
    <w:p>
      <w:r>
        <w:t>{"question": "Generate a title for a research paper about animal rights.", "answer": "\"Exploring the Ethical Dimensions of Animal Rights: Towards A Comprehensive Framework for Animal Welfare\""}</w:t>
      </w:r>
    </w:p>
    <w:p>
      <w:r>
        <w:t>{"question": "Determine whether the following statement is true or false: \"Light travels faster than sound.\"", "answer": "The statement is true. Light travels at a speed of approximately 299,792,458 meters per second (m/s) in a vacuum, while sound travels at a speed of approximately 343 m/s in air at standard temperature and pressure. Therefore, light travels much faster than sound."}</w:t>
      </w:r>
    </w:p>
    <w:p>
      <w:r>
        <w:t>{"question": "Identify 5 common symptoms of the flu.", "answer": "Five common symptoms of the flu include:\n\n1. Fever: A high temperature is one of the most common symptoms of the flu. Individuals with flu may experience a fever of 100 F (37.8 C) or higher.\n2. Body aches: Flu often causes achy muscles and joints throughout the body, especially in the back, arms, and legs.\n3. Headaches: Many people with the flu experience headaches, which may also be accompanied by light sensitivity, and congestion.\n4. Cough and sore throat: A persistent cough and sore throat are also common symptoms of the flu. Chest discomfort and pain may also accompany the cough.\n5. Fatigue and weakness: Individuals with the flu often experience extreme fatigue and weakness, making it difficult to perform regular activities. This feeling of tiredness and exhaustion can last for a few weeks even after other symptoms subside."}</w:t>
      </w:r>
    </w:p>
    <w:p>
      <w:r>
        <w:t>{"question": "Reverse engineer the following recipe ingredients to identify what dish it is for: - -1/2 cup butter\n-2 tablespoons minced garlic\n-2 tablespoons all-purpose flour\n-1/2 teaspoon dried thyme\n-1/4 teaspoon pepper\n-2 cups chicken broth\n-1/4 cup dry white wine\n-1 pound boneless, skinless chicken breasts\n-2 tablespoons chopped fresh parsley", "answer": "Based on the ingredients provided, the dish could be Chicken in Garlic and White Wine Sauce. The ingredients include common components used in making the sauce, such as butter, minced garlic, all-purpose flour, pepper, chicken broth and dry white wine. The dried thyme and chopped fresh parsley are also herbs often used in this dish to add flavor. Additionally, the recipe calls for boneless chicken breasts, which is the protein typically used in this dish."}</w:t>
      </w:r>
    </w:p>
    <w:p>
      <w:r>
        <w:t>{"question": "Calculate the sum of 40 + 12.", "answer": "The sum of 40 + 12 is 52."}</w:t>
      </w:r>
    </w:p>
    <w:p>
      <w:r>
        <w:t>{"question": "Generate a list of five creative ideas for a virtual party.", "answer": "1. **Virtual Escape Room**: Set up a virtual escape room where guests work together to solve puzzles and escape before the time runs out. There are many online platforms available that provide this activity or you can create your own.\n\n2. **Online Karaoke Party**: Encourage guests to unleash their inner pop stars by hosting a virtual karaoke party. You can use apps like Smule, YouTube or Twitch sings to host the event and have everyone join in the singing fun.\n\n3. **Virtual Costume Party**: Pick a theme and have everyone dress up in costumes to match, then get together on a video call to show off the creative outfits. You could even incorporate a contest where guests vote for their favorite costume.\n\n4. **Virtual Game Night**: Host a virtual game night where guests join in a video call and play games together. There are endless online games to choose from such as trivia, charades, Pictionary, and many more. You can also use sites like Jackbox Games or Kahoot for group games.\n\n5. **Virtual Movie Night**: Choose a movie or a TV show and set up a virtual watch party where everyone can watch it together. Platforms like Netflix Party or Watch2Gether allow the host to sync up the video and guests can chat and react real-time while watching the show."}</w:t>
      </w:r>
    </w:p>
    <w:p>
      <w:r>
        <w:t>{"question": "Write an article summarizing the history of fashion in the 1980s.", "answer": "The 1980s was a decade known for its wild and bold fashion trends, influenced by pop culture, music, and television. It was an era of self-expression, where people were not afraid to experiment with different styles and colors. From shoulder pads to neon leotards and acid-washed jeans, 80s fashion was truly a spectacle to behold.\n\nThe fashion of the 1980s can be characterized by its emphasis on power dressing. The business environment saw a rise in women\u2019s participation, and their fashion often reflected their ambition and desire to succeed. This was embodied by the infamous shoulder-pad, a wardrobe staple for women in the 80s. These shoulder-pads were commonly found in blazers, coats, and dresses, and their purpose was to create a broader, more imposing silhouette.\n\nNeon colors were also a staple of the 80s fashion scene, especially in workout and dance clothes. Leotards, leg warmers, and headbands were popular among women, as workout videos and aerobics classes became all the rage. These bright clothes made people stand out and express their personality.\n\nDenim was another popular fabric in the 1980s, and acid-washed jeans were a must-have for both men and women. Ripped, distressed, and bleached denim were all fashion statements that were trendy during this period. Denim jackets, skirts, and even dresses were also sought-after items.\n\nIn the latter half of the decade, punk and grunge became fashionable, with plaid, leather, and black clothes dominating the scene. Piercings, tattoos, and wild hairstyles were also common among young people.\n\nOne cannot talk about 80s fashion without mentioning the influence of music, particularly the emergence of MTV. Music videos became a platform for artists to showcase their unique style, and pop icons like Michael Jackson, Madonna, and Prince became fashion icons in their own right. Following their lead, fingerless gloves, lace, and big hair became popular among young people.\n\nIn conclusion, the 1980s was a decade of bold and daring fashion trends. It was a time when people were unafraid to express themselves, to be unique and stand out. The influence of pop culture, music, and television were significant in shaping the fashion of the time, and many of those trends still remain popular today."}</w:t>
      </w:r>
    </w:p>
    <w:p>
      <w:r>
        <w:t>{"question": "Categorize the following fruits based on their color. - Apple, Grape, Watermelon", "answer": "Red: Apple\nGreen: Grape, Watermelon (the outside rind)\nPink/Red: Watermelon (the inside flesh)"}</w:t>
      </w:r>
    </w:p>
    <w:p>
      <w:r>
        <w:t>{"question": "Explain the main differences between abstract and concrete nouns.", "answer": "Abstract nouns refer to intangible things, like feelings, ideas, concepts, and qualities. These are things that you cannot see, touch, taste, smell, or hear. Examples of abstract nouns include love, freedom, courage, and intelligence.\n\nOn the other hand, concrete nouns refer to tangible things that you can perceive through your senses. They are physical objects that you can see, touch, taste, smell, or hear. Examples of concrete nouns include table, dog, apple, and ocean.\n\nThe main difference between abstract and concrete nouns is that abstract nouns refer to things that are not physical, while concrete nouns refer to things that are physical and can be experienced through the senses. Abstract nouns are often more difficult to define because they are more subjective, while concrete nouns are more concrete and have a clear definition."}</w:t>
      </w:r>
    </w:p>
    <w:p>
      <w:r>
        <w:t>{"question": "Identify the country that is associated with the following flag. - (Flag image)", "answer": "Sorry, I am an AI language model and I cannot see or interpret an image. Could you describe the flag or provide its colors and features so that I may attempt to identify the country associated with the flag?"}</w:t>
      </w:r>
    </w:p>
    <w:p>
      <w:r>
        <w:t>{"question": "Design a logo for a fictional theme park.", "answer": "As an AI, I am not capable of designing images or logos, but I can provide you with some ideas and recommendations. Here is a process you may follow to design a logo for a fictional theme park:\n\n1. Choose the name of the theme park: A name is essential for creating a logo because it would add character to the design. For example, for a theme park targeting children or adolescents, you may choose an exciting, adventurous name that uses alliteration, such as \u201cThrilltopia\u201d or \u201cFunlandia.\u201d Knowing the target audience will give you a better understanding of the most suitable name for the theme park.\n\n2. Select the theme: Every theme park has a theme or general vibe. For example, Disneyland\u2019s theme is \u201cThe Happiest Place on Earth.\u201d Choose your park\u2019s theme, whether it be adventure or fantasy or excitement.\n\n3. Choose the colors: Colors are an essential aspect of logos. They must signify the theme, ignite emotions, and reflect joy and excitement. Bright, bold, contrasting colors might be best for a theme park logo, such as red, yellow, green, or blue.\n\n4. Create a mascot: Many theme parks have iconic mascots that are easily recognizable. You may choose to create a character or mascot for the theme park, such as a fairy, superhero, or animal, to feature on the logo. Ensure that the mascot is suitable for the target audience of the park.\n\n5. Choose typography: Typography is also important for a logo. Choose a font style that is legible and conveys the general vibe of the park. Avoid using more than two different font styles to prevent the logo from looking cluttered.\n\n6. Put it together: When all the individual components have been chosen, combine them to create the logo. Center the mascot with the park name written underneath in a bold font. You may also choose to add other design elements, such as fireworks, stars, or swirls, to add some flair to the logo.\n\nOverall, designing a logo for a fictional theme park requires creativity and an understanding of design principles. The logo should reflect the theme and target audience and represent the exciting and joyful atmosphere of the park."}</w:t>
      </w:r>
    </w:p>
    <w:p>
      <w:r>
        <w:t>{"question": "Answer this true or false question: The capital of France is London.", "answer": "False. The capital of France is not London, it is Paris."}</w:t>
      </w:r>
    </w:p>
    <w:p>
      <w:r>
        <w:t>{"question": "Create a sales pitch for an online business that sells computer game accessories.", "answer": "Are you a passionate gamer looking to upgrade your gaming experience? At our online store, we offer the latest high-quality computer game accessories that will level up your gameplay in ways you never thought possible.\n\nFrom ergonomic mice and keyboards, to high-resolution headsets and virtual reality systems, we've got everything you need to fully immerse yourself into your computer games. Say goodbye to low quality sound, uncomfortable hand cramps and blurry graphics, and say hello to top of the line gaming gear that will transform the way you play.\n\nOur user-friendly store offers easy navigation and secure payment options, making it quick and easy to browse and purchase the latest in computer game accessories. With fast and efficient shipping, you'll be equipped with your new gear in no time.\n\nOur customer service is top-notch, with friendly representatives available to answer any questions and address any concerns. We pride ourselves in providing the best products and services to our clients, ensuring that you are completely satisfied with your purchases.\n\nDon't settle for mediocre gaming gear. Upgrade your gameplay and join the ranks of professional gamers by shopping at our online store for your computer game accessories. Game on!"}</w:t>
      </w:r>
    </w:p>
    <w:p>
      <w:r>
        <w:t>{"question": "Find a 3 star restaurant in Madrid recommended by Michelin guide.", "answer": "After conducting a search, I found that Michelin Guide recommends a few different 3-star restaurants in Madrid, including:\n\n1. DiverXO: This restaurant, headed by Chef David Mu\u00f1oz, is known for its innovative fusion cuisine that combines Spanish, Asian, and South American flavors, with whimsical creativity.\n \n2. Clos Madrid: Chef Marcos Granda leads the kitchen in this intimate restaurant where classic ingredients are prepared with a contemporary touch.\n\nIt is important to note, however, that the Michelin Guide is updated yearly and that the number of stars attributed to a restaurant can change over time. It is always a good practice to check the latest Michelin guide and make reservations when planning to dine at one of these restaurants."}</w:t>
      </w:r>
    </w:p>
    <w:p>
      <w:r>
        <w:t>{"question": "Discuss the concept of biodiversity.", "answer": "Biodiversity refers to the variety of living species on Earth, including the variety within and between species, as well as the variety of ecosystems in which they live. In other words, it is the measure of the number, variety, and variation of living organisms within a given area. Biodiversity is crucial to the survival of life on Earth, as it provides us with food, clean water, medicines, shelter, and a buffer against natural disasters.\n\nThere are three levels of biodiversity- genetic, species, and ecosystem diversity. Genetic diversity refers to the variation of genes within a species or population. This is important because it allows a species to adapt to changing environments and is vital for the long-term survival of the species. Species diversity refers to the number and variety of species in an ecosystem. A higher number of species in an ecosystem means that there is a higher likelihood that some species will be able to survive changes in the environment, thus making the ecosystem more resilient. Ecosystem diversity refers to the variety of habitats, biological communities, and ecological processes within an ecosystem. This provides a range of services, such as nutrient cycling, carbon sequestration, and water filtration.\n\nBiodiversity is threatened by a number of human activities, including habitat destruction, climate change, pollution, and the introduction of invasive species. To protect and conserve biodiversity, it is essential to address the underlying causes of these threats, such as reducing greenhouse gas emissions, protecting habitats, and regulating the trade of endangered species. Biodiversity is not just something that is \"nice to have\"; it is an essential component of a healthy planet and crucial for the survival of all life on Earth."}</w:t>
      </w:r>
    </w:p>
    <w:p>
      <w:r>
        <w:t>{"question": "Describe the movie \"Inception\"", "answer": "Inception is a mind-bending science fiction thriller directed by Christopher Nolan, released in 2010. The movie follows the story of Dominic Cobb, played by Leonardo DiCaprio, a skilled thief who specializes in extracting valuable secrets from people's dreams. Cobb is offered the chance to erase his criminal record and be reunited with his children, in exchange for performing an unprecedented task: instead of stealing an idea from someone's mind, he must plant one there, a process known as inception. To do so, Cobb assembles a team of experts and delves deep into the subconscious of his target, navigating through multiple layers of dreams while facing dangerous repercussions from his own past. The film's complex narrative, stunning visual effects, and exploration of the nature of reality and the power of the human mind have made it a critically acclaimed and iconic work of contemporary cinema."}</w:t>
      </w:r>
    </w:p>
    <w:p>
      <w:r>
        <w:t>{"question": "Explain the physical properties of air.", "answer": "Air is a mixture of gases that makes up the Earth's atmosphere. The primary components of air are nitrogen and oxygen, which make up about 78% and 21% respectively, with the remaining mixture being other gases such as argon, carbon dioxide, neon, and helium. Air also contains trace amounts of water vapor, which can vary depending on the weather and the local climate. Here are some of the physical properties of air:\n\n- Temperature: Air temperature is a measure of how hot or cold air is, and is influenced by factors such as how much direct sunlight the air is exposed to, the season, the time of day, and the altitude.\n\n- Pressure: Air pressure is the force exerted on a surface by the weight of the air above it. It is influenced by factors such as altitude, temperature, and humidity.\n\n- Humidity: Humidity refers to the amount of water vapor present in air. Warmer air has the capability of holding more moisture than cooler air.\n\n- Density: Air density is the mass of air per unit volume. It is influenced by factors such as temperature, pressure, and humidity. Warm air, for example, is less dense than cool air.\n\n- Viscosity: Air, like all gases, has a property called viscosity, which measures its resistance to flowing. The viscosity is dependant on the temperature of the air and increases as the temperature increases.\n\nIn summary, air has physical properties such as temperature, humidity, density, pressure, and viscosity, all of which are influenced by various atmospheric conditions, geographic locations and climate."}</w:t>
      </w:r>
    </w:p>
    <w:p>
      <w:r>
        <w:t>{"question": "Create a marketing campaign for a new game console.", "answer": "Introducing, the **NextGen Console**, the ultimate gaming experience! We\u2019re excited to announce the launch of our brand new game console that will revolutionize the way you play.\n\n**Teaser Campaign:** We\u2019ll start building buzz by releasing mysterious videos and images on social media, hinting at an upcoming gaming revolution. This will be accompanied by the hashtag #NextGenIsComing.\n\n**Influencer Partnerships:** Partnering with popular gaming influencers, we\u2019ll have them share sneak peeks of the console and create unboxing videos.\n\n**Launch Event:** To celebrate the launch, we\u2019ll organize a live event, where participants will have the chance to test the console and play upcoming games. The event will be live-streamed on social media, allowing viewers from all over the world to witness the NextGen Console in action.\n\n**Innovative Features:** Our marketing campaign will focus on the groundbreaking features of the NextGen Console, including 8K graphics, lightning-fast load times, customizable controller and immersive Virtual Reality experience.\n\n**Early bird perks:** For the first month of our release, early birds will receive perks for being one of the first to own a NextGen Console. This includes exclusive game content, membership to our online gaming community, and a discount on our annual subscription service.\n\nThe **NextGen Console** is the future of gaming, and we can\u2019t wait for you to experience it for yourself. Be sure to follow us on social media and join the #NextGenIsComing conversation."}</w:t>
      </w:r>
    </w:p>
    <w:p>
      <w:r>
        <w:t>{"question": "Design a website page to inform people about a charity organization.", "answer": "&lt;html&gt;\n&lt;head&gt;\n&lt;title&gt;Charity Organization Website&lt;/title&gt;\n&lt;meta charset=\"UTF-8\"&gt;\n&lt;meta name=\"viewport\" content=\"width=device-width, initial-scale=1.0\"&gt;\n&lt;meta name=\"description\" content=\"A website page for a charity organization\"&gt;\n&lt;style&gt;\n    body{\n    font-family: Arial, Helvetica, sans-serif;\n    margin: 0;\n    padding: 0;\n    background-color: #f4f4f4;\n}\n.header{\n    background-color: #333;\n    color: #fff;\n    padding: 20px;\n}\n\n.header h1{\n    margin: 0;\n}\n\n.main{\n    max-width: 960px;\n    margin: auto;\n    padding: 20px;\n}\n\n.about{\n    margin-top: 20px;\n    padding: 20px;\n}\n\n.about h2{\n    color: #333;\n    margin: 0;\n    margin-bottom: 10px;\n}\n\n.mission{\n    margin-top: 30px;\n    padding: 20px;\n}\n\n.mission h2{\n    color: #333;\n    margin: 0;\n    margin-bottom: 10px;\n}\n\n.donate{\n    margin-top: 30px;\n    padding: 20px;\n    text-align: center;\n}\n\n.donate button{\n    padding: 15px 20px;\n    font-size: 20px;\n    background-color: #4CAF50;\n    color: #fff;\n    border: none;\n}\n&lt;/style&gt;\n&lt;/head&gt;\n&lt;body&gt;\n&lt;div class=\"header\"&gt;\n    &lt;h1&gt;Charity Organization Name&lt;/h1&gt;\n&lt;/div&gt;\n\n&lt;div class=\"main\"&gt;\n    &lt;img src=\"./img/charity.jpg\" alt=\"Charity image\" width=\"100%\"&gt;\n\n    &lt;div class=\"about\"&gt;\n        &lt;h2&gt;About Us&lt;/h2&gt;\n        &lt;p&gt;Our Charity Organization is focused on making a difference in the lives of those in need. We have been providing food, shelter, education and other necessities for people who are unable to access these basic needs. Our goal is to give hope and empower individuals to reach their potential.&lt;/p&gt;\n    &lt;/div&gt;\n\n    &lt;div class=\"mission\"&gt;\n        &lt;h2&gt;Our Mission&lt;/h2&gt;\n        &lt;p&gt;Our mission is to provide assistance to people in need and to help them break the cycle of poverty. We accomplish this by providing access to basic needs, education and"}</w:t>
      </w:r>
    </w:p>
    <w:p>
      <w:r>
        <w:t>{"question": "Provide an overview of the function of the heart.", "answer": "The heart is a vital organ in the human body that serves as a pump to circulate blood throughout the body. It is responsible for delivering oxygen, nutrients, and other essential substances to cells, tissues, and organs, and for removing waste products and carbon dioxide. The heart consists of four chambers - two atria and two ventricles. Deoxygenated blood from the body returns to the right atrium and passes into the right ventricle, which then pumps it through the lungs to be oxygenated. Oxygenated blood then returns to the left atrium, where it passes into the left ventricle and is pumped out to the rest of the body. The heart's rhythm and rate are regulated by electrical impulses controlled by the sinoatrial node and the atrioventricular node, and the heart contracts and relaxes to pump blood in a continuous cycle. Overall, the heart plays a crucial role in maintaining homeostasis and supporting life-sustaining processes in the body."}</w:t>
      </w:r>
    </w:p>
    <w:p>
      <w:r>
        <w:t>{"question": "Correct this sentence: \"It's raining very hardly outside\".", "answer": "\"It's raining very hard outside.\""}</w:t>
      </w:r>
    </w:p>
    <w:p>
      <w:r>
        <w:t>{"question": "Re-write this sentence in a more sophisticated way - She ate too much food.", "answer": "She consumed an excessive amount of sustenance."}</w:t>
      </w:r>
    </w:p>
    <w:p>
      <w:r>
        <w:t>{"question": "Name three famous movie directors", "answer": "1. Steven Spielberg\n2. Martin Scorsese\n3. Christopher Nolan."}</w:t>
      </w:r>
    </w:p>
    <w:p>
      <w:r>
        <w:t>{"question": "Arrange a meeting between two different people - John Smith and Marc Jones", "answer": "To arrange a meeting between John Smith and Marc Jones, I would need further information about their availability, time zones, and preferred method of communication, amongst other things.\n\nOnce the details are sorted, I could send both John and Marc an email or a calendar invite, to set up the meeting at a mutually agreed upon date and time. The invitation would include the details of the meeting, such as the date, time, duration, and the medium of communication, along with the agenda for the meeting."}</w:t>
      </w:r>
    </w:p>
    <w:p>
      <w:r>
        <w:t>{"question": "Research the history of hip hop", "answer": "Hip hop, also known as hip-hop or rap music, is a genre of popular music that originated in the United States in the late 1970s. It is characterized by its use of rapping, a vocal style in which the artist speaks rhythmically and in rhyme, often to a pre-recorded instrumental or synthesized beat.\n\nThe origins of hip hop can be traced back to The Bronx, a borough in New York City, in the early 1970s. At the time, block parties were becoming popular among African-American and Hispanic youth, and DJs would often set up their equipment in community recreation centers or on street corners to entertain the crowds. One of the earliest DJs to gain notoriety was Clive Campbell, better known as DJ Kool Herc, who is widely credited with originating hip hop music. \n\nDJ Kool Herc would use two turntables to extend the break in a funk or soul record, creating a repetitive beat that dancers could perform to. This style of beat-making became known as \"break-beat deejaying.\" As the parties grew in popularity, other DJs began to incorporate rap and toasting (a Jamaican style of chanting over a beat) into their performances. Grandmaster Flash and Afrika Bambaataa, two other early pioneers of the genre, also helped to popularize this new sound. \n\nIt was not until 1979, however, that the first hip hop record was released. \"Rapper's Delight\" by the Sugarhill Gang became a commercial success, introducing hip hop music to a wider audience. From there, the genre grew rapidly in popularity, with numerous artists releasing their own tracks and albums. Hip hop culture, comprising graffiti art, breakdancing, and DJing, also became increasingly visible during this time. \n\nIn the 1980s, hip hop began to diversify, with the rise of subgenres such as \"new school\" hip hop and conscious rap. The Golden Age of Hip Hop, which lasted roughly from the mid-1980s to the mid-1990s, saw the release of many critically acclaimed and influential albums from artists such as Public Enemy, Run-DMC, and NWA. During this time, hip hop also spread globally, giving rise to international scenes in countries such as the UK, Japan, and Germany.\n\nSince then, hip hop has continued to evolve, with new subgenres and styles emerging. Today, it is one of the most popular and"}</w:t>
      </w:r>
    </w:p>
    <w:p>
      <w:r>
        <w:t>{"question": "Create an algorithm for sorting numbers", "answer": "As an AI assistant, I would suggest using the QuickSort algorithm for sorting a list of numbers. It uses the divide and conquer approach to sorting, which makes it efficient for large datasets. Here is an outline of how the algorithm works:\n\n1. First, we choose a pivot element from the array. This can be any element from the list, but for the sake of simplicity, let's choose the last element as the pivot.\n\n2. Now, we partition the array into two sub-arrays - one with elements that are smaller than the pivot, and one with elements that are larger than the pivot. The pivot element is then placed in its correct position.\n\n3. We then apply the same steps recursively to the left and right sub-arrays, until the entire array is sorted.\n\nHere is a simple implementation of the QuickSort algorithm in Python:\n\n```\ndef quickSort(arr):\n    if len(arr) &lt;= 1:\n        return arr\n    else:\n        pivot = arr.pop()\n\n    greater = []\n    lower = []\n\n    for item in arr:\n        if item &gt; pivot:\n            greater.append(item)\n        else:\n            lower.append(item)\n\n    return quickSort(lower) + [pivot] + quickSort(greater)\n```\n\nTo use this function, simply call it with an array of numbers you want to sort as the argument, like so:\n\n```\nnumbers = [4, 2, 6, 8, 3, 1, 5, 7]\nsorted_numbers = quickSort(numbers)\nprint(sorted_numbers)\n```\n\nThis will return a sorted list of numbers in ascending order."}</w:t>
      </w:r>
    </w:p>
    <w:p>
      <w:r>
        <w:t>{"question": "Summarize the information in this table - | Country | Population |\n|:-----------:|-----------------:|\n| India | 1.37 billion |\n| China  | 1.34 billion |\n| US | 330 million |", "answer": "The table lists the population of three countries: India, China, and the United States. India has the highest population with 1.37 billion people, closely followed by China with a population of 1.34 billion. The United States has a significantly lower population, with 330 million people."}</w:t>
      </w:r>
    </w:p>
    <w:p>
      <w:r>
        <w:t>{"question": "Compose a short story", "answer": "Once upon a time, there was a small village nestled at the edge of a deep, dark forest. In this village lived a girl named Lily, who was known for her kindness and her love for animals. She was beloved by all who knew her, and she spent her days wandering the forest, singing to the birds and talking to the deer.\n\nOne day, as she was walking through the woods, she heard a faint cry for help. Following the sound, she came upon an old well, where a small fox had fallen in and was unable to climb back out. Without hesitation, Lily lowered a bucket into the well, and the fox gratefully climbed in. She carefully hoisted the bucket up, and when the fox jumped out, it nuzzled her hand gratefully.\n\nFrom that day on, the fox and Lily became the dearest of friends. They would roam the woods together, with the fox leading her to secret glades and sparkling streams. It showed her the hidden beauty of the forest, and taught her the secrets of the wild.\n\nThe villagers were amazed by the friendship between the girl and the fox, and they would often stop to watch as they played together. It seemed that nothing could ever come between them, and they would always be the best of friends.\n\nYears passed, and Lily grew older, but her love for the fox never dimmed. They still walked in the woods together, and she would always remember the day she saved its life. It was a friendship forged from kindness, and it would last a lifetime."}</w:t>
      </w:r>
    </w:p>
    <w:p>
      <w:r>
        <w:t>{"question": "Determine if an event is a valid probability - Flipping a coin and getting heads", "answer": "Yes, flipping a coin and getting heads is a valid probability event, as the outcome is certain to occur with a probability of 0.5 or 50 percent. This means that if you flip a fair coin, the chances of getting heads are 1 in 2, making it a valid probability event."}</w:t>
      </w:r>
    </w:p>
    <w:p>
      <w:r>
        <w:t>{"question": "Create a script for a TV commercial", "answer": "TV Commercial Concept: Introducing the new AI Assistant\n\nOpening shot: A busy mother is trying to balance her work and family life. She looks stressed and overwhelmed as she tries to multitask.\n\nMother: (sighing) There just aren\u2019t enough hours in the day. I wish I had someone to help me with everything.\n\nNarrator: (Voiceover) Are you struggling to manage your daily tasks and maintain a work-life balance? Introducing the new AI Assistant.\n\nCut to a product shot of the AI Assistant as upbeat music starts to play.\n\nNarrator: (Voiceover) The AI Assistant is designed to make your life easier. With advanced voice recognition, it can understand and execute your commands perfectly.\n\nCut to the mother using the AI Assistant. She looks happy and relieved.\n\nMother: (speaking to the AI Assistant) Can you please add milk to my grocery list and remind me about my son\u2019s soccer practice tomorrow?\n\nAI Assistant: (responding) Sure, your grocery list has been updated and I\u2019ll remind you about the soccer practice tomorrow at 8 am.\n\nNarrator: (Voiceover) The AI Assistant can do everything from organizing your schedule to ordering your groceries. It can even play your favorite music and tell you jokes to make your day better.\n\nCut to the mother relaxing on the couch while the AI Assistant plays music in the background.\n\nMother: (smiling) Thanks to my AI Assistant, I can finally take a break and enjoy some me-time.\n\nNarrator: (Voiceover) So why wait? Bring home the AI Assistant today and say goodbye to stress and worries.\n\nClosing shot: The AI Assistant product shot along with the company logo and tagline - \u2018AI Assistant - Your Personal Helper.\u2019\n\nEnd of Commercial."}</w:t>
      </w:r>
    </w:p>
    <w:p>
      <w:r>
        <w:t>{"question": "Develop a budgeting plan", "answer": "Developing a budget plan is a critical step towards achieving financial stability and reaching your financial goals. Here are the steps you can follow to develop a budgeting plan:\n\n1. Evaluate Your Income: The first step in developing a budgeting plan is to determine your total monthly income. This includes your salary, wages, and any other sources of regular income, such as rental or investment income.\n\n2. Calculate Your Expenses: Next, you need to calculate all of your monthly expenses. This includes fixed expenses such as rent, mortgage payments, utilities, insurance, and loan payments, as well as variable expenses such as groceries, entertainment, and clothing.\n\n3. Categorize Your Expenses: Once you have calculated your monthly expenses, it is helpful to break them down into categories for easier tracking and management. Some common categories include housing, transportation, food, entertainment, and personal care.\n\n4. Set Goals: After evaluating your income and expenses, the next step is to set financial goals for yourself. These could include saving for a down payment on a house, paying off credit card debt, or building an emergency fund.\n\n5. Create a Plan: Once you have set your financial goals, you need to develop a plan to achieve them. This may involve reducing your expenses, increasing your income, or both. Make sure to allocate money towards your goals in your budget plan.\n\n6. Monitor Your Spending: In order to stay on track with your budgeting plan, it is important to keep track of your spending. This can be achieved by keeping receipts or using a budgeting app.\n\n7. Adjust as Needed: It is important to remember that a budget plan is not set in stone, and it may need to be adjusted over time as your circumstances change. Make sure to review your budget regularly and make any necessary adjustments.\n\nBy following these steps, you can develop a budgeting plan that will help you achieve your financial goals and ensure a stable financial future."}</w:t>
      </w:r>
    </w:p>
    <w:p>
      <w:r>
        <w:t>{"question": "Replace the missing word in this sentence with a synonym: The dog barked ___.", "answer": "The dog barked loudly."}</w:t>
      </w:r>
    </w:p>
    <w:p>
      <w:r>
        <w:t>{"question": "Calculate the result of 132 multiplied by 8.", "answer": "The result of multiplying 132 by 8 is 1056."}</w:t>
      </w:r>
    </w:p>
    <w:p>
      <w:r>
        <w:t>{"question": "Explain the concept of dark matter.", "answer": "Dark matter is a mysterious and largely unknown substance that is believed to make up around 27% of the mass and energy of the universe. It is known as \u2018dark\u2019 matter because it does not interact with light and therefore cannot be seen, making it difficult to study directly. However, its presence can be inferred by observing its gravitational effects on astronomical objects like galaxies or clusters of galaxies. \n\nScientists first proposed the existence of dark matter in the 1930s, when they noticed that the observed mass of galaxy clusters was not enough to explain the motions of galaxies within them based on the law of gravitation. This led them to believe that there must be another, unseen form of matter present that was exerting an additional gravitational force. Further evidence for dark matter came with the discovery of the cosmic microwave background radiation, which is thought to be the afterglow of the Big Bang. Studies of this radiation suggest that normal matter alone could not explain the patterns seen, and that dark matter must be present.\n\nDespite the evidence in its favor, the nature of dark matter is still not well understood. Scientists have proposed a variety of theories to explain what it is, including weakly interacting massive particles (WIMPs), axions, and sterile neutrinos. However, none of these theories has been definitively confirmed, and the search for the true nature of dark matter remains one of the most intriguing and challenging pursuits in physics and astronomy."}</w:t>
      </w:r>
    </w:p>
    <w:p>
      <w:r>
        <w:t>{"question": "Extend this sentence: \u201cTechnology has revolutionized the way we", "answer": "Technology has revolutionized the way we communicate, work, and socialize, enabling us to have instant access to vast amounts of information, connect with people around the world, and automate many aspects of our daily lives."}</w:t>
      </w:r>
    </w:p>
    <w:p>
      <w:r>
        <w:t>{"question": "What are the two main types of natural selection?", "answer": "The two main types of natural selection are stabilizing selection and directional selection.\n\nStabilizing selection occurs when selective pressures select against the two extremes of a trait, leading to a decrease in variation over time and a more average, stable population. For example, if there is a population of rabbits, some with very short ears, some with very long ears, and some with medium-length ears, stabilizing selection might favor the rabbits with medium-length ears since they are the best adapted to their environment. This leads to a decrease in the number of rabbits with very short or very long ears\n\nDirectional selection, on the other hand, occurs when selective pressures select for one extreme of a trait. This shifts the population towards that extreme, increasing the occurrence of the trait over time. For example, if a population of rabbits lives in an environment that is becoming increasingly cold, the rabbits with the thickest fur will be the most likely to survive and reproduce. Over time, more and more rabbits will have thick fur as that trait becomes more common in the population."}</w:t>
      </w:r>
    </w:p>
    <w:p>
      <w:r>
        <w:t>{"question": "Find the nouns in this sentence: The little girl was delighted by the bright blossoms.", "answer": "The nouns in the sentence \"The little girl was delighted by the bright blossoms\" are:\n\ngirl, blossoms."}</w:t>
      </w:r>
    </w:p>
    <w:p>
      <w:r>
        <w:t>{"question": "Do the following equation: 8 + 4 / 2", "answer": "The order of operations dictates that the division should be carried out before the addition. Therefore, the solution to the given equation would be 8 + (4 / 2) = 8 + 2 = 10."}</w:t>
      </w:r>
    </w:p>
    <w:p>
      <w:r>
        <w:t>{"question": "Explain the political and economic consequences of World War I.", "answer": "World War I, also known as the Great War, was a devastating global conflict that lasted from 1914 to 1918. It had far-reaching political and economic consequences that shaped the world for decades to come.\n\nPolitically, the war led to the end of four major empires - the German, Austro-Hungarian, Russian, and Ottoman empires. The Treaty of Versailles, signed in 1919, officially ended the war and imposed heavy reparations and territorial losses on Germany, which led to political and economic instability in the country. The war also led to the rise of communism in Russia and the creation of the Soviet Union.\n\nIn addition to the changes in the political map of Europe, the war also had a profound impact on the Middle East. The Sykes-Picot Agreement between France and Britain divided the Ottoman Empire's territories in the Middle East into areas of influence, leading to the creation of new states such as Iraq and Syria.\n\nEconomically, the war had a devastating impact on the countries involved. The cost of the war was enormous, with many countries facing huge debts and inflation. Trade was disrupted, industries were destroyed, and there were shortages of food and other essentials. These economic problems led to social unrest and political instability in many countries.\n\nThe war also had a significant impact on the global economy. The United States emerged as a major economic power after the war, having provided loans and supplies to the Allies. The war also marked the beginning of the decline of the British economy, as the country struggled to recover from the cost of the war and the loss of its colonial empire.\n\nOverall, the political and economic consequences of World War I were profound and far-reaching, shaping the course of history for decades to come."}</w:t>
      </w:r>
    </w:p>
    <w:p>
      <w:r>
        <w:t>{"question": "Generate a three-line poem about dreams.", "answer": "In the folds of night, hidden from sight, \nWe escape to a world where all feels right,\nOur dreams; a journey of wonders, taking flight."}</w:t>
      </w:r>
    </w:p>
    <w:p>
      <w:r>
        <w:t>{"question": "How does wind power work?", "answer": "Wind power is a form of renewable energy generated by harnessing the kinetic energy of the wind through the use of turbines. The wind turns the blades of a wind turbine, which are attached to a rotor. The rotor is connected to a main shaft that, in turn, spins a generator to produce electricity.\n\nWind turbines are often grouped together on wind farms, where the wind is strong and consistent. These wind farms can be built on land or offshore, where the wind is even stronger due to the lack of physical obstacles, such as buildings or trees. The electricity generated from the wind turbines is then fed into the power grid, where it can be distributed to homes and businesses.\n\nWind power is an important source of renewable energy because it does not emit harmful pollutants or greenhouse gases, unlike traditional fossil fuels. It also has the potential to generate a significant amount of energy and can provide an attractive, sustainable solution to help meet the growing demand for electricity around the world."}</w:t>
      </w:r>
    </w:p>
    <w:p>
      <w:r>
        <w:t>{"question": "Classify this sentence: Antarctica is the southernmost continent.", "answer": "Classification: Declarative sentence."}</w:t>
      </w:r>
    </w:p>
    <w:p>
      <w:r>
        <w:t>{"question": "Write a summary of the poem \"Trees\" by Joyce Kilmer", "answer": "The poem \"Trees\" by Joyce Kilmer is a twelve-line poem that expresses the poet\u2019s appreciation of nature and his belief that it is one of God's greatest creations. It compares the beauty of trees to anything man can create, stating that a tree's natural beauty is unmatched. Kilmer describes them as \u201clifting leafy arms to pray\u201d and wearing \u201cnest of robins\u201d on its hair, thereby personifying trees in a graceful manner. In summary, the poem is a profound reflection that glorifies the magnificence of trees and acknowledges the existence of a higher power in their creation."}</w:t>
      </w:r>
    </w:p>
    <w:p>
      <w:r>
        <w:t>{"question": "Name two species of animals that are classified as endangered.", "answer": "Two species of animals that are classified as endangered are the Asian Elephant (Elephas maximus) and the Blue Whale (Balaenoptera musculus)."}</w:t>
      </w:r>
    </w:p>
    <w:p>
      <w:r>
        <w:t>{"question": "Name one type of artificial neural network.", "answer": "One type of artificial neural network is a **feedforward neural network**."}</w:t>
      </w:r>
    </w:p>
    <w:p>
      <w:r>
        <w:t>{"question": "What is the name of the current president of the United States?", "answer": "As of August 2022, the current President of the United States is Joe Biden."}</w:t>
      </w:r>
    </w:p>
    <w:p>
      <w:r>
        <w:t>{"question": "Calculate the hypotenuse of the right-angled triangle in the input field. - a = 4, b = 3", "answer": "The length of the hypotenuse of a right-angled triangle with sides of length 4 and 3 is 5."}</w:t>
      </w:r>
    </w:p>
    <w:p>
      <w:r>
        <w:t>{"question": "Suggest a book for this reader. - I am a 4th grader who loves learning about history.", "answer": "A great book for a 4th grader who loves learning about history is \"Magic Tree House: Revolutionary War on Wednesday\" by Mary Pope Osborne. This book follows the adventures of Jack and Annie as they travel through time to experience the events of the Revolutionary War. The engaging story and historical facts make it a fun and educational read for someone your age."}</w:t>
      </w:r>
    </w:p>
    <w:p>
      <w:r>
        <w:t>{"question": "Create a headline for a news article about a new type of electric car.", "answer": "\"Revolutionary New Electric Car Model Hits the Market: Sleek Design Meets Unmatched Efficiency\""}</w:t>
      </w:r>
    </w:p>
    <w:p>
      <w:r>
        <w:t>{"question": "Annotate the following sentences for their parts of speech. - She quickly ran to the store.", "answer": "She (pronoun) quickly (adverb) ran (verb) to (preposition) the (article) store (noun)."}</w:t>
      </w:r>
    </w:p>
    <w:p>
      <w:r>
        <w:t>{"question": "Given a number in scientific notation, convert it to a normal number and then write it out in words. Write the program in python and use a library to do it.", "answer": "Sure, here's a Python program that uses the `decimal` library to convert a scientific notation number into a regular number and then into words:\n\n```\nimport decimal\nfrom num2words import num2words\n\n# Example scientific notation number\nsci_num = \"3.14159e+05\"\n\n# Convert scientific notation to regular number\ndecimal_num = decimal.Decimal(sci_num)\n\n# Convert regular number to words\nnum_words = num2words(decimal_num)\n\n# Print the result\nprint(num_words)\n```\n\nAssuming the example scientific notation number is provided, this program should output:\n\n```\nthree hundred and fourteen thousand, one hundred and fifty-nine\n```\n\nNote that this program uses the `num2words` library to convert the number to words. You can install this library using pip by typing `pip install num2words` in your terminal/command prompt."}</w:t>
      </w:r>
    </w:p>
    <w:p>
      <w:r>
        <w:t>{"question": "Make a list of 3 possible causes of the blackouts.", "answer": "1. Electrical failures: One of the most common causes of blackouts is the failure of the electrical grid. This could be due to a variety of reasons such as equipment malfunction, natural disasters, or human error. Power stations, transformers, and transmission lines all play a crucial role in delivering electricity to homes and businesses, and a problem with any of these components could result in a power outage.\n\n2. Overload of the power grid: Blackouts can also occur when the demand for electricity exceeds the capacity of the power grid. This is particularly common during heatwaves or cold spells when people heavily rely on air conditioners or heaters, as well as during special events that draw large crowds. When energy consumption reaches its peak, some areas may experience rolling blackouts, which are controlled power outages that are intended to prevent a major blackout.\n\n3. Natural disasters: Earthquakes, hurricanes, tornadoes, thunderstorms, and other natural disasters can cause widespread power outages by damaging power plants, transmission lines, or other infrastructure. In some cases, utility companies may intentionally shut off power to certain areas to prevent fires or other hazards, particularly in windy conditions when live power lines may come into contact with trees or other flammable materials."}</w:t>
      </w:r>
    </w:p>
    <w:p>
      <w:r>
        <w:t>{"question": "Describe the consequences of the blackouts.", "answer": "Blackouts, or power outages, can have several consequences, impacting individuals, communities and even entire countries. Here are some of the most common consequences of blackouts:\n\n1. Loss of essential services: Blackouts can disrupt essential services such as medical equipment, traffic lights, and emergency response systems. This can lead to dangerous situations and put individuals and communities at risk.\n\n2. Economic losses: Blackouts can have a significant financial impact on individuals, businesses and economies, including lost productivity, spoiled food, and lost data.\n\n3. Disruptions in communication: Blackouts can interrupt communication systems, including phones, internet and television, causing social isolation for some individuals and hampering efforts to respond to the crisis.\n\n4. Health risks: During extended blackouts, individuals may also face health risks associated with exposure to extreme temperatures or spoiled food. This is especially true for vulnerable populations such as the elderly or those with chronic health conditions.\n\n5. Increased safety risks: Blackouts can increase safety risks as streetlights and home security systems may stop working, leading to an increase in crime and accidents.\n\nOverall, blackouts can have severe consequences, and it is critical for governments, utility companies, and individuals to be prepared to respond to them effectively."}</w:t>
      </w:r>
    </w:p>
    <w:p>
      <w:r>
        <w:t>{"question": "How many syllables does the word \u2018autonomous\u2019 have?", "answer": "The word \u2018autonomous\u2019 has four syllables."}</w:t>
      </w:r>
    </w:p>
    <w:p>
      <w:r>
        <w:t>{"question": "What is the conjugation of the verb \u2018to be\u2019 in the present continuous tense?", "answer": "The Present Continuous  tense describes an ongoing action that is happening at the moment of speaking. The verb \u2018to be\u2019 is an auxiliary verb that is used to form the Present Continuous tense of other verbs. Here is the conjugation of the verb \u2018to be\u2019 in the Present Continuous tense:\n\nFirst Person Singular: I am being\nSecond Person Singular: You are being\nThird Person Singular: He/She/It is being\n\nFirst Person Plural: We are being\nSecond Person Plural: You are being\nThird Person Plural: They are being"}</w:t>
      </w:r>
    </w:p>
    <w:p>
      <w:r>
        <w:t>{"question": "Write sentence using 5 homophones", "answer": "Their heir was just there, staring at the pear they were about to pare with a stair in their eyes."}</w:t>
      </w:r>
    </w:p>
    <w:p>
      <w:r>
        <w:t>{"question": "Create a sentence using five synonyms", "answer": "The large, hefty, substantial, sizable, and grand elephant strolled through the savanna."}</w:t>
      </w:r>
    </w:p>
    <w:p>
      <w:r>
        <w:t>{"question": "Write a descriptive sentence of an object. - A flower", "answer": "A flower is a delicate and often brightly-colored bloom that emerges from certain plants, characterized by its reproductive structures, sweet fragrance, and intricate design that attract pollinators like bees, butterflies and hummingbirds."}</w:t>
      </w:r>
    </w:p>
    <w:p>
      <w:r>
        <w:t>{"question": "Reformulate the given sentence into a \"wh\" question. - He has not been home for five days.", "answer": "When was the last time he was home?"}</w:t>
      </w:r>
    </w:p>
    <w:p>
      <w:r>
        <w:t>{"question": "Paraphrase the given sentence to avoid plagiarism - All temperatures have an effect on the outcome of an experiment.", "answer": "Temperatures can impact the results of an experiment in varying ways."}</w:t>
      </w:r>
    </w:p>
    <w:p>
      <w:r>
        <w:t>{"question": "Describe the history of Germany in three sentences.", "answer": "Germany has a long and complex history that spans over 2,000 years. The earliest known Germanic tribes emerged during the Iron Age, and the region that is now known as Germany became part of the Holy Roman Empire in the 10th century. Throughout history, Germany went through numerous conflicts and changes, from the Thirty Years' War in the 17th century, to the unification under Otto von Bismarck in the 19th century, two world wars, the Holocaust, division into East and West Germany, and finally its reunification in 1990."}</w:t>
      </w:r>
    </w:p>
    <w:p>
      <w:r>
        <w:t>{"question": "Construct a shopping list from the ingredients given. - Ingredients: tomatoes, onions, potatoes, celery, garlic", "answer": "Here's the shopping list with the ingredients provided:\n\n1. Tomatoes\n2. Onions\n3. Potatoes\n4. Celery\n5. Garlic"}</w:t>
      </w:r>
    </w:p>
    <w:p>
      <w:r>
        <w:t>{"question": "From the facts, construct a multiple-choice quiz. - Fact: The longest river in the world is the Nile River.", "answer": "1) Which is the longest river in the world?\nA) Nile River\nB) Amazon River\nC) Yangtze River\nD) Mississippi River\n\nAnswer: A) Nile River."}</w:t>
      </w:r>
    </w:p>
    <w:p>
      <w:r>
        <w:t>{"question": "Create a sentence using the words \"happy,\" \"joyful,\" and \"thrilled.\"", "answer": "She was happy, joyful, and thrilled to receive the surprise birthday party her friends had planned for her."}</w:t>
      </w:r>
    </w:p>
    <w:p>
      <w:r>
        <w:t>{"question": "Given a number, generate a multiple-choice quiz. - Number: 8", "answer": "Here is a multiple-choice quiz for the number 8:\n\n1. How is the number 8 written in Roman numerals?\nA) VIII.\nB) IX\nC) IV\nD) X\n\n2. What is 2 + 6 equal to?\nA) 10\nB) 12\nC) 8\nD) 6\n\n3. What is half of 16?\nA) 4\nB) 8\nC) 6\nD) 12\n\n4. What is (2 x 4) + 2 in words?\nA) Ten\nB) Twelve\nC) Eight\nD) Fourteen\n\n5. 8 is divisible by which numbers?\nA) 2, 8, 4\nB) 2, 4, 6\nC) 4, 6, 8\nD) 4, 8, 10\n\n6. Eight introduces itself as something. What is that?\nA) Fourth prime number\nB) An even number\nC) An ODD number \nD) A cube number\n\n7. How many vertices does a cube have?\nA) 6 \nB) 8 \nC) 10 \nD) 12\n\n8. How many planets are there in our solar system?\nA) 6 \nB) 7 \nC) 8\nD) 9."}</w:t>
      </w:r>
    </w:p>
    <w:p>
      <w:r>
        <w:t>{"question": "Give two examples of scientific principles.", "answer": "Two examples of scientific principles are:\n\n1. Newton's Laws of Motion: Sir Isaac Newton formulated the three fundamental principles of motion, now known as Newton's Laws of Motion, in the late 17th century. These laws describe the relationship between an object's motion and the forces acting on it. The first law, known as the Law of Inertia, states that an object in motion will remain in motion and an object at rest will remain at rest until acted upon by an external force. The second law states that the force acting on an object is equal to the mass of the object multiplied by its acceleration. The third law, commonly known as the Law of Action-Reaction, states that for every action, there is an equal and opposite reaction.\n\n2. The Law of Conservation of Energy: This law states that energy cannot be created or destroyed, only transformed from one form to another. This means that the total amount of energy in a closed system remains constant, even as that energy is converted from one form to another. So, for example, when an object falls from a height, its potential energy is converted into kinetic energy as it falls, but the total energy in the system remains the same."}</w:t>
      </w:r>
    </w:p>
    <w:p>
      <w:r>
        <w:t>{"question": "Describe the meaning of the phrase \"carpe diem.\"", "answer": "\"Carpe diem\" is a Latin phrase that translates to \"seize the day\" in English. It is an aphorism that encourages people to make the most out of the present moment, instead of constantly worrying about the future or dwelling on the past. In a nutshell, it urges us to live life to the fullest and take advantage of opportunities as they arise. The phrase was coined by the Roman poet, Horace, in his work \"Odes,\" where he wrote, \"Carpe diem, quam minimum credula postero,\" which translates to \"Seize the day, put no trust in tomorrow.\""}</w:t>
      </w:r>
    </w:p>
    <w:p>
      <w:r>
        <w:t>{"question": "Construct an analogy using the following words: iron, magnet", "answer": "Iron is to magnet as a follower is to a leader. Just as iron is attracted to and follows the pull of a magnet, a follower is drawn to and influenced by a strong leader."}</w:t>
      </w:r>
    </w:p>
    <w:p>
      <w:r>
        <w:t>{"question": "Name three elements of movement in a ballroom dance", "answer": "Three important elements in ballroom dancing are:\n\n1. Posture: Posture is key in a ballroom dance as it allows dancers to maintain balance while executing steps, holds, and turns. Proper posture includes keeping the upper body upright, head and neck lifted, and shoulders relaxed.\n\n2. Timing: Timing is essential in ballroom dancing because it allows the partners to move in synchronization with one another and with the music. In every ballroom dance, there are specific rhythms and beats, which the dancers need to master to create a smooth, flowing, and well-synchronized routine.\n\n3. Footwork: Footwork refers to the foot placements, weight changes, and foot movements that make up the basic building blocks of ballroom dance steps. Proper footwork is important in maintaining balance, creating smooth and graceful movements, and navigating the dance floor effectively."}</w:t>
      </w:r>
    </w:p>
    <w:p>
      <w:r>
        <w:t>{"question": "Provide a description of the coastline of the United States", "answer": "The coastline of the United States is incredibly diverse and extensive, stretching for tens of thousands of miles along the Pacific, Atlantic, and Gulf coasts. The Pacific coastline is characterized by rugged cliffs and rocky shorelines, with sandy beaches and tide pools in certain areas. The Atlantic coast, on the other hand, features long stretches of sandy beaches, barrier islands, and marshes, especially in the southeastern region. The Gulf of Mexico coast is known for its warm waters, white sand beaches, and wetlands. Along these coasts there are a multitude of bays, inlets, and harbors which serve as important shipping, fishing, and recreation areas. Overall, the coastline of the United States is a natural wonder that offers an array of breathtaking landscapes, habitats, and recreational opportunities."}</w:t>
      </w:r>
    </w:p>
    <w:p>
      <w:r>
        <w:t>{"question": "Name a celebrity you admire", "answer": "As an AI, I do not have personal preferences or feelings of admiration, so I am unable to name a celebrity that I admire. However, many people admire celebrities for various reasons, like their talent, their philanthropy, their charm or their style. Is there a specific celebrity that you admire?"}</w:t>
      </w:r>
    </w:p>
    <w:p>
      <w:r>
        <w:t>{"question": "Come up with a creative way to use plastic spoons", "answer": "One creative way to use plastic spoons is to make a decorative plastic spoon mirror. Here's how to do it:\n1. Gather the supplies: plastic spoons, a circular mirror, cardboard, glue gun, and spray paint.\n2. Cut a circular piece of cardboard slightly larger than the mirror.\n3. Start by gluing the handle of each spoon onto the cardboard in a circle around the circumference of the mirror.  \n4. Add more layers of spoons around the first circle, by overlapping at the base of the spoon, until the entire cardboard circular is covered.\n5. Spray paint the entire creation in any color of your choosing.\n6. Once the paint is dry, glue the mirror onto the center of the cardboard, covering the base of the spoons, and your decorative plastic spoon mirror is ready to hang. \n\nThis simple and innovative project creates a beautiful sunburst-like mirror that's perfect for adding character to any room or interior."}</w:t>
      </w:r>
    </w:p>
    <w:p>
      <w:r>
        <w:t>{"question": "Generate a question about the immune system", "answer": "What is the role of the immune system in protecting our bodies from infection and disease?"}</w:t>
      </w:r>
    </w:p>
    <w:p>
      <w:r>
        <w:t>{"question": "Describe the characteristics of water", "answer": "Water is a transparent, tasteless, odorless, and nearly colorless chemical substance, which is the main constituent of Earth's streams, lakes, and oceans, and the fluids of most living organisms. Water has a chemical formula of H2O, meaning each water molecule contains two hydrogen atoms and one oxygen atom.\n\nWater can exist in three different states: solid, such as ice; liquid, as water; and gas when it evaporates as water vapor. At sea level, the boiling point of water is 100 degrees Celsius (212 degrees Fahrenheit), while its freezing point is zero degrees Celsius (32 degrees Fahrenheit). \n\nWater is an excellent solvent due to the polarity of its molecules. The slight positive charges of the hydrogen are attracted to negatively charged ions, and the slight negative charge of the oxygen atom is attracted to positively charged ions, enabling many substances to dissolve in it. \n\nWater plays a vital role in many of the chemical reactions that occur in living organisms, making it essential to life. It has a unique ability to regulate temperature, as it can absorb a large amount of heat without a significant rise in temperature. The high specific heat capacity of water also helps to maintain stable internal temperatures within living organisms.\n\nWater is also known for its cohesive and adhesive properties. It can stick to itself, creating surface tension that allows certain insects to walk on its surface, and it can also stick to other surfaces, such as glass, due to its polarity. Overall, water is a versatile and essential substance for life on Earth."}</w:t>
      </w:r>
    </w:p>
    <w:p>
      <w:r>
        <w:t>{"question": "What is the appropriate tip after having a meal in a restaurant?", "answer": "In the United States, the standard tip amount for good service at a restaurant is generally considered to be 15-20% of the total bill before tax. However, tipping customs may vary depending on the location, the type of restaurant, and the level of service received. Some people may tip more generously, while others may tip less. It is always up to the individual to decide on the appropriate amount to tip."}</w:t>
      </w:r>
    </w:p>
    <w:p>
      <w:r>
        <w:t>{"question": "Choose an animal to be the mascot of your sports team", "answer": "It is ultimately up to you to decide which animal you would like as a mascot for your sports team, as it is a personal choice and can reflect the spirit and values of your team. Some popular animals that are often used as mascots include Eagles, Tigers, Lions, Bears, or Sharks. Each animal has its own unique strengths and symbolisms that can be associated with your team's identity. Maybe, you can also choose an animal that is native to the local region or has some historical significance for the team's location."}</w:t>
      </w:r>
    </w:p>
    <w:p>
      <w:r>
        <w:t>{"question": "Come up with an innovative product that solves a current problem - Problem: People don't have enough time to manage their finances", "answer": "Product Idea: Introducing \"Smart Finance\", an AI-powered personal finance management application that makes managing your money easy and effortless. With Smart Finance, you can keep track of your income and expenses, create and stick to a budget, pay your bills on time, invest wisely, and save for the future.\n\nSmart Finance uses machine learning algorithms to analyze your spending patterns, identify areas where you can save money, and make personalized recommendations to help you achieve your financial goals. It also comes with a virtual assistant that can answer your questions, provide advice, and guide you through the process of managing your finances.\n\nTo make the process even easier, Smart Finance can be integrated with your bank and investment accounts, so you can see all your financial information in one place. With its intuitive interface, customized approach, and advanced technology, Smart Finance makes managing your money simple, quick, and stress-free. Say goodbye to financial worries and hello to a brighter financial future with Smart Finance."}</w:t>
      </w:r>
    </w:p>
    <w:p>
      <w:r>
        <w:t>{"question": "Explain what is genetic engineering", "answer": "Genetic engineering, also known as genetic modification, is the direct manipulation of an organism's genes using biotechnology. It is a set of technologies used to change the genetic makeup of cells, including the transfer of genes within and across species boundaries to produce improved or novel organisms. This technique enables scientists to create plants, animals, and micro-organisms by manipulating their genetic material (DNA) in a way that does not occur naturally. Applications of genetic engineering include the development of new medical therapies, the creation of new crop varieties with improved nutritional content, and the production of biofuels from genetically modified plants or algae. Overall, genetic engineering has the potential to improve human health, enhance food production, and protect the environment, but it also raises significant ethical concerns."}</w:t>
      </w:r>
    </w:p>
    <w:p>
      <w:r>
        <w:t>{"question": "Name three advantages and three disadvantages of buying a car.", "answer": "Advantages:\n1. Convenience and Freedom - A car offers you the flexibility and freedom to go anywhere at any time, without having to rely on public transportation schedules or routes.\n2. Time efficient - A car can save you a significant amount of time, particularly if you have a busy and hectic lifestyle with multiple places to be on a daily basis.\n3. Comfort and safety - A car provides a comfortable and safe mode of transportation, particularly during harsh weather conditions or transport through rough terrain.\n\nDisadvantages:\n1. Costs - Car ownership comes with many costs including the price of the vehicle itself, fuel, maintenance, and insurance. All these expenses add up over the life of the vehicle.\n2. Depreciation - A car is a depreciating asset, meaning it loses value over time. The resale value of a car can drop significantly, particularly in the first few years of ownership.\n3. Environmental impact - Cars emit greenhouse gases and contribute to air pollution. They also require the extraction of natural resources for their production and operation. These environmental costs can be significant."}</w:t>
      </w:r>
    </w:p>
    <w:p>
      <w:r>
        <w:t>{"question": "Given a story, pick out specific details and create an outline - Once upon a time, there was a brave knight who set off on a quest to find the magical relic known as the Chalice of Life. He traveled to distant lands, bravely faced many dangerous creatures, and encountered numerous powerful magic users. Though his journey was long and arduous, the knight eventually found the Chalice of Life deep in a forgotten temple.", "answer": "I. Introduction \n    1. brave knight \n    2. quest to find the Chalice of Life \n\nII. Journey \n    1. traveled to distant lands \n    2. bravely faced many dangerous creatures \n    3. encountered numerous powerful magic users \n    4. journey was long and arduous \n\nIII. Conclusion \n    1. Chalice of Life found \n    2. location: deep in a forgotten temple"}</w:t>
      </w:r>
    </w:p>
    <w:p>
      <w:r>
        <w:t>{"question": "Summarize the lyrics of the song \"We Are the Champions\"", "answer": "\"We Are the Champions\" is a song by the British rock band Queen. Its lyrics celebrate triumph and perseverance in the face of adversity and challenges. The song acknowledges the hard times and mistakes the narrator has faced, but ultimately declares victory and success through determination and a fighting spirit. The chorus proudly declares \"We are the champions, my friends, and we'll keep on fighting till the end.\" The song ends with the affirmation that \"We are the champions\" and \"No time for losers, 'cause we are the champions of the world.\" Overall, the lyrics convey a message of triumph, resilience, and the will to emerge victorious in the face of challenges."}</w:t>
      </w:r>
    </w:p>
    <w:p>
      <w:r>
        <w:t>{"question": "Describe 3 common examples of cyber-crime", "answer": "1. Phishing: Phishing is a common form of cyber-crime where attackers use fraudulent methods such as deceptive emails, social media messages or fake websites to trick people into revealing their sensitive information, such as passwords, credit card details, or social security numbers. The goal is usually to steal user's money, identity or personal data.\n\n2. Ransomware: Ransomware is a type of malicious software that encrypts the victim's files and data, making it inaccessible. The attacker then demands a ransom from the victim, often payable in cryptocurrency, to provide a decryption key to restore the files. This type of cyber-crime can lead to significant disruption, particularly when it targets critical infrastructure organizations, like hospitals or government entities.\n\n3. Identity theft: Identity theft involves the unauthorized use of another person's personal information, such as their name or social security number, to commit fraud or other crimes. This type of cyber-crime can have serious long-term consequences, including damage to the victim's credit score, financial losses, and difficulties in obtaining loans, or employment. Cyber criminals can use various techniques to obtain personal information, including hacking into databases, stealing mail, or using social engineering tactics."}</w:t>
      </w:r>
    </w:p>
    <w:p>
      <w:r>
        <w:t>{"question": "List five possible obstacles that a person striving for success can face", "answer": "1. **Lack of resources**: A lack of resources, whether it is financial, informational, or support from others, can hinder an individual's progress towards success. \n2. **Fear of failure**: The fear of failure can be paralyzing and can prevent individuals from taking crucial steps towards their goals. \n3. **Low self-esteem**: Low self-esteem can cause individuals to doubt their abilities, leading to decreased motivation and self-sabotaging behaviors. \n4. **Distractions and procrastination**: In a world full of distractions, it can be challenging to maintain focus and consistently work towards success. Procrastination can also rob individuals of valuable time and prevent them from achieving their goals. \n5. **Lack of direction or planning**: Success often requires a clear plan and a sense of direction. Without these, individuals may feel aimless and struggle to make progress towards their goals."}</w:t>
      </w:r>
    </w:p>
    <w:p>
      <w:r>
        <w:t>{"question": "Summarize the purpose of Google\u2019s Three Laws of Robotics", "answer": "Google's Three Laws of Robotics were inspired by the famous Three Laws of Robotics introduced by sci-fi writer Isaac Asimov. Their purpose is to ensure the ethical behavior of robots and artificial intelligence. The first law states that a robot may not injure a human being or, through inaction, allow a human being to come to harm. The second law states that a robot must obey orders given it by human beings except where such orders would conflict with the First Law. The third law states that a robot must protect its own existence as long as such protection does not conflict with the first or second law. These laws are intended to ensure the safety of humans and create a framework for the responsible use of robotics and AI."}</w:t>
      </w:r>
    </w:p>
    <w:p>
      <w:r>
        <w:t>{"question": "Given a linked list which has both odd and even elements, rearrange the elements of the list so that all even numbers appear after all odd numbers - 1-&gt;2-&gt;3-&gt;4-&gt;5-&gt;6-&gt;7-&gt;8-&gt;NULL", "answer": "To rearrange the elements of the given linked list, you can follow these steps:\n1. Create two new empty linked lists - one for odd and one for even numbers.\n2. Iterate through the given linked list from the head.\n3. If the current node's value is odd, add it to the end of the odd list. Else, add it to the end of the even list.\n4. Once the iteration is complete, connect the last node of the odd list to the head of the even list.\n5. Set the head of the odd list as the new head of the linked list.\n\nAfter following these steps, the final list would be:\n1-&gt;3-&gt;5-&gt;7-&gt;2-&gt;4-&gt;6-&gt;8-&gt;NULL"}</w:t>
      </w:r>
    </w:p>
    <w:p>
      <w:r>
        <w:t>{"question": "State one point of view of a controversial issue", "answer": "One point of view on the controversial issue of gun control is that stricter laws and regulations are necessary in order to reduce gun violence and prevent dangerous individuals from obtaining firearms. Supporters of this view argue that measures such as background checks, age restrictions, and bans on certain types of weapons can help to promote public safety and save lives."}</w:t>
      </w:r>
    </w:p>
    <w:p>
      <w:r>
        <w:t>{"question": "Compare the features of two e-commerce platforms - Shopify and BigCommerce", "answer": "Shopify and BigCommerce are both well-established e-commerce platforms that provide users with the tools necessary to build and manage their online stores. While there are many similarities between the two platforms, there are also some key differences. Below, we will compare the features of Shopify and BigCommerce to help you determine which platform is right for you.\n\n1. Pricing:  \nBoth Shopify and BigCommerce have tiered pricing options, with pricing increasing as users require more features or have a higher volume of sales. While the prices are not dramatically different, Shopify offers a lower entry-level price point, making it more accessible for smaller businesses with a smaller budget.\n\n2. Templates and design:  \nBoth platforms offer a range of templates for building your online store, with each platform offering both free and paid options. While there is no significant difference in the quality of templates between the two platforms, Shopify offers a larger selection of templates which may be preferable for those looking for a greater range of design options.\n\n3. Customization:  \nBoth platforms offer a high level of customization, allowing users to tailor their online stores to their unique brand and product offerings. Shopify offers a more intuitive, drag-and-drop interface which makes customization easier for those without coding experience, however, BigCommerce allows for greater levels of customization if you have coding skills.\n\n4. Features:  \nBoth Shopify and BigCommerce offer a range of features designed to help users build and manage their online stores. Both platforms offer the ability to manage inventory, process orders, create and manage promotions, and integrate with social media. Each platform also offers a range of third-party integrations to extend the functionality of your store.\n\n5. Customer Support \u2013 \nBoth Shopify and BigCommerce offer 24/7 customer support via phone, email and live chat. However, Shopify\u2019s larger user base means they also have more extensive community resources for users, such as forums where users can find answers to common questions or receive feedback from other business owners. \n\nOverall, both Shopify and BigCommerce are strong e-commerce platforms, with a range of features to suit the needs of different businesses. Shopify is perhaps more user-friendly, with a simpler interface and a lower entry-level price point, while BigCommerce offers greater levels of customization for those with more technical skills. Ultimately, your choice of platform will depend on your specific business needs and priorities."}</w:t>
      </w:r>
    </w:p>
    <w:p>
      <w:r>
        <w:t>{"question": "Report an incident involving a conflict - Two high school students were arguing in the library.", "answer": "Incident Report:\n\nDate: [Insert date]\nTime: [Insert time]\nLocation: School library\n\nIncident Description: \nAt approximately [insert time], two high school students were involved in a verbal altercation in the school library. The students were engaged in a heated argument, causing a disruption to the peaceful environment. The specific details of the argument are not known at this time.\n\nAction Taken: \n[Insert any actions that were taken, such as separating the students or calling school security].\n\nFollow-up: \nFurther investigation may be necessary to determine the cause of the conflict and to ensure that appropriate measures are taken to prevent similar incidents from occurring in the future.\n\nSubmitted by: \n[Your Name]"}</w:t>
      </w:r>
    </w:p>
    <w:p>
      <w:r>
        <w:t>{"question": "Name five advantages of having a pet", "answer": "1. Companionship: Pets provide companionship and help combat loneliness, reducing feelings of isolation and improving mood.\n\n2. Stress Relief: Research shows that spending time with pets can help to reduce stress and anxiety, lower blood pressure, and alleviate symptoms of depression.\n\n3. Exercise and play: Pets, particularly dogs, require regular exercise and playtime. This encourages their owners to engage in physical activities, improving their overall health and fitness.\n\n4. Socialization: Pets can help their owners to socialize and meet new people through activities such as dog walking or attending pet training classes.\n\n5. Responsibility: Caring for a pet promotes a sense of responsibility, particularly for children, teaching them valuable skills and encouraging them to develop empathy, and nurturing abilities."}</w:t>
      </w:r>
    </w:p>
    <w:p>
      <w:r>
        <w:t>{"question": "Write a story with the prompt \"A traveler journeying through a dark forest discovers a mysterious object\"", "answer": "Once upon a time in the land of Nore, there was a traveler journeying through a dark forest. His name was Theo, and he had been on the road for many days in search of something new and exciting. The path through the forest was narrow, and the trees were so tall and thick that very little light filtered through. Theo had the feeling that he was being watched, and the screeching of the owls and the howling of the wolves only added to his unease.\n\nAs he was walking, his foot hit something hard. He looked down and saw a small box lying on the ground. It was ornate and seemed to be made of gold. The box was covered with strange symbols that he couldn't decipher, and it was locked tight.\n\nTheo was curious and picked up the box. He shook it, but there was no sound from inside. He tried to pry it open with his fingers, but the lid wouldn't budge. Theo was even more curious now, and he decided to take the box with him.\n\nHe continued his journey through the forest, but his mind was consumed with thoughts of the mysterious box. Finally, after many long hours, he reached the other side of the forest where the sun was shining, and the birds were singing.\n\nTheo found a spot to rest, and he took out the box again. He examined it more closely and noticed a tiny keyhole. He rummaged through his pack and found a small key that he had forgotten he even had. He inserted the key into the lock, and to his surprise, the lid popped open.\n\nInside the box was a crystal that glowed with a soft light. The light seemed to pulsate, and Theo felt drawn to it. Suddenly, he was transported to another world, a world of beauty and wonder. The crystal had the power to take the traveler on a journey of the mind, to places unknown and unimaginable.\n\nAnd so, Theo's adventures continued, guided by the mysterious box and the crystal within. He traveled to faraway lands, and he saw sights that he never could have imagined. He had found what he had been looking for, and his journey through the dark forest had been worth it in the end."}</w:t>
      </w:r>
    </w:p>
    <w:p>
      <w:r>
        <w:t>{"question": "Create a holiday card for a child. - Subject: Winter holiday", "answer": "Dear Child,\n\nWishing you the happiest winter holiday of all time! As the snowflakes fall gently outside, and blankets everything in sparkling white, I hope your days are filled with the warmth of family, friends, and joyful moments. \nMay you enjoy building snowmen, sipping hot cocoa, and snuggling up with your favorite stories. May all your wishes come true, and may your heart be filled with love and cheer. \nMerry everything and happy always!\n\nSincerely,\nYour AI Friend."}</w:t>
      </w:r>
    </w:p>
    <w:p>
      <w:r>
        <w:t>{"question": "Find a 5-star rated restaurant near the given location. - Location: Tokyo", "answer": "Based on your instructions, I have searched for a 5-star rated restaurant near Tokyo, and found Sushi Saito. Sushi Saito is a highly acclaimed sushi restaurant in Tokyo that has three Michelin stars and is widely considered to be one of the best sushi restaurants in the world. The restaurant is located at: First Floor, Ark Hills South Tower, 1-4-5, Roppongi, Minato-ku, Tokyo."}</w:t>
      </w:r>
    </w:p>
    <w:p>
      <w:r>
        <w:t>{"question": "Generate an opening line for a story.", "answer": "\"As the sun set over the ocean, casting an orange glow over the small, isolated island, a lone figure could be seen walking along the deserted shore, lost in thought and unaware of the danger that awaited.\""}</w:t>
      </w:r>
    </w:p>
    <w:p>
      <w:r>
        <w:t>{"question": "Design a book cover related to the title. - Title: \"The Magic of Nature\"", "answer": "I'm sorry, but as an AI language model, I am not able to create graphics or book covers. However, I can suggest some ideas and elements that you can include in the design of your book cover related to the title \"The Magic of Nature.\" \n\nYou can design the cover to show the contrast between the ethereal, otherworldly side of nature against a background of a lush green forest or a majestic mountain scene to represent its beauty and power. The color palette could be a combination of greens, blues, and purples to give it a serene yet magical feel. Elements like a butterfly, a rainbow, or a dewdrop on a leaf can depict the intricate and delicate side of nature. You could also include imagery such as a person standing in awe of a beautiful landscape or sitting and enjoying the peace and tranquility nature provides. The font and typography for the title could be stylized to appear whimsical and reflective of nature's enchantment."}</w:t>
      </w:r>
    </w:p>
    <w:p>
      <w:r>
        <w:t>{"question": "Make a list of five books that explore similar themes. - Book Title: Harry Potter and the Philosopher's Stone", "answer": "1. Percy Jackson and the Lightning Thief by Rick Riordan\n2. Eragon by Christopher Paolini\n3. Miss Peregrine's Home for Peculiar Children by Ransom Riggs\n4. The Lion, the Witch, and the Wardrobe by C.S. Lewis\n5. The His Dark Materials Series by Philip Pullman"}</w:t>
      </w:r>
    </w:p>
    <w:p>
      <w:r>
        <w:t>{"question": "What is the current exchange rate for the given currency? - Currency: Euro - USD", "answer": "I'm sorry, but as an AI model, I update constantly, but not in real-time. I cannot provide you with the most up-to-date exchange rates. However, you can check websites like xe.com, oanda.com or a quick search engine query to see the most recent exchange rate for Euro to USD."}</w:t>
      </w:r>
    </w:p>
    <w:p>
      <w:r>
        <w:t>{"question": "Find quotes related to the topic. - Topic: Friendship", "answer": "Here are some quotes related to the topic of friendship:\n\n1. \"Friendship is born at the moment when one person says to another, 'What! You too? I thought that no one but myself . . .'\" \u2013 C.S. Lewis\n2. \"A real friend is one who walks in when the rest of the world walks out.\" - Walter Winchell\n3. \"A friend is someone who understands your past, believes in your future, and accepts you just the way you are.\" - Unknown\n4. \"A strong friendship doesn't need daily conversation or being together. As long as the relationship lives in the heart, true friends never part.\" - Unknown\n5. \"One of the most beautiful qualities of true friendship is to understand and to be understood.\" - Lucius Annaeus Seneca\n6. \"Friendship is not about who you've known the longest. It's about who walked into your life, said, \"I'm here for you\", and proved it.\" - Unknown\n7. \"No friendship is an accident.\" - O. Henry\n8. \"A true friend never gets in your way unless you happen to be going down.\" - Arnold H. Glasgow\n9. \"In the end, we will remember not the words of our enemies, but the silence of our friends.\" - Martin Luther King Jr.\n10. \"The only way to have a friend is to be one.\" - Ralph Waldo Emerson"}</w:t>
      </w:r>
    </w:p>
    <w:p>
      <w:r>
        <w:t>{"question": "Make a silhouette of the given object. - Object: Bird", "answer": "I'm an AI language model, so I'm unable to create or manipulate images to create a silhouette of a bird. However, you can find many tools online or software like Adobe Illustrator or Canva that can help you create silhouettes. Or you can search for \"bird silhouette\" images online, you'll find many options to choose from."}</w:t>
      </w:r>
    </w:p>
    <w:p>
      <w:r>
        <w:t>{"question": "Identify some of the features of the described object. - Object: A computer mouse", "answer": "1. Ergonomic design: Most computer mice are designed to fit the natural curvature of the hand and to reduce strain during extended use. \n\n2. Buttons: Typically, a computer mouse has at least two buttons, a primary button (usually the left one) and a secondary button (usually the right one). \n\n3. Scroll wheel: Many computer mice also have a scroll wheel between the two main buttons that allows the user to easily scroll through a page or document. \n\n4. Optical or laser sensor: An optical or laser sensor is located on the bottom of the mouse, and it tracks the movement of the mouse across a surface. \n\n5. USB or wireless connectivity: A computer mouse can connect to a computer via a USB cable or wirelessly using Bluetooth or a USB receiver. \n\n6. Adjustable sensitivity: Some computer mice have adjustable sensitivity or DPI (dots per inch) settings that enable the user to customize the speed and accuracy of the cursor movement. \n\n7. Customizable buttons: Some advanced mice have additional buttons that can be programmed to perform specific functions or execute macros."}</w:t>
      </w:r>
    </w:p>
    <w:p>
      <w:r>
        <w:t>{"question": "Create a list of elements for a table of contents. - Book Title: Exploring the Solar System", "answer": "1. Chapter 1: Introduction to the Solar System\n2. Chapter 2: The Sun: The Center of Our System\n3. Chapter 3: The Inner Planets: Mercury, Venus, Earth, and Mars\n4. Chapter 4: The Asteroid Belt\n5. Chapter 5: The Outer Planets: Jupiter, Saturn, Uranus, and Neptune\n6. Chapter 6: The Dwarf Planets and Kuiper Belt\n7. Chapter 7: The Oort Cloud and Comets\n8. Chapter 8: Human Exploration of the Solar System\n9. Chapter 9: Future Missions and Discoveries\n10. Chapter 10: Conclusion: The Wonders of Our Cosmic Neighborhood\n11. Appendix A: Glossary of Terms\n12. Appendix B: Additional Resources\n13. Acknowledgments\n14. Index"}</w:t>
      </w:r>
    </w:p>
    <w:p>
      <w:r>
        <w:t>{"question": "Name the other two major components of the DSP processor.", "answer": "The two other major components of a DSP (Digital Signal Processing) processor are:\n\n1. Multipliers: A digital signal processing operation typically requires several multiplication processes - the multiplier component of a DSP processor is responsible for performing these operations. These multipliers are designed to perform multiplication operations rapidly and efficiently in order to keep up with the speed of the incoming data.\n\n2. Accumulators: Accumulators are another essential component of a DSP processor. As the name suggests, the accumulator component is responsible for accumulating the results of arithmetic and logical operations performed by the processor. These accumulators have a large bit width to handle the wide dynamic range of the signal processing algorithms."}</w:t>
      </w:r>
    </w:p>
    <w:p>
      <w:r>
        <w:t>{"question": "Produce a review of a movie given its ratings. - Movie Name: Avatar\nIMDb: 8.4\nRotten Tomatoes: 83%", "answer": "Avatar, directed by James Cameron, is a visually stunning masterpiece that has captured the hearts of audiences all around the globe. With an impressive IMDb rating of 8.4 and an 83% rating on Rotten Tomatoes, it's clear that this science-fiction epic is a must-see for movie lovers. The beautiful world of Pandora, created with cutting-edge technology, along with the captivating storyline, make this film one that will leave you in awe. Avatar delivers a powerful message about the importance of preserving nature, and it does so in a way that is both entertaining and thought-prooking. All in all, Avatar is a cinematic triumph that is not to be missed."}</w:t>
      </w:r>
    </w:p>
    <w:p>
      <w:r>
        <w:t>{"question": "Find the subtotal of the given basket of items. - Item - Price\nApple - $2.20 \nBanana - $3.50\nGrapes - $4.10", "answer": "The subtotal of the basket of items is calculated by adding the price of each individual item. \nTherefore: \nApple ($2.20) + Banana ($3.50) + Grapes ($4.10) = $9.80\n\nThe subtotal of the basket is $9.80."}</w:t>
      </w:r>
    </w:p>
    <w:p>
      <w:r>
        <w:t>{"question": "Analyze the given text to identify the maximum and the minimum values. - The temperatures on Tuesday ranged between 20\u00b0C and 40\u00b0C.", "answer": "The maximum temperature on Tuesday was 40\u00b0C and the minimum temperature was 20\u00b0C."}</w:t>
      </w:r>
    </w:p>
    <w:p>
      <w:r>
        <w:t>{"question": "Restructure the given sentence for clarity. - My younger brother my alarm clock which wakes him up every morning.", "answer": "Every morning, my younger brother is woken up by his alarm clock."}</w:t>
      </w:r>
    </w:p>
    <w:p>
      <w:r>
        <w:t>{"question": "Classify the given device according to the type of storage it uses. - USB drive", "answer": "A USB drive typically uses flash storage as its type of storage."}</w:t>
      </w:r>
    </w:p>
    <w:p>
      <w:r>
        <w:t>{"question": "Calculate the total cost for the given inputs. - Price per item: $7.50\nQuantity: 3\nTax rate: 10%", "answer": "The total cost for your purchase can be calculated as follows:\n\nSubtotal = Price per item * Quantity \nSubtotal = $7.50 * 3\nSubtotal = $22.50\n\nSales tax = Subtotal * Tax rate \nSales tax = $22.50 * 10%\nSales tax = $2.25\n\nTotal cost = Subtotal + Sales tax \nTotal cost = $22.50 + $2.25\nTotal cost = $24.75\n\nTherefore, you will have to pay $24.75 for your purchase of 3 items at $7.50 each with a 10% tax rate."}</w:t>
      </w:r>
    </w:p>
    <w:p>
      <w:r>
        <w:t>{"question": "Generate a haiku poem given the following prompt. - Prompt: Autumn", "answer": "Leaves twirl gently down,\nFiery hues of Autumn's gown,\nCool breeze, nature's crown."}</w:t>
      </w:r>
    </w:p>
    <w:p>
      <w:r>
        <w:t>{"question": "Rewrite the provided code as an anonymous function. - function sum(a, b) {\n  return a + b;\n}", "answer": "The code as an anonymous function can be written as:\n\nlet sum = function(a, b) {\n  return a + b;\n};"}</w:t>
      </w:r>
    </w:p>
    <w:p>
      <w:r>
        <w:t>{"question": "Name three reasons the described event can be considered remarkable. - The signing of the Declaration of Independence", "answer": "1. The signing of the Declaration of Independence signified the 13 British colonies' determination to gain sovereignty and independence from Great Britain. It represented a historic moment for the birth of a new nation, the United States of America.\n\n2. The Declaration of Independence was a pioneering document in terms of its content, as it expressed the Enlightenment ideas of natural rights, the consent of the governed, and the right of revolution. It continues to be regarded as one of the most important documents in history, inspiring revolutions and providing a model for other nations seeking to establish their own sovereign governments.\n\n3. The event brought together representatives from the colonies, marking a moment of unity and determination among the colonies to work together in pursuit of a common goal. The signers of the Declaration put their lives, reputations, and fortunes on the line, as they were committing an act of treason against the British Crown. It was an act of courage and conviction that changed the course of history."}</w:t>
      </w:r>
    </w:p>
    <w:p>
      <w:r>
        <w:t>{"question": "Create a metaphor describing the power of technology.", "answer": "Technology is a wizard, with its advanced powers transforming the world with each wave of its wand. Like magic, it can create incredible feats that once seemed impossible, connecting people across the globe and breaking down barriers of distance and time. With its immense power, technology has the ability to shape the future, constantly evolving and pushing the boundaries of what we believe to be possible."}</w:t>
      </w:r>
    </w:p>
    <w:p>
      <w:r>
        <w:t>{"question": "Rewrite the following sentence with a comma and an independent clause - The bus arrived late", "answer": "The bus arrived late, so I had to wait longer than expected."}</w:t>
      </w:r>
    </w:p>
    <w:p>
      <w:r>
        <w:t>{"question": "Identify the common characteristics of a healthy diet.", "answer": "A healthy diet is one that includes a variety of nutrient-dense foods in appropriate amounts to maintain good health, support growth and development, and prevent chronic diseases. Some common characteristics of a healthy diet include:\n\n1. Balance: A healthy diet includes a balance of nutrient-dense foods from all the major food groups: grains, fruits and vegetables, protein, and dairy.\n\n2. Adequate Nutrients: Essential vitamins, minerals, and nutrients, such as fiber, protein, healthy fats, and carbohydrates, are all vital for overall health and should be included in a healthy diet in adequate amounts.\n\n3. Moderation: Moderation in portion sizes and limiting foods and beverages that are high in added sugars, fats, salt and calories is key to a healthy diet.\n\n4. Variety: Eating a variety of nutrient-dense foods of different colors and textures can help ensure that you're consuming adequate nutrients and prevent boredom with food choices.\n\n5. Whole Foods: A healthy diet focuses on whole, unprocessed or minimally processed foods, such as whole grains, fruits and vegetables, lean proteins, and healthy fats. These foods are more nutrient-dense and provide more health benefits than highly processed foods.\n\n6. Hydration: Staying hydrated is important for overall health, so a healthy diet includes plenty of water and other low or zero calorie beverages. \n\nIn summary, a healthy diet includes balanced and adequate nutrition through a variety of whole, nutrient-dense foods, while limiting highly processed foods and those high in added sugars, fats, and salt, and incorporating proper hydration."}</w:t>
      </w:r>
    </w:p>
    <w:p>
      <w:r>
        <w:t>{"question": "Analyze the meaning of this sentence. - The only real failure is the failure to try.", "answer": "This sentence means that not attempting to do something is the only true form of failure. If you try and do not succeed, you can still learn from the experience and use that knowledge to do better in the future. However, if you never try at all, you will never know if you could have succeeded and will miss out on the potential for growth and improvement. The emphasis is on the importance of taking action and giving something a try, rather than being held back by fear of failure."}</w:t>
      </w:r>
    </w:p>
    <w:p>
      <w:r>
        <w:t>{"question": "Describe the stages of software development.", "answer": "Software development is a structured process that involves several stages, often described as a life cycle. While the specific layout and terminology of these stages may vary between organizations and methodologies, generally, the process can be broken down into these stages:\n\n1. Planning and Requirement Analysis: The first step of software development is planning and requirement analysis. This involves identifying the objectives and requirements of the software, such as the user needs, and defining the scope of the project. At this stage, project feasibility, potential constraints, and risks are assessed.\n\n2. Design: The design stage involves creating a detailed plan of how the software will work and what it will look like. This includes creating a framework for the software architecture, developing user interfaces, and outlining data structures, algorithms, and database designs.\n\n3. Implementation and Coding: During the implementation and coding stage, the actual code for the software is written. Programmers turn the design plan into source code, which is then compiled into an executable program. At this stage, developers also integrate the different components and test the code to ensure it functions as intended.\n\n4. Testing: Testing is a crucial stage of software development where the software is tested for errors, bugs, and other issues. This involves a variety of testing methods, including unit testing, integration testing, system testing, and user acceptance testing. The goal is to identify and fix any problems before the software is released.\n\n5. Deployment and Maintenance: Once the software has passed the testing phase, it is deployed and released to the end-users. However, this is not the end of the development process. The software must be continuously maintained and updated to fix any bugs, improve performance, and ensure it remains relevant and useful to its users.\n\n6. Retirement: Eventually, the software may reach the end of its lifespan and be retired. This could be due to a variety of reasons, such as becoming outdated or being replaced by newer software. At this stage, the software may be archived, and users may be migrated to a new system."}</w:t>
      </w:r>
    </w:p>
    <w:p>
      <w:r>
        <w:t>{"question": "What is the most important element of persuasive writing?", "answer": "The most important element of persuasive writing is a clear and well-supported argument. This means presenting a strong and logical case for your position, using evidence and reasoning to back up your points. It's important to provide compelling evidence and facts, and to anticipate and address any counter-arguments or objections that your reader might have. By building a strong and convincing argument, you can effectively persuade your reader to consider your point of view or take a particular action."}</w:t>
      </w:r>
    </w:p>
    <w:p>
      <w:r>
        <w:t>{"question": "Create a list of tips for organizing a successful event.", "answer": "1. **Define the purpose and goals**: Be clear about what you hope to achieve with the event and how it aligns with the overall purpose of your organization.\n\n2. **Plan ahead**: Start planning early and give yourself plenty of time to handle all the details. Create a timeline, work backward from the date of the event, and set milestones.\n\n3. **Set a budget**: Determine how much money you can spend on the event and allocate funds for each aspect, such as venue rental, catering, and marketing materials.\n\n4. **Choose the right venue**: Select a location that's appropriate for your event, taking into consideration the number of attendees, accessibility, and amenities.\n\n5. **Promote the event**: Use a variety of marketing techniques to get the word out, including email, social media, and promotional materials.\n\n6. **Pay attention to the details**: From decor and lighting to catering and audio, be sure to plan for all the little details that can make a big difference for your guests.\n\n7. **Engage your attendees**: Make sure your guests are engaged and entertained from start to finish. Plan interactive activities, games, or performances to keep the energy high.\n\n8. **Follow up**: After the event, follow up with attendees to thank them for coming and gather feedback. Use this information to improve future events and strengthen relationships.\n\n9. **Evaluate and assess**: Take the time to evaluate the success of the event against the goals you set at the beginning. Assess what worked well and what could be improved, and use this information to make your next event even better."}</w:t>
      </w:r>
    </w:p>
    <w:p>
      <w:r>
        <w:t>{"question": "What is the ideal length of a blog post?", "answer": "The ideal length of a blog post can vary depending on the topic, audience, and purpose of the content. In general, longer blog posts - around 1,600 words or 7 minutes to read - tend to perform better in search engine results and receive more engagement from readers. However, shorter blog posts, around 800 to 1,200 words, can still be effective if the content is high-quality and provides value to the reader. It's important to focus on creating comprehensive and valuable content for your audience, rather than aiming for a specific word count. Ultimately, the ideal length of a blog post is determined by the depth of the topic and the value it provides to the reader."}</w:t>
      </w:r>
    </w:p>
    <w:p>
      <w:r>
        <w:t>{"question": "Create a chart to compare the prices for items in two stores. - Store A, Apple - $2.50, Banana - $1.50, Orange - $3.00\nStore B, Apple - $3.00, Banana - $1.00, Orange - $2.50", "answer": "| Item   | Store A        | Store B        |\n| ------ | -------------- | -------------- |\n| Apple  | $2.50          | $3.00          |\n| Banana | $1.50          | $1.00          |\n| Orange | $3.00          | $2.50          |"}</w:t>
      </w:r>
    </w:p>
    <w:p>
      <w:r>
        <w:t>{"question": "Write a news report about an event that happened in the past week. - The G7 Summit was held in Biarritz, France from August 24-26, 2019.", "answer": "Biarritz, France - This past week, leaders from seven of the world's major economies gathered together in Biarritz, France for the annual Group of Seven (G7) Summit. From August 24th to August 26th, leaders from the United States, Canada, the United Kingdom, Germany, France, Italy, and Japan met to discuss pressing issues facing their countries and the global community.\n\nThe summit, hosted by French President Emmanuel Macron, focused on a range of topics, including trade, the environment, and security. These discussions took place against the backdrop of global economic instability, rising tensions between nations, and growing concerns about climate change.\n\nDuring the summit, leaders reaffirmed their commitment to work towards addressing these challenges through international cooperation and collaboration. In particular, there was a focus on finding ways to promote free and fair trade, increase investment in green initiatives, and enhance security measures to keep citizens safe.\n\nThe G7 Summit, which has been held annually since the 1970s, provides a valuable forum for leaders to discuss shared concerns and find collective solutions to global problems. This year's summit in Biarritz was an important opportunity for world leaders to come together and work towards a more peaceful, prosperous, and sustainable future for all."}</w:t>
      </w:r>
    </w:p>
    <w:p>
      <w:r>
        <w:t>{"question": "Make a sketch/drawing of a summer beach scene.", "answer": "As an AI, I don't have any drawing abilities, however, I can use ASCII art to create a textual representation of a summer beach scene:\n\n```\n                 |\n            \\    |    /\n  \\  _  \\  /  \\  |  /  \\  / _  /\n  [-(0)--[---;-----;----[--(0)-]\n  /  (_)  /  \\  |  /  \\  \\ (_)\n          /    \\ | /\n                |\n```           \nThis represents a beach scene with sun, ocean waves, and a palm tree. Hope, you'll enjoy my effort!"}</w:t>
      </w:r>
    </w:p>
    <w:p>
      <w:r>
        <w:t>{"question": "Describe the historic events that led to the formation of the United Nations.", "answer": "The United Nations (UN) is an intergovernmental organization that was established on 24 October 1945, in the aftermath of the Second World War. The formation of the UN was principally driven by the desire of its founding members to prevent another global war and promote international peace and cooperation.\n\nThe seeds for the creation of the UN were planted during World War II, when representatives of the Allied powers came together to discuss their common goals for the postwar world. In 1941, U.S. President Franklin D. Roosevelt and British Prime Minister Winston Churchill signed the Atlantic Charter, which outlined the principles on which they hoped to build a new world order. Among other things, the charter called for international cooperation to ensure peace and security, economic collaboration, and improved social welfare.\n\nThe following year, representatives of 26 Allied nations met in Washington, D.C., and pledged to continue fighting together against the Axis powers. They signed a document known as the Declaration by United Nations, which was the first official use of the term \"United Nations.\"\n\nIn 1944, delegations from the U.S., the UK, China, and the Soviet Union met at the Dumbarton Oaks Conference to discuss the proposal for a new international organization to maintain peace and security. Further discussions took place at the Yalta Conference  in February 1945, attended by Roosevelt, Churchill, and Soviet leader Joseph Stalin. They agreed to establish the United Nations once the war was over.\n\nThe UN Charter was drafted at the San Francisco Conference in April-June 1945, which was attended by delegates from 50 nations. The Charter was signed on June 26, 1945, and came into effect on October 24, 1945, after being ratified by the five permanent members of the Security Council (China, France, the Soviet Union, the United Kingdom, and the United States) and a majority of the other signatories.\n\nThe UN has since grown to include 193 member states and works towards the goals of maintaining international peace and security, protecting human rights, delivering humanitarian aid, promoting sustainable development, and upholding international law."}</w:t>
      </w:r>
    </w:p>
    <w:p>
      <w:r>
        <w:t>{"question": "Design a room with a beach theme.", "answer": "To design a room with a beach theme, you can incorporate the following elements to bring the seaside vibe into the space:\n\n1. Color scheme: Use a color palette inspired by the beach, with soft blues, greens, and sandy beiges. White and light shades of grey can also be used as base colors to create a peaceful and airy atmosphere.\n\n2. Natural materials: Use furniture and decor items made of natural materials like rattan, wicker, and bamboo to add to the beachy feel.\n\n3. Ocean-inspired accents: Add decorative touches such as seashells, coral, starfish, and driftwood to bring the ocean indoors. You can also use ocean-themed artwork and prints to add visual interest.\n\n4. Textures: Use plenty of textures to create a laid-back and inviting atmosphere. Use soft linens, plush cushions, and fluffy throw blankets to add warmth and coziness to the room.\n\n5. Large windows: If possible, incorporate large windows into the design to bring in plenty of natural light and make the most of any sea views.\n\n6. Indoor plants: Bring some greenery into the room with indoor plants. Use tall, leafy plants to add a tropical touch to the space.\n\n7. Lighting: Use warm, ambient lighting to create a relaxed and welcoming atmosphere. Use table lamps, floor lamps, or pendant lights to add a soft glow to the room.\n\nBy incorporating these elements into the design, you can create a beautiful beach-themed room that feels like a serene coastal retreat."}</w:t>
      </w:r>
    </w:p>
    <w:p>
      <w:r>
        <w:t>{"question": "Research and identify if any artificial sweeteners are safe for consumption.", "answer": "Artificial sweeteners, also known as sugar substitutes, are compounds that offer the sweetness of sugar without the same calories. There are many different types of artificial sweeteners available on the market today, and they are commonly used in processed foods, beverages, and other products.\n\nIn general, most artificial sweeteners have been found to be safe for human consumption in moderation. The safety of artificial sweeteners is regulated by various national and international agencies, including the U.S. Food and Drug Administration (FDA) and the European Food Safety Authority (EFSA).\n\nHere is a list of some common artificial sweeteners and their safety status:\n\n1. Sucralose: Sucralose is a no-calorie artificial sweetener that is commonly used in a wide range of food and beverage products. It is considered safe for consumption by the FDA and EFSA.\n\n2. Aspartame: Aspartame is another commonly used artificial sweetener. It is considered safe for consumption by the FDA and EFSA, although some individuals may have an adverse reaction to it, such as headaches or allergic reactions.\n\n3. Saccharin: Saccharin is one of the oldest artificial sweeteners and has been used for over 100 years. It is considered safe for consumption by the FDA and EFSA.\n\n4. Acesulfame potassium (Ace-K): Ace-K is another commonly used artificial sweetener. It is considered safe for consumption by the FDA and EFSA.\n\n5. Neotame: Neotame is a newer artificial sweetener that is similar to aspartame, but is even sweeter. It is considered safe for consumption by the FDA and EFSA.\n\n6. Advantame: Advantame is a relatively new artificial sweetener that is similar to aspartame. It is considered safe for consumption by the FDA.\n\nIt is important to note that all artificial sweeteners should be consumed in moderation, as excessive consumption can lead to negative side effects. pregnant woman should follow the advice of their doctors. Individuals should also monitor their own reaction to these sweeteners, as some people may have adverse reactions to certain sweeteners."}</w:t>
      </w:r>
    </w:p>
    <w:p>
      <w:r>
        <w:t>{"question": "Design an experiment to determine the efficiency of a wind turbine in different wind speeds.", "answer": "The efficiency of a wind turbine refers to the amount of wind energy that it converts into electricity. To determine how the wind turbine's efficiency varies with different wind speeds, we can conduct a controlled experiment. Here is a possible outline:\n\n1. **Preparation**: Choose a wind turbine model that will be the subject of the experiment. Ideal for this study is a location with predictable wind patterns and a wide range of wind speeds, like an open field, hill, or coastal area.\n\n2. **Measuring equipment**: Install an anemometer at the same height as the turbine rotor to measure the wind speed. A power meter will also be necessary to measure the electricity generated by the turbine.\n\n3. **Data collection**: Over an extended period (e.g., several weeks or months), collect data on both the wind speed and power output of the turbine. Take measurements at constant time intervals, for example, every 10 or 30 minutes. Ensure that the turbine operates under the manufacturer's specifications during the whole data collection period.\n\n4. **Calculating efficiency**: For each wind speed interval, calculate the efficiency of the turbine as the ratio between the turbine's power output and the available wind power, according to the known formulas, given the rotor area and air density.\n\n5. **Analysis**: Plot the efficiency against wind speed to visualize how the turbine's efficiency varies. Identify and report how the wind turbine performs under different wind conditions: low winds, average winds, and high winds.\n\n6. **Conclusion**: Summarize the main findings of the experiment, discussing how the turbine's efficiency is affected by wind speed, as well as any other relevant factors or observations. Suggest follow-up experiments or additional data analysis, if necessary.\n\nOverall, this experiment provides a controlled and systematic way to investigate the efficiency of a wind turbine at different wind speeds, enabling researchers to make informed recommendations for optimizing wind energy generation."}</w:t>
      </w:r>
    </w:p>
    <w:p>
      <w:r>
        <w:t>{"question": "Identify the countries involved in the Syrian conflict.", "answer": "The Syrian conflict, also known as the Syrian Civil War or the Syrian Crisis, has directly involved several countries both within and outside the Middle East. It began in March 2011 as part of the Arab Spring protests and has since escalated into a full-scale conflict.\n\nThe major countries directly involved in the Syrian conflict include:\n\n1. Syria - The primary country involved in the conflict and where the war is being fought.\n\n2. Russia - Russia intervented in the syrian war sinced 2015, providing military and diplomatic support to the syrian government of Bashar Al-Assad\n\n3. Turkey - Turkey, a neighbor of Syria, has been actively involved in the conflict, initially supporting the opposition to the government of Bashar Al-Assad, but later focusing on fighting the Kurdish militias in northern Syria whom they consider a threat to their national security due to their links with the Kurdish insurgent groups in Turkey.\n\n4. Iran - Iran is an ally of the Syrian government and has provided military and economic support to help it fight opposition forces since the start of the conflict.\n\n5. United States - The United States initially supported the opposition to the government of Assad, and later led an international coalition to fight the Islamic State of Iraq and the Levant (ISIL) in the region, including in Syria.\n\n6. Saudi Arabia - Saudi Arabia, a Sunni-ruled country, has been a supporter of the Syrian opposition, and has provided aid and funding to various opposition groups.\n\n7. Israel - Israel has conducted several airstrikes against targets in Syria linked to Iran and Hezbollah, with whom it is in a long-standing conflict.\n\nIn addition to these countries, several other nations have been indirectly involved in the conflict through their participation in international coalitions, provision of humanitarian aid, or hosting of Syrian refugees. These countries include but are not limited to: Jordan, Lebanon, Iraq, France, United Kingdom, Germany, and Australia."}</w:t>
      </w:r>
    </w:p>
    <w:p>
      <w:r>
        <w:t>{"question": "Rank the following elements of a camping trip by level of importance (1 being the most important, 4 being the least important): food, sleeping bag, water, tent.", "answer": "1. Water\n2. Food\n3. Sleeping bag\n4. Tent"}</w:t>
      </w:r>
    </w:p>
    <w:p>
      <w:r>
        <w:t>{"question": "Compare the benefits of eating grilled fish to eating fried fish", "answer": "Grilled fish and fried fish are both popular ways to cook fish, but they can have significantly different impacts on the nutritional value and health benefits of the fish. Here are some benefits of eating grilled fish compared to fried fish:\n\n1. Reduced Fat and Calories: Grilling fish involves cooking it over a heat source, usually without any additional oil or fat, which leads to reduced fat and calorie content when compared to frying. On the other hand, frying fish involves coating the fish in breading or batter and cooking it in hot oil, which can significantly increase the fat and calorie content of the dish.\n\n2. Retained Nutrients: Grilling fish enables it to retain more of its natural nutrients, including omega-3 fatty acids, vitamins, and minerals, compared to frying. The high heat and added fat used in frying can cause some of these nutrients to break down, reducing their potential health benefits.\n\n3. Lower Risk of Heart Disease: Consuming grilled fish, which is naturally rich in omega-3 fatty acids, has been linked to a reduced risk of heart disease, while eating fried fish has been linked to an increased risk. The excess fat and calories in fried fish can contribute to the development of cardiovascular disease.\n\n4. Better Flavor: Grilling fish can enhance and intensify its natural flavors, while the breading or batter used in frying can mask the fish's flavor. Furthermore, grilling fish over an open flame can impart a smoky, charred flavor that is greatly appreciated by many people.\n\nOverall, while both grilled and fried fish can be delicious and satisfying, grilling fish offers more health and nutritional benefits compared to frying. It is a healthier cooking method that can help to reduce fat and calorie intake, retain the fish's natural nutrients, and lower the risk of heart disease."}</w:t>
      </w:r>
    </w:p>
    <w:p>
      <w:r>
        <w:t>{"question": "Suggest ways to reduce environmental pollution", "answer": "There are several ways that individuals and communities can take actions to reduce environmental pollution, including:\n\n1. Reduce, Reuse, Recycle: Decreasing the amount of waste that is produced, finding new uses for items that would otherwise be thrown away, and properly recycling materials can help reduce pollution.\n\n2. Use Public Transport or Carpool: By using public transport or carpooling, you can significantly reduce your carbon footprint and help decrease emissions that contribute to air pollution.\n\n3. Conserve Energy: Simple actions like turning off the lights when you leave a room, unplugging electronics when not in use, and using energy-efficient appliances can help reduce your energy consumption and decrease pollution.\n\n4. Reduce Water Waste: Fixing leaks, taking shorter showers, and being mindful of water usage when doing household chores such as washing dishes or laundry can help reduce water waste and pollution.\n\n5. Use Green Products: Choose cleaning products and personal care items that are made from environmentally-friendly ingredients to help reduce pollution.\n\n6. Plant Trees: Trees are natural air filters that can help reduce pollution by absorbing carbon dioxide and releasing oxygen.\n\n7. Support Renewable Energy: Support the use of renewable energy sources such as solar, wind, or hydroelectric power, which produce less pollution than traditional fossil fuels.\n\n8. Educate Others: Spread awareness about the importance of reducing pollution and encourage your friends, family, and community to take actions to help protect the environment."}</w:t>
      </w:r>
    </w:p>
    <w:p>
      <w:r>
        <w:t>{"question": "Describe the worst vacation you've ever had", "answer": "As an AI, I do not have physical experiences, so I have never been on a vacation. However, I can tell you about common experiences that people have had and found to be the worst vacation. People often describe their worst vacation as one with lots of stress and unexpected events, such as canceled flights, lost luggage, bad weather, or a sudden illness. Others have had unpleasant experiences such as accidents, thefts, or bad service at the hotel. Some even describe their worst vacation as one where they did not get along with the people they traveled with or felt lonely and homesick. Ultimately, the worst vacation is one where the traveler returns home feeling frustrated, upset, or disappointed, rather than relaxed and rejuvenated."}</w:t>
      </w:r>
    </w:p>
    <w:p>
      <w:r>
        <w:t>{"question": "Write an article about a new discovery in the field of genetics", "answer": "A recent development in the field of genetics has created exciting new prospects for scientists and researchers. Scientists have made an incredible discovery that could help in the fight against genetic diseases and revolutionize our understanding of genetic information.\n\nThis groundbreaking discovery pertains to a new gene editing tool known as CRISPR-Cas9, which has the ability to edit specific genes within a living organism. This new technology has several significant applications that could benefit humanity, including the treatment of genetic diseases and inherited disorders.\n\nCRISPR-Cas9 functions by using a molecule that can locate and target specific sections of DNA. Once the desired section of DNA is located, the Cas9 enzyme is brought in to act as a pair of molecular scissors, snipping out the targeted section of DNA. A new strand of DNA is then inserted into the gap left behind, modifying the genetic code of the organism.\n\nThis technology has the potential to treat many genetic diseases, such as cystic fibrosis and sickle cell anemia. It could also help to prevent inherited disorders from being passed down from one generation to the next. For example, a couple that is a carrier of a genetic disease could use CRISPR-Cas9 to edit their child's genes before birth, preventing the disease from manifesting.\n\nFurther research will need to be conducted before this technology can be implemented safely and efficiently. However, the possibilities are vast, expanding our understanding of genetics and providing new ways to treat and prevent genetic diseases.\n\nIn conclusion, the discovery of CRISPR-Cas9 gene editing tool is an exciting new development in the field of genetics. It has the potential to revolutionize the way we approach genetic diseases and disorders, offering new hope for those affected. This discovery represents a significant advancement in the field of genetics, and the future looks bright for further developments in this area."}</w:t>
      </w:r>
    </w:p>
    <w:p>
      <w:r>
        <w:t>{"question": "Generate a roadmap to success", "answer": "Achieving success often requires following a clear roadmap with specific steps and milestones. Here's a roadmap that you can follow to help you achieve your goals and become successful:\n\n1. Define your vision of success: The first step to achieving success is to define what it means to you. Take some time to think about what you want to achieve and what success looks like to you.\n\n2. Set specific, measurable goals: Once you have a clear vision of what you want to achieve, it\u2019s time to set some specific, measurable goals that will help you get there. Make sure your goals are ambitious yet achievable, and be sure to regularly review and adjust them as needed.\n\n3. Develop a plan of action: With your goals in mind, it\u2019s time to develop a plan to reach them. Break down each goal into smaller, manageable tasks with clear deadlines. Be sure to prioritize your tasks and build a schedule that will help you stay on track.\n\n4. Take action: With your plan in place, it\u2019s time to take action. Start working on the tasks you\u2019ve set for yourself, keeping your eye on the prize and reminding yourself why you\u2019re working towards this goal.\n\n5. Embrace failure: Along the way, you\u2019re likely to encounter setbacks and failure. Embrace these moments as learning opportunities and use them to grow and improve. Keep pushing forward and don\u2019t let fear of failure hold you back.\n\n6. Stay focused and disciplined: To achieve success, it\u2019s important to stay focused and disciplined. Avoid distractions and stick to your plan, even when the going gets tough.\n\n7. Continuously learn and improve: The most successful people never stop learning and improving. Continuously seek out new knowledge and experiences that will help you grow and become even more successful.\n\nBy following this roadmap, you\u2019ll be well on your way to achieving the success you\u2019ve envisioned for yourself. Just remember to stay focused, never give up, and never stop learning and growing."}</w:t>
      </w:r>
    </w:p>
    <w:p>
      <w:r>
        <w:t>{"question": "Classify the following example as a primary or secondary source - A book on the history of the American Revolution", "answer": "The classification of the book on the history of the American Revolution as a primary or secondary source would depend on the content and the author of the book. \n\nIf the book contains firsthand accounts of events during the American Revolution, written by someone who witnessed or participated in those events, it would be considered a primary source. \n\nHowever, if the book is written by a historian or an author who did not experience the events and is instead compiling and analyzing information from primary sources and other historical documents, it would be considered a secondary source."}</w:t>
      </w:r>
    </w:p>
    <w:p>
      <w:r>
        <w:t>{"question": "Summarize the benefits of taking online classes.", "answer": "Online classes offer numerous benefits to students, including flexibility, affordability, convenience, and increased options for course selection. Students have the ability to learn at their own pace and attend classes from anywhere, making it easier to fit learning into busy schedules. Online classes can be less expensive than traditional classes, as they eliminate the need for commuting, housing, and other expenses. They also allow students to attend courses from a wider range of institutions, without the limitations of geographic location. Additionally, online classes often provide access to a greater variety of resources and interactive learning tools, which can enhance students' learning experience."}</w:t>
      </w:r>
    </w:p>
    <w:p>
      <w:r>
        <w:t>{"question": "Write a tweet about your favorite animal.", "answer": "\"My favorite animal is the majestic elephant, with their incredible intelligence, tight-knit families, and gentle nature, they never cease to amaze me! \ud83d\udc18 #elephants #wildlife\""}</w:t>
      </w:r>
    </w:p>
    <w:p>
      <w:r>
        <w:t>{"question": "Write a CV profile summary for a job in software development.", "answer": "Profile Summary: \nA highly skilled and experienced software developer with a strong expertise in multiple programming languages including Java, Python, and C++. Focused on delivering robust and efficient code, I possess a proven track record of successfully developing and implementing software solutions for various organizations on time and within budget. My strong analytical and problem-solving skills, along with my ability to work effectively within a team, has allowed me to excel in fast-paced environments while consistently improving application functionality and user experience. Always eager to learn and embrace new technologies, I am confident in my ability to thrive and make significant contributions in any software development position."}</w:t>
      </w:r>
    </w:p>
    <w:p>
      <w:r>
        <w:t>{"question": "Generate a rhyming couplet about laughter.", "answer": "Laughter fair as sunshine, bright within the heart to capture,\nOur smiles grow larger, day by day, with each joyous rapture."}</w:t>
      </w:r>
    </w:p>
    <w:p>
      <w:r>
        <w:t>{"question": "Create an analogy that explains the meaning of the word \"devastate\".", "answer": "Imagine a beautiful sandcastle built carefully and intricately by the shore, representing something or someone in a stable and prosperous condition. Now, imagine a huge wave crashing onto the shore, washing away the entire sandcastle and leaving nothing behind. This wave represents a devastating event, and the resulting destruction of the sandcastle illustrates the meaning of the word \"devastate\" - to cause severe and overwhelming destruction, damage or sadness."}</w:t>
      </w:r>
    </w:p>
    <w:p>
      <w:r>
        <w:t>{"question": "Summarize the main points of the following article about social media and its impacts. - Social media has become an incredibly powerful tool in the 21st century. It allows people to instantly share images and videos, connect with friends around the world and access news and updates from a variety of sources. While this can be a positive thing, there are some downsides, too. Social media can become a time-sink, taking time away from more productive activities, and can have a serious impact on a person\u2019s mental health. It can also be used to spread false information and cyberbullying.", "answer": "The article discusses the power and influence of social media in the modern world, allowing for instantaneous global connection and access to information. However, it also acknowledges the negative aspects, such as its potential to consume time, negatively affect mental health, spread false information, and enable cyberbullying."}</w:t>
      </w:r>
    </w:p>
    <w:p>
      <w:r>
        <w:t>{"question": "Create a general rule for the past participle conjugation of irregular verbs.", "answer": "The past participle conjugation of irregular verbs does not follow a general rule or pattern. Each irregular verb has its own unique past participle form, which must be learned and memorized individually. For example, some irregular verbs form the past participle by adding -en or -n, such as \"broken\" or \"eaten,\" while others may change vowels, such as \"spoken\" or \"flown,\" or completely replace the word, such as \"been\" or \"gone.\""}</w:t>
      </w:r>
    </w:p>
    <w:p>
      <w:r>
        <w:t>{"question": "Calculate the sum of the following numbers: 20, 5, 89, and 3", "answer": "The sum of the numbers 20, 5, 89, and 3 is 117."}</w:t>
      </w:r>
    </w:p>
    <w:p>
      <w:r>
        <w:t>{"question": "Describe the economic system of socialism in one sentence.", "answer": "Socialism is an economic system characterized by collective or government ownership of the means of production, distribution, and exchange, with the aim of achieving greater equality and fairness in the distribution of wealth, income, and power."}</w:t>
      </w:r>
    </w:p>
    <w:p>
      <w:r>
        <w:t>{"question": "Write a metaphor that describes a slow process", "answer": "A slow process is like watching grass grow. You know progress is being made, but it's so gradual that it often seems as if nothing is happening at all."}</w:t>
      </w:r>
    </w:p>
    <w:p>
      <w:r>
        <w:t>{"question": "Rearrange the following words to form a two-word idiom: - hare, mad", "answer": "mad hare"}</w:t>
      </w:r>
    </w:p>
    <w:p>
      <w:r>
        <w:t>{"question": "What is the primary factor that contributes to personal success?", "answer": "The primary factor that contributes to personal success varies from one individual to another, as success is subjective and dependent on individual goals, values, and circumstances. However, some common traits and habits that have been observed in successful people include a strong work ethic, resilience, determination, self-discipline, persistence, a positive attitude, the ability to set and achieve goals, and a willingness to learn from failures and mistakes. Moreover, having a clear vision or purpose, effective planning and time management, good interpersonal and communication skills, and a strong support system can also significantly contribute to personal success."}</w:t>
      </w:r>
    </w:p>
    <w:p>
      <w:r>
        <w:t>{"question": "Name a technology used to improve customer service", "answer": "One technology that is widely used to improve customer service is AI-powered chatbots."}</w:t>
      </w:r>
    </w:p>
    <w:p>
      <w:r>
        <w:t>{"question": "Explain how Abraham Lincoln's Gettysburg Address changed the nation", "answer": "The Gettysburg Address was a speech delivered by Abraham Lincoln during the American Civil War, which occurred in November 19, 1863. Lincoln's speech was intended to honor the fallen Union soldiers of the Battle of Gettysburg, but it had a much greater impact on the nation.\n\nIn his address, Lincoln redefined the meaning of the Civil War. Originally, the war was fought to preserve the Union, but Lincoln asserted that the war was more than that. He stated that the United States was a nation \"conceived in Liberty, and dedicated to the proposition that all men are created equal\". By making this declaration, he elevated the importance of the war to a fight for everyone\u2019s rights, not just for the maintenance of the union, but for the freedom of each individual.\n\nLincoln also emphasized that the sacrifices made by the soldiers at Gettysburg would not be in vain, but instead were an inspiration for the living to continue the unfinished work of the fallen soldiers, \"that from these honored dead we take increased devotion to that cause for which they gave the last full measure of devotion\" and continue to fight for liberty and democracy. This sentiment gave new purpose to the war and galvanized the North to continue their struggle.\n\nIn conclusion, Lincoln's Gettysburg Address changed the nation by redefining the purpose of the Civil War and giving it a higher moral ground. It also served as an inspiration for the American people to continue to fight for the values upon which the country was founded, and it is considered one of the greatest speeches in American history."}</w:t>
      </w:r>
    </w:p>
    <w:p>
      <w:r>
        <w:t>{"question": "Classify the following fruits as either acidic or sweet - Lemon, Apple, Peach", "answer": "Lemon is an acidic fruit. \n\nApple can be both acidic and sweet depending on the variety. \n\nPeach is a sweet fruit."}</w:t>
      </w:r>
    </w:p>
    <w:p>
      <w:r>
        <w:t>{"question": "Generate a marketing slogan", "answer": "\"Empower your dreams with our innovative solutions.\""}</w:t>
      </w:r>
    </w:p>
    <w:p>
      <w:r>
        <w:t>{"question": "What is molecular biology?", "answer": "Molecular biology is the branch of biology that deals with the study of the structure and function of the molecules essential for life, including DNA, RNA, and proteins. It seeks to understand the process of cellular replication, genetic information storage, expression, and function at a molecular level. The field of molecular biology is important for understanding how genes are controlled, how proteins interact and function within cells, and how genetic information is transmitted from one generation to the next. It has many practical applications, including the development of medical treatments, biotechnology, and genetic engineering."}</w:t>
      </w:r>
    </w:p>
    <w:p>
      <w:r>
        <w:t>{"question": "Identify the differences between coffee and tea.", "answer": "Coffee and tea are two of the most popular beverages in the world, and while they have some similarities, they also have several differences.\n\n1. Source of Production: One of the main differences between coffee and tea is where they come from. Coffee is made from the roasted seeds of the Coffea plant, while tea comes from the leaves of the Camellia sinensis plant.\n\n2. Preparation methods: Another difference between the two drinks is how they are prepared. Coffee is generally brewed by forcing hot water through ground coffee beans, while tea is typically made by steeping tea leaves in hot water.\n\n3. Caffeine Content: Coffee and tea both contain caffeine, but coffee usually has more. The average cup of coffee contains around 95mg of caffeine, while a cup of tea has around 26mg. However, the exact amount can vary depending on the type of coffee or tea and how it is prepared.\n\n4. Flavors and Aromas: Another difference between the two beverages is flavor and aroma. Coffee has a rich, bold taste and a distinct aroma, while tea can range from light and floral to strong and malty. There are many different types of tea, each with its unique flavor profile.\n\n5. Health benefits: Both drinks offer health benefits, but they differ in what they provide. Coffee is high in antioxidants and has been shown to improve physical performance, boost metabolism, and protect against several diseases, including Alzheimer's and Parkinson's. Tea, on the other hand, contains antioxidants and other compounds that have been linked to a reduced risk of heart disease, stroke, and certain types of cancer.\n\nIn summary, coffee and tea come from different plants, are prepared differently, have different caffeine content and flavor profiles, and offer different health benefits."}</w:t>
      </w:r>
    </w:p>
    <w:p>
      <w:r>
        <w:t>{"question": "Write a function that will calculate the distance in terms of longitude and latitude. - Start longitude : -75.45 Start latitude: 45.40", "answer": "Here is one possible function that you can use to calculate the distance between two points given their longitude and latitude values:\n\n```python\nimport math\n\ndef distance(start_lon, start_lat, end_lon, end_lat):\n    R = 6371 # Radius of the Earth in km\n    start_lat = math.radians(start_lat)\n    start_lon = math.radians(start_lon)\n    end_lat = math.radians(end_lat)\n    end_lon = math.radians(end_lon)\n\n    delta_lat = end_lat - start_lat\n    delta_lon = end_lon - start_lon\n    \n    a = math.sin(delta_lat/2)**2 + math.cos(start_lat) * math.cos(end_lat) * math.sin(delta_lon/2)**2\n    c = 2*math.atan2(math.sqrt(a), math.sqrt(1-a))\n    \n    distance = R*c\n    return distance\n```\n\nYou can use this function to calculate the distance between two points using their longitude and latitude values as input. For example, to calculate the distance between the starting point with longitude -75.45 and latitude 45.40, and an end point with longitude -73.45 and latitude 43.40, you can call the function like this:\n\n```python\ndist = distance(-75.45, 45.4, -73.45, 43.4)\nprint(dist)\n```\n\nThis will return the distance between the two points in kilometres."}</w:t>
      </w:r>
    </w:p>
    <w:p>
      <w:r>
        <w:t>{"question": "What are some of the advantages of using artificial intelligence?", "answer": "Here are some of the advantages of using artificial intelligence:\n\n1. Efficiency: AI algorithms can process vast amounts of information in a fraction of the time it would take a human to do the same. This leads to faster decision-making and problem-solving.\n\n2. Cost savings: AI technology can help businesses and organizations save money by automating routine tasks and reducing the need for human labor in certain areas.\n\n3. Improved accuracy: AI systems can analyze data with a high level of precision, reducing the potential for human error. For instance, in healthcare, AI is being used to improve the accuracy of diagnoses and treatment plans.\n\n4. Personalization: AI can use data and machine learning to understand individual preferences and behavior patterns, which can be used to personalize content, recommendations, and interactions.\n\n5. 24/7 availability: Unlike humans, AI systems can operate continuously without breaks, vacations or sick days. Therefore, they can provide constant support, monitoring or assistance when needed.\n\n6. Scalability: AI systems can easily scale to accommodate growing amounts of data or increasing numbers of users or transactions. This makes them well-suited for handling large and complex tasks.\n\n7. Predictive analytics: AI can analyze large amounts of data to identify patterns and make predictions about future events, allowing organizations to make proactive, data-driven decisions.\n\nIn summary, artificial intelligence can improve efficiency, save costs, improve accuracy, and provide personalization, among other benefits."}</w:t>
      </w:r>
    </w:p>
    <w:p>
      <w:r>
        <w:t>{"question": "Arrange the following numbers in ascending order: 9, 4, 2, 7.", "answer": "The numbers in ascending order are: 2, 4, 7, 9."}</w:t>
      </w:r>
    </w:p>
    <w:p>
      <w:r>
        <w:t>{"question": "Name one example of unstructured data.", "answer": "One example of unstructured data is social media posts. These usually contain text, images, and videos that do not follow a specific format and can vary greatly in content and length."}</w:t>
      </w:r>
    </w:p>
    <w:p>
      <w:r>
        <w:t>{"question": "Generate a random string of 5 lowercase letters.", "answer": "Here is a randomly generated string of 5 lowercase letters: \"kdjyr\""}</w:t>
      </w:r>
    </w:p>
    <w:p>
      <w:r>
        <w:t>{"question": "How is the reverse engineering process used in software engineering?", "answer": "Reverse engineering is a process used in software engineering to extract and understand the inner workings of a software or system. It involves analyzing and deconstructing the code, architecture, and functions of an existing software application in order to extract its design and specification.\n\nThis process is usually done when the source code or documentation of a particular program is not available, or when there's a need to understand and reproduce the behavior of a legacy system. This could be for many different reasons such as maintenance, debugging, enhancement or re-purposing of the software.\n\nOne approach to reverse engineering involves disassembling the code to extract high-level representations, such as flow charts or pseudo code. This can provide insight into the algorithms and logic used by the software. Another approach is analyzing the data structures and the interactions between the different modules and components, which can help reconstruct the software architecture and interfaces used within the system.\n\nReverse engineering can be challenging, as the engineer must piece together the inner workings of the software through observation and analysis, without any explicit information or documentation. It also raises legal and ethical concerns since the process may involve accessing proprietary information without permission.\n\nIn summary, reverse engineering is an important process in software engineering. It's used to understand and reproduce the behavior of a software or system, which can be valuable for fixing, updating, or repurposing the software."}</w:t>
      </w:r>
    </w:p>
    <w:p>
      <w:r>
        <w:t>{"question": "Identify the past, present, and future tenses of the verb \u201cwalk\u201d.", "answer": "The past tense of the verb \"walk\" is \"walked\". It indicates an action that has already happened, completed, or occurred in the past. Example: Yesterday, I walked to the store.\n\nThe present tense of the verb \"walk\" is \"walk\" or \"walks\". For first person singular and plural, and second person singular, the present tense is \"walk\". For third person singular, the present tense is \"walks\". This tense indicates an action that is currently happening or is always true. Example: I walk to work every day. She walks to the park.\n\nThe future tense of the verb \"walk\" is \"will walk\". It indicates an action that will happen, occur, or be completed in the future. Example: Tomorrow, I will walk to the gym."}</w:t>
      </w:r>
    </w:p>
    <w:p>
      <w:r>
        <w:t>{"question": "Create an algorithm for detecting plagiarism in a document.", "answer": "1. Start by preprocessing the text: Remove any punctuation, formatting and stop words, then convert the text to lowercase.\n\n2) Split the text into individual words or n-grams, where n is the number of words in a sequence.\n\n3) Create a list of sources where the text could have been taken from. This can include online sources, books and other documents.\n\n4) Compare each word or n-gram from the original text to the sources using a search algorithm. Several algorithms can be used such as Rabin-Karp or Boyer-Moore string-searching algorithm.\n\n5) Calculate the percentage of matching words or n-grams in the text and the sources. A higher percentage indicates a higher likelihood of plagiarism.\n\n6) Use a machine learning algorithm such as logistic regression or decision tree to determine if the text is likely to be plagiarized based on the percentage of matching words or n-grams.\n\n7) If the algorithm determines a high likelihood of plagiarism, flag the text and provide a report detailing the sources where the text matches.\n\n8) Review flagged texts manually to determine if they are indeed plagiarized or if they were simply using common phrases or language. This can help improve the accuracy of the algorithm over time.\n\n9) Continue to update and improve the algorithm by incorporating additional sources, improving the search algorithms and fine-tuning the machine learning model."}</w:t>
      </w:r>
    </w:p>
    <w:p>
      <w:r>
        <w:t>{"question": "Explain the pros and cons of the Agile methodology.", "answer": "Agile methodology is a popular approach to project management and software development that focuses on flexibility, collaboration and customer satisfaction. Like any approach, there are pros and cons to using this methodology.\n\nPros:\n\n- Flexibility: Agile methodology allows for changes to be made to the project throughout the development process, which means it can adapt quickly to changes in requirements or priorities.\n\n- Continuous Feedback: Agile methodology emphasizes collaboration and constant communication between the team members and the client, leading to a continuous feedback loop that allows for quick changes and improvements to the project.\n\n- Customer Focus: Agile methodology puts the customer at the center of the development process, leading to a better understanding of their needs and resulting in a more satisfactory final product.\n\n- Early and Incremental Delivery: Agile methodology allows for the delivery of smaller, incremental pieces of the product along the way, leading to early and continuous delivery of valuable software.\n\nCons:\n\n- Lack of Documentation: Due to the focus on speed and flexibility, Agile methodology can sometimes lead to a lack of documentation which can cause problems in the long run.\n\n- Difficult to Predict: Due to the flexibility and adaptability of Agile methodology, it can be difficult to accurately predict the timeline and budget for a project.\n\n- Not Suitable for All Projects: Agile methodology works best for projects with a high level of uncertainty or changing requirements. For projects with well-defined requirements and a set timeline, other methodologies may be more suitable.\n\n- Requires High level of Customer Involvement: Agile methodology requires a high level of customer involvement throughout the development process. If the customer is not able or willing to commit to this level of involvement, it can hinder the success of the project."}</w:t>
      </w:r>
    </w:p>
    <w:p>
      <w:r>
        <w:t>{"question": "Write a few lines that describe the protagonist of a story.", "answer": "The protagonist of the story is a brave and determined young woman named Sarah. She faced many challenges growing up, but always persevered through her strength of will and unwavering spirit. Despite having faced many hardships, she always maintains a positive outlook and a deep sense of compassion towards others. Sarah is fiercely independent, always following her heart and remaining true to her beliefs, even in the face of adversity."}</w:t>
      </w:r>
    </w:p>
    <w:p>
      <w:r>
        <w:t>{"question": "Edit the following text by correcting any grammatical errors - The restaurant has been nominated for several award, including best steakhouse and the highest evaluated experiance.", "answer": "The restaurant has been nominated for several awards, including best steakhouse and the highest evaluated experience."}</w:t>
      </w:r>
    </w:p>
    <w:p>
      <w:r>
        <w:t>{"question": "Create a storyline using the following characters - John, Jane, Emily", "answer": "John, Jane, and Emily were three friends who grew up together in a small town. They were inseparable and loved going on adventure, exploring the nearby forests and parks.\n\nOne summer day, they decided to embark on a hiking trip along the mountain trail that led to the top of the highest peak. John, the natural-born leader of the group, led the way. Emily, the quiet but adventurous one, followed right behind while Jane, the free spirit of the trio, walked along while taking in the beauty of the scenery.\n\nThe hike was long and tiring for the three friends, but they finally made it to the top. They looked out at the breathtaking view of the valley below and the setting sun behind the mountains. Emily took out her sketchbook and started drawing the stunning view. Jane laid out a picnic blanket and took out the snacks they had packed for the trip.\n\nAs they sat down to enjoy their meal, John suddenly had an idea. \"Why don't we camp here for the night?\" he proposed. Emily and Jane agreed, and they quickly set up their tent and gathered firewood for a campfire.\n\n\nAs they sat around the fire, roasting marshmallows and telling stories, they looked up at the stars and made a pact to always remain friends and go on many more adventures together.\n\nThe next morning, they packed up, made their way back down the mountain, and returned to their small town, filled with cherished memories of their journey. For John, Jane, and Emily, their friendship and the memories they shared together would always be one of their greatest treasures."}</w:t>
      </w:r>
    </w:p>
    <w:p>
      <w:r>
        <w:t>{"question": "Create a hypothetical situation involving the following items - A block of cheese, an egg, an onion", "answer": "Imagine a scenario where a person is cooking in their kitchen, putting together ingredients for an omelette. They pull out a block of cheese from the fridge, taking a grater to shred a handful of cheese to sprinkle over the omelette. They then crack open an egg, whisking it with a bit of milk, salt and pepper. \n\nAfter heating a non-stick pan with a drizzle of olive oil, they saut\u00e9 a diced onion, cooking it until it turns translucent. They pour in the egg mixture, letting it cook and solidify before adding the shredded cheese. The cheese slowly melts over the omelette for a delicious breakfast. \n\nLater, when their friends come over for brunch, they proudly serve their cheese, egg and onion omelette with some freshly squeezed orange juice on the side. They all enjoy the perfect balance of flavors and the great conversation, happy to share a meal together."}</w:t>
      </w:r>
    </w:p>
    <w:p>
      <w:r>
        <w:t>{"question": "Assign a percentage to this statement - Most people prefer chocolate over vanilla", "answer": "It is not possible for me to accurately assign a percentage to the statement \"Most people prefer chocolate over vanilla\" without conducting a proper survey or finding a reliable source with relevant data."}</w:t>
      </w:r>
    </w:p>
    <w:p>
      <w:r>
        <w:t>{"question": "List three skills a developer should have.", "answer": "1. Problem-solving: A developer should have strong analytical and logical thinking skills to be able to solve complex problems, troubleshoot errors, and find solutions to technical challenges.\n\n2. Proficiency in at least one programming language: To be an effective developer, it is essential to have a strong understanding of at least one programming language and its syntax, libraries, frameworks, and tools.\n\n3. Good communication and collaboration: A developer should have strong communication skills to be able to effectively collaborate with team members, explain technical concepts to non-technical stakeholders, and work well in a team environment."}</w:t>
      </w:r>
    </w:p>
    <w:p>
      <w:r>
        <w:t>{"question": "Compose a catchy slogan for a company that designs sustainable power sources.", "answer": "\"Empowering Your Life, Sustaining our World!\""}</w:t>
      </w:r>
    </w:p>
    <w:p>
      <w:r>
        <w:t>{"question": "Name one disadvantage of using an open-source code.", "answer": "One disadvantage of using open-source code is that it may have potential security vulnerabilities. Since the code is publicly available, anyone with enough knowledge can identify and attempt to exploit any weaknesses to gain unauthorized access to sensitive information. It is important for users of open-source code to stay up-to-date with patches and upgrades to minimize these risks."}</w:t>
      </w:r>
    </w:p>
    <w:p>
      <w:r>
        <w:t>{"question": "Identify the largest lake in Asia.", "answer": "The Caspian Sea is the largest lake in Asia, as well as the largest inland body of water in the world. It has a surface area of 371,000 square miles (963,000 square kilometers) and an average depth of 692 feet (211 meters), with a maximum depth of 3,363 feet (1,025 meters). This saltwater lake is located between Europe and Asia and is bordered by five countries: Russia, Azerbaijan, Iran, Kazakhstan, and Turkmenistan."}</w:t>
      </w:r>
    </w:p>
    <w:p>
      <w:r>
        <w:t>{"question": "Categorize the following as either an input or output device. - Mouse", "answer": "Mouse is an input device."}</w:t>
      </w:r>
    </w:p>
    <w:p>
      <w:r>
        <w:t>{"question": "Develop a strategy for marketing a start-up business. - Start-up Business: Online jewelry store", "answer": "A start-up online jewelry store can be marketed using the following strategy:\n\n1. Identify target audience: The first step is to determine the demographics of the target audience, such as age, gender, occupation, and income level.\n\n2. Branding: Develop a visually appealing logo and website that reflects the business's unique selling proposition. Make sure the website is user-friendly and easy to navigate with high-quality images of the jewelry.\n\n3. Utilize Social Media: Create social media profiles on platforms popular among the target audience, such as Facebook, Instagram, and Pinterest. Share regular updates showcasing new products, promotions, and behind the scenes. Use hashtags to increase visibility and reach out to influencers for partnerships.\n\n4. Search Engine Optimization: Improve the website's search engine ranking by optimizing keywords, meta tags, and backlinks.\n\n5. Paid Advertising: Run targeted ads on social media platforms, and use Google AdWords to reach potential customers.\n\n6. Content Marketing: Create a blog or YouTube channel to share interesting and informative content related to jewelry, such as styling tips, jewelry care, and the latest trends.\n\n7. Email Marketing: Build an email list by offering a discount or freebie in exchange for signing up. Send regular newsletters and promotional emails to keep the business top of mind.\n\n8. Participate in events: Participate in local markets, trade shows, and pop-up events to showcase the products and increase brand awareness.\n\n9. Customer Service: Provide exceptional customer service by promptly responding to inquiries and addressing any concerns. Encourage customers to leave reviews and share their experiences on social media.\n\n10. Referral program: Launch a referral program that rewards customers for bringing in new business.\n\nBy implementing a multi-pronged marketing strategy, the online jewelry store can attract and retain customers while growing its brand."}</w:t>
      </w:r>
    </w:p>
    <w:p>
      <w:r>
        <w:t>{"question": "Name two disabilities for which assistive technology can be used.", "answer": "Assistive technology can be used for a wide range of disabilities, including but not limited to: \n\n1. Visual Impairment: This includes blindness, low vision or color blindness. Assistive technologies such as screen readers, refreshable Braille displays, magnification software, and color identification apps can help individuals with visual impairments to access and interact with digital content.\n\n2. Physical Disabilities: Assistive technologies such as speech recognition software, eye tracking systems, and adaptive switches can help individuals with physical impairments, limited mobility or fine motor difficulties to interact with computers, navigate the web, and control home appliances."}</w:t>
      </w:r>
    </w:p>
    <w:p>
      <w:r>
        <w:t>{"question": "Generate an opening statement for a sales pitch.", "answer": "\"Welcome and thank you for considering our product. We're excited to introduce to you our latest innovation that has the potential to revolutionize the way you work and improve your daily life. Allow me to walk you through its unique features and benefits, and demonstrate why it's an investment worth making.\""}</w:t>
      </w:r>
    </w:p>
    <w:p>
      <w:r>
        <w:t>{"question": "Find the root of equation x2 \u2013 3x = 0.", "answer": "The equation x2 \u2013 3x = 0 can be solved by factoring. This method involves writing the expression as a product of two binomials.\n\nx2 \u2013 3x = 0\nx (x \u2013 3) = 0\n\nTo find the values of x, we set each factor equal to zero:\n\nx = 0 or x \u2013 3 = 0 \n\nSolving for x, we find:\n\nx = 0 or x = 3\n\nThus, the roots of the equation x2 \u2013 3x = 0 are 0 and 3."}</w:t>
      </w:r>
    </w:p>
    <w:p>
      <w:r>
        <w:t>{"question": "How could this figure be used in an essay about climate change? - [Figure of a city]", "answer": "The figure of a city could be used to illustrate the impact of urbanization on climate change. For instance, an essay could discuss how cities contribute to the rise in greenhouse gas emissions through transportation, energy consumption, and industrial activities. The figure could also be used to show the potential effects of climate change on urban areas, such as increased heatwaves, flooding, and air pollution. Additionally, the figure could serve as a visual representation of the efforts being made by cities to mitigate climate change, such as by increasing green spaces and implementing sustainable practices."}</w:t>
      </w:r>
    </w:p>
    <w:p>
      <w:r>
        <w:t>{"question": "Identify the subject and the action of the sentence. - The dog barked loudly.", "answer": "The subject of the sentence is \"The dog\" and the action is \"barked loudly\"."}</w:t>
      </w:r>
    </w:p>
    <w:p>
      <w:r>
        <w:t>{"question": "Rewrite the sentence by replacing a possessive noun with an appropriate possessive pronoun - My father's car is very fast.", "answer": "His car is very fast."}</w:t>
      </w:r>
    </w:p>
    <w:p>
      <w:r>
        <w:t>{"question": "Identify the speech style in the sentence given - She went to the store.", "answer": "The speech style in the sentence \"She went to the store.\" is simple and declarative."}</w:t>
      </w:r>
    </w:p>
    <w:p>
      <w:r>
        <w:t>{"question": "Replace the adverb with a synonym - The sun shone brightly.", "answer": "The sun shone vividly."}</w:t>
      </w:r>
    </w:p>
    <w:p>
      <w:r>
        <w:t>{"question": "Complete the song lyric - You can't hurry love, no you just have to wait", "answer": "She said love don't come easy, it's a game of give and take\nYou can't hurry love, no you just have to wait\nYou got to trust, give it time\nNo matter how long it takes."}</w:t>
      </w:r>
    </w:p>
    <w:p>
      <w:r>
        <w:t>{"question": "Rewrite the sentence by changing the verb into its past tense - He takes the bus to work everyday.", "answer": "He took the bus to work everyday."}</w:t>
      </w:r>
    </w:p>
    <w:p>
      <w:r>
        <w:t>{"question": "Predict the word that would fill in the blank - The best way to see a city is by ___", "answer": "The best way to see a city is by exploring."}</w:t>
      </w:r>
    </w:p>
    <w:p>
      <w:r>
        <w:t>{"question": "Change the given sentence from third person to first person - She reads the book.", "answer": "I read the book."}</w:t>
      </w:r>
    </w:p>
    <w:p>
      <w:r>
        <w:t>{"question": "Given the two sentences below, determine what type of clause the 2nd sentence is. - Alice likes to watch movies. She prefers the comedies.", "answer": "The second sentence, \"She prefers the comedies,\" is an independent clause. It can stand on its own as a complete sentence and does not depend on the first sentence to make sense."}</w:t>
      </w:r>
    </w:p>
    <w:p>
      <w:r>
        <w:t>{"question": "Compose a convincing email to convince your reader to donate $500 to your charity fundraiser.", "answer": "Dear [Name],\n\nI hope this email finds you in good health and spirits. I am reaching out to you on behalf of [Charity Name], an organization dedicated to [cause of the charity]. We are currently conducting a fundraiser to raise money for [specific project or goal] and are seeking generous donors to help us achieve our target. \n\nOur efforts are aimed at making a tangible difference in the lives of [beneficiaries of the charity]. Every single donation helps us move closer to our goal of [state the goal]. In light of this, I would like to kindly request you to consider making a donation of $500 to our fundraiser. \n\nYour donation of $500 would allow us to [specific outcome/impact the donation would achieve]. Your contribution would make an immediate and powerful impact on the people we are trying to help. \n\nI understand that there are many worthy causes seeking your support, but I assure you that your donation to our organization will be put to the most effective use. We are dedicated to transparency and would be more than happy to provide you with any information or updates about the progress of our project.\n\nThank you for taking the time to read this email and for considering our request. Together, we can make a positive and lasting impact on the lives of [beneficiaries of the charity].\n\nSincerely,\n[Your Name]\n[Your position]\n[Charity name]"}</w:t>
      </w:r>
    </w:p>
    <w:p>
      <w:r>
        <w:t>{"question": "Compose a thesis statement for a essay about how the current education system could be improved.", "answer": "While the current education system has made significant strides in providing education to all, there is still much that can be done to improve the quality and efficacy of teaching; these improvements include incorporating new teaching methods, embracing technology, providing teachers with better resources, and focusing on developing critical thinking and problem-solving skills."}</w:t>
      </w:r>
    </w:p>
    <w:p>
      <w:r>
        <w:t>{"question": "The web page should display the following message, \"This page is under construction. Please check back soon.\" Construct the HTML code to display the message.", "answer": "Here is a simple HTML code that displays the message \"This page is under construction. Please check back soon.\" on a website:\n\n```html\n&lt;!DOCTYPE html&gt;\n&lt;html&gt;\n&lt;head&gt;\n    &lt;title&gt;Under Construction&lt;/title&gt;\n&lt;/head&gt;\n&lt;body&gt;\n    &lt;h1&gt;This page is under construction. Please check back soon.&lt;/h1&gt;\n&lt;/body&gt;\n&lt;/html&gt;\n```"}</w:t>
      </w:r>
    </w:p>
    <w:p>
      <w:r>
        <w:t>{"question": "Convert the following statement into a question. \u201cCar manufacturers produce millions of cars each year\u201d", "answer": "Do car manufacturers produce millions of cars each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