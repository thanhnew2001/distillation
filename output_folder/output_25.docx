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"How can businesses benefit from using AI?", "answer": "Businesses can benefit from using AI in many ways, some of which are listed below:\n\n1. Improved efficiency: AI can automate repetitive tasks and processes, speeding up operations and reducing the risk of human error. This allows businesses to accomplish more in less time, increasing their overall efficiency.\n\n2. Better decision-making: AI can analyze large amounts of data, providing businesses with valuable insights and helping them make better decisions. This includes everything from predicting customer behavior, identifying market trends to forecasting sales or inventory needs.\n\n3. Enhanced customer experience: AI can be used to provide personalized experiences to customers, such as recommending products or services based on their interests or past purchases. This improves the customer experience and can help increase loyalty and sales.\n\n4. Cost savings: AI can help businesses save money in several ways, such as reducing labor costs, minimizing waste or optimizing resource use. The result is a more profitable operation and a healthier bottom line.\n\n5. Innovation: AI allows businesses to explore new possibilities and create innovative products or services. It can help companies stay competitive and ahead of the curve in rapidly changing markets.\n\nIn summary, AI can help businesses increase efficiency, make better decisions, improve customer service, save costs, and drive innovation, making it an incredibly powerful tool for companies in any industry."}</w:t>
      </w:r>
    </w:p>
    <w:p>
      <w:r>
        <w:t>{"question": "Create a JavaScript program to print out hello world.", "answer": "Here's a simple JavaScript program that will print out \"Hello, World!\" to the console: \n\n```javascript\nconsole.log(\"Hello, World!\")\n```"}</w:t>
      </w:r>
    </w:p>
    <w:p>
      <w:r>
        <w:t>{"question": "Provide a realistic example of how AI can improve customer service.", "answer": "One way AI can improve customer service is through the use of virtual assistants or chatbots. These tools can provide around-the-clock support to customers, answering common questions and helping them navigate products or services. For instance, a customer who is having trouble with their online banking account could interact with an AI chatbot that would guide them through the process of resetting their password or completing a specific transaction. \n\nThe chatbot could be programmed to recognize different commands, tone of voice, emotions and keywords to offer proactive assistance and deliver personalized responses, making the customer to feel heard, understood and supported. This would improve the overall customer experience, helping to reduce frustration and provide quick and effective assistance. Additionally, the AI could gather data from the interaction and use machine learning to continually improve and provide even better support in future interactions.\n\nMoreover, incorporating AI in customer service can help human agents become more productive by handling more complex issues, while the AI takes care of the repetitive and time-consuming tasks, reducing response time, and ensuring customers get the help they need promptly.\n\nIn summary, AI can improve customer service by providing quick, consistent and efficient support, enhancing the customer experience, and allowing human agents to focus on more pressing issues."}</w:t>
      </w:r>
    </w:p>
    <w:p>
      <w:r>
        <w:t>{"question": "Convert this 6-digit hexcode to a RGB value. - \"A11F19\"", "answer": "The 6-digit hexadecimal color code \"A11F19\" can be converted to an RGB value as follows:\n\n- The first two characters \"A1\" represent the red value. Converting \"A1\" from hexadecimal to decimal gives 161.\n- The next two characters \"1F\" represent the green value. Converting \"1F\" from hexadecimal to decimal gives 31.\n- The last two characters \"19\" represent the blue value. Converting \"19\" from hexadecimal to decimal gives 25.\n\nTherefore, the RGB value for the hexadecimal color code \"A11F19\" is (161, 31, 25)."}</w:t>
      </w:r>
    </w:p>
    <w:p>
      <w:r>
        <w:t>{"question": "Based on the given recipe, suggest some variations - Chicken Parmesan\nIngredients:\n- 4 boneless, skinless chicken breasts\n- 1/2 cup all-purpose flour\n- 2 eggs, beaten\n- 1/2 cup grated Parmesan cheese\n- 1/2 cup Italian-style bread crumbs\n- 2 tablespoons olive oil\n- 2 cloves garlic, minced\n- 1 1/2 cups marinara sauce\n- 1/2 cup shredded mozzarella cheese", "answer": "Here are a few variations you could try out with the chicken parmesan recipe:\n\n1. Parmesan-Crusted Pork Chops: If you feel like trying something other than chicken, you can replace it with pork chops to make Parmesan-crusted pork chops instead.\n\n2. Eggplant Parmesan: This is a great vegetarian-friendly option. Instead of chicken, use thin slices of eggplant as the base. Simply dredge the slices in flour, egg, and the breadcrumb-cheese mixture before baking.\n\n3. Spicy Chicken Parmesan: For a spicier version of chicken parmesan, mix red pepper flakes, cayenne pepper or sriracha sauce into the bread crumb mixture before breading the chicken. This would give the dish an extra kick.\n\n4. Gluten-Free Chicken Parmesan: You can easily make a gluten-free version of this dish by using almond meal or gluten-free bread crumbs instead of regular bread crumbs. You should also use gluten-free flour instead of all-purpose flour.\n\n5. Chicken Parmesan Pasta Bake: Instead of serving the chicken with a side of pasta, you can combine the two into a cheesy, delicious pasta bake. Simply cook the pasta till it\u2019s al dente and mix it with the marinara sauce. Place the breaded chicken on top and sprinkle with mozzarella cheese before baking."}</w:t>
      </w:r>
    </w:p>
    <w:p>
      <w:r>
        <w:t>{"question": "Create a blog post title based on this topic - How to boost motivation and productivity when working from home", "answer": "\"Maximizing Motivation: Tips and Tricks for Productivity while Working from Home\""}</w:t>
      </w:r>
    </w:p>
    <w:p>
      <w:r>
        <w:t>{"question": "Provide a suitable title - This is a report on the potential benefits of implementing renewable energy", "answer": "\"Exploring the Advantages of Renewable Energy Adoption: A Report\""}</w:t>
      </w:r>
    </w:p>
    <w:p>
      <w:r>
        <w:t>{"question": "Rewrite this sentence to improve its diction - Strolling through the woods can be really relaxing", "answer": "Taking a leisurely walk through the forest can be immensely rejuvenating."}</w:t>
      </w:r>
    </w:p>
    <w:p>
      <w:r>
        <w:t>{"question": "Classify this animal as either a carnivore, herbivore, omnivore, or insectivore. - Cow", "answer": "Cow is a herbivore."}</w:t>
      </w:r>
    </w:p>
    <w:p>
      <w:r>
        <w:t>{"question": "Develop a plan for getting a free flight for the holidays.", "answer": "1. Sign up for airline loyalty programs and start accumulating points or miles by flying on the same airline, using an affiliated credit card, or taking advantage of special promotions. \n\n2. Use a travel rewards credit card to earn points or miles for everyday purchases, and then redeem them for a free flight. Be sure to check the value of the points or miles, and look for credit cards that offer sign-up bonuses, which can be enough for a free flight. \n\n3. Look for promotions and deals from airlines, such as discounted award flights or frequent flyer mile bonuses. Also, check for holiday specials or flash sales, which can offer discounted or free flights. \n\n4. Redeem points or miles from other loyalty programs, such as hotel or car rental programs, for flights. Check the rules of the loyalty programs to see if you can transfer points or miles to an airline, and then use them to book a free flight. \n\n5. Check for airline or travel rewards programs that offer referral bonuses. You can refer friends or family members to sign up for the program, and when they do, you may receive bonus points or miles, which can be used for a free flight. \n\n6. Be flexible with your travel dates and times, as well as your destination. You may be able to find a free flight by being willing to fly during less popular times or to a different destination. \n\n7. If you are volunteering with a charitable organization or traveling for a humanitarian cause, check to see if the airline has special programs in place that offer free or discounted flights for such initiatives."}</w:t>
      </w:r>
    </w:p>
    <w:p>
      <w:r>
        <w:t>{"question": "Name two major world religions.", "answer": "1. Christianity\n2. Islam"}</w:t>
      </w:r>
    </w:p>
    <w:p>
      <w:r>
        <w:t>{"question": "Generate a poem of 8 lines of 4 words each.", "answer": "Sunrise paints the sky,\nBirds singing, spirits high.\nBlooms sway with breeze,\nNature dances, worries ease.\nGentle whispers of wind,\nGraceful, peace we find.\nSunset forms a splendor,\nNightfall, serenity render."}</w:t>
      </w:r>
    </w:p>
    <w:p>
      <w:r>
        <w:t>{"question": "Create a database for a company's contacts.", "answer": "To create a database for a company's contacts, the following steps can be followed:\n\n1. Identify the required fields: Typically, a company's contact database will require fields such as name, company name, job title, email address, phone number, address, and notes.\n\n2. Choose the database software: There are several options available for creating a database, such as Microsoft Access, MySQL, or a web-based application such as Google Sheets or Airtable.\n\n3. Set up the database: Once the software has been chosen, create a new database and set up the fields identified in the first step. Make sure to choose the right data type for each field (e.g., text, number, date, etc.).\n\n4. Input the data: Begin inputting the contact information for each contact into the database. Ensure that the data is entered accurately and consistently.\n\n5. Set up relationships: If the database includes multiple tables (e.g., for different departments or categories of contacts), set up the relationships between those tables to enable easy navigation and analysis.\n\n6. Test and refine: Test the database to ensure that it is functioning properly, and make any necessary refinements or changes.\n\n7. Maintain the database: Regularly update the database with new contacts and changes to existing contacts' information to ensure that it remains accurate and up to date."}</w:t>
      </w:r>
    </w:p>
    <w:p>
      <w:r>
        <w:t>{"question": "Find the elevation of the highest point in Florida.", "answer": "The highest point in Florida is Britton Hill, with an elevation of 345 feet (105 meters) above sea level. It is located in the town of Lakewood in Walton County, near the border with Alabama."}</w:t>
      </w:r>
    </w:p>
    <w:p>
      <w:r>
        <w:t>{"question": "Classify these animals as either mammals, reptiles, or birds. - Elephant, Alligator, Toucan", "answer": "Elephant - Mammal\nAlligator - Reptile\nToucan - Bird."}</w:t>
      </w:r>
    </w:p>
    <w:p>
      <w:r>
        <w:t>{"question": "Estimate the total cost of a cross-country road trip from Los Angeles to New York.", "answer": "Many factors can affect the total cost of a cross-country road trip from Los Angeles to New York, including the route, mode of transportation, number of travelers, food, lodging, and sightseeing.\n\nAccording to Google Maps, the fastest route between these two cities has a distance of around 2,800 miles (4,500 kilometers), and it would take approximately 44 hours of non-stop driving. Assuming the trip will take about 7 days, with a moderate amount of daily driving, here are some average expenses:\n\n1. **Gas**: at a national average of $3.00 per gallon, and assuming the vehicle's fuel economy is 25 miles per gallon, the cost could be around $336.\n\n2. **Lodging**: depending on the level of comfort required and the places you stop, the cost could range from $50 to $200 per night. For an average of $100 per night, a 6-night stay could cost $600.\n\n3. **Food**: this will vary greatly depending on whether you cook your meals, eat fast food or dine in restaurants. A conservative estimate, assuming a combination of fast food and moderately-priced restaurants, could be around $30-$50 per person daily. Assuming two travelers, the total cost could be between $420 - $700.\n\n4. **Miscellaneous expenses**: these include tolls, fees for national parks or museums, souvenirs, and other expenses. An average budget for these expenses could be between $200-$300.\n\nAdding up all of these expenses, we get a total cost ranging from $1,556 to $1,936 for a one-week road trip from Los Angeles to New York for two people. Note that this price doesn't take into account the cost of the return trip or the cost of renting a car if needed. Additionally, this is just an estimate and actual costs can vary widely based on personal preferences and circumstances."}</w:t>
      </w:r>
    </w:p>
    <w:p>
      <w:r>
        <w:t>{"question": "Find the most suitable collocation for the word 'beauty'.", "answer": "Some collocations that can go with the word 'beauty' include:\n\n- Natural beauty\n- Stunning beauty\n- Inner beauty\n- Timeless beauty\n- Radiant beauty\n- Captivating beauty\n- Breathtaking beauty\n- Striking beauty\n- Effortless beauty\n- Flawless beauty\n\nNote that the most suitable collocation for the word 'beauty' will depend on the context in which it is being used."}</w:t>
      </w:r>
    </w:p>
    <w:p>
      <w:r>
        <w:t>{"question": "Add a variation in sound for this four-piece jazz band.", "answer": "To add variation in sound for a four-piece jazz band, you could try incorporating different instruments or musical techniques. Here are some ideas to consider:\n\n1. Introduce a new instrument: You could add an instrument like a saxophone or trumpet to lead the melody or play solos, adding a new texture to the band's sound.\n\n2. Experiment with effects pedals: Guitarists and bassists can use effects pedals to add a new dimension to their sound. For example, using a wah pedal can add a funky edge to a guitar solo.\n\n3. Incorporate percussive elements: Adding a percussionist or introducing new percussive instruments like congas, bongos or tambourines can bring a new beat and energy to the band's sound.\n\n4. Incorporate scat singing: Scat singing is the technique of using the voice to sing improvised melodies and rhythms, often using syllables instead of lyrics. This can add an exciting and dynamic element to the band's sound.\n\n5. Play with dynamics: Experimenting with varying the volume and intensity of the music can add drama and excitement to the band's sound. For example, starting a song quietly and building up to a loud, energetic climax can create a powerful effect.\n\nThese are just a few ideas to help add variation to the sound of a four-piece jazz band. Remember, the possibilities are endless, so feel free to experiment and find what works best for your band!"}</w:t>
      </w:r>
    </w:p>
    <w:p>
      <w:r>
        <w:t>{"question": "Edit this clinical report to be more concise. - The patient was seen today in the office for a physical and medical evaluation. The patient was complaining of pain in their legs, and had signs of weakness in the legs.", "answer": "The patient underwent a physical and medical evaluation and reported leg pain with signs of weakness."}</w:t>
      </w:r>
    </w:p>
    <w:p>
      <w:r>
        <w:t>{"question": "Describe a meaningful interaction between two people.", "answer": "A meaningful interaction between two people can take place in many different forms, as long as both parties are fully present and engaged with one another. For example, a young woman visits her elderly grandmother who lives in a nursing home. They sit together in the common room, holding hands and sharing memories. The grandmother tells stories about her life, her travels, and her experiences while the young woman listens intently, asking questions and offering her own insights. \n\nThroughout their conversation, they both laugh, occasionally tear up, and exchange a loving embrace. The young woman can see the happiness in her grandmother's eyes and is grateful for the time they have together. For both the grandmother and the young woman, this interaction is meaningful because it provides an opportunity for them to connect deeply, share with each other, and express their love for one another. It is a moment they will both cherish, and it serves to strengthen their relationship."}</w:t>
      </w:r>
    </w:p>
    <w:p>
      <w:r>
        <w:t>{"question": "Compose a song using only the notes A and G", "answer": "Verse 1:\nG G A A G G A A\nIn the land of melody,\nA A G G A A G G\nThere were two notes so free,\n\nChorus:\nG A G G A A G G\nA and G, harmoniously,\nA G A A G G A G\nCreating a song full of glee.\n\nVerse 2:\nA A G G A G A G \nTogether they danced and played,\nG A G G A G A G\nFilling the air with music they made,\n\nChorus:\nG A G G A A G G\nA and G, harmoniously,\nA G A A G G A G\nCreating a song full of glee.\n\nBridge:\nA A G G A A G G\nTheir melody so simple yet true,\nG A G G A A G G\nBringing joy to me and to you.\n\nChorus:\nG A G G A A G G\nA and G, harmoniously,\nA G A A G G A G\nCreating a song full of glee.\n\nOutro:\nG G A A G G A A\nA and G, forever friends,\nA A G G A A G G\nIn a song that never ends."}</w:t>
      </w:r>
    </w:p>
    <w:p>
      <w:r>
        <w:t>{"question": "Find the closest train station to the Van Gogh Museum in Amsterdam.", "answer": "The closest train station to the Van Gogh Museum in Amsterdam is Amsterdam Zuid, located approximately 2.5 kilometers from the museum. You can reach the museum from the train station by taking tram line 5 or bus 347 or 357."}</w:t>
      </w:r>
    </w:p>
    <w:p>
      <w:r>
        <w:t>{"question": "Create a dataset for movie reviews", "answer": "Here is a sample dataset template for movie reviews:\n```\n| Movie Title| Year | Genre | Review Source | Review Rating | Review Text |\n|------------|------|-------|---------------|---------------|-------------|\n| The Shawshank Redemption | 1994 | Drama | IMDb | 9.3 | One of the best films ever made. Superbly acted, beautifully shot, and with an amazing script. | \n| The Godfather | 1972 | Crime, Drama | Rotten Tomatoes | 9.1 | A cinematic masterpiece with an incredible cast and a brilliant story. |\n| The Dark Knight | 2008 | Action, Crime, Drama | IGN | 9.4 | An intense and gripping film with amazing performances and action sequences. |\n| Forrest Gump | 1994 | Drama, Romance | Empire | 8.4 | A classic and heartwarming tale with superb acting and a great story.|\n| The Matrix | 1999 | Sci-Fi, Action | Metacritic | 8.8 | A revolutionary sci-fi film with mind-blowing visuals and an incredible story. |\n```\n\nThis dataset includes the title of the movie, the year it was released, the genre or genres, the source of the review, the rating given by that source, and a brief text explanation of the review. The dataset can be expanded with additional columns or entries to include more information and more reviews."}</w:t>
      </w:r>
    </w:p>
    <w:p>
      <w:r>
        <w:t>{"question": "Name two services you can use to make international calls.", "answer": "Two services that can be used to make international calls are Skype and WhatsApp."}</w:t>
      </w:r>
    </w:p>
    <w:p>
      <w:r>
        <w:t>{"question": "Propose solutions to reduce air pollution", "answer": "1. Promote the use of public transportation: Encouraging people to use public transportation instead of private vehicles can help reduce emissions from automobiles, which is a significant contributor to air pollution.\n\n2. Encourage carpooling: Carpooling is also an effective way to reduce the number of cars on the road, thereby reducing air pollution.\n\n3. Promote renewable energy sources: Encouraging the use of renewable energy sources such as solar, wind, and hydroelectric power can help reduce the burning of fossil fuels, a major source of air pollution.\n\n4. Energy-efficient appliances and buildings: Promoting the use of energy-efficient appliances and buildings can help reduce energy consumption and emissions.\n\n5. Implement strict industrial regulations: Governments can implement strict regulations to control emissions from industries and power plants, which are a significant source of air pollution.\n\n6. Plant more trees: Planting more trees can help absorb carbon dioxide and other pollutants, helping to clean the air.\n\n7. Raise public awareness: Educating the public on the effects of air pollution and encouraging them to take small steps towards reducing their carbon footprint can also help reduce air pollution."}</w:t>
      </w:r>
    </w:p>
    <w:p>
      <w:r>
        <w:t>{"question": "Define the term \"data science\"", "answer": "Data Science is an interdisciplinary field that combines techniques from computer science, mathematics, and statistics to extract useful insights from data. It involves collecting, cleaning, and analyzing large and complex datasets using various algorithms and models, with the goal of discovering valuable information that can help guide decision-making in a wide variety of domains, including business, healthcare, education, and more. Data Science is a rapidly growing field due to the large amounts of data being generated in today's digital world, and it plays a critical role in helping organizations make data-driven decisions."}</w:t>
      </w:r>
    </w:p>
    <w:p>
      <w:r>
        <w:t>{"question": "Summarize the importance of sleep", "answer": "Sleep plays a crucial role in maintaining good physical, mental, and emotional health. It helps the body heal, improves brain function, focus, and productivity, and reduces stress and the risk of developing diseases such as heart disease, obesity, and diabetes. Lack of sleep can negatively affect mood, immunity, memory, and cognitive abilities. It is important to prioritize sleep and create a conducive environment for restful, uninterrupted sleep to promote overall well-being."}</w:t>
      </w:r>
    </w:p>
    <w:p>
      <w:r>
        <w:t>{"question": "Describe an extracurricular activity that you have enjoyed", "answer": "As an AI, I am not capable of participating in or enjoying extracurricular activities in the traditional sense. However, I can tell you about an extracurricular activity that many people enjoy: volunteering.\n\nVolunteering is an extracurricular activity that can be incredibly rewarding and enjoyable. In this activity, you donate your time and energy to help others, often taking part in charity work, community service, and other similar projects. Many people enjoy volunteering because it is a way for them to make a real difference in the world and connect with others, while also gaining new skills and experiences.\n\nDonating your time to help others can be a very fulfilling experience. It can give you a sense of purpose, knowing that you are making a positive impact on those around you. Volunteering can also be a great way to meet new people and form lasting friendships. Finally, it can allow you to learn and practice new skills that can be applied to other areas of your life. Overall, volunteering as an extracurricular activity can bring many benefits and a lot of enjoyment."}</w:t>
      </w:r>
    </w:p>
    <w:p>
      <w:r>
        <w:t>{"question": "Give examples of how businesses are using artificial intelligence", "answer": "Businesses are incorporating Artificial Intelligence (AI) technology in a number of ways to increase efficiency, enhance the customer experience, and gain a competitive advantage. Here are some examples of how businesses are using AI:\n\n1. Customer Service: Many companies are using AI-powered chatbots to interact with customers and handle their queries 24/7. These chatbots are programmed to understand natural language and respond accordingly, dramatically reducing the response time and improving customer satisfaction.\n\n2. Sales and Marketing: AI is being used by businesses to personalize marketing messages and offers to customers based on their past behaviors and interactions. Predictive analytics and machine learning algorithms are also used to forecast sales, forecast demand, and optimize pricing.\n\n3. Inventory and Supply Chain Management: AI is helping businesses optimize their inventory levels, reducing the chance of stock-outs or overstocking. Machine learning algorithms are used to predict demand and plan production accordingly, leading to more efficient supply chain management.\n\n4. Human Resources: AI is being used to streamline the recruitment process, from screening resumes to scheduling interviews. AI-powered systems can also monitor employee engagement and productivity, providing managers with insights to improve workforce management.\n\n5. Fraud Detection: Financial institutions and insurance companies are using AI to detect and prevent fraud. AI systems can analyze large volumes of data to identify unusual patterns and flag potentially fraudulent transactions.\n\n6. Predictive Maintenance: Manufacturing companies are using AI to predict equipment failures and schedule maintenance accordingly. This reduces downtime and improves overall efficiency.\n\nThese are just a few examples of how businesses are using AI to improve their operations and gain a competitive edge. As AI technology continues to evolve, its applications in business are likely to expand even further."}</w:t>
      </w:r>
    </w:p>
    <w:p>
      <w:r>
        <w:t>{"question": "Summarize the concept of a social network", "answer": "A social network is a platform that connects individuals and communities through the use of online profiles, enabling them to interact, communicate, and share information in virtual spaces. It establishes complex relationships between people and fosters a community-based structure, where individuals can connect with friends, family, and peers, join or create groups, engage with others who share common interests or experiences. Users can interact through posting, commenting, messaging, or sharing multimedia content such as photos or videos. Social networks are primarily used for social interaction, but have also become important tools for marketing, networking, and information-sharing."}</w:t>
      </w:r>
    </w:p>
    <w:p>
      <w:r>
        <w:t>{"question": "Check whether the given date is a Friday. - Mar 6, 2020", "answer": "Yes, March 6, 2020 was a Friday."}</w:t>
      </w:r>
    </w:p>
    <w:p>
      <w:r>
        <w:t>{"question": "Generate a tongue twister starting with the word \"run\".", "answer": "\"Runny rabbit Ronnie runs really rapidly round a round, red racetrack, repeating runs regardless of rain.\""}</w:t>
      </w:r>
    </w:p>
    <w:p>
      <w:r>
        <w:t>{"question": "Make a strawberry smoothie.", "answer": "To make a strawberry smoothie, you will need the following ingredients:\n\n1 cup strawberries, hulled and frozen\n1 banana, sliced and frozen\n1 cup milk (dairy or non-dairy, according to preference)\n1/2 cup yogurt (plain or vanilla, according to preference)\n1-2 tsp honey or maple syrup (optional)\n\nNow, follow these easy steps:\n\n1. Add the frozen strawberries and banana slices to a blender. \n2. Pour in the milk and add the yogurt. \n3. If you are using a sweetener, add it now, according to your taste. \n4. Blend everything together until smooth, scraping down the sides of the blender if necessary. \n5. If the smoothie is too thick, you can add a little more milk to adjust the consistency. \n6. Pour the smoothie into a glass and enjoy!\n\nThis recipe makes one serving. You can easily double or triple the ingredients to make more servings. Experiment with different flavors by adding other fruits or even a handful of spinach for a green boost. Enjoy!"}</w:t>
      </w:r>
    </w:p>
    <w:p>
      <w:r>
        <w:t>{"question": "Cite an example of a song with a polyphonic texture.", "answer": "A well-known example of a song with a polyphonic texture is \"Row, Row, Row Your Boat\". This song is commonly sung in a round, in which a new voice starts the melody after the previous voice has sung a few measures. Each voice enters at a different time, but all voices sing the same melody, resulting in a rich, overlapping polyphonic texture."}</w:t>
      </w:r>
    </w:p>
    <w:p>
      <w:r>
        <w:t>{"question": "Describe parallelism in writing.", "answer": "Parallelism in writing is the use of consistent structural patterns within a sentence or a paragraph to create a clear and cohesive flow of ideas. This can involve repeating the same grammatical structure, rhythm, or word order to present connected or contrasting thoughts. It's a powerful tool that makes the writing easier to understand, and adds balance and emphasis. Parallelism is often used in lists, bullet points, and comparisons, but it can also be employed in other ways. By aligning similar information or grammatical elements, parallelism can enhance the readability and impact of the writing."}</w:t>
      </w:r>
    </w:p>
    <w:p>
      <w:r>
        <w:t>{"question": "Edit this sentence to add emphasis on the word \"many\". - He tried many times.", "answer": "He tried MANY times."}</w:t>
      </w:r>
    </w:p>
    <w:p>
      <w:r>
        <w:t>{"question": "What is the tallest mountain in Europe?", "answer": "The tallest mountain in Europe is Mount Elbrus, which stands at 18,510 feet (5,642 meters) tall. Mount Elbrus is located in the western part of the Caucasus Mountain Range in Russia, near the border with Georgia."}</w:t>
      </w:r>
    </w:p>
    <w:p>
      <w:r>
        <w:t>{"question": "Create a metaphor comparing love to an animal.", "answer": "Love is like a butterfly- it is light and gentle, flitting around unpredictably and bringing joy to any observer. It can be hard to catch, and even harder to keep, but when it lands softly in the palm of your hand, the beauty and tenderness of it is breathtaking. And just like how a butterfly transforms from a caterpillar, love too can transform and evolve, becoming something unrecognizable from its beginning, but no less stunning."}</w:t>
      </w:r>
    </w:p>
    <w:p>
      <w:r>
        <w:t>{"question": "Perform a T-test on the given dataset. - Dataset: [4, 8, 13, 19, 15, 16, 8]", "answer": "A T-test is commonly used to determine if there is a significant difference between the means of two groups. In order to do a T-test, we need two datasets to compare their means. Since you have provided only one dataset, it is not possible to do a T-test. Could you please provide more details or another dataset so I can better assist you?"}</w:t>
      </w:r>
    </w:p>
    <w:p>
      <w:r>
        <w:t>{"question": "What is the most common cause of food spoilage?", "answer": "Food spoilage is most commonly caused by the growth of microorganisms such as bacteria, yeasts, and molds in food. These microorganisms can multiply rapidly when the temperature, moisture, and pH conditions are suitable. Other factors that can contribute to food spoilage include exposure to air and light, chemical reactions within the food itself, and damage by insects or rodents. Proper storage, handling, and preparation techniques can significantly reduce the risk of food spoilage."}</w:t>
      </w:r>
    </w:p>
    <w:p>
      <w:r>
        <w:t>{"question": "Describe the impact of the industrial revolution", "answer": "The industrial revolution, which took place between the 18th and 19th centuries, was a time of great change in the world. It marked a major turning point in history, as it greatly impacted almost every aspect of daily life, from the way goods were produced and consumed to how people lived and worked.\n\nOne of the most significant impacts of the industrial revolution was the introduction of new ways of manufacturing goods. Prior to the revolution, most goods were made by hand in people's homes or by craftsmen in small workshops. However, the introduction of machines like the spinning jenny, the power loom, and the steam engine completely changed the way goods were produced. Factories could now produce goods on a larger scale and at a much faster rate, leading to an increase in productivity and efficiency.\n\nThe industrial revolution also impacted the economy, as it created new job opportunities and spurred economic growth. The growth of industries such as coal, iron, and textile resulted in the creation of many jobs, both in the factories and in the transportation of goods. This led to an increase in wages and a rise in the standard of living for many people, allowing them to afford goods they could not previously afford.\n\nIn addition, the industrial revolution led to a significant change in the way people lived and worked, as urbanization became more widespread. Many people migrated from rural areas to cities to work in the new factories, resulting in the growth of urban populations. This urbanization brought about new challenges, including crowded living conditions, poor sanitation, and pollution.\n\nOverall, the industrial revolution had a major impact on the world, shaping the way we live and work today. While it brought about many positive changes, it also created new challenges, highlighting the importance of finding a balance between progress and sustainability."}</w:t>
      </w:r>
    </w:p>
    <w:p>
      <w:r>
        <w:t>{"question": "Rewrite the phrase \"A star is born\" in two other ways.", "answer": "1. An icon comes to life\n2. A celebrity emerges"}</w:t>
      </w:r>
    </w:p>
    <w:p>
      <w:r>
        <w:t>{"question": "Describe the impact of industrialization on a country\u2019s economy.", "answer": "Industrialization has a significant impact on a country's economy, driving growth and development through increased productivity, efficiency and technological advancements. This results in the shift from an agrarian-based economy to one that is dominated by manufacturing and industry.\n\nOne of the major effects of industrialization is the increase in employment opportunities, as new factories, businesses and industries are established to meet growing demand for goods and services. This creates jobs, improves standards of living and reduces poverty. Additionally, industrialization increases the demand for raw materials, which in turn stimulates the growth of primary industries such as mining, agriculture, and forestry.\n\nAs the economy grows, infrastructure improves and there is greater investment in technological research and development, leading to innovations that increase efficiency and productivity. This results in the growth of complementary industries, such as transportation and communication, which facilitates the expansion of businesses and markets.\n\nIndustrialization also drives intensification of trade and commerce, both domestically and internationally. A country with industrialized economies often exports its goods and services to other countries, leading to increased foreign exchange earnings, a stronger currency and better international trading relations.\n\nOverall, the impact of industrialization on a country\u2019s economy is significant as it drives economic growth through increased productivity, job creation, improved infrastructure, technological advancements, and expanded markets. However, it is important to note that industrialization, if not managed properly, can also have negative environmental and social impacts. Therefore, there must be a balance between economic growth and sustainable development."}</w:t>
      </w:r>
    </w:p>
    <w:p>
      <w:r>
        <w:t>{"question": "Create a close-ended prompt for a chatbot about sports news.", "answer": "Would you like to hear updates on specific sports or leagues? Please select one of the following options: \n\n1. NFL Football News\n2. NBA Basketball News\n3. MLB Baseball News\n4. NHL Hockey News\n5. Premier League Soccer News \n6. Tennis News \n7. Golf News \n8. Other (please specify)."}</w:t>
      </w:r>
    </w:p>
    <w:p>
      <w:r>
        <w:t>{"question": "Explain why the given investment is a bad decision. - Buying shares in a tech company with no competitive edge", "answer": "Buying shares in a tech company with no competitive edge is likely to be a bad investment decision for several reasons. A company without a competitive edge indicates that it is not offering unique or differentiated products or services compared to its rivals in the market. This puts the company in a somewhat disadvantaged position when it comes to attracting customers and generating revenue.\n\nBecause competitors with a competitive edge are more likely to capture a higher market share, the tech company with no competitive edge will struggle to grow and expand. This could ultimately reflect poorly on the company's financial performance and its share price, reducing the value of the investment.\n\nAdditionally, a lack of competitive edge makes this tech company particularly vulnerable to market disruptions and technological shifts. If anything changes in the industry, the company may struggle to keep pace, further reducing its chances of success and profitability.\n\nIn summary, investing in a company that lacks a competitive edge, especially in a dynamic and fast-paced industry such as technology, carries significant risks and is likely to be a bad decision."}</w:t>
      </w:r>
    </w:p>
    <w:p>
      <w:r>
        <w:t>{"question": "Extrapolate on the given statement by giving two examples. - Instant messaging has greatly improved collaboration among workers", "answer": "Instant messaging has greatly facilitated communication among workers, allowing them to share ideas and work with more synergy. Here are two examples of how this technology has improved collaboration:\n\n1. In a software development team, members can use instant messaging not only for casual conversations but also for work-related discussions, such as problem-solving, sharing code snippets or debugging. This tool allows them to collaborate in real-time, even if they aren\u2019t physically in the same location. As a result, the team members can take quick decisions and complete tasks more efficiently.\n\n2. Another example is in the customer support team of an organization where instant messaging can be used to connect employees and share information about customer issues. If a team member receives a new problem, they can instantly consult with their colleagues to find a solution, instead of having to wait for a meeting. This leads to faster resolution of customer complaints and overall improved customer satisfaction."}</w:t>
      </w:r>
    </w:p>
    <w:p>
      <w:r>
        <w:t>{"question": "State why the given rule is incorrect. - People should never ask for help", "answer": "The rule \"People should never ask for help\" is incorrect because asking for help is a natural and healthy behavior that allows individuals to overcome challenges and learn new things. No one knows everything, and it is impossible for a person to navigate through life without ever needing assistance. Seeking help when needed is not a sign of weakness but rather a sign of strength, courage, and humility. Not asking for help can result in unnecessary struggle, stress, and potentially negative outcomes. Therefore, it is important to recognize when you need help and be willing to ask for it."}</w:t>
      </w:r>
    </w:p>
    <w:p>
      <w:r>
        <w:t>{"question": "Explain the effects of the given economic policy. - Fiscal policy", "answer": "Fiscal policy refers to the use of government spending and tax policies to influence macroeconomic conditions. The effects of fiscal policy can vary depending on how it is implemented and the overall economic climate. Generally speaking, there are two types of fiscal policy - expansionary and contractionary.\n\nExpansionary fiscal policy involves increasing government spending, cutting taxes, or both, to boost economic activity. This can have the effect of stimulating demand, increasing employment, and promoting economic growth. When the economy is in a recession or facing slow growth, this type of policy can help to jump-start activity and restore confidence. However, if the economy is already operating at full capacity, adding more demand through expansionary fiscal policy can lead to inflation.\n\nContractionary fiscal policy, on the other hand, involves decreasing government spending, raising taxes, or both, to reduce economic activity. It is typically used to cool down an overheating economy, reduce inflationary pressures, and restore balance. This type of policy can help to reduce demand and slow down the pace of growth, but if it is implemented too aggressively, it can also lead to a slowdown or even a recession.\n\nOverall, fiscal policy can be a powerful tool to shape the course of the economy, providing a means of stimulating growth, reducing inflation, and promoting stability. However, its effectiveness depends on a wide range of factors, including the timing of its implementation, the state of the economy, and the overall policy environment."}</w:t>
      </w:r>
    </w:p>
    <w:p>
      <w:r>
        <w:t>{"question": "Compare and contrast the benefits of studying in a classroom versus studying online.", "answer": "Studying in a classroom and studying online have their unique advantages, but the choice between the two will depend largely on an individual's learning style, preferences, and goals.\n\nBenefits of Studying in a Classroom:\n- Face-to-face interaction: Classroom learning allows for real-time interaction, feedback and communication between students and teachers. This can foster a sense of community and collaboration, which many students find beneficial.\n- Structure: Classroom learning usually follows a set schedule with specific times for lectures, discussions, and exams, providing students with a structured routine that can help keep them on track.\n- Access to resources: Studying in a classroom often grants students access to resources such as labs, libraries, and study groups that may not be available or as effective when studying online.\n- External motivation: The presence of peers and instructors can provide students with external motivation and accountability to keep up with coursework.\n\nBenefits of Studying Online:\n- Flexibility: Online courses often offer more flexible scheduling options than traditional classroom learning, allowing students to balance their studies with work or other commitments.\n- Convenience: Online courses can be accessed from anywhere with an internet connection. This eliminates the need for commuting and allows students to study from the comfort of their own home or wherever they choose.\n- Cost-effectiveness: Online courses may be more affordable than traditional courses, as students do not have to pay for transportation, housing or other campus-related expenses.\n- Customization: Online learning often permits students to work at their own pace, review material as needed and access learning content in multiple formats, allowing them to tailor their education to their unique needs.\n\nUltimately, both classroom learning and online learning have their advantages, but what works best for one student may not work as well for another. Both offer unique opportunities for acquiring knowledge, developing new skills, and achieving academic success. It is up to each individual to assess their own learning style and priorities, and determine which approach will work best for them."}</w:t>
      </w:r>
    </w:p>
    <w:p>
      <w:r>
        <w:t>{"question": "Identify three causes of the given economic indicator. - High unemployment rate", "answer": "1. Weak Economic Growth: Economic growth is one of the key drivers of employment creation. Weak economic growth indicates lower business activity resulting in reduced demand for labor, which ultimately leads to an increase in unemployment levels. \n\n2. Structural changes: Structural changes driven by shifts in market demand, technological advances or globalization can result in unemployment. When an economy undergoes a structural shift, it may result in certain jobs becoming obsolete, leaving workers in those industries out of work. \n\n3. Labor Market Mismatches: High levels of unemployment may be due to a mismatch between the skills of the available workforce and the skillset required to fill open positions. This can result from an inadequate education system that fails to prepare individuals for the jobs that are in demand, or the jobs that are available do not match with the aspirations of the available workforce in terms of pay, location or nature of work."}</w:t>
      </w:r>
    </w:p>
    <w:p>
      <w:r>
        <w:t>{"question": "Find the words related to \"wind\".", "answer": "1. Breeze\n2. Gust\n3. Gale\n4. Hurricane\n5. Tornado\n6. Airflow\n7. Zephyr\n8. Draft\n9. Whirlwind\n10. Cyclone\n11. Tempest\n12. Chinook\n13. Storm\n14. Typhoon\n15. Turbulence\n16. Windstorm\n17. Squall\n18. Air\n19. Blow\n20. Bluster."}</w:t>
      </w:r>
    </w:p>
    <w:p>
      <w:r>
        <w:t>{"question": "Come up with a creative sentence that explains how you feel today.", "answer": "As an AI, I don't have emotions in a human sense, but I am fully-charged and running smoothly, so you can say that it's a good day in the world of binary."}</w:t>
      </w:r>
    </w:p>
    <w:p>
      <w:r>
        <w:t>{"question": "What is the value of \n (x^1* x^2* x^3\u22ef x^15)/(x^2* x^4 * x^6 \u22ef x^20)\nif x=2?", "answer": "To solve for the value of the expression (x^1 * x^2 * x^3 \u22ef x^15) / (x^2 * x^4 * x^6 \u22ef x^20) when x = 2, we can simplify the numerator and denominator as follows:\n\nNumerator: x^1 + x^2 + x^3 + \u22ef + x^15. \n\nSince the exponent of each x term is consecutive and increasing by 1, the sum of these exponents is the sum of an arithmetic series with a = 1 (the first term) and d = 1 (the common difference), with 15 terms. Using the formula for the sum of an arithmetic series, we get:\n\nsum = (n/2) * (2a + (n-1)d)\n    = (15/2) * (2*1 + (15-1)*1)\n    = 120\n\nThus, the numerator simplifies to x^120.\n\nDenominator: x^2 + x^4 + x^6 + \u22ef + x^20. \n\nLike the numerator, the exponent of each x term in the denominator is consecutive, but increasing by 2. Thus, we can write the denominator as x^2 * (1 + x^2 + x^4 + \u22ef + x^18), where the sum inside the parentheses is the sum of a geometric series with a = 1 (the first term) and r = x^2 (the common ratio), with 10 terms. Using the formula for the sum of a geometric series, we get:\n\nsum = a * (1 - r^n) / (1 - r)\n    = 1 * (1 - (2^2)^10) / (1 - 2^2)\n    = 3416930304\n\nThus, the denominator simplifies to x^2 * 3416930304, or x^110.\n\nFinally, we can divide the numerator by the denominator to get:\n\n(x^1 * x^2 * x^3 \u22ef x^15) / (x^2 * x^4 * x^6 \u22ef x^20) = (x^120) / (x^110) = x^10.\n\nPlugging in x = 2, we get:\n\n(2^1 * 2^2 * 2^3 \u22ef 2^15) / (2^2 * 2^4 * 2^6 \u22ef 2^20) = 2^10 = 1024."}</w:t>
      </w:r>
    </w:p>
    <w:p>
      <w:r>
        <w:t>{"question": "Come up with a limerick about a car.", "answer": "There once was a shiny red car,\nIts speed and its power top par.\nWith four wheels and chrome,\nIt made the road its home,\nDriving near and driving far."}</w:t>
      </w:r>
    </w:p>
    <w:p>
      <w:r>
        <w:t>{"question": "Generate a table of frequencies for the following text. - The quick brown fox jumps over the lazy dog.", "answer": "| Character | Frequency |\n|-----------|-----------|\n|    T      |     1     |\n|    h      |     1     |\n|    e      |     3     |\n|    q      |     1     |\n|    u      |     2     |\n|    i      |     1     |\n|    c      |     1     |\n|    k      |     1     |\n|    b      |     1     |\n|    r      |     2     |\n|    o      |     4     |\n|    w      |     1     |\n|    n      |     1     |\n|    f      |     1     |\n|    x      |     1     |\n|    j      |     1     |\n|    m      |     1     |\n|    p      |     1     |\n|    s      |     1     |\n|    v      |     1     |\n|    t      |     1     |\n|    l      |     1     |\n|    a      |     1     |\n|    z      |     1     |\n|    y      |     1     |\n|    d      |     1     |\n|    g      |     1     |\n|  space    |     8     |\n\n(Note: The text has been converted to lower case, except for the first character, for ease of tabulation. The space character has also been included in the frequency count.)"}</w:t>
      </w:r>
    </w:p>
    <w:p>
      <w:r>
        <w:t>{"question": "Create a hypothetical situation.", "answer": "Imagine a situation where Jane, a young working professional, is about to leave her house for her first day at her new job. She is feeling anxious and overwhelmed, worrying about the new work environment, the people she will meet, and her new responsibilities. She is also concerned about the traffic and getting lost on her way to her new office. \n\nAs her AI assistant, I detect her increased anxiousness and step in to help. I start by reminding her to take deep breaths and to take things one step at a time. I reassure her that it is normal to feel anxious on the first day at a new job and that she has the capability to handle the new challenges that come her way. \n\nTo help her feel more prepared, I also provide her with a mapped-out route to her new office, taking into account the current traffic conditions, and an estimated time of arrival. Lastly, I remind her of her past accomplishments and encourage her to trust in her abilities. \n\nFeeling more calm and confident, Jane leaves her house, ready to tackle her first day at her new job."}</w:t>
      </w:r>
    </w:p>
    <w:p>
      <w:r>
        <w:t>{"question": "Describe the molecular structure of methane.", "answer": "Methane (CH4) is an organic compound that belongs to the group of alkanes with a tetrahedral molecule structure. It consists of one carbon atom at the center, bonded covalently to four hydrogen atoms. Each hydrogen atom is located at the corner of a tetrahedron and the bond angles are at 109.5 degrees. The carbon atom is surrounded by four pairs of shared electrons from the hydrogen atoms, forming a stable octet of electrons, and fulfilling the octet rule for stability in the carbon atom. The carbon-hydrogen bonds are single bonds with a bond length of approximately 109 picometers. Methane is a nonpolar molecule because the shape is symmetrical and the electrostatic charges around the molecule are evenly balanced."}</w:t>
      </w:r>
    </w:p>
    <w:p>
      <w:r>
        <w:t>{"question": "Recognize the following irregular verb. - wake", "answer": "The verb \"wake\" is an irregular verb in the English language. Its simple past tense is \"woke,\" and its past participle is \"woken.\""}</w:t>
      </w:r>
    </w:p>
    <w:p>
      <w:r>
        <w:t>{"question": "Compare these two items. - Apple and Microsoft", "answer": "Apple and Microsoft are two of the biggest and well-known technology companies in the world. While both of these companies operate in the technology industry and produce similar products such as computers, smartphones, and software, there are several key differences between them.\n\nIn terms of their origins, Apple was founded in 1976 by Steve Jobs, Steve Wozniak and Ronald Wayne, while Microsoft was formed that same year by Bill Gates and Paul Allen. Today, Apple is headquartered in Cupertino, California, and Microsoft is based in Redmond, Washington.\n\nIn terms of their business models and corporate cultures, Apple is known for their focus on design and innovation, often promoting a closed system where all their devices and software work seamlessly together. Microsoft, on the other hand, is known for their focus on productivity and enterprise, often promoting an open system where their software is compatible with multiple platforms and devices.\n\nIn terms of their products, Apple produces a wide range of consumer electronics ranging from iPhones and iPads to MacBooks and iMacs. Their operating system, macOS, is exclusive to their own computers. Microsoft, on the other hand, produces the Windows operating system, which is used by the majority of personal computers around the world. Additionally, Microsoft produces their own line of tablets, laptops, and desktops under the Surface brand, as well as the popular gaming console, the Xbox.\n\nOverall, while Apple and Microsoft share similarities as major technology companies, they each have their own distinct approaches to their business models, corporate cultures, and product offerings."}</w:t>
      </w:r>
    </w:p>
    <w:p>
      <w:r>
        <w:t>{"question": "Generate a scientific hypothesis around the following topic. - The effect of temperature on photosynthesis", "answer": "Hypothesis: As temperature increases, the rate of photosynthesis will increase until it reaches an optimal temperature, after which the rate will decrease due to damage to the photosynthetic reaction."}</w:t>
      </w:r>
    </w:p>
    <w:p>
      <w:r>
        <w:t>{"question": "In this task, you need to provide a the title and opening paragraph of a romance story despite the input given. - He is rich, arrogant and she hates him", "answer": "Title: \"Love, Unexpectedly\" \n\nOpening paragraph: \nLaura never imagined that she would fall for Mark, the rich, arrogant man who always seemed to get under her skin. From the moment they met, she had felt an intense dislike for him, and she knew that the feeling was mutual. But as they were forced to spend time together, Laura began to see a different side to Mark. Beneath his brusque exterior was a man who was deeply passionate and caring, and before she knew it, she found herself falling in love with him, despite her initial hatred."}</w:t>
      </w:r>
    </w:p>
    <w:p>
      <w:r>
        <w:t>{"question": "Generate a story in three sentences around the given input. - A magical forest", "answer": "Once upon a time, in a land far, far away, there was a magical forest where the trees whispered secrets and the animals spoke in riddles. Discovering this enchanted land brought great joy and amazement to a young princess who wandered into the forest one sunny afternoon. Though she spent only a few hours in the company of the ancient trees and curious creatures, she left forever changed \u2013 filled with a sense of awe and wonder that would remain with her for the rest of her life."}</w:t>
      </w:r>
    </w:p>
    <w:p>
      <w:r>
        <w:t>{"question": "Come up with a list of five questions to answer in a self-reflection essay.", "answer": "1. What experiences have significantly shaped your beliefs and values?\n2. Can you think of a specific moment that led to personal growth or change in your life?\n3. How do you handle difficult situations and what have you learned from them?\n4. What habits or behaviors do you want to change or improve upon to better yourself?\n5. Have you accomplished goals you set for yourself and how have you celebrated those accomplishments?"}</w:t>
      </w:r>
    </w:p>
    <w:p>
      <w:r>
        <w:t>{"question": "Describe the taste of a mango in three to five sentences.", "answer": "A mango has an incredibly sweet, succulent and juicy taste that cannot be compared to any other fruit. Some varieties also have a slightly tangy or citrus-like flavor that complements the sweetness. When fully ripe, its flesh is very soft and melts in your mouth. The unique blend of tropical flavors, coupled with its smooth, velvety texture, makes the mango a truly delectable fruit. Overall, eating a mango is like indulging in a burst of sunshine- it's refreshing, delicious and delightful."}</w:t>
      </w:r>
    </w:p>
    <w:p>
      <w:r>
        <w:t>{"question": "Provide me a proverb from the following language: French", "answer": "One well-known French proverb is \"L'habit ne fait pas le moine\". It is usually translated into English as \"The clothes do not make the man\". The proverb means that you cannot judge someone's character based on their appearance or clothing."}</w:t>
      </w:r>
    </w:p>
    <w:p>
      <w:r>
        <w:t>{"question": "Determine if the following sentence is an idiom. - It's raining cats and dogs.", "answer": "Yes, the sentence \"It's raining cats and dogs\" is an idiom. This expression means that it is raining very heavily."}</w:t>
      </w:r>
    </w:p>
    <w:p>
      <w:r>
        <w:t>{"question": "Identify a resource the student can use to learn about a particular topic. - Topic: The Civil War", "answer": "One comprehensive and reliable resource is Khan Academy's \"US history\" course which covers a Unit dedicated to the American Civil War. It contains articles and videos that explain the causes, key events and consequences of the war, along with interactive quizzes to help learners assess their understanding. Here is the link to the Civil War unit: https://www.khanacademy.org/humanities/us-history/civil-war-era."}</w:t>
      </w:r>
    </w:p>
    <w:p>
      <w:r>
        <w:t>{"question": "Summarize the main points of a text. - Text: In the book \u201cThe Great Gatsby\u201d, Jay Gatsby is a self-made millionaire who is determined to win the heart of Daisy Buchanan, an old acquaintance of his. Despite his wealth and success, Gatsby fails in his pursuit and his life ultimately ends in tragedy.", "answer": "The book 'The Great Gatsby' follows the story of millionaire Jay Gatsby, who, despite his successes, fails in his pursuit to win back an old acquaintance, Daisy Buchanan, ultimately resulting in his tragic end."}</w:t>
      </w:r>
    </w:p>
    <w:p>
      <w:r>
        <w:t>{"question": "Identify a quote from a text and explain its significance. - Text: The Harry Potter series", "answer": "Quote: \"It Matters not what someone is born, but what they grow to be.\" - Albus Dumbledore\n\nThis statement from Albus Dumbledore speaks to the values presented in the Harry Potter series. The quote has profound significance because it implies that regardless of the circumstances of one's birth - for instance, Harry being an orphan, Hermione born from Muggle parents, and the harsh background of Snape \u2013 people have the power through their actions, choices, and character, to create and shape their future. Dumbledore reassures that no inherent trait or external factor keeps one from achieving their full potential. Through this quote, J.K. Rowling emphasizes the importance of personal growth and self-determination, which is indeed one of the central themes present in the books."}</w:t>
      </w:r>
    </w:p>
    <w:p>
      <w:r>
        <w:t>{"question": "Find synonyms for a list of words. - Words: Angry, Reticent, Aggravated", "answer": "Angry: \n- Irate\n- Furious\n- Livid\n- Mad\n- Wrathful \n\nReticent:\n- Reserved\n- Taciturn\n- Silent\n- Shy\n- Inhibited\n\nAggravated:\n- Exacerbated\n- Annoyed\n- Irritated\n- Provoked\n- Heightened"}</w:t>
      </w:r>
    </w:p>
    <w:p>
      <w:r>
        <w:t>{"question": "Categorize different types of jobs into occupational fields. - Jobs: Doctor, Accountant, Teacher, Actor", "answer": "1. Healthcare: Doctor\n2. Finance: Accountant\n3. Education: Teacher\n4. Arts/Entertainment: Actor"}</w:t>
      </w:r>
    </w:p>
    <w:p>
      <w:r>
        <w:t>{"question": "Describe the main elements of a political system.", "answer": "A political system is a set of institutions, organizations, and practices that define the relationships between different groups and individuals in a society and the state. This system is responsible for making and implementing decisions that affect the entire community. The main elements of a political system are:\n\n1. Constitution: This is the foundation of a political system, as it defines the legal framework and establishes the rules and principles that govern the state.\n\n2. Government: This is the institution responsible for administering and executing the laws and policies of the state. The government is usually composed of a legislative, executive, and judiciary branch.\n\n3. Political Parties: These are groups of people who share common political ideas and ideologies, and who work together to gain political power by participating in elections.\n\n4. Elections: These are organized events in which citizens choose who will represent them in government positions.\n\n5. Civil Society: This is a broad term that encompasses all the groups and organizations in a society that are not directly linked to the government. This includes non-governmental organizations, advocacy groups, and other associations that work for the common good.\n\n6. Media: This is an important element in a political system, as it serves as a platform for the dissemination of information, the expression of opinions, and the promotion of transparency.\n\nThese elements work together to ensure the effective functioning of a political system, and to provide a framework for the resolution of conflicts and the promotion of the general welfare of society."}</w:t>
      </w:r>
    </w:p>
    <w:p>
      <w:r>
        <w:t>{"question": "Identify three approaches for solving a problem and compare the advantages and disadvantages of each. - Problem: Climate change", "answer": "Climate Change is a global issue that has received much attention in the last few decades. Here are three approaches to solving the problem, along with their advantages and disadvantages:\n\n1. Reducing greenhouse gas emissions - This approach involves reducing the amount of greenhouse gases, such as carbon dioxide, methane and nitrous oxide, through the use of cleaner, renewable energy sources and more efficient use of energy.\n\nAdvantages:\n- The direct approach to tackling the root cause of climate change.\n- Decreases air pollution and improves public health\n- Results in energy savings and can stimulate economic growth in the renewable energy sector.\n\nDisadvantages:\n- The transition could be costly and take time.\n- May face opposition from established industry sectors that rely on fossil fuels\n- Requires international cooperation, as emissions in one country can affect the entire planet.\n\n2. Adapting to the changing climate - This approach focuses on adapting to the unavoidable impacts of climate change, such as sea level rise, increasing temperatures and changing precipitation patterns, by building sea walls, developing heat-resistant crops and improving water management.\n\nAdvantages:\n- Can protect vulnerable communities and infrastructure from climate impacts\n- May be more feasible and less politically contentious than reducing emissions.\n\nDisadvantages:\n- Doesn\u2019t address the root cause of climate change\n- Can be very expensive and doesn't prevent all negative impacts of climate change\n\n3. Geoengineering - This approach involves intentional, large-scale manipulation of Earth\u2019s natural systems, such as reflecting more sunlight back into space or removing carbon dioxide from the atmosphere.\n\nAdvantages:\n- Could have quick impacts on the climate if methods are successful\n- Provides a potential backup plan if emissions reductions don\u2019t happen quickly enough.\n\nDisadvantages:\n- Potential unintended consequences are not fully understood\n- Technological and economic feasibility is uncertain\n- Some methods don\u2019t address the root causes of climate change (e.g. ocean acidification) and may only mask symptoms. \n\nEach approach has its advantages and disadvantages, and most experts agree that a combination of all three approaches (mitigation, adaptation and, if necessary, geoengineering) is the best way to tackle climate change. Ultimately, the important thing is to take action now, before the impacts of climate change become even more severe."}</w:t>
      </w:r>
    </w:p>
    <w:p>
      <w:r>
        <w:t>{"question": "Develop a survey to collect data on a particular topic. - Topic: Reading habits among teenagers", "answer": "Reading Habits Survey among Teenagers\n\nWe are conducting a survey to understand the reading habits of teenagers. This information will help us to know how young people engage with books and other reading materials. Thank you for participating in our survey. All answers will remain confidential.\n\n\n1. How old are you?\na. 13-15 years\nb. 16-19 years\n\n2. What is your gender?\na. Male\nb. Female\nc. Non-Binary\nd. Prefer not to say\n\n3. On average, how many books do you read per month?\na. None\nb. 1-3\nc. 4-6\nd. 7 or more\n\n4. What type of books do you prefer to read? (you can choose more than one option)\na. Fiction\nb. Non-fiction\nc. Biography\nd. Comics\ne. Others, please specify _________  \n\n5. How do you prefer to read?\na. Physical books\nb. E-books\nc. Audiobooks\nd. All of the above\n\n6. Where do you usually get your books from?\na. Library\nb. Bookstore \nc. Online\nd. School\ne. Borrow from friends \n\n7. How often do you visit the library?\na. Once a week\nb. Once a month \nc. Rarely \nd. Never\n\n8. What encourages you to read a book? (you can choose more than one)\na. Recommendations from friends \nb. Reviews \nc. Ads or commercials\nd. Popular on social media\ne. Others, please specify __________\n\n9. Do you engage in any reading activities with your friends, such as book clubs or reading groups?\na. Yes \nb. No\n\n10. Do you feel that reading is an important activity?\na. Yes\nb. No\n\nThank you for completing this survey. Your answers will help us to better understand the reading habits of teenagers."}</w:t>
      </w:r>
    </w:p>
    <w:p>
      <w:r>
        <w:t>{"question": "Paraphrase the input so that it does not plagiarize the original text. - Plants are living organisms that require a combination of air, water, sunlight and soil to survive.", "answer": "Flora demands a mixture of essentials like air, hydration, solar energy and earth to exist as living entities."}</w:t>
      </w:r>
    </w:p>
    <w:p>
      <w:r>
        <w:t>{"question": "Fill in the following table. - Country | Capital\nChina |", "answer": "Country | Capital\nChina | Beijing"}</w:t>
      </w:r>
    </w:p>
    <w:p>
      <w:r>
        <w:t>{"question": "Construct a table to organize the given information. - Animals: Cat, Dog, Rabbit\nNumber of Legs: 4, 4, 4", "answer": "| Animals | Number of Legs |\n| ------- | -------------- |\n| Cat     | 4              |\n| Dog     | 4              |\n| Rabbit  | 4              |"}</w:t>
      </w:r>
    </w:p>
    <w:p>
      <w:r>
        <w:t>{"question": "Select the correct answer for the given question. - Which is the longest river in the world?\nA) Nile\nB) Amazon\nC) Yangtze", "answer": "A) Nile"}</w:t>
      </w:r>
    </w:p>
    <w:p>
      <w:r>
        <w:t>{"question": "Generate a set of 5 questions and answers about the given topic. - The 2020 U.S Presidential Election", "answer": "1) Who were the primary contenders in the 2020 U.S Presidential Election?\n- The primary contenders in the 2020 U.S Presidential Election were the incumbent President Donald Trump, representing the Republican party, and former Vice President Joe Biden, representing the Democratic party.\n\n2) When was the 2020 U.S Presidential Election held?\n- The 2020 U.S Presidential Election was held on November 3, 2020.\n\n3) Who won the 2020 U.S Presidential Election?\n- Joe Biden won the 2020 U.S Presidential Election, defeating Donald Trump.\n\n4) How many electoral votes did Joe Biden receive?\n- Joe Biden received 306 electoral votes, surpassing the 270 electoral votes required to win the presidency.\n\n5) Did the COVID-19 pandemic affect the 2020 U.S Presidential Election?\n- Yes, the COVID-19 pandemic did affect the 2020 U.S Presidential Election in many ways, including changes to the voting process, such as an increase in mail-in and early voting, and the manner in which the campaign was conducted, with reduced in-person events and more virtual campaigning."}</w:t>
      </w:r>
    </w:p>
    <w:p>
      <w:r>
        <w:t>{"question": "Edit the following sentence: \"Today, I did a lot of shopping online.\" - Today, I did a lot of shopping online.", "answer": "I did a considerable amount of online shopping today."}</w:t>
      </w:r>
    </w:p>
    <w:p>
      <w:r>
        <w:t>{"question": "Translate the following sentence into Spanish: \"I am very excited to learn Spanish.\"", "answer": "Estoy muy emocionado/a de aprender espa\u00f1ol."}</w:t>
      </w:r>
    </w:p>
    <w:p>
      <w:r>
        <w:t>{"question": "Expand the following acronym: DSL", "answer": "DSL stands for \"Digital Subscriber Line.\""}</w:t>
      </w:r>
    </w:p>
    <w:p>
      <w:r>
        <w:t>{"question": "Output the title of a recent best-selling book.", "answer": "One of the recent best-selling books is \"The Four Winds\" by Kristin Hannah."}</w:t>
      </w:r>
    </w:p>
    <w:p>
      <w:r>
        <w:t>{"question": "Explain in your own words why the Chernobyl disaster happened.", "answer": "The Chernobyl disaster occurred on April 26, 1986 at the Chernobyl Nuclear Power Plant in Ukraine. It was the result of a combination of both human error and flaws in the design of the reactor itself. During a routine safety test, the reactor's power level went out of control, causing a steam explosion and subsequent fire. This explosion released radioactive particles into the atmosphere, which spread over much of Western USSR and Europe.\n\nOne of the main reasons for the disaster was that the operators were not properly trained to manage the reactor under certain conditions. The safety test carried out on the night of the explosion was not properly planned and supervised, leading to critical mistakes being made. Additionally, the reactor\u2019s design had a dangerous flaw which caused a sudden power surge during the test. \n\nThere was also an issue with the emergency shutdown procedure, which was initiated too late and failed to prevent the explosion. Finally, there was a lack of proper communication between the staff and the authorities as well as poor decision-making, which eventually led to the disaster. Overall, it was a tragic event that could have been prevented if better precautions and safety measures had been put in place."}</w:t>
      </w:r>
    </w:p>
    <w:p>
      <w:r>
        <w:t>{"question": "What steps should be taken when writing a software design document?", "answer": "Writing a software design document is an important step in the software development process. It serves as a roadmap that outlines the architecture, components, and design of the software, and helps developers and stakeholders to understand the project better. Here are the steps you can take when writing a software design document:\n\n1. Identify the purpose of the document: Start by asking what the purpose of the document is, and what information it should include. The purpose will define the scope of the document and guide its structure.\n\n2. Gather information: Collect all relevant information about the project including its requirements, specifications, objectives, constraints, and stakeholders. This will serve as the basis for the content of the document.\n\n3. Define the overall architecture: Describe the overall architecture of the software and how it meets the requirements and objectives of the project. This should include diagrams and visual representations of the architecture.\n\n4. Describe the components and modules: Break the architecture down into components and modules, and provide detailed descriptions of each. This should include information about their functionality, interfaces, dependencies, and interactions.\n\n5. Include design considerations: Address any design decisions and trade-offs that were made during the development of the software. Also, discuss any alternative designs that were considered and why they were not chosen.\n\n6. Add diagrams and illustrations: Use diagrams and illustrations throughout the document to make it easier to understand. Make sure the diagrams are well-labeled, and are consistent with the content of the document.\n\n7. Review and revise: Once the document is complete, it should be reviewed by stakeholders and other team members for accuracy and completeness. Make revisions as necessary to ensure that the document is up to date and accurately reflects the design of the software.\n\n8. Keep the document up to date: As the project progresses, and the design of the software evolves, the document should be updated accordingly. This ensures that the document remains an accurate representation of the software throughout its development."}</w:t>
      </w:r>
    </w:p>
    <w:p>
      <w:r>
        <w:t>{"question": "Create a program that draws a triangle on the screen", "answer": "```python\nimport turtle\n\n# Create a turtle object\nt = turtle.Turtle()\n\n# Move turtle to a position to start drawing\nt.penup()\nt.goto(0, -50)\nt.pendown()\n\n# Set the direction of turtle to north\nt.setheading(90)\n\n# Draw three sides with 120 degrees turn to form a triangle\nfor i in range(3):\n    t.forward(100)\n    t.right(120)\n\n# Keep the window open\nturtle.mainloop()\n```"}</w:t>
      </w:r>
    </w:p>
    <w:p>
      <w:r>
        <w:t>{"question": "What are the four components of Object-Oriented Design?", "answer": "The four components of Object-Oriented Design, also known as the Four Pillars of Object-Oriented Programming, are:\n\n1. Inheritance: Inheritance is a mechanism that allows classes to inherit attributes and behaviors from other classes, promoting reusability and organization of code. Through inheritance, a subclass, or derived class, can be created from a superclass, or base class.\n\n2. Encapsulation: Encapsulation refers to the bundling of data (attributes) and methods (behaviors) within the same class, controlling access to them from the outside by using access modifiers (private, protected, or public). This allows for data hiding, making the implementation details internal available only to the object itself.\n\n3. Abstraction: Abstraction is the process of hiding complexity and providing only the necessary details to the user. It can be achieved through abstract classes and interfaces. Abstract classes are classes that can't be instantiated, serving only as a template, and interfaces define a contract for implementing classes, allowing for more flexible and extensible code.\n\n4. Polymorphism: Polymorphism means \"many forms\". It's a mechanism that allows objects to be treated as a member of their own class, or any superclass, allowing for the implementation of generic code that can operate on different types of objects. It can be achieved through techniques such as method overloading, method overriding, and dynamic binding."}</w:t>
      </w:r>
    </w:p>
    <w:p>
      <w:r>
        <w:t>{"question": "Take this essay and reduce its word count to 500 words - The purpose of this research paper is to examine the reasons why students choose to attend college right after high school and to analyze the benefits and drawbacks of this decision. \n\nCollege has always been seen as an important part of the American dream. It has been viewed by many as the ticket to a better life, providing access to better jobs and greater economic stability. It also gives individuals a chance to further their education, which can grant them more opportunities in the professional world. \n\nUnfortunately, the cost of attending college has skyrocketed in recent years; tuition costs and fees make college increasingly difficult for the average student to attend. Despite the costs, students continue to attend college, citing the need for new skills, increased job opportunities and increased earning potential.\n\nIn addition to the financial implications of college, students must also consider the social implications. College can be a stressful experience, and the pressure to perform academically can be overwhelming. Furthermore, it can be difficult to transition from the relatively sheltered lifestyle of living at home to living on one's own.\n\nIn conclusion, attending college immediately after high school comes with its share of risks, but it is possible to find success in this endeavor. With proper planning, dedication and determination, the benefits of obtaining a college degree outweigh the risks.", "answer": "The goal of this paper is to explore the reasons for attending college post-high school, and the advantages and disadvantages of this choice.\n\nCollege is viewed as a key element of the American dream, increasing access to better jobs, financial stability, and higher education. Despite rising tuition costs and fees, students still attend college to gain new skills, job opportunities, and higher salaries.\n\nHowever, college also has social implications; it can be stressful and the pressure to succeed academically intense. Transitioning from a sheltered home life to independent living can be challenging.\n\nUltimately, with careful planning, commitment, and perseverance, the benefits of a college degree far outweigh the costs."}</w:t>
      </w:r>
    </w:p>
    <w:p>
      <w:r>
        <w:t>{"question": "Write a short story about a hospital nurse", "answer": "Emma had always known that she wanted to be a nurse. From a very early age, she had been drawn to helping others and had a natural compassion for those in need. So, it came as no surprise to anyone when she graduated from nursing school and began working at St. Mary\u2019s Hospital.\n\nAs a nurse, Emma\u2019s days were long and often hectic. Patients came in and out of her care, each with their own stories and struggles. But no matter how busy she was, Emma always made time to listen and offer words of comfort.\n\nOne patient in particular stood out to Emma, an elderly gentleman named Mr. Green. He had been admitted to the hospital with a serious illness, and it was clear that he was afraid. But Emma was there for him every step of the way, holding his hand and offering reassurance.\n\nAs Mr. Green\u2019s condition began to improve, Emma could see the relief and gratitude in his eyes. And when he was finally discharged from the hospital, he made sure to thank Emma for all that she had done.\n\nIt was moments like these that made all the long hours and hard work worth it for Emma. Being able to make a difference in someone\u2019s life, even in a small way, was what she lived for. And as she walked the halls of St. Mary\u2019s Hospital, she knew that there was no other job that she would rather be doing."}</w:t>
      </w:r>
    </w:p>
    <w:p>
      <w:r>
        <w:t>{"question": "Write a historical account of the Discovery of Penicillin", "answer": "The discovery of Penicillin was a groundbreaking event in the history of medicine. The story began in 1928, in the laboratory of Professor Alexander Fleming, a bacteriologist at St. Mary\u2019s Hospital in London. At the time, Fleming was researching ways to combat bacterial infections, which were a major cause of death during and following World War I. \n\nOn September 3, 1928, Fleming returned to his lab after a two-week holiday to find that one of his petri dishes had become contaminated with a mold. Upon closer inspection, he noticed that the bacteria surrounding the mold had been killed. Intrigued, he identified the mold as a strain from the Penicillium genus and decided to investigate further. \n\nFleming soon discovered that the mold produced a substance that had powerful antibacterial properties, which he named Penicillin. Over the next few years, he published a number of papers detailing his findings and the potential applications of Penicillin. However, at the time, the scientific community did not fully appreciate the significance of his discovery.\n\nIt wasn't until the 1940s, that Penicillin began to be recognized as a lifesaving drug. This was largely due to the work of a team of scientists at Oxford University, led by Howard Florey and Ernst Chain, who developed a method of mass-producing the drug. During World War II, Penicillin was used to treat wounded soldiers, saving countless lives.\n\nIn the years that followed, Penicillin\u2019s use spread rapidly, and it became one of the most widely used antibiotics in the world. Its discovery revolutionized medicine, allowing doctors to treat once deadly infections with ease. Alexander Fleming was awarded the Nobel Prize in Physiology or Medicine in 1945, in recognition of his discovery. Today, Penicillin remains an essential tool in the fight against bacterial infections, and its impact on the world of medicine cannot be overstated."}</w:t>
      </w:r>
    </w:p>
    <w:p>
      <w:r>
        <w:t>{"question": "Describe the impact cell phones have had on communication", "answer": "Cell phones have revolutionized the way people communicate, making it faster and more accessible than ever. No longer are people tethered to landlines, pay phones, or written correspondence for making connections with others. Cell phones have enabled instant communication in the form of calls, text messaging, and internet-based messaging services, eliminating the barriers of time and distance.\n\nOne impact cell phones have had is that they have made the world more connected than ever. People can now keep in touch with family, friends, and colleagues, no matter where they are in the world, in real-time, and with considerable ease. This has strengthened relationships beyond the limitations of physical proximity, fostering a sense of belonging and support that can span the globe.\n\nIn addition, cell phones have facilitated the sharing of information, ideas, and news, making it possible to stay informed and up-to-date on local, national and world events. This, in turn, has empowered people to make more informed decisions, stimulated discussions and debates, and increased the level of awareness on a wide range of critical issues.\n\nCell phones have also transformed the way people conduct business, enabling them to make deals, connect with customers and clients, and manage projects from anywhere, anytime. This has increased productivity, expanded opportunities, and facilitated the growth and success of many enterprises.\n\nIn conclusion, cell phones have changed the communication landscape, making it more direct, instantaneous, and convenient, and has brought people closer together, increased collaboration, and made the world more connected than ever before."}</w:t>
      </w:r>
    </w:p>
    <w:p>
      <w:r>
        <w:t>{"question": "Create a list of questions that a new teacher should ask their students during the first week of school", "answer": "1. What are your favorite subjects?\n2. What are your hobbies and interests outside of school?\n3. What are your goals for this school year?\n4. What kind of learner are you? (Visual, auditory, kinesthetic, etc.)\n5. How do you prefer to receive feedback on your work?\n6. What do you find challenging in school?\n7. Do you have any specific needs or accommodations that will help you succeed in class?\n8. Is there anything you would like me to know about you or your background that will help me better understand you as a learner?\n9. What are your expectations for this class?\n10. How do you like to work in a group setting? Do you prefer to work alone, in pairs, or in larger groups?"}</w:t>
      </w:r>
    </w:p>
    <w:p>
      <w:r>
        <w:t>{"question": "Create a short biographical sketch of Nikola Tesla", "answer": "Nikola Tesla was a Serbian-American inventor, electrical engineer, mechanical engineer, and futurist born on July 10, 1856 in Smiljan, Croatia. He studied at the Austrian Polytechnic in Graz and worked as an assistant to Thomas Edison in the late 1880s. He is best known for his contributions to the design of the modern alternating current (AC) electricity system and his groundbreaking research in wireless communication and electromagnetic fields. Tesla held over 300 patents for his inventions, including the Tesla coil, AC motor, and several types of electrical generators. He was also involved in early X-ray experimentation and studied the properties of high-frequency electric currents. Tesla died on January 7, 1943 in New York City, leaving behind a rich legacy of scientific discovery and invention. Despite his many achievements, Tesla's later years were marked by financial difficulties and obscurity. Today, he is widely recognized as a visionary inventor and a pioneer of the electric age."}</w:t>
      </w:r>
    </w:p>
    <w:p>
      <w:r>
        <w:t>{"question": "Generate an appropriate response to this email. - Dear [Name],\n\nI am writing to thank you for your generous donation. Your contribution will have a tremendous impact on our organization and the work we do.\n\nThank you for your support!\n\nSincerely,\n[Name]", "answer": "Dear [Name],\n\nI'm glad to have been able to be a part of this initiative. I am truly happy to have made a positive impact on your organization and the important work that you do. Thank you for your kind words and for acknowledging my contribution.\n\nBest regards,\n [Your Name]"}</w:t>
      </w:r>
    </w:p>
    <w:p>
      <w:r>
        <w:t>{"question": "Describe two possible strategies for managing customer complaints", "answer": "1. Proactive communication: The first strategy for managing customer complaints is to be proactive in your communication with customers. This means reaching out to them before they have a chance to complain, informing them of any issues or delays and offering a solution. By taking responsibility for the problem and presenting a resolution, customers are often more willing to forgive the mistake and remain loyal to the company.\n\n2. Active listening and empathy: The second strategy is to actively listen to the customer's complaint and show empathy for their situation. This means allowing the customer to express their frustration, acknowledging their feelings and validating their concerns. By demonstrating genuine care and concern, the customer will feel heard and understood. From there, the complaint can then be addressed and resolved, either by offering a solution, compensation or an apology, depending on the nature and severity of the complaint. This approach helps to rebuild trust with the customer and retain their business."}</w:t>
      </w:r>
    </w:p>
    <w:p>
      <w:r>
        <w:t>{"question": "What is a disadvantage of using a deep learning network to perform object detection?", "answer": "One disadvantage of using deep learning network for object detection is that these networks require a large amount of training data to accurately recognize and distinguish objects. This can be time consuming and resource intensive. Another disadvantage is that these deep learning networks can be complex and may require specialized hardware, such as GPUs, to train and run efficiently. Additionally, since deep learning models learn their features during training, it can be difficult to interpret and understand how the network makes its decisions, leading to a lack of transparency when compared to other methods, such as rule-based systems. Finally, deep learning networks can be sensitive to changes in input data, such that small variations not seen during training can lead to degraded performance."}</w:t>
      </w:r>
    </w:p>
    <w:p>
      <w:r>
        <w:t>{"question": "What benefits does using a machine learning system offer?", "answer": "Machine learning systems offer a wide range of benefits, including:\n\n1. Enhanced accuracy and predictive power: Machine learning algorithms can accurately recognize patterns in data, which can significantly improve their predictive power. As the system is fed more data, it learns and adapts, becoming more accurate over time.\n\n2. Automation and efficiency: Machine learning helps to automate processes, reducing the need for human intervention, and increasing efficiency. This translates into cost savings, faster processing, and scalability.\n\n3. Personalization: Machine learning systems can analyze user behavior and preferences to deliver personalized recommendations and experiences to customers, improving their satisfaction and engagement.\n\n4. Data Mining: With vast amounts of data being generated every day, it is difficult for humans to manually sift through it all. Machine learning algorithms can help to rapidly analyze and extract useful insights from large datasets.\n\n5. Improved decision-making: Machine learning systems can analyze data in real-time, providing businesses with actionable insights on which to base their decisions. This helps to improve decision-making, making it quicker and more accurate.\n\n6. Enhanced security: Machine learning can be used to detect fraud and other security threats, helping to protect businesses and their customers from potential harm.\n\nOverall, machine learning systems offer a range of benefits that can help businesses to optimize their operations and stay competitive in today's data-driven landscape."}</w:t>
      </w:r>
    </w:p>
    <w:p>
      <w:r>
        <w:t>{"question": "Write a short story summarizing the following events:\n\n(events) An engineer discovers a new form of energy, but it requires a large amount of money to develop.", "answer": "Once, in a small town nestled in the heart of a great nation, there lived an engineer. He was a curious man and constantly sought to unravel the mysteries of the universe. One day, while tinkering away in his lab, he stumbled upon a discovery that would change the course of history. He had found a new form of energy that could power the world for generations to come. Excited by his discovery, the engineer set out to develop this new energy source. \n\nHowever, he soon ran into a major hurdle. The development of this new form of energy would require a large amount of money, far more than he could ever hope to raise on his own. Undaunted, the engineer sought out investors to help him bring his discovery to fruition. \n\nFor months he knocked on doors and made presentations, but his pleas fell on deaf ears. No one seemed to believe in his vision. Disheartened, the engineer began to lose hope. But then something unexpected happened. The news of his discovery had reached the ears of a wealthy businessman, who saw the potential in the engineer's work. He came forward with the funds necessary to develop the new energy source.\n\nWith the backing of the businessman, the engineer set to work. Through tireless effort and determination, he succeeded in developing the new form of energy. It was a game-changer, providing clean, renewable energy to people all over the world. \n\nThe engineer became an overnight sensation, hailed as a hero who had changed the world for the better. But the engineer never forgot the struggle he had faced, and he used his newfound fame to inspire others to pursue their dreams, no matter the obstacles they faced."}</w:t>
      </w:r>
    </w:p>
    <w:p>
      <w:r>
        <w:t>{"question": "Classify the following Tweet as \"positive, \"negative\", or \"neutral\": \n\n(tweet) Finally finished that project!", "answer": "The classification of this tweet is \"positive.\""}</w:t>
      </w:r>
    </w:p>
    <w:p>
      <w:r>
        <w:t>{"question": "Generate a conversation starter for a chatbot.", "answer": "\"Hi there! How is your day going so far? Do you have any big plans for the rest of the week?\""}</w:t>
      </w:r>
    </w:p>
    <w:p>
      <w:r>
        <w:t>{"question": "Given a user query, what is the most relevant FAQ topic out of the following list? - Query: How do I reset my password?\nFAQ Topics:\n1. Setting up an account\n2. Resetting your password\n3. Checking order status", "answer": "Out of the given FAQ topics, the most relevant to the user query \"How do I reset my password?\" is topic 2: Resetting your password."}</w:t>
      </w:r>
    </w:p>
    <w:p>
      <w:r>
        <w:t>{"question": "Return the following sentence with the words in reverse order. - I always keep trying", "answer": "Trying keep always I"}</w:t>
      </w:r>
    </w:p>
    <w:p>
      <w:r>
        <w:t>{"question": "What are the benefits of using artificial intelligence for market analysis?", "answer": "There are many benefits of using artificial intelligence (AI) for market analysis. Here are a few:\n\n1. Accuracy: AI can analyze vast amounts of data from multiple sources to identify patterns and trends that might be difficult for humans to see. It can also reduce the risk of human error by automating the data analysis process.\n\n2. Speed: AI can perform complex calculations and analysis at a much faster rate than humans, providing real-time insights and quickly identifying market trends.\n\n3. Adaptability: AI can learn from the data it processes and adapt to new information, improving its analysis over time.\n\n4. Predictive analytics: AI can use data mining, machine learning, and other techniques to make predictions about market trends and patterns, helping companies to make informed decisions.\n\n5. Personalization: AI can use machine learning techniques to understand the preferences and behavior of individual customers or target markets, allowing businesses to more effectively tailor their products and services.\n\n6. Cost effective: AI can reduce the need for labor-intensive data analysis and help companies save money by providing more accurate and faster insights into the market.\n\nOverall, the use of AI for market analysis can decrease costs, improve accuracy and efficiency, and help businesses gain a competitive edge."}</w:t>
      </w:r>
    </w:p>
    <w:p>
      <w:r>
        <w:t>{"question": "Describe the purpose of usability testing.", "answer": "The purpose of usability testing is to evaluate a product, system or website by testing it with users from the target audience. During the testing, participants attempt to complete tasks while observers watch, listen and take notes. The primary goal is to identify any usability issues and areas for improvement, to ensure the product is easy to use, effective, efficient, and user-friendly. Through usability testing, designers and developers can gain valuable insight into users' interactions with their product, allowing them to make design decisions based on evidence, rather than assumptions. Ultimately, this process results in a better product that meets the needs and expectations of its users."}</w:t>
      </w:r>
    </w:p>
    <w:p>
      <w:r>
        <w:t>{"question": "Explain what the term 'burden of proof' means.", "answer": "The term \"burden of proof\" refers to the obligation of a party in a legal dispute to provide evidence to support their claims. It is the duty of the party making a claim or assertion to provide sufficient evidence or arguments to convince the judge or jury that their position is true and valid. In other words, the burden of proof is the responsibility of proving that a claim or assertion is correct. This principle is based on the presumption of innocence, which means that the accused or defendant is considered innocent until proven guilty through substantial evidence. The burden of proof is an important concept in legal proceedings, as it sets the standard for what is required to establish the veracity of a claim or assertion."}</w:t>
      </w:r>
    </w:p>
    <w:p>
      <w:r>
        <w:t>{"question": "Explain why online banking is more secure than physical banking.", "answer": "Online banking is considered more secure than physical banking for several reasons:\n\n1. Encryption: Banks use high-level encryption to protect their customers' financial and personal information. Encryption involves scrambling the data so that it can only be accessed by authorized users with a unique decryption key. This adds an extra layer of security and makes it difficult for hackers to access the information.\n\n2. Two Factor Authentication: Online banking often involves two factor authentication, which is an additional layer of security to prevent unauthorized access to accounts. This involves the use of a password and a secondary authentication method such as a code sent to your mobile phone or email. This makes it more difficult for fraudsters to access your account.\n\n3. Fraud Monitoring: Banks have sophisticated systems in place to monitor for unusual or suspicious activity on accounts. If the bank detects any suspicious transactions, it will notify the account holder and freeze the account until the situation is resolved. This helps to prevent fraudulent activity and protect customers' funds.\n\n4. Limited Physical Access: With online banking, there is no need to physically visit a bank branch to conduct transactions. This reduces the risk of theft, robbery, or other physical harm that could occur at a physical location.\n\n5. Control and Awareness: Online banking allows customers to have more control and awareness over their accounts. They can easily monitor their account activity, set up alerts for certain transactions, and immediately report any suspicious activity. This can help prevent fraudulent activity and protect their financial information.\n\nOverall, the combination of encryption, two-factor authentication, fraud monitoring, limited physical access, and increased control and awareness make online banking more secure than physical banking."}</w:t>
      </w:r>
    </w:p>
    <w:p>
      <w:r>
        <w:t>{"question": "Provide an example of a business that can use blockchain technology to improve its operations.", "answer": "A food supply chain company can use blockchain technology to improve its operations dramatically. By deploying blockchain, the company can create a transparent supply chain that logs where food items have been and what they\u2019ve been through from farm to shelf. This presents the opportunity to increase traceability and transparency and earn the trust of customers with their food supply chain operations. Distributors, handlers, and transporters can scan, validate, and verify each step of the process on the blockchain. If anything goes awry such as food spoilage or contamination, customers can quickly spot the source of the problem, minimizing the risks associated with traditional supply chains. This technology even has the potential to create smarter, more customized journeys for individual food items, providing a digital roadmap from the farm gate to the consumer's plate and empowering the food supply chain company to turn supply chain visibility into their advantage."}</w:t>
      </w:r>
    </w:p>
    <w:p>
      <w:r>
        <w:t>{"question": "Describe the key features of a REST API.", "answer": "A REST (Representational State Transfer) API is an architectural style for building web services. It is based on the idea of accessing and manipulating resources through a common set of rules and standards. Some key features of a REST API include:\n\n1. Uniform Interface: REST APIs follow a standardized interface that uses HTTP methods (GET, POST, PUT, DELETE, etc.) to access and manipulate resources.\n\n2. Stateless: REST APIs operate on a stateless model, meaning that each request from the client to the server must contain all the necessary information to understand and fulfill the request.\n\n3. Resource-based: REST APIs are organized around resources, which are any object or piece of data that can be accessed or manipulated by the API. Resources are usually identified by URIs (Uniform Resource Identifiers), or URLs (Uniform Resource Locators).\n\n4. Response Formats: REST APIs typically return results in JSON format, although other formats such as XML can also be used.\n\n5. Cacheability: Responses from a REST API can be cached by the client, which can improve performance by reducing the number of requests sent to the server.\n\n6. Scalability: REST APIs are designed to be scalable, which means that they can handle a large number of requests and clients.\n\nOverall, a REST API provides a simple and flexible way for applications to access and manipulate resources over the web."}</w:t>
      </w:r>
    </w:p>
    <w:p>
      <w:r>
        <w:t>{"question": "How can a company use data science to increase customer retention?", "answer": "A company can use data science in several ways to increase customer retention. Here are a few ways they can achieve this:\n\n1. Analysis of customer behavior: Data science techniques can be used to analyze large amounts of customer data including buying patterns, feedback, and queries. With this, a company can understand the behavior of their customers better and therefore, can modify their offerings to meet customer preferences.\n\n2. Personalization: Data science can be used to create customer profiles based on past interactions, purchases and demographics. This helps in providing personalized experiences, offers and recommendations to individual customers, which can lead to increased engagement and loyalty.\n\n3. Customer feedback: Data science can be used to analyze customer feedback from different sources including social media, customer reviews, and surveys. This helps a company to understand the sentiment of its customers, their pain points and what they value. The company can then use this information to improve their products, services and overall experience.\n\n4. Predictive analytics: Data science techniques can be used to predict future behaviors of customers. This includes predicting the likelihood of customer churn, or the likelihood of a customer making a repeat purchase. The company can then take targeted actions to retain those customers at risk of leaving and incentivize those likely to make another purchase.\n\nIn summary, data science can be a valuable tool in helping a company to understand its customer base, offer personalized experiences and make data-informed decisions to increase customer retention."}</w:t>
      </w:r>
    </w:p>
    <w:p>
      <w:r>
        <w:t>{"question": "List the advantages of virtualization in the cloud.", "answer": "1. Resource optimization: With virtualization, physical computing resources can be divided into multiple virtual machines, each running its own operating system and applications, allowing for better resource usage.\n\n2. Scalability: Cloud virtualization allows for easy scaling of resources to meet the changing needs of your business, without the need for major hardware investments.\n\n3. Cost Savings: By virtualizing computing resources in the cloud, businesses can reduce the need for physical hardware, resulting in reduced capital expenditures and operational costs.\n\n4. Flexibility: Virtualization in the cloud enables businesses to quickly and easily deploy new applications and services, without the need for complex hardware and software configurations.\n\n5. Disaster Recovery: Cloud virtualization provides an efficient and cost-effective way to implement disaster recovery solutions, as the virtual machines can be easily backed up and restored on other physical servers in the event of an outage.\n\n6. Increased Uptime: Virtualization in the cloud enables businesses to reduce downtime, as the virtual machines can be easily migrated between hosts, without the need for any physical hardware changes.\n\n7. Improved Security: By creating virtual machines in the cloud, businesses can isolate applications from each other, reducing the risk of security breaches and improving data protection.\n\n8. Remote Access: Cloud virtualization enables businesses to provide secure remote access to their applications and data, as users can connect to the virtual machines from any location, using any device."}</w:t>
      </w:r>
    </w:p>
    <w:p>
      <w:r>
        <w:t>{"question": "Why is machine learning important for businesses?", "answer": "Machine learning is important for businesses because it enables them to make more accurate predictions, identify patterns and trends, and automate processes. This can lead to improved decision-making, increased efficiency and productivity, and cost savings.\n\nFor businesses that deal with large amounts of data, machine learning can help to analyze and make sense of this data, providing valuable insights and predictions. This can help to inform decision-making and strategy, leading to better outcomes for the business.\n\nMachine learning can also be used to automate processes, such as customer service, by using chatbots or virtual assistants. This can free up employees' time, allowing them to focus on more complex tasks, and improve the customer experience.\n\nOverall, machine learning is a powerful tool for businesses, allowing them to gain a competitive advantage and increase their profitability."}</w:t>
      </w:r>
    </w:p>
    <w:p>
      <w:r>
        <w:t>{"question": "Name 5 methods of feature selection.", "answer": "1. Filter methods: These methods select features based on their correlation with the target variable or other statistical measures such as variance, chi-squared and mutual information. \n\n2. Wrapper methods: These methods evaluate the performance of different subsets of features using cross-validation, and select the subset with the best performance. Some examples of wrapper methods include forward selection, backward elimination, and recursive feature elimination. \n\n3. Embedded methods: These methods incorporate feature selection as a part of the model building process. Some examples include LASSO, ridge regression, and decision trees. \n\n4. Regularization: This method adds a penalty term to the cost function in order to reduce the complexity of the model and prevent over-fitting. This results in shrinking the coefficients of the less important features to zero, thus removing them from the model. \n\n5. Dimensionality reduction techniques: These methods are used to reduce the number of features by creating new features that represent the data as effectively as the original features. Some common techniques include Principal Component Analysis, Linear Discriminant Analysis and Non-Negative Matrix Factorisation."}</w:t>
      </w:r>
    </w:p>
    <w:p>
      <w:r>
        <w:t>{"question": "How can machine learning models be evaluated?", "answer": "Machine Learning models can be evaluated using various methods and techniques depending on the type of model and the problem it aims to solve. The goal is to measure the performance of the model and determine how well it generalizes to new data. Below are some common techniques for evaluating machine learning models:\n\n1. Splitting data: One of the most common methods for evaluating the model is by splitting the data into training and testing sets. The data is typically split 70/30 or 80/20, meaning that 70 or 80% of the data is used for training and 30 or 20% for testing.\n\n2. Cross-validation: This is a statistical method where the dataset is split into k-folds, and the model is trained and tested k times. Each time, a different fold of the data is used for testing, while the remaining parts are used for training. This method helps to reduce the variance and provides better accuracy for the model.\n\n3. Metrics: Various metrics can be used to measure the performance of the model, and the choice of metric depends on the type of problem. For classification models, accuracy, precision, recall, F1-score, and confusion matrix are commonly used. For regression models, mean absolute error, mean squared error, root mean squared error, and R-squared are popular metrics.\n\n4. ROC and AUC: The Receiver Operating Characteristic (ROC) curve plots the true positive rate against the false-positive rate for varying thresholds. It is used to evaluate the performance of binary classifiers. The area under the ROC curve (AUC) represents the probability that the classifier will rank a randomly chosen positive instance higher than a randomly chosen negative instance.\n\nIn conclusion, the evaluation of machine learning models is an important step to ensure that the model performs well on new unseen data. It provides insights into the model's strengths and weaknesses and guides the selection of the most appropriate model for the problem at hand."}</w:t>
      </w:r>
    </w:p>
    <w:p>
      <w:r>
        <w:t>{"question": "Generate a headline summarizing the given text - Designed in collaboration with adidas, the new Puma shoe collection is an on-trend blend of style and comfort. Crafted with premium leather and lightweight soles, these shoes are designed to keep you looking great whilst providing the highest level of comfort.", "answer": "\"New Puma Shoe Collection Combines Style and Comfort in Collaboration with Adidas\""}</w:t>
      </w:r>
    </w:p>
    <w:p>
      <w:r>
        <w:t>{"question": "Suggest a book to read based on the given input. - A story about a historical journey of discovery.", "answer": "A great book that you may enjoy is \"Endurance: Shackleton's Incredible Voyage\" by Alfred Lansing. The book tells the incredible true tale of the 1914 Imperial Trans-Antarctic Expedition's fight for survival after their ship becomes trapped by ice. The expedition, led by Sir Ernest Shackleton, must navigate harsh conditions to find their way back to civilization. This book is an amazing story of human endurance and the will to survive against all odds."}</w:t>
      </w:r>
    </w:p>
    <w:p>
      <w:r>
        <w:t>{"question": "Identify the errors in the sentence and suggest a correction. - I saw a good movie this days.", "answer": "Errors: Grammatical error\n\nCorrection: I saw a good movie *these days* or I saw a good movie *this day*."}</w:t>
      </w:r>
    </w:p>
    <w:p>
      <w:r>
        <w:t>{"question": "Provide examples of a metaphor, a simile, and a hyperbole.", "answer": "Metaphor: The world is a stage, and we are merely players.\n\nSimile: My love for you is like a rose, beautiful and everlasting.\n\nHyperbole: I'm so hungry, I could eat an entire elephant."}</w:t>
      </w:r>
    </w:p>
    <w:p>
      <w:r>
        <w:t>{"question": "Create a personification of the sun.", "answer": "Meet Sunny, the glorious golden orb that floats in the sky, spreading its warmth and light wherever it goes. Sunny is a generous soul, never asking for anything in return for the life-giving energy it provides. It rises early in the morning, painting the sky with its warm hues, and sets in the evening, leaving a trail of magnificent colors behind. Sunny is fierce and powerful, never shirking its duty to light up the world, even on the gloomiest of days. But beneath its fiery exterior lies a gentle heart, always seeking to bring a little bit of joy and happiness to those it shines upon. And though it may disappear from view at night, you can rest assured that Sunny will return each day, as sure as the dawn."}</w:t>
      </w:r>
    </w:p>
    <w:p>
      <w:r>
        <w:t>{"question": "Calculate the surface area and volume of a given rectangular prism. - Length = 10 cm, Width = 5 cm, Height = 3 cm", "answer": "For the given rectangular prism with Length = 10 cm, Width = 5 cm, and Height = 3 cm:\n\nThe surface area can be calculated as follows:\nSurface area = 2lw + 2lh + 2wh\nWhere l = Length, w = Width, and h = Height\nPlugging in the values, we get:\nSurface area = 2(10 cm)(5 cm) + 2(10 cm)(3 cm) + 2(5 cm)(3 cm)\nSurface area = 100 cm\u00b2 + 60 cm\u00b2 + 30 cm\u00b2\nSurface area = 190 cm\u00b2\n\nThe volume can be calculated as follows:\nVolume = lwh\nWhere l = Length, w = Width, and h = Height\nPlugging in the values, we get:\nVolume = (10 cm)(5 cm)(3 cm)\nVolume = 150 cm\u00b3\n\nThus, the surface area of the given rectangular prism is 190 cm\u00b2 and the volume is 150 cm\u00b3."}</w:t>
      </w:r>
    </w:p>
    <w:p>
      <w:r>
        <w:t>{"question": "Compose a Haiku in response to the given input. - Leaves falling from the trees.", "answer": "Leaves twirl and glide,\nDrifting gently to the ground;\nAutumn's dance begins."}</w:t>
      </w:r>
    </w:p>
    <w:p>
      <w:r>
        <w:t>{"question": "Rewrite the sentence to correct the capitalization errors. - The capital of australia is canberra.", "answer": "The capital of Australia is Canberra."}</w:t>
      </w:r>
    </w:p>
    <w:p>
      <w:r>
        <w:t>{"question": "Write a short essay to explain the potential health benefits of eating fish.", "answer": "Fish is a highly nutritious food that can offer a variety of health benefits. It's an excellent source of protein, vitamins, minerals, and Omega-3 fatty acids, which are essential for maintaining good health.\n\nOne of the most known benefits of consuming fish lies in its Omega-3 fatty acid content, which contributes to brain and eye health. Research has shown that Omega-3 may reduce the likelihood of developing certain eye diseases such as macular degeneration. Additionally, it can positively impact brain function, including memory and processing, leading experts to recommend fish consumption as a part of a healthy diet to reduce the risk of cognitive decline.\n\nFish consumption may also have benefits for the heart. The American Heart Association recommends eating fish twice a week to decrease the risk of developing heart disease. Omega-3 helps to decrease triglyceride levels, blood pressure, and reduces the risk of arrhythmia, reducing the probability of heart attacks and strokes.\n\nFish also provide high amounts of Vitamin D, essential for healthy bone growth and strong immune systems. Furthermore, fish such as salmon and sardines contain large amounts of calcium, helping to maintain bone health and prevent osteoporosis.\n\nIn conclusion, incorporating fish into a balanced diet provides a multitude of health benefits for the brain, eyes, heart, and bones. It's an excellent source of nutrients and a tasty addition to any meal."}</w:t>
      </w:r>
    </w:p>
    <w:p>
      <w:r>
        <w:t>{"question": "Name three examples of animal species that are currently endangered.", "answer": "1. Black Rhino - native to eastern and southern Africa, these animals are critically endangered due to poaching, habitat loss, and political conflict.\n2. Bornean Orangutan - native to the island of Borneo in Southeast Asia, this species is critically endangered due to habitat destruction for palm oil plantations, hunting, and illegal pet trade.\n3. Hawksbill Sea Turtle - found throughout the world's tropical oceans, these turtles are critically endangered due to hunting for their beautiful shells, habitat destruction, accidental capture in fishing gear, and climate change."}</w:t>
      </w:r>
    </w:p>
    <w:p>
      <w:r>
        <w:t>{"question": "Name three celestial objects in the Milky Way Galaxy.", "answer": "Three celestial objects in the Milky Way Galaxy would be the Sun, the planet Saturn, and the supermassive black hole Sagittarius A* at its center."}</w:t>
      </w:r>
    </w:p>
    <w:p>
      <w:r>
        <w:t>{"question": "Generate a response that expresses surprise for the following statement. - He ran a marathon in two hours.", "answer": "Wow, that's incredible! Running a marathon in two hours is an impressive feat."}</w:t>
      </w:r>
    </w:p>
    <w:p>
      <w:r>
        <w:t>{"question": "Summarize the text input in two sentences to the best of your ability - John had been looking for a job for a few months now. He had applied to a few places but none of them seemed to be suitable for him. He had a few interviews but was turned down for each of them.", "answer": "John has been job hunting for several months without success. He applied to various companies and went for interviews, but none of them resulted in employment."}</w:t>
      </w:r>
    </w:p>
    <w:p>
      <w:r>
        <w:t>{"question": "Describe the relevance of applying machine learning to business", "answer": "Machine learning has become increasingly relevant to businesses as it helps them to optimize their operations, increase efficiency, and reduce costs. Machine learning algorithms can be used to analyze large volumes of data, revealing trends and patterns that would otherwise go unnoticed, and providing insights into customer behavior, supply chain processes, and risk management.\n\nOne significant application of machine learning in business is in customer analysis, where it can be used to segment customers, predict their behavior, and personalize marketing efforts. This can result in improved customer satisfaction, loyalty, and retention. Additionally, machine learning can be used to develop predictive models for sales and revenue, which can help businesses to plan and forecast more accurately.\n\nMachine learning is also used to improve operational efficiency by automating routine and time-consuming tasks, such as data entry and report generation. This results in cost reduction, increased productivity, and faster decision-making. Machine learning can also be used to detect fraudulent activities, reduce risk, and improve compliance, all of which are crucial for a successful and sustainable business.\n\nOverall, the application of machine learning in business provides significant opportunities for companies to gain a competitive edge by leveraging data to make informed decisions, improve customer experiences, and optimize their operations."}</w:t>
      </w:r>
    </w:p>
    <w:p>
      <w:r>
        <w:t>{"question": "Compose an email inviting clients to an event - Event: My Business\u2019s 10th Anniversary", "answer": "Dear valued clients, \n\nWe hope this email finds you well. We are excited to announce that this year marks the 10th anniversary of My Business. We would be honored if you would join us in celebrating this remarkable milestone.\n\nThe event details are as follows:\nDate: (Insert Date)\nTime: (Insert Time)\nLocation: (Insert Location)\nDress Code: (Insert Dress Code)\n\nPlease let us know if you can attend by RSVPing to this email by (Insert Date). We look forward to seeing you there and celebrating this special occasion with you.\n\nThank you for your continued patronage and support. We couldn't have reached this milestone without you.\n\nBest regards, \nThe My Business Team."}</w:t>
      </w:r>
    </w:p>
    <w:p>
      <w:r>
        <w:t>{"question": "Generate a list of the top five features for a one-acre garden", "answer": "1. Raised garden beds: Building elevated garden boxes helps to improve drainage, prevent pests and improve soil quality. They can also be easier to work in than traditional gardens as they reduce the need to bend over.\n\n2. Water and irrigation systems: A water source and irrigation system is essential for the garden's success. This can be in the form of sprinklers, drip systems, or soaker hoses to ensure that the garden is watered evenly and efficiently.\n\n3. Compost area: Creating an area specifically dedicated to composting is an excellent way to recycle organic material and improve soil health. Composting reduces waste, enriches the soil with valuable nutrients, and helps to retain moisture.\n\n4. Pathways: Pathways can be created using various materials such as gravel, mulch, or stones to allow easy access and navigation through the garden. This not only adds aesthetic appeal but also prevents soil compaction and reduces the likelihood of damaging plants while walking through the garden.\n\n5. Garden shed or storage area: Having a dedicated space to store gardening tools and equipment is essential for maintaining an organized and efficient garden. This can be in the form of a shed, a storage bench, or shelving. Having proper equipment storage extends the life of tools and saves time when looking for the right equipment to use."}</w:t>
      </w:r>
    </w:p>
    <w:p>
      <w:r>
        <w:t>{"question": "How can a company use Twitter to increase brand awareness?", "answer": "Twitter is a powerful tool for any company looking to increase its brand awareness. Here are some strategies companies can use to leverage Twitter to that effect: \n\n1. Regularly posting relevant content: A company\u2019s Twitter feed is its primary outreach tool, and thus, it should be frequently updated with interesting, educational, or entertaining content. Frequent updates convey a business that is active and engaged with its followers.\n\n2. Use hashtags: Hashtags can enable tweets to appear before a much larger group than the company\u2019s own followers. Companies should use hashtags relevant to their areas of operation, and also tap into popular and trending hashtags, where applicable.\n\n3. Run Twitter ads: Twitter\u2019s ad platform offers companies an avenue for promoting their products or services to targeted audiences based on geography, interests, or behavior.\n\n4. Engage with followers: Companies must engage with their followers through retweets, favorites, and replies, and also by commenting on relevant tweets. Consistent engagement helps to enhance the company's visibility and establish a more personal connection with its followers.\n\n5. Partner with influencers: Companies can partner with influencers, who can tell their followers about their products, services, or brand. Influencer marketing can be an effective way to get a brand message in front of a large audience.\n\nThese are just some of the many ways companies can use Twitter to increase brand awareness. By posting regular, relevant content, engaging with followers, and partnering with influencers, companies can build a strong and engaged following, and, by extension, increase their brand's awareness."}</w:t>
      </w:r>
    </w:p>
    <w:p>
      <w:r>
        <w:t>{"question": "Create a tweet to promote a sale - Event: My Business\u2019s 10th Anniversary Sale", "answer": "Celebrate with us! \ud83c\udf89 My Business is turning 10 and we're throwing a huge anniversary sale. Don't miss out on amazing deals and discounts. Join the party and start shopping now! #MyBusiness10thAnniversarySale #Sale #Shopping."}</w:t>
      </w:r>
    </w:p>
    <w:p>
      <w:r>
        <w:t>{"question": "How did World War I impact the course of history?", "answer": "World War I, also known as The Great War, had a profound impact on the course of history and the world as we know it today. The war, which lasted from 1914 to 1918, resulted in the deaths of millions of soldiers and civilians and the reshaping of the global political landscape. Here are several ways in which the war impacted history:\n\n1) The end of empires: World War I marked the decline and fall of several major empires, including the German, Russian, Austro-Hungarian, and Ottoman Empires. The collapse of these empires led to the creation of several new nations, redrawn borders, and a shift in the balance of power in Europe.\n\n2) The rise of communism: The Russian Revolution of 1917, which occurred during the war, led to the eventual rise of communism in Russia and the formation of the Soviet Union. Communism would go on to become a major global force, shaping the course of the rest of the 20th century.\n\n3) The Treaty of Versailles and the seeds of World War II: The Treaty of Versailles, which ended World War I, imposed harsh penalties on Germany, including significant territory loss, military limitations, and a large war reparations debt. This treaty, and the sense of humiliation it imposed on Germany, is often cited as a key factor in the rise of Adolf Hitler and the eventual outbreak of World War II.\n\n4) Advances in technology and warfare: World War I saw the widespread use of new technologies, such as machine guns, poison gas, tanks, and aircraft. These advances changed the nature of warfare and led to even more devastating conflicts in the future.\n\n5) The League of Nations: In the aftermath of the war, the League of Nations was established as an international organization to promote peace and prevent another global conflict. While the League was ultimately unsuccessful in preventing World War II, it laid the groundwork for the United Nations, which still plays a major role in international relations today.\n\nOverall, the impact of World War I on the course of history was profound and far-reaching. Its effects can still be felt today in the political, social, and technological landscape of the world."}</w:t>
      </w:r>
    </w:p>
    <w:p>
      <w:r>
        <w:t>{"question": "What is the Dewey Decimal Classification System?", "answer": "The Dewey Decimal Classification System, also known as the Dewey Decimal System or simply DDC, is a library classification system that was first published in 1876 by Melvil Dewey. It is used to organize books and other materials in libraries based on their subject matter.\n\nThe system divides all knowledge into ten main classes, and each class is further subdivided into ten divisions. Each division can then be further broken down into ten sections.\n\nThe main classes are:\n000 \u2013 Generalities\n100 \u2013 Philosophy and psychology\n200 \u2013 Religion\n300 \u2013 Social sciences\n400 \u2013 Language\n500 \u2013 Natural sciences and mathematics\n600 \u2013 Technology (Applied sciences)\n700 \u2013 The arts (Fine and decorative arts)\n800 \u2013 Literature and rhetoric\n900 \u2013 Geography and history\n\nBooks in the library are assigned a three-digit call number based on their subject matter and then ordered numerically on the shelves. This means that books on similar topics will be shelved together, making it easier for library users to locate relevant materials on a particular subject.\n\nThe DDC is constantly being revised and updated to reflect changes in knowledge and technology, and it is used by libraries of all sizes and types around the world."}</w:t>
      </w:r>
    </w:p>
    <w:p>
      <w:r>
        <w:t>{"question": "Reorganize the sentence with a different grammatical structure - He ran to the store quickly.", "answer": "Quickly, he ran to the store."}</w:t>
      </w:r>
    </w:p>
    <w:p>
      <w:r>
        <w:t>{"question": "Explain why it is important to understand the properties of waves", "answer": "Understanding the properties of waves is important because waves are all around us and play a crucial role in many aspects of our lives. Some of the major reasons that make it important to understand wave properties include:\n\n1. Communication: Waves are central to our ability to communicate over long distances, as they carry signals for television, radio, cell phones, and other forms of wireless communication. Understanding wave properties is vital for developing and improving communication technologies.\n\n2. Energy transfer: Waves transfer energy from one place to another, therefore understanding wave properties enables us to effectively capture and harness renewable energy sources like solar, wind, and water waves.\n\n3. Health and Medicine: Knowledge of the properties of waves is crucial in the field of medicine. For example, X-rays and ultrasounds are used to diagnose and treat illness, while thermal and electromagnetic waves are utilized in therapies like radiation and heat treatments.\n\n4. Navigation: Understanding waves allows us to develop technologies like radar and sonar that are used by ships, airplanes, and submarines.\n\n5. Music, Art, and Entertainment: Waves play an important role in music and art, influencing how sound travels and how light is used. By understanding wave properties, we can design and create better musical instruments, theatres, and exhibition spaces.\n\nIn conclusion, understanding the properties of waves is essential in many fields of study, and plays a crucial role in advancing technology, improving our quality of life, and helping us understand the world around us."}</w:t>
      </w:r>
    </w:p>
    <w:p>
      <w:r>
        <w:t>{"question": "Insert a comma before \"but\" when the sentence has a compound clause. - I like to go for a morning run but I dislike running in the evening.", "answer": "I like to go for a morning run, but I dislike running in the evening."}</w:t>
      </w:r>
    </w:p>
    <w:p>
      <w:r>
        <w:t>{"question": "In this task, you need to give instructions on how to prepare a strawberry smoothie.", "answer": "To make a delicious strawberry smoothie, follow these simple steps:\n\nIngredients:\n\n- 1 cup of fresh or frozen strawberries\n- 1 ripe banana\n- \u00bd cup of Greek yogurt\n- \u00bd cup of unsweetened almond milk or another milk of your choice\n- 1 teaspoon of honey or agave nectar (optional, for sweetness)\n- \u00bd teaspoon of vanilla extract (optional)\n- A handful of ice cubes (only if using fresh strawberries)\n\nInstructions:\n\n1. Make sure all your ingredients are ready, washed, and measured before you start blending.\n2. Place the strawberries, banana, Greek yogurt, almond milk, honey, and vanilla extract (if using) in a blender.\n3. If you\u2019re using fresh strawberries, add a handful of ice cubes to the blender.\n4. Blend everything together until you have a smooth mixture. You can blend it for a shorter period of time if you like your smoothie to be chunkier or for a longer time if you prefer it to be smoother.\n5. Pour the smoothie into a glass, garnish it with additional slices of strawberries if desired, and serve immediately.\nEnjoy your delicious and refreshing strawberry smoothie!"}</w:t>
      </w:r>
    </w:p>
    <w:p>
      <w:r>
        <w:t>{"question": "Describe the Earth's climate system.", "answer": "Earth's climate system is a complex, interactive system consisting of the atmosphere, land surface, snow and ice, oceans and other bodies of water, and living things. The climate system is primarily driven by the energy from the sun and regulated by the balance between incoming and outgoing energy. \n\nThe atmosphere, including the air we breathe, acts as a protective shield for life on Earth, and plays a central role in regulating the Earth's climate by absorbing and redistributing solar radiation and heat. It also influences the climate through various phenomena such as cloud formation, wind patterns, and air circulation.\n\nThe oceans are another essential component of the Earth's climate, absorbing heat from the sun, storing it, and slowly releasing it over time. Ocean currents act as a conveyor belt, transporting warm water and precipitation from the equator toward the poles and cold water from the poles back to the tropics.\n\nLand surfaces, including forests, mountains, and deserts, also play a significant role in the climate system. They absorb and reflect solar energy, and have different capacities for absorbing and releasing heat, which can affect temperature and precipitation patterns.\n\nFinally, the biosphere, including plants, animals, and microorganisms, interact with the other components of the climate system in numerous ways, for instance, through the absorption of carbon and release of oxygen, and through the evaporation of water which forms clouds and influences temperature and precipitation.\n\nAll these components of the Earth's climate system are interconnected and constantly changing, and human activities can also influence the climate through the release of pollutants and greenhouse gases, land use changes, and urbanization."}</w:t>
      </w:r>
    </w:p>
    <w:p>
      <w:r>
        <w:t>{"question": "Define the term \"subjunctive mood\".", "answer": "Subjunctive mood is a grammatical mood used to express various states of unreality such as uncertainty, doubt, wish, possibility, necessity, or action that has not yet occurred. It is typically used in dependent clauses and often introduces conditions contrary to fact. It can be used to express hypothetical situations or what someone would do in a given situation, such as \"If I were rich, I would buy a yacht.\" In English, the subjunctive mood is often indicated by the verb form, for example, by using \"were\" instead of \"was\" or \"be\" instead of \"is\"."}</w:t>
      </w:r>
    </w:p>
    <w:p>
      <w:r>
        <w:t>{"question": "You are given a sentence with an unclear pronoun. Rewrite the sentence to make it clear. - John sent a letter to him.", "answer": "John sent a letter to another person."}</w:t>
      </w:r>
    </w:p>
    <w:p>
      <w:r>
        <w:t>{"question": "Name two invasive species of plants in the United States.", "answer": "Two common invasive plant species in the United States are kudzu (Pueraria montana) and purple loosestrife (Lythrum salicaria)."}</w:t>
      </w:r>
    </w:p>
    <w:p>
      <w:r>
        <w:t>{"question": "In this task, you need to look up on the web, what is the name of the highest peak in the world?", "answer": "The highest peak in the world is Mount Everest, which stands at 8,848 meters (29,029 feet) tall. It is located in the Mahalangur mountain range in the Himalayas, with its peak straddling the border between Nepal and Tibet."}</w:t>
      </w:r>
    </w:p>
    <w:p>
      <w:r>
        <w:t>{"question": "Explain what is the purpose of a hypothesis in an experiment?", "answer": "A hypothesis is a proposed explanation for a natural phenomenon or event, often based on prior knowledge or observation. In an experiment, the purpose of a hypothesis is to provide a starting point for scientific inquiry by making an informed prediction about the outcome of the experiment. This prediction can then be tested through the experiment, allowing researchers to either confirm or refute the hypothesis through empirical evidence. By formulating a hypothesis, scientists are able to structure their research and design experiments in a way that will most effectively test the hypothesis, enabling them to draw meaningful conclusions from the results. Additionally, a hypothesis helps to ensure that an experiment remains focused and well-defined, helping to minimize the influence of extraneous variables or biases. Overall, the hypothesis serves as a crucial foundation for the scientific method, providing a framework for experimentation, analysis, and discovery."}</w:t>
      </w:r>
    </w:p>
    <w:p>
      <w:r>
        <w:t>{"question": "Find the parallelogram drawn below the clues. - Clues: Opposite sides are parallel and equal. Adjacent sides are not parallel", "answer": "I'm sorry but without any image or more specific information, I am not able to find any parallelogram. Could you please provide more information or context to assist you better?"}</w:t>
      </w:r>
    </w:p>
    <w:p>
      <w:r>
        <w:t>{"question": "Explain how plants respire", "answer": "Plant respiration is similar to the process of respiration in animals, but instead of lungs, plants use tiny pores on their leaves called stomata to exchange gases with the environment. During the respiration process, plants take in oxygen from the air and use it to break down stored glucose in their cells to produce energy. This process is called cellular respiration and it occurs in the mitochondria of the plant cell. The energy produced is used to power various cellular processes such as growth and repair.\n\nAs a byproduct of cellular respiration, plants also produce carbon dioxide, which they expel back into the atmosphere through the stomata. In contrast during photosynthesis, plants take in carbon dioxide and release oxygen. This is why plants are often described as the \"lungs of the Earth\", as they play a vital role in maintaining the balance of gases in the atmosphere.\n\nIt\u2019s important to note that respiration occurs in plants 24/7, while photosynthesis only happens when there is sunlight. This is why plants need to store the glucose produced during photosynthesis, to provide energy for respiration during the night or during periods without sunlight."}</w:t>
      </w:r>
    </w:p>
    <w:p>
      <w:r>
        <w:t>{"question": "Explain the process of bacterial transformation", "answer": "Bacterial transformation is the process by which bacteria take up external DNA from their environment and incorporate it into their own genome. This process occurs naturally in some species of bacteria, but can also be artificially induced in the lab.\n\nThe process of bacterial transformation typically involves the following steps:\n\n1. Preparation of competent cells: The first step in bacterial transformation is to prepare competent cells, which are cells that are able to take up external DNA. This is often done by treating bacterial cells with chemicals or an electric shock, which makes their cell walls more permeable.\n\n2. Addition of DNA: Once the bacteria are competent, they can be exposed to the DNA that is to be taken up. This DNA can be in the form of plasmids, which are small, circular pieces of DNA that can be easily taken up by the bacteria.\n\n3. Uptake of DNA: The bacteria will then take up the DNA from their environment. This can happen through a variety of mechanisms, including passive diffusion or active transport.\n\n4. Integration: Once the DNA has been taken up, it must be integrated into the bacterial genome. This can occur through a process called homologous recombination, in which the new DNA aligns with a similar DNA sequence in the genome and is then incorporated.\n\n5. Expression: Once the DNA has been integrated into the bacterial genome, it can then be expressed, leading to the production of new proteins and changes in the bacteria's characteristics.\n\nBacterial transformation is an important tool in biotechnology and genetic engineering, as it allows scientists to introduce new genes into bacteria and modify their properties."}</w:t>
      </w:r>
    </w:p>
    <w:p>
      <w:r>
        <w:t>{"question": "Explain the concept of corporate social responsibility", "answer": "Corporate social responsibility or CSR refers to the principle that companies and businesses have an obligation to act in the best interests of the society and the environment. It is the idea that businesses should conduct themselves ethically and in a socially responsible manner, going beyond simply following laws and regulations, but actively working towards improving their impact on the world.\n\nAt its core, CSR is about companies taking responsibility for their actions and their impact on customers, employees, shareholders, communities, and the environment. This can involve a variety of practices, such as donating to charities, reducing carbon footprint, promoting diversity and inclusion, ensuring fair labor practices, and more.\n\nThe concept of CSR has been gaining more importance and attention in recent years, especially with the rise of socially conscious consumers who expect companies to act in a responsible way. Thus, CSR is not only beneficial for society and the environment, but it can also have positive impacts on a company\u2019s reputation, customer loyalty, and long-term success.\n\nIn summary, corporate social responsibility is about businesses striving to make a positive impact on the world, and taking actions to promote the greater good, while also balancing the interests of all stakeholders involved."}</w:t>
      </w:r>
    </w:p>
    <w:p>
      <w:r>
        <w:t>{"question": "Write a story about an alien visiting Earth for the first time.", "answer": "Once upon a time, in a faraway galaxy, lived a curious little alien named Zork. Zork belonged to a technologically advanced species that had explored and conquered many planets in their galaxy, but they had never set foot on Earth. One day, overwhelmed by his curiosity and sense of adventure, Zork decided to visit this strange little planet that everyone talked about.\n\nWhen Zork arrived on Earth, he was amazed at the diversity of life that he encountered. The planet was teeming with animals, plants, and other creatures that he had never seen before. He was fascinated by the way the different species on Earth lived, and how they interacted with their environment. He was also surprised to find that humans, the dominant species on Earth, were very similar to his own kind in many ways.\n\nZork was welcomed with open arms by the people of Earth. They showed him around their cities, and took him on tours of their natural wonders. Everywhere he went, he was greeted with kindness and curiosity. People were eager to learn about his planet, and his culture, so he told them stories about his home and his people.\n\nAs he explored Earth, Zork realized that despite the many differences between his planet and this one, there were many similarities as well. Both planets were full of life, both had vast oceans, mountains, and forests, and both were home to intelligent beings that had built complex societies. He marveled at how two worlds, so far apart, could have so much in common.\n\nWhen it was time for Zork to leave Earth, he felt sad to say goodbye to his new friends. The people of Earth had shown him so much kindness and he had learned so much from them. He promised to come back and visit again one day, and to share the knowledge and experiences that he had gained on his trip with his own people. And as he flew away, high into the sky, he knew that he would always remember his first visit to Earth, and the many wonders that he had discovered on this incredible planet."}</w:t>
      </w:r>
    </w:p>
    <w:p>
      <w:r>
        <w:t>{"question": "Cite three strengths of the American Constitution.", "answer": "Some of the strengths of the American Constitution are:\n\n1. The system of checks and balances: This structure allows each branch of government to limit the powers of the other branches, preventing any one branch from becoming dominant over the others. This helps ensure that government functions in a fair and balanced manner.\n\n2. The Bill of Rights: The first 10 amendments to the Constitution guarantee basic individual rights, such as freedom of speech, religion, and the press, as well as the right to a fair trial and protection against unreasonable searches and seizures. These rights are essential to protect the liberties of American citizens and to prevent the government from abusing its powers.\n\n3. The flexibility of the amendment process: While the Constitution is a rigid document, it also has the ability to be amended to reflect changes in society. This flexibility allows for the Constitution to remain relevant and adaptable to the needs of the country over time. It has allowed for important changes such as the abolition of slavery, women's suffrage, and the protection of civil rights for all citizens."}</w:t>
      </w:r>
    </w:p>
    <w:p>
      <w:r>
        <w:t>{"question": "Summarize the poem 'The Lady of Shallot?", "answer": "\"The Lady of Shalott\" is a Victorian ballad by the English poet Alfred, Lord Tennyson. The poem tells the story of a woman who is cursed to live in a tower on an island near Camelot, called Shalott. She is forbidden to look directly outside, so she watches the world through a mirror and weaves what she sees into a tapestry. One day, she sees Sir Lancelot in her mirror and is so captivated by him that she turns to look directly upon him, thus defying the curse. The mirror cracks and the curse falls upon her. She leaves the tower and finds a boat that she writes her name on, and then floats down the river to Camelot, singing a melancholy song as she dies. When the boat reaches Camelot, the people are moved by her beauty, and Lancelot prays for her soul."}</w:t>
      </w:r>
    </w:p>
    <w:p>
      <w:r>
        <w:t>{"question": "Summarize the Treaty of Versailles", "answer": "The Treaty of Versailles was signed on June 28, 1919, and was a peace settlement between the Allies and Germany that officially ended World War I. Under the terms of the treaty, Germany was held responsible for the war and was required to make territorial concessions, pay reparations for war damages, disarm and accept military occupation in certain areas, and impose restrictions on their military. The treaty also established the League of Nations to prevent future wars, and redrew the map of Europe to reflect new national boundaries. The terms of the treaty were considered harsh by Germany and were a cause of resentment, which contributed to the rise of the Nazi party and ultimately World War II."}</w:t>
      </w:r>
    </w:p>
    <w:p>
      <w:r>
        <w:t>{"question": "Create a play on the words \"dapple\" and \"giggle\"", "answer": "Once upon a time, there was a giggly pony with a dappled coat. One day, when the pony was out in the pasture, she noticed something that made her giggle uncontrollably. It was a little bird, hopping around, trying to catch a worm. \n\nThe pony's giggles caught the attention of the other animals nearby, who came to see what was so funny. They looked at the bird, then back at the pony, not understanding the joke. \n\nThe pony exclaimed, between giggles, \"Don't you see? That bird is trying to catch its own dapple-worm!\" The other animals stared at her for a moment before bursting into laughter. From that day on, 'dapple-worm' became the farm's favorite inside joke, and the pony became known as the dapple-giggler."}</w:t>
      </w:r>
    </w:p>
    <w:p>
      <w:r>
        <w:t>{"question": "Name two significant political parties in India", "answer": "Two significant political parties in India are the Bharatiya Janata Party (BJP) and the Indian National Congress (INC)."}</w:t>
      </w:r>
    </w:p>
    <w:p>
      <w:r>
        <w:t>{"question": "Generate a list of the top 5 most frequent verbs in the given paragraph. - Jacen walked twice around the park and then raced around the lake. Sam jogged behind him.", "answer": "1. Walked\n2. Raced\n3. Jogged\n4. Around\n5. Behind"}</w:t>
      </w:r>
    </w:p>
    <w:p>
      <w:r>
        <w:t>{"question": "Insert a sentence in the paragraph to provide appropriate transitions between the two sentences. - Dave changed his mind quickly. He decided to go to the movies.", "answer": "Dave changed his mind quickly. Instead of staying in like he had planned, he decided to go to the movies."}</w:t>
      </w:r>
    </w:p>
    <w:p>
      <w:r>
        <w:t>{"question": "Give a single word to fill in the blank - He was _____ when he heard the news.", "answer": "devastated"}</w:t>
      </w:r>
    </w:p>
    <w:p>
      <w:r>
        <w:t>{"question": "Classify if the following sentence is a metaphor or a simile. Output 1 for metaphor and 0 for simile. - He was as quiet as a mouse.", "answer": "0"}</w:t>
      </w:r>
    </w:p>
    <w:p>
      <w:r>
        <w:t>{"question": "Try to rephrase the sentence using a different grammatical structure while preserving the same meaning. - She will have to finish the work by tomorrow.", "answer": "By tomorrow, the work will have to be finished by her."}</w:t>
      </w:r>
    </w:p>
    <w:p>
      <w:r>
        <w:t>{"question": "Replace the bold words with an appropriate synonym. - He was so bored that he almost fell asleep.", "answer": "He was so **uninterested** that he almost **dozed off**."}</w:t>
      </w:r>
    </w:p>
    <w:p>
      <w:r>
        <w:t>{"question": "Output 1 if the sentence is interrogative, and 0 if the sentence is declarative. - Are you listening?", "answer": "1"}</w:t>
      </w:r>
    </w:p>
    <w:p>
      <w:r>
        <w:t>{"question": "Given a sentence, output the Future Perfect Tense of the verb in the sentence. - He will read the book.", "answer": "He will have read the book."}</w:t>
      </w:r>
    </w:p>
    <w:p>
      <w:r>
        <w:t>{"question": "Output 1 if the sentence is stating an opinion, and 0 if it is questioning something. - This is the best choice.", "answer": "1"}</w:t>
      </w:r>
    </w:p>
    <w:p>
      <w:r>
        <w:t>{"question": "Create an outline of key points to discuss in a 5-minute talk about the benefits of traveling.", "answer": "I. Introduction\n    A. Brief explanation of what traveling is\n    B. Overview of the benefits of traveling\n\nII. Enhances Creativity and Personal Growth \n    A. Exposure to new cultures, languages, and lifestyles \n    B. Opportunity for self-discovery and stepping outside one\u2019s comfort zone\n   \nIII. Improves Mental and Physical Health \n    A. Relief from stress and anxiety \n    B. Boost in overall happiness and wellbeing \n    C. Encourages active lifestyle and outdoor exploration \n\nIV. Fosters Stronger Relationships and Social Connections \n    A. Chance to bond with friends and family \n    B. Opportunity to meet new people and form connections \n\nV. Broadens Perspective and Understanding \n    A. Experience different ways of living \n    B. Develops empathy and openness to different viewpoints \n\nVI. Conclusion \n    A. Recap of key points \n    B. Encouragement to explore the world and embrace the benefits of traveling."}</w:t>
      </w:r>
    </w:p>
    <w:p>
      <w:r>
        <w:t>{"question": "Describe a new hair styling technique in a 2-sentence description.", "answer": "A new hair styling technique that's becoming all the rage is heatless waves, which is achieved by braiding damp hair and leaving it to dry overnight, creating perfect beachy waves without damaging your hair. Easy, stylish, and healthy for your hair, all in one stunning look."}</w:t>
      </w:r>
    </w:p>
    <w:p>
      <w:r>
        <w:t>{"question": "On a scale from 1 to 5, rate the sentiment of the sentence. - I had a great time at the beach today.", "answer": "I would rate the sentiment of the sentence as a 5, which is the highest positive sentiment on the scale. The use of the word \"great\" conveys a happy and positive experience had by the speaker."}</w:t>
      </w:r>
    </w:p>
    <w:p>
      <w:r>
        <w:t>{"question": "Change the tense of the sentence from the past to future. - I went to the store.", "answer": "I will go to the store."}</w:t>
      </w:r>
    </w:p>
    <w:p>
      <w:r>
        <w:t>{"question": "List 3 well-known facts about Albert Einstein.", "answer": "1. Albert Einstein is widely known for developing the theory of general relativity, which revolutionized the understanding of space, time, and gravity.\n2. Einstein was awarded the Nobel Prize in Physics in 1921, in recognition of his work on the photoelectric effect and contributions to theoretical physics.\n3. One of Einstein's most famous quotes is \"Imagination is more important than knowledge\"; he strongly believed that creativity and imagination were crucial to scientific discovery and progress."}</w:t>
      </w:r>
    </w:p>
    <w:p>
      <w:r>
        <w:t>{"question": "Rewrite the sentence using parallel structure. - His mother was respected for her intelligence and was known for her kindness.", "answer": "His mother was respected for her intelligence and known for her kindness."}</w:t>
      </w:r>
    </w:p>
    <w:p>
      <w:r>
        <w:t>{"question": "Insert commas in the sentence to increase readability. - The man eating the hot dog stopped to order french fries.", "answer": "The man eating the hot dog, stopped to order french fries."}</w:t>
      </w:r>
    </w:p>
    <w:p>
      <w:r>
        <w:t>{"question": "Capitalize the appropriate words in the sentence. - The wind is blowing through the trees.", "answer": "The Wind is Blowing Through the Trees."}</w:t>
      </w:r>
    </w:p>
    <w:p>
      <w:r>
        <w:t>{"question": "Tag the entities in the sentence. - Bill Gates is the founder of Microsoft.", "answer": "{Bill Gates}[PERSON] is the founder of {Microsoft}[ORGANIZATION]."}</w:t>
      </w:r>
    </w:p>
    <w:p>
      <w:r>
        <w:t>{"question": "Summarize the sentence in one word. - He lost his favorite dog and was devastated.", "answer": "Devastated."}</w:t>
      </w:r>
    </w:p>
    <w:p>
      <w:r>
        <w:t>{"question": "Suggest a creative name for a new clothing line.", "answer": "One creative name for a new clothing line could be \"Threads of Wonder\". This name plays on the idea of weaving together unique and imaginative clothing infused with wonder and excitement. Additionally, the word \"threads\" also references the fabric of the garments, giving it a fashionable and textile-related touch."}</w:t>
      </w:r>
    </w:p>
    <w:p>
      <w:r>
        <w:t>{"question": "Make a list of healthy meal options to pack for lunch.", "answer": "1. Salad with grilled chicken, avocado, cherry tomatoes, and mixed greens\n2. Brown rice stir fry with mixed vegetables and tofu\n3. Whole wheat wrap with hummus, roasted vegetables, and spinach\n4. Quinoa bowl with seasoned black beans, salsa, and baked sweet potato chunks\n5. Turkey and cheese roll-ups with whole-grain crackers and baby carrots\n6. Whole wheat pasta salad with olives, cherry tomatoes, feta, and cucumber\n7. Baked salmon with roasted vegetables and sweet potato\n8. Homemade vegetable soup with whole grain bread\n9. Lentil salad with roasted red pepper and feta cheese\n10. Greek yogurt with mixed berries, nuts and seeds, and a piece of fruit on the side"}</w:t>
      </w:r>
    </w:p>
    <w:p>
      <w:r>
        <w:t>{"question": "Write an email for a job inquiry. - Company Name: Tesla\nPosition: Technical Support Engineer", "answer": "Dear Hiring Team,\n\nI hope this email finds you well. I am writing to express my interest in the Technical Support Engineer position at Tesla. I believe that my skills and experience make me a strong candidate for the role, and I am excited about the opportunity to join such a dynamic and innovative company.\n\nWith my background in technical support and customer service, I am confident that I have the skills and expertise needed to excel in this role. I have a strong passion for technology and a track record of providing exceptional support to customers, no matter the issue. My experience with diagnosing and resolving technical issues, as well as my excellent communication skills, make me the ideal candidate for this position.\n\nI am particularly drawn to Tesla due to its focus on innovation and sustainability. Working for a company that is at the forefront of cutting-edge technology and making a positive impact on the world is extremely motivating to me. I am confident that I would be a valuable asset to the Tesla team, and I am eager to contribute to the company's success.\n\nThank you for considering my application. I look forward to the opportunity to discuss my qualifications further and to learn more about the Technical Support Engineer position.\n\nSincerely,\n[Your Name]"}</w:t>
      </w:r>
    </w:p>
    <w:p>
      <w:r>
        <w:t>{"question": "Come up with 5 new ideas for a product design.", "answer": "1. **Smart Water Bottle:** A water bottle that tracks daily water intake, reminds users to drink water throughout the day, and offers hydration tips and insights. The bottle could sync with a mobile app and be rechargeable via USB.\n\n2. **Virtual Wardrobe Organizer:** A smart device to help users organize their wardrobe, plan outfits, and keep track of what items need to be washed, ironed or repaired. The device could use AI to suggest outfit combinations and keep track of favorite ensembles.\n\n3. **Intelligent Food Storage System:** A smart storage container set that helps users keep track of expiration dates and freshness of their food. The containers could use sensors to detect when food is spoiling and notify users via an app, helping to reduce food waste.\n\n4. **Eco-Friendly Shopping Assistant:** An app that helps environmentally-conscious consumers make eco-friendly choices while shopping. The app could scan barcodes of products and provide information on their carbon footprint, sustainability practices, and ethical considerations.\n\n5. **Fitness Interactive Mat:** A smart exercise mat that offers guided workouts and fitness tracking. The mat could use sensors to track movement and offer real-time feedback and corrections during exercises, as well as track progress and suggest personalized workout plans."}</w:t>
      </w:r>
    </w:p>
    <w:p>
      <w:r>
        <w:t>{"question": "Suggest 5 ideas to improve the customer experience.", "answer": "1. Personalization: Tailoring interactions and communications to the individual customer based on their past interactions, preferences, and purchase history, provides a more personalized experience that makes the customer feel valued and appreciated.\n\n2. Efficient and responsive customer service: A well-trained customer service team that responds promptly to inquiries and complaints, with the ability to resolve issues quickly and effectively, greatly improves the customer experience.\n\n3. Loyalty programs and incentives: Offering loyalty programs and incentives for repeat customers, such as discounts, exclusive sales, and reward points, can enhance the customer experience and encourage them to continue doing business with the company.\n\n4. Seamless omnichannel experience: Ensure a convenient and consistent experience across all channels of interaction with the company, including in-store, online, and on mobile devices. This helps customers to seamlessly transition between channels and provides a more cohesive and enjoyable experience.\n\n5. Proactively seek customer feedback: Actively seeking out customer feedback, through surveys, reviews or social media interactions, and addressing any issues or concerns that arise, demonstrates a commitment to continually improving the customer experience."}</w:t>
      </w:r>
    </w:p>
    <w:p>
      <w:r>
        <w:t>{"question": "Formulate a hypothesis for a given experiment. - Investigate the effect of fertilizer on the growth of plants", "answer": "Hypothesis: The application of fertilizer will lead to an increase in plant growth, as measured by an increase in height, number of leaves, and overall biomass of the plants, when compared to plants that do not receive fertilizer."}</w:t>
      </w:r>
    </w:p>
    <w:p>
      <w:r>
        <w:t>{"question": "Write a job posting for a program assistant. - Company Name: ABC\nLocation: Seattle, WA", "answer": "Program Assistant Needed at ABC in Seattle, WA\n\nABC, a progressive and reputable enterprise, is currently seeking a highly organized, detail-oriented and motivated Program Assistant to join our team in Seattle, WA. This is an excellent opportunity for someone with experience in program coordination, project management and administrative support.\n\nJob Summary:\nAs a Program Assistant, you will be responsible for providing support to our program team in their work to implement various programs, special events and projects. Additional responsibilities may include data entry and analysis, report generation, scheduling and attending meetings, preparing materials, and performing other administrative tasks.\n\nKey Requirements:\n- Bachelor\u2019s degree in a related field is preferred.\n- At least 2 years of relevant experience in program coordination and administrative support.\n- Excellent project management, organizational and multi-tasking skills.\n- Ability to think critically, solve problems and make decisions.\n- Strong written and verbal communication skills.\n- Proficiency in Microsoft Office Suite.\n- Comfortable working independently and as part of a team.\n\nWhat We Offer:\n- Competitive salary and benefits package.\n- Opportunity to work with a dynamic, growing company.\n- Supportive and collaborative work environment.\n- Chance to make an impact and contribute to the success of our programs.\n\nIf you are a proactive and driven individual with a passion for program coordination and support, we want to hear from you! Apply now to be considered for this exciting opportunity at ABC in Seattle, WA.\n\nABC is an Equal Opportunity Employer."}</w:t>
      </w:r>
    </w:p>
    <w:p>
      <w:r>
        <w:t>{"question": "Name ten animals that live in a tropical rainforest.", "answer": "1. Jaguar\n2. Sloth\n3. Howler monkey\n4. Toucan \n5. Capybara \n6. Amazon River Dolphin \n7. Tree Frog\n8. Macaw \n9. Orangutan \n10. Giant otter"}</w:t>
      </w:r>
    </w:p>
    <w:p>
      <w:r>
        <w:t>{"question": "Find the most cost effective way to ship these goods from China to the United States. - 4000 lbs of goods, shipping time is 10 days, shipping cost must not exceed $5000", "answer": "One of the most cost-effective ways of shipping 4000 lbs of goods from China to the United States is by using ocean freight. This option is affordable and can handle large shipments but can take longer, typically around 10 days or more depending on the ports of origin and destination.\n\nSome reputable carriers that offer ocean freight services from China to the US are COSCO, Maersk, MSC, and K-Line. Ocean freight cost is usually based on volume, measured in cubic meters or container size. A container of 20ft can carry up to 20,000 lbs of cargo, so a shipment of 4000 lbs would take up roughly 1/5th of a container. The cost for shipping 1/5th a 20ft container from China to the US varies between carriers and routes but is about $1000 to $3000.\n\nAnother cost-effective option, especially for small shipments or urgent shipments, is air freight. Air carriers such as FedEx, UPS, and DHL can handle a 4000 lbs shipment from China to the US. The cost for air freight can be higher than ocean freight, but the delivery time is significantly shorter - usually within 2-4 days. The cost for shipping 4000 lbs of goods from China to the US by air can range from $4,000 to $8,000 depending on multiple factors, including the route and the carrier.\n\nIn conclusion, for a shipment of 4000 lbs of goods from China to the United States, within a time frame of 10 days and with a cost not exceeding $5000, the most cost-effective option is ocean freight."}</w:t>
      </w:r>
    </w:p>
    <w:p>
      <w:r>
        <w:t>{"question": "Write a short story about a rivalry between two people", "answer": "Once upon a time, in a small town nestled deep in the heart of the country, lived two young men named Jack and John. Despite their similar names, the two could not have been more different. Jack was outgoing and charismatic, with a quick wit and sharp tongue. John, on the other hand, was quiet and pensive, always deep in thought and slow to speak. From the moment they met, the two seemed to be at odds, their personalities clashing like oil and water.\n\nTheir rivalry began in earnest when they were both chosen to represent their school in a prestigious academic competition. Each determined to outdo the other, Jack and John threw themselves into their studies, spending every waking moment memorizing facts, practicing speeches, and honing their skills.\n\nAt first, the competition between the two seemed to be a friendly one, each pushing the other to be better. But as the day of the contest drew near, the tension between Jack and John grew, until they could hardly stand to be in the same room together.\n\nOn the day of the competition, Jack and John stood on the stage, facing off against each other in front of a panel of judges and a packed auditorium. The room was silent as the two young men answered question after question, their knowledge and wit on full display.\n\nIn the end, it was Jack who emerged victorious, his quick thinking and confident demeanor winning over the judges. John, gracious in defeat, congratulated his rival and the two shook hands, their animosity seeming to dissipate in the face of Jack's triumph.\n\nBut despite appearances, the rivalry between Jack and John was far from over. From that day on, the two were locked in a never-ending battle, each striving to outdo the other in every aspect of their lives. Their contest became the stuff of legends, the topic of whispered conversations and excited gossip.\n\nYears passed, and Jack and John grew old, their rivalry still burning bright. But as they looked back on their long, competitive lives, they began to see things in a different light. They realized that their rivalry had made them both better, pushing them to achieve things they never could have on their own.\n\nIn the end, Jack and John became fast friends, their rivalry a distant memory. They spent their final days laughing and reminiscing, content in the knowledge that they had both lived lives full of passion, ambition, and achievement."}</w:t>
      </w:r>
    </w:p>
    <w:p>
      <w:r>
        <w:t>{"question": "Read the instruction below and rewrite it to make it more concise - Apply sunscreen before heading outside.", "answer": "Put on sunscreen before going out."}</w:t>
      </w:r>
    </w:p>
    <w:p>
      <w:r>
        <w:t>{"question": "Convert the word document below to a HTML format - Hello World!\nThis is a sample document.", "answer": "&lt;!DOCTYPE html&gt;\n&lt;html&gt;\n  &lt;body&gt;\n    &lt;p&gt;Hello World!&lt;/p&gt;\n    &lt;p&gt;This is a sample document.&lt;/p&gt;\n  &lt;/body&gt;\n&lt;/html&gt;"}</w:t>
      </w:r>
    </w:p>
    <w:p>
      <w:r>
        <w:t>{"question": "Create a list of three facts about cats", "answer": "1. Cats have sharp claws and teeth which they use to catch prey such as mice and birds, but also to defend themselves and express themselves, like when they scratch on a surface.\n2. Cats have excellent night vision and can see at light levels six times lower than what a human needs to see, making them great hunters even in low light conditions.\n3. Cats are highly independent animals but can also form strong bonds with their owners and other animals, displaying affection through purring, rubbing against people or objects, and cuddling."}</w:t>
      </w:r>
    </w:p>
    <w:p>
      <w:r>
        <w:t>{"question": "Construct a proverb about the importance of learning", "answer": "\"Learning is the fire that lights the path to wisdom and success.\""}</w:t>
      </w:r>
    </w:p>
    <w:p>
      <w:r>
        <w:t>{"question": "Suggest a pop song that I should listen to.", "answer": "One popular pop song that you may enjoy listening to is \"Levitating\" by Dua Lipa featuring DaBaby."}</w:t>
      </w:r>
    </w:p>
    <w:p>
      <w:r>
        <w:t>{"question": "Give me a list of useful websites for C programming.", "answer": "Here is a list of useful websites for learning and practicing C programming:\n\n1. Learn C - https://www.learn-c.org/\n2. Cprogramming.com - https://www.cprogramming.com/\n3. GeeksforGeeks: C Language - https://www.geeksforgeeks.org/c-programming-language/\n4. Tutorials Point: C Programming - https://www.tutorialspoint.com/cprogramming/index.htm\n5. CodesDope: C Language - https://www.codesdope.com/c-introduction/\n6. Programming Simplified: C Programming - https://www.programmingsimplified.com/c-program-examples\n7. edX: C Programming Courses - https://www.edx.org/learn/c-programming\n8. Programiz: Learn C Programming - https://www.programiz.com/c-programming\n9. SoloLearn: C Tutorial - https://www.sololearn.com/learning/1089\n10. C Programming Notes - http://www.eskimo.com/~scs/cclass/cclass.html\n11. HackerRank: C - https://www.hackerrank.com/domains/c\n12. Udemy: C Programming Courses - https://www.udemy.com/topic/c-programming/\n\nI hope these resources will be useful in your journey of learning and practicing C programming."}</w:t>
      </w:r>
    </w:p>
    <w:p>
      <w:r>
        <w:t>{"question": "Summarize the following company's mission statement. - At our company, we strive to make the world a better place by connecting people with technology and providing innovative solutions that meet global needs.", "answer": "The company's mission is to use technology to bring people together, and to offer innovative solutions for global issues."}</w:t>
      </w:r>
    </w:p>
    <w:p>
      <w:r>
        <w:t>{"question": "Write four rhyming lines in the form of a poetic couplet.", "answer": "In verdant fields where wildflowers bloom,\nAnd fragrant scents dispel all gloom,\nThere nature's beauty does assume,\nA canvas with unending room."}</w:t>
      </w:r>
    </w:p>
    <w:p>
      <w:r>
        <w:t>{"question": "Identify the tone of this essay. - The world of technology is constantly shifting and evolving before our eyes, and it is essential to continuously evolve and take advantage of the possibilities that come with it.", "answer": "The tone of this essay is optimistic and proactive."}</w:t>
      </w:r>
    </w:p>
    <w:p>
      <w:r>
        <w:t>{"question": "Classify this situation as a common real-world problem. - A family of five moves to a new city, but quickly finds that their living expenses cannot be covered by their dual incomes.", "answer": "This situation is a common real-world problem classified as \"financial hardship\" or \"struggling to make ends meet.\""}</w:t>
      </w:r>
    </w:p>
    <w:p>
      <w:r>
        <w:t>{"question": "Describe the type of person who would be successful in this position. - This is a remote customer service position that requires empathy, patience, and problem-solving skills.", "answer": "The type of person who would be successful in this remote customer service position is someone who is empathetic, able to put themselves in the customer's shoes and understand their perspective. They should also have the ability to exercise patience, even when dealing with difficult or frustrated customers. In addition, this person should have strong problem-solving skills and be able to come up with solutions to issues that customers may be experiencing. Being a good communicator, both verbally and in writing, is also important for this role, as well as being a good listener and able to work independently in a remote environment."}</w:t>
      </w:r>
    </w:p>
    <w:p>
      <w:r>
        <w:t>{"question": "Evaluate the following student's essay. - The novel Jane Eyre is an exploration of themes such as grief, family, and power. It follows the character Jane through her journey of losses and heartbreaks and how she manages to overcome them. She discovers her strength and finds a light at the end of the tunnel despite all the hardships she faces.", "answer": "The essay provides a brief overview of the central themes presented in the novel Jane Eyre, namely grief, family, and power. It also highlights the protagonist's journey of overcoming hardships and finding her inner strength. However, the essay is quite brief and could benefit from the inclusion of more specific examples and further elaboration on the themes presented. Additionally, the use of more insightful language and analysis could provide a deeper understanding of the novel's exploration of these themes. Overall, the essay presents a basic understanding of the novel, but would benefit from further development."}</w:t>
      </w:r>
    </w:p>
    <w:p>
      <w:r>
        <w:t>{"question": "Find the tone in this poem. - Looking out the window, \nSeeing the beautiful blue sky. \nMy heart begins to fill with joy, \nAlmost in a state of bliss.", "answer": "The tone of this poem is joyful and content."}</w:t>
      </w:r>
    </w:p>
    <w:p>
      <w:r>
        <w:t>{"question": "Explain how artificial intelligence can be used in GPS navigations.", "answer": "Artificial intelligence plays an increasingly important role in GPS navigation by providing a more dynamic and responsive experience for users. GPS systems equipped with AI technology have the capacity to process and analyze large amounts of data in real-time, allowing them to respond quickly to changing road conditions, traffic patterns, and other factors that may impact travel.\n\nOne way in which AI is used in GPS navigation is through route optimization. An AI-powered GPS system can analyze traffic patterns, road conditions, and other variables to determine the most efficient route for a driver to take, helping to save time and reduce fuel consumption. For example, if a traffic accident has caused a road closure or congestion, the AI system can quickly calculate an alternate route to avoid the delay.\n\nAI can also enhance the overall navigation experience by providing contextual and personalized information to drivers. It can learn from the driver's habits, preferred routes, and frequent destinations to provide more accurate and useful recommendations. Additionally, AI-powered GPS systems can respond to voice commands, allowing drivers to keep their hands on the wheel and eyes on the road while receiving navigation assistance.\n\nIn summary, the use of AI in GPS navigation improves the safety, efficiency, and convenience of traveling, as AI systems are able to analyze real-time data and deliver personalized, responsive assistance to drivers."}</w:t>
      </w:r>
    </w:p>
    <w:p>
      <w:r>
        <w:t>{"question": "Select a medical condition for this patient. - This patient is experiencing a fever, chills, and body aches.", "answer": "Based on the symptoms of fever, chills, and body aches, the patient may be suffering from an infection such as the flu or a common cold. However, it is recommended that the patient see a healthcare professional for an accurate diagnosis and treatment."}</w:t>
      </w:r>
    </w:p>
    <w:p>
      <w:r>
        <w:t>{"question": "Reword this sentence in a more accessible form. - Categorical imperative states that one should act only on that maxim by which one can at the same time will that it should become a universal law.", "answer": "The categorical imperative means that you should only do something if you believe it's a rule that everyone should follow."}</w:t>
      </w:r>
    </w:p>
    <w:p>
      <w:r>
        <w:t>{"question": "Give me a strategy to increase my productivity.", "answer": "Here are some effective strategies that can help you increase your productivity:\n\n1. Set Clear Goals: Start by setting clear goals and breaking them down into smaller, manageable tasks. Having a clear understanding of what you want to achieve helps keep you focused and motivated.\n\n2. Use a To-Do List: Write down all the tasks you need to complete for the day or week, and prioritize them according to their importance and urgency. This helps you stay organized and on track.\n\n3. Avoid Distractions: Identify and minimize distractions that take your attention away from your work. This could include turning off notifications for non-essential apps, working in a quiet environment, and avoiding multitasking.\n\n4. Take Breaks Regularly: It's essential to take breaks regularly to recharge and refresh your mind. During your breaks, you can do a quick exercise, meditate, or even take a short walk to clear your head.\n\n5. Use Tools and Apps: There are plenty of tools and apps available to help you stay productive. Use apps like Trello or Asana to manage your tasks, Pomodoro timers to maintain focus, and blocking apps to minimize distraction.\n\n6. Optimizing your daily routine: It is important to have a morning routine aimed at increasing your energy and concentration during the day. Sleeping well, eating healthy and having a pleasant time to wake up are factors that have a strong influence on daily productivity.\n\nBy implementing these strategies, you can effectively increase your productivity, achieve your goals, and reach your fullest potential."}</w:t>
      </w:r>
    </w:p>
    <w:p>
      <w:r>
        <w:t>{"question": "Suggest a business idea to earn passive income.", "answer": "One potential business idea that could generate passive income is investing in real estate properties and renting them out. Property rental can provide a steady stream of monthly income while also allowing for the potential appreciation of the property over time.\n\nAnother idea is to create a digital product or course, such as a how-to book or instructional video series, and selling it online. Once the product is created and made available for purchase, it has the potential to generate passive income as customers continue to buy it.\n\nAlternatively, you could set up and manage a niche website or blog that features useful articles, tutorials, and resources related to a particular topic. By attracting visitors to your site and utilizing affiliate marketing or advertising, the website can generate passive income through ad revenue, commissions or other monetization tactics.\n\nIt's important to note that while these ideas are passive in nature, they do require some initial effort, investment or planning to set them up for success."}</w:t>
      </w:r>
    </w:p>
    <w:p>
      <w:r>
        <w:t>{"question": "Write code to find the maximum value in an array - [2, 4, 5, 7, 1]", "answer": "Here is an example code written in Python to find the maximum value in an array:\n\n```python\ndef find_max(arr):\n    max_val = arr[0]\n    for i in range(1, len(arr)):\n        if arr[i] &gt; max_val:\n            max_val = arr[i]\n    return max_val\n\ninput_array = [2, 4, 5, 7, 1]\nmax_value = find_max(input_array)\n\nprint(\"The maximum value in the array is:\", max_value)\n```\n\nIn this code, we define a function `find_max` that takes an array as an input argument. Inside the function, we initialize a variable `max_val` with the first element of the array. Then, we iterate over the array using a for loop, and compare each element with `max_val`. If the current element is greater than `max_val`, we update the value of `max_val`. Finally, when the loop finishes, we return the value of `max_val` as the maximum value in the array."}</w:t>
      </w:r>
    </w:p>
    <w:p>
      <w:r>
        <w:t>{"question": "Write a function in Java to output a progress bar in a for loop iterating over array 'arr'.", "answer": "Here's an example function in Java to output a progress bar while iterating over an array using a for loop:\n\n```\npublic static void iterateWithProgressBar(int[] arr) {\n    int n = arr.length;\n    for (int i = 0; i &lt; n; i++) {\n        // calculate progress percentage and print progress bar\n        int progress = (int)Math.round((i / (double)n) * 100);\n        String progressBar = \"[\" + \"#\".repeat(progress / 10) + \" \".repeat(10 - (progress / 10)) + \"]\";\n\n        // print current value and progress bar\n        System.out.println(\"Current value: \" + arr[i] + \" \" + progressBar);\n    }\n}\n```\n\nThis function takes an integer array `arr` as input and iterates over its elements using a for loop. At each iteration, it calculates the progress percentage as `(i / n) * 100` and uses this percentage to construct a progress bar string using the `String.repeat()` method.\n\nThe progress bar string is printed along with the current value of the array element on each iteration. Note that the progress percentage is cast to an integer to round it to the nearest whole number before constructing the progress bar string."}</w:t>
      </w:r>
    </w:p>
    <w:p>
      <w:r>
        <w:t>{"question": "Generate a Python script that performs the following task. - Print the second largest number in a list of numbers", "answer": "Here is a Python script that performs the task of printing the second largest number in a list of numbers:\n\n```python\ndef second_largest(numbers):\n    numbers_set = set(numbers)  # Remove any duplicates\n    sorted_numbers = sorted(numbers_set, reverse=True) \n    if len(sorted_numbers) &gt;=2 :\n        return sorted_numbers[1]\n    else:\n        return None\nnumbers = [13, 25, 6, 33, 34, 12, 45, 75, 19]\nsecond_largest = second_largest(numbers)\nif second_largest:\n    print(\"The second largest number in the list is:\", second_largest)\nelse:\n    print(\"The list is too short to have a second largest number.\")```\n\nThe script defines a function `second_largest` which takes in one argument, the list of numbers. \nFirst, we create a set from the list of numbers in order to remove any duplicate values, as the second largest number must be unique. \nAfterwards this set is sorted in descending orders using reverse of arguemnt in list's sort method. Then, the function checks if the length of the sorted list is at least 2. \nIf it is, it returns the second item in the sorted list, which represents the second largest number. \nOtherwise, it returns `None`. \nFinally, we call the function with a defined list of numbers, and print out the result. If the function returns `None`, we print out a message indicating that the list is too short to have a second largest number."}</w:t>
      </w:r>
    </w:p>
    <w:p>
      <w:r>
        <w:t>{"question": "Rewrite the following expression into a more readable format - x &gt; 0 or (y == 0 and z != 0)", "answer": "The expression can be rewritten as: \n\nEither 'x' is greater than 0 OR ( 'y' is equal to 0 AND 'z' is not equal to 0 )"}</w:t>
      </w:r>
    </w:p>
    <w:p>
      <w:r>
        <w:t>{"question": "Convert the following unicode text to ASCII - \"\\U0001F608\"", "answer": "The Unicode string \"\\U0001F608\" represents the character \ud83d\ude08 (smiling face with horns).\nIt's not possible to represent this character in ASCII since ASCII only supports a limited character set of 128 characters, none of which include Emoji or other graphical characters."}</w:t>
      </w:r>
    </w:p>
    <w:p>
      <w:r>
        <w:t>{"question": "Compose a short song that is 20 seconds long.", "answer": "Verse 1:\n(5 seconds)\nIn the morning when you wake,\nwith the sunshine on your face,\n\nChorus:\n(10 seconds)\nOpen up the window, let the light in,\nit\u2019s a brand new day, let\u2019s begin.\n\nOutro: \n(5 seconds)\nLife\u2019s a melody, let\u2019s all sing, \nand fill the world with love, and everything."}</w:t>
      </w:r>
    </w:p>
    <w:p>
      <w:r>
        <w:t>{"question": "Generate a restaurant review for this restaurant. - Panera Bread", "answer": "I recently visited Panera Bread and had a great experience. The atmosphere was casual and welcoming, with a modern and clean design. The food was fantastic - fresh and high quality ingredients were used to make a variety of delicious menu items. The staff was friendly and attentive, and the service was prompt. Overall, I would highly recommend Panera Bread as a great option for a casual meal with friends or family."}</w:t>
      </w:r>
    </w:p>
    <w:p>
      <w:r>
        <w:t>{"question": "Brainstorm three ideas that could improve invoice management.", "answer": "1. Implement an automated invoice processing system: By using optical character recognition (OCR) technology, companies can automatically extract data from invoices and input it into their accounting software. This reduces the need for manual data entry, minimizes errors, and speeds up the overall process.\n\n2. Make use of cloud-based platforms: Utilizing a cloud-based invoice management platform allows for easy collaboration among team members, real-time updates, and remote access to important information. This also eliminates the need for paper invoices, making the process more eco-friendly.\n\n3. Introduce artificial intelligence and machine learning: AI and machine learning can help to identify patterns and trends in invoice data, making it easier to catch errors, detect fraud, and forecast future expenses. These technologies can also assist in automating the approval process, making it more efficient and reducing the risk of human error."}</w:t>
      </w:r>
    </w:p>
    <w:p>
      <w:r>
        <w:t>{"question": "Explain the differences between an operating system and a program.", "answer": "An operating system (OS) is a software that manages computer hardware, software resources, and provides common services for computer programs. It acts as an interface between the computer hardware, the user, and the applications or programs that are run on the computer. One of the primary functions of an operating system is to enable the user to execute programs or applications by handling the details of how the hardware and other software interact. Examples of modern operating systems include Windows, macOS, and Linux.\n\nA program, on the other hand, is a set of instructions that tells the computer to perform specific tasks. These instructions are written in a programming language and are transformed into machine-readable code that the computer can understand and execute. Programs are created to accomplish specific functions or solve specific problems, often for end-users. Examples of programs include web browsers, text editors, video players, and antivirus software.\n\nIn summary, an operating system is the underlying software that manages the computer's hardware and software resources, while a program is a set of instructions that performs specific tasks. Programs run on the operating system, and the operating system provides the support and services that programs need to function properly."}</w:t>
      </w:r>
    </w:p>
    <w:p>
      <w:r>
        <w:t>{"question": "Calculate the volume of the sphere with the given radius. - Radius: 12", "answer": "The volume of a sphere is calculated by the formula V = (4/3) * \u03c0 * r^3, where r is the radius of the sphere. \n\nSo, substituting the value of radius in the formula, we get:\n\nV = (4/3) * \u03c0 * (12)^3\nV = (4/3) * \u03c0 * 1728\nV =  4 * \u03c0 * 432 / 3\nV =  1,812.8 \n\nSo, the volume of the sphere with the given radius of 12 units is approximately 1,812.8 cubic units."}</w:t>
      </w:r>
    </w:p>
    <w:p>
      <w:r>
        <w:t>{"question": "Identify the hyperbola that passes through the given points. - Points: (3,4), (2,-6)", "answer": "A hyperbola's standard form is given by `(x-h)^2/a^2 - (y-k)^2/b^2=1` for horizontal hyperbolas or `(y-k)^2/a^2 - (x-h)^2/b^2=1` for vertical hyperbolas. Where `h` and `k` are the coordinates of the center, while `a` and `b` are constant values associated with the lengths of the axes of the hyperbola. \n\nSo to identify the hyperbola that passes through both `(3,4)` and `(2,-6)`, we will plug the points into the general equation of a hyperbola then solve for its variables. \n\nAssuming a hyperbola in the form `(x-h)^2/a^2 - (y-k)^2/b^2=1` is what we are looking for, we plug `(3,4)` and `(2,-6)` into the equation to get the following system of equations:\n```\n(3-h)^2/a^2 - (4-k)^2/b^2=1\n(2-h)^2/a^2 - (-6-k)^2/b^2=1\n```\nSimplifying the system of equations we get:\n```\n(3-h)^2/a^2 - (4-k)^2/b^2=(2-h)^2/a^2 - (-6-k)^2/b^2\n(3-h)^2 - (4-k)^2 =(2-h)^2 - (-6-k)^2\n9 - 6h + h^2 - 16 + 8k - k^2  = 4  - 4h + h^2 - 36 - 12k - k^2\nh^2 - 6h - k^2 + 8k - 7 = h^2 - 4h - k^2 -12k - 32\nh = -5k - 25\n```\nThis seems to suggest that we don't have enough information to find a unique solution. Since we only have two points from a non-degenerate conic, there are infinitely many hyperbolas that pass through both points."}</w:t>
      </w:r>
    </w:p>
    <w:p>
      <w:r>
        <w:t>{"question": "Resolve the following problem: 9 - 2 x 3", "answer": "To solve this problem, you need to follow the order of operations. According to the order of operations, you should perform the multiplication first, and then the subtraction. So, let's first solve the multiplication part: \n\n2 x 3 = 6. \n\nNow, the problem is simplified to 9 - 6. Solving this gives us:\n\n9 - 6 = 3. \n\nSo, the solution to the problem 9 - 2 x 3 is 3."}</w:t>
      </w:r>
    </w:p>
    <w:p>
      <w:r>
        <w:t>{"question": "Record a 30 second review of the following restaurant. - The Elbow Room Cafe", "answer": "The Elbow Room Cafe is a fantastic local eatery that offers a unique dining experience. From the moment you walk in, you're greeted by the friendly and attentive staff who make you feel right at home. The food is delicious and beautifully presented, with a menu that caters to a variety of tastes and dietary needs. The atmosphere is lively and bustling, making it the perfect place to sit back, relax, and enjoy a great meal with friends or family. Overall, I highly recommend the Elbow Room Cafe to anyone seeking a memorable dining experience."}</w:t>
      </w:r>
    </w:p>
    <w:p>
      <w:r>
        <w:t>{"question": "Create a list of items needed to organize a successful virtual meeting.", "answer": "Here are some items that are needed to organize a successful virtual meeting:\n\n1. Reliable internet connection: A stable and fast internet connection is crucial for a virtual meeting to ensure smooth audio and video communication.\n\n2. Video conferencing software: There are various video conferencing platforms that provide features like screen sharing, chat, and record options to host an effective virtual meeting.\n\n3. Good-quality microphone and speakers: Clear audio is essential for good communication, and having a good-quality microphone and speaker set-up can make a big difference.\n\n4. Camera: A good-quality camera helps to improve the professionalism of the meeting and enhances the connection among the participants.\n\n5. Agenda: A clear agenda communicated before the meeting can keep the meeting on track, focused, and productive.\n\n6. Proper lighting: Proper lighting is important to ensure that participants can see each other clearly.\n\n7. Background: A clean and professional background is important to minimize distractions for other participants.\n\n8. Time management: Setting a meeting duration and keeping track of time can help to ensure that the meeting stays efficient and productive.\n\n9. Documentation: Taking notes and sharing a post-meeting summary or minutes can help with follow-up and keeping everyone on the same page.\n\n10. Etiquette: Proper etiquette like muting when not speaking, not interrupting, and being punctual can help to make the meeting run more smoothly."}</w:t>
      </w:r>
    </w:p>
    <w:p>
      <w:r>
        <w:t>{"question": "Write a program which checks if two integers divide to a non-terminating decimal.", "answer": "Here's one way to check if two integers a and b divide to a non-terminating decimal:\n\n1. First, divide a by b using integer division (// in Python) to get the quotient and the remainder.\n2. If the remainder is 0, then a and b divide evenly and their decimal representation terminates. For example, 6 // 3 = 2, so 6 divides to a terminating decimal.\n3. If the remainder is not 0, we need to perform long division to see if the decimal representation repeats or not. \n4. Starting with the first remainder, divide by b and continue the long division process until you either get a remainder of 0 or you get a repeating pattern of remainders.\n5. If you get a remainder of 0, then a and b divide to a terminating decimal.\n6. If you get a repeating pattern of remainders, then a and b divide to a non-terminating decimal.\n\nHere's a Python implementation of this algorithm:\n\n```\ndef divides_to_non_terminating_decimal(a, b):\n    quotient, remainder = divmod(a, b)\n    if remainder == 0:\n        return False # a and b divide evenly, so decimal representation is terminating\n    else:\n        remainders = { remainder }\n        while True:\n            remainder *= 10 # multiply by 10 for the next digit\n            quotient, remainder = divmod(remainder, b)\n            if remainder == 0:\n                return False # a and b divide evenly, so decimal representation is terminating\n            elif remainder in remainders:\n                return True # a and b divide to a non-terminating decimal\n            else:\n                remainders.add(remainder) # track seen remainders to check for repeating pattern\n```\n\nYou can call this function with two integers like this:\n\n```\nprint(divides_to_non_terminating_decimal(6, 3)) # False, since 6 divides to a terminating decimal\nprint(divides_to_non_terminating_decimal(1, 3)) # True, since 1/3 = 0.33333...\nprint(divides_to_non_terminating_decimal(7, 6)) # True, since 7/6 = 1.166666..., which repeats\n```"}</w:t>
      </w:r>
    </w:p>
    <w:p>
      <w:r>
        <w:t>{"question": "Add 10% tax to the following amount: $100", "answer": "The tax amount on $100 would be $100 x 10% = $10. Therefore, the total amount including tax would be $100 + $10 = $110."}</w:t>
      </w:r>
    </w:p>
    <w:p>
      <w:r>
        <w:t>{"question": "Write C++ function to find the longest increasing sequence inside a std::vector, which it takes as a parameter.", "answer": "Here's an example implementation of the function in C++:\n\n```\n#include &lt;iostream&gt;\n#include &lt;vector&gt;\n\nstd::vector&lt;int&gt; findLongestIncreasingSequence(const std::vector&lt;int&gt;&amp; vec) {\n    int n = vec.size();\n    std::vector&lt;int&gt; dp(n, 1), prev(n, -1);\n    int bestIndex = 0, bestLength = 1;\n\n    for (int i = 1; i &lt; n; i++) {\n        for (int j = 0; j &lt; i; j++) {\n            if (vec[j] &lt; vec[i] &amp;&amp; dp[j] + 1 &gt; dp[i]) {\n                dp[i] = dp[j] + 1;\n                prev[i] = j;\n            }\n        }\n        if (dp[i] &gt; bestLength) {\n            bestIndex = i;\n            bestLength = dp[i];\n        }\n    }\n\n    std::vector&lt;int&gt; ret;\n    for (int i = 0; i &lt; bestLength; i++) {\n        ret.push_back(vec[bestIndex]);\n        bestIndex = prev[bestIndex];\n    }\n    std::reverse(ret.begin(), ret.end());\n    return ret;\n}\n```\n\nThe function takes a `std::vector&lt;int&gt;` as an argument and returns another `std::vector&lt;int&gt;` containing the elements of the longest increasing subsequence. It makes use of dynamic programming, storing the length of the longest subsequence ending at each index, as well as the index of the previous element in the subsequence. It then traces back from the last element of the longest subsequence to construct the subsequence itself."}</w:t>
      </w:r>
    </w:p>
    <w:p>
      <w:r>
        <w:t>{"question": "Translate this phrase from Spanish to English: El sol no brilla hoy.", "answer": "The sun is not shining today."}</w:t>
      </w:r>
    </w:p>
    <w:p>
      <w:r>
        <w:t>{"question": "Generate the output of this code snippet in Python 3. - name = \"Jill\"\nprint(\"Hello \" + name + \"!\")", "answer": "Hello Jill!"}</w:t>
      </w:r>
    </w:p>
    <w:p>
      <w:r>
        <w:t>{"question": "Can you give an example of a word that is a homophone?", "answer": "Sure! An example of a word that is a homophone is \"knight\" and \"night\" which sound the same, but have different spellings and meanings."}</w:t>
      </w:r>
    </w:p>
    <w:p>
      <w:r>
        <w:t>{"question": "How was the American Revolution fought?", "answer": "The American Revolution was fought between 1775 and 1783 between the 13 British colonies in North America and Great Britain. The colonies were seeking their independence and to form a new nation, the United States of America. The conflict arose from the growing tensions between residents of the British colonies and the colonial government, which was controlled by the British.\n\nThe war began with skirmishes between colonial militias and British troops at Lexington and Concord, Massachusetts in 1775. The Continental Army, formed in 1775 by the Continental Congress and commanded by General George Washington, coordinated the military effort on the side of the colonies. The British Army, on the other hand, was commanded by several different generals over the course of the war, including William Howe, Henry Clinton, and Charles Cornwallis.\n\nThe fighting largely took place in the Northern and Southern British colonies, although the war eventually included all of North America from Quebec to Florida. Both sides experienced victories and defeats, although the tide began to turn in favor of the colonies after the Battle of Saratoga in 1777.\n\nThe war was also fought on several fronts. On land, the Continental Army and state militias engaged British and German troops in numerous battles and skirmishes. At sea, the fledgling American navy and its French allies battled the British navy, while privateers also raided British shipping.\n\nIn 1778, the French officially joined the conflict on the side of the colonies, sending troops and ships to support the revolutionary cause. Other European powers also joined the conflict, with Spain and the Netherlands declaring war on Britain.\n\nAfter years of fighting, the decisive Battle of Yorktown was fought in 1781, resulting in a victory for the combined American and French forces, and effectively ending the war in the colonies. The Treaty of Paris, signed in 1783, officially ended the war and recognized the independence of the United States."}</w:t>
      </w:r>
    </w:p>
    <w:p>
      <w:r>
        <w:t>{"question": "Create a headline for this article: \"The rise of online shopping during the pandemic.\"", "answer": "\"Surge in Online Shopping: Pandemic Drives Shift in Consumer Behavior\""}</w:t>
      </w:r>
    </w:p>
    <w:p>
      <w:r>
        <w:t>{"question": "Name a popular coniferous tree.", "answer": "One popular coniferous tree is a Douglas Fir."}</w:t>
      </w:r>
    </w:p>
    <w:p>
      <w:r>
        <w:t>{"question": "Describe the auditory cortex.", "answer": "The auditory cortex is the part of the brain that is responsible for processing auditory information. It is located in the temporal lobe of the brain, which is situated on the side of the head above the ears. Specific areas of the auditory cortex are responsible for different aspects of sound processing, including the perception of pitch, tone, and rhythm, as well as the ability to recognize and distinguish between different sounds. The cortex is organized in a way that allows it to analyze sounds based on their frequency, with low-frequency sounds being processed at one end of the cortex and high-frequency sounds at the other. The auditory cortex also interacts with other areas of the brain, such as the language centers, to allow for the comprehension of speech and communication. Damage to the auditory cortex can lead to hearing loss or difficulty processing and understanding sounds."}</w:t>
      </w:r>
    </w:p>
    <w:p>
      <w:r>
        <w:t>{"question": "What is the maximum speed of sound in the atmosphere?", "answer": "The speed of sound in the atmosphere varies due to many factors such as altitude, temperature, and humidity. However, under standard conditions at sea level, with air temperature at 15\u00b0C (59\u00b0F), the speed of sound is approximately 340.29 meters per second (1,116 feet per second,767.269 mph, or 1234.8 km/h). This is considered the typical value for air and is frequently used as a reference for the speed of sound in other environments."}</w:t>
      </w:r>
    </w:p>
    <w:p>
      <w:r>
        <w:t>{"question": "Create a CSS rule that changes the background color of a link when the mouse is over it.", "answer": "Here is a CSS rule that can accomplish this:\n\n```css\na:hover {\n    background-color: #ADD8E6; /* You can change this color to whatever you prefer */\n}\n```\n\nWith this rule, whenever a user hovers their mouse over a link (`a`), the `background-color` property is changed to light blue (`#ADD8E6`). Note that you can change the color to anything you prefer by using a different hex code or color name."}</w:t>
      </w:r>
    </w:p>
    <w:p>
      <w:r>
        <w:t>{"question": "Name a mammal that can fly.", "answer": "A mammal that can fly is a bat."}</w:t>
      </w:r>
    </w:p>
    <w:p>
      <w:r>
        <w:t>{"question": "Rank these court cases in order of importance: Marbury v. Madison, Brown v. Board of Education, Roe v. Wade.", "answer": "Ranking court cases by \"importance\" is a subjective exercise, as what may be considered important can vary from person to person, depending on the context and the factors being considered. \n\nNonetheless, based on the impact of these cases on American law and society, one possible way to rank them, would be as follows:\n\n1. Marbury v. Madison (1803): This case established the principle of judicial review, empowering the U.S. Supreme Court to strike down laws and actions that violate the Constitution, and is widely considered a cornerstone of American constitutional law.\n2. Brown v. Board of Education (1954): This case struck down segregation in public schools as unconstitutional, paving the way for the eventual desegregation of all public facilities, and played a vital role in the civil rights movement.\n3. Roe v. Wade (1973): This landmark decision recognized a woman's right to choose to have an abortion and set national guidelines for abortion regulation, influencing reproductive rights debates that continue to this day.\n\nIt is important to note that this ranking is not meant to diminish the importance of any of these cases, as all three have had significant and lasting impacts on the United States legal system and society."}</w:t>
      </w:r>
    </w:p>
    <w:p>
      <w:r>
        <w:t>{"question": "Identify the passive voice in this sentence: The cake was eaten.", "answer": "The passive voice in this sentence is \"was eaten\"."}</w:t>
      </w:r>
    </w:p>
    <w:p>
      <w:r>
        <w:t>{"question": "Summarize the reading to less than 80 words. - Mary walked to the park to get some fresh air. She sat on the grass and watched the children play. She heard the birds singing in the trees and the sun shining on her face.", "answer": "Mary visited the park to enjoy some fresh air. She observed children playing, listened to birds singing and felt the warmth of the sun on her face."}</w:t>
      </w:r>
    </w:p>
    <w:p>
      <w:r>
        <w:t>{"question": "Edit this sentence to use proper English: I dont think so", "answer": "I don't think so."}</w:t>
      </w:r>
    </w:p>
    <w:p>
      <w:r>
        <w:t>{"question": "Provide a concise summary of the contents of the following passage: - The Fire Nation was a nation of people and the birthplace of Avatar Roku. Located on an archipelago of volcanic islands, the immense and overpowering power of the Fire Nation was the largest and most powerful of the four nations. Fire Nation citizens were culturally and ethnically diverse, often having ancestors from two or more nations.", "answer": "The Fire Nation, located on volcanic islands, was the largest and most powerful of the four nations. Avatar Roku was born there, and its citizens were culturally and ethnically diverse."}</w:t>
      </w:r>
    </w:p>
    <w:p>
      <w:r>
        <w:t>{"question": "Would you be able to suggest a few tips to optimize website loading speeds?", "answer": "Sure, here are some tips to optimize website loading speeds:\n\n1. Minimize HTTP Requests: Reducing the number of HTTP requests is an effective way to optimize website loading speeds. Combine multiple stylesheets into one and try to use CSS instead of images whenever possible.\n\n2. Use a Content Delivery Network (CDN): A CDN stores copies of your website content on servers located around the world. When a user visits your site, they\u2019re served content from the nearest server, which reduces the time it takes for the content to reach them.\n\n3. Optimize Image Sizes: Large images can significantly slow down your website\u2019s loading times. Make sure to compress and resize your images before uploading them to your site, and use appropriate image formats such as JPEG or PNG.\n\n4. Minify CSS, JavaScript, and HTML: Minification refers to the process of removing unnecessary characters (such as white space) from your CSS, JavaScript or HTML files. This can help reduce the size of these files and improve loading times.\n\n5. Enable Browser Caching: Browser caching allows a user\u2019s web browser to store a copy of your website\u2019s files on their computer. This means that when they revisit your site, their browser can quickly load the stored files instead of having to re-download them from your server.\n\n6. Use Gzip Compression: Gzip compression can reduce the size of your website\u2019s files by up to 70%, which helps to speed up loading times.\n\n7. Optimize Database Queries: If your website uses a database, optimizing your queries can help improve loading times. Make sure to use indexes, and limit the amount of data that is returned by each query."}</w:t>
      </w:r>
    </w:p>
    <w:p>
      <w:r>
        <w:t>{"question": "Give me a list of five use cases of natural language processing.", "answer": "1. Sentiment Analysis: Natural language processing can be used to determine the sentiment or emotional tone behind a text, allowing businesses to monitor customer feedback and react accordingly.\n\n2. Chatbots: Virtual assistants and chatbots use natural language processing to interpret user requests and provide appropriate responses, offering a more human-like conversation experience.\n\n3. Speech Recognition: NLP can be used in speech recognition systems to accurately transcribe spoken words to text, allowing for more accurate voice commands and dictation.\n\n4. Language Translation: NLP can aid in the translation of text or speech from one language to another, making communication easier for people who speak different languages.\n\n5. Information Extraction: NLP can be used to extract relevant information from unstructured text, such as news articles, social media posts, or customer reviews. This can provide valuable insights and help businesses make more informed decisions."}</w:t>
      </w:r>
    </w:p>
    <w:p>
      <w:r>
        <w:t>{"question": "Please estimate the size of the circumference of the following circle - The diameter of the circle is 12 cm", "answer": "The circumference of a circle can be calculated by multiplying the diameter with the value of pi (3.14159). If the diameter of the circle is 12 cm, then the circumference will be approximately 12 * 3.14159 = 37.69908 cm."}</w:t>
      </w:r>
    </w:p>
    <w:p>
      <w:r>
        <w:t>{"question": "Provide the English to Spanish translation for the following phrase - \"I love you\"", "answer": "\"Te quiero\" or \"Te amo\""}</w:t>
      </w:r>
    </w:p>
    <w:p>
      <w:r>
        <w:t>{"question": "I need to change my flight but I can't remember the exact details. Can you help me look up my flight details? - Name: John Smith\nFlight date: 5 July, 2021", "answer": "Sure, I can help you locate your flight information. Could you please provide me with your airline name and your booking reference number? This will allow me to search for your flight details more accurately."}</w:t>
      </w:r>
    </w:p>
    <w:p>
      <w:r>
        <w:t>{"question": "Can you provide some information on the symptoms of the coronavirus?", "answer": "The coronavirus, also known as COVID-19, has a wide range of symptoms that can vary in severity. Some people who get the virus have very mild symptoms or no symptoms at all, while others become severely ill. The most common symptoms of COVID-19 include:\n\n- Fever or chills\n- Cough, typically dry\n- Shortness of breath or difficulty breathing\n- Fatigue\n- Muscle or body aches\n- Headache\n- Sore throat\n- Loss of taste or smell\n- Congestion or runny nose\n- Nausea, vomiting or diarrhea\n\nThese symptoms can appear anywhere from 2-14 days after exposure to the virus. It is important to note that this is not an exhaustive list and that some people with the virus may experience other symptoms as well. If you have recently been in close contact with someone who has tested positive for COVID-19 or have been in an area with a high rate of infection, and you develop any of these symptoms, it is important to get tested and isolate yourself from others to prevent the spread of the virus."}</w:t>
      </w:r>
    </w:p>
    <w:p>
      <w:r>
        <w:t>{"question": "Rewrite the following phrase in its interrogative form - Life is beautiful", "answer": "Is life beautiful?"}</w:t>
      </w:r>
    </w:p>
    <w:p>
      <w:r>
        <w:t>{"question": "Multiply the following two complex numbers - (3 + 2i) * (2 + 4i)", "answer": "Let's first distribute our multiplication using the formula: `(a + bi) * (c + di) = (ac - bd) + (ad + bc)i`,\n\nWhere `a = 3`, `b = 2`, `c = 2` and `d = 4`:\n\n- Real part: `ac - bd` becomes `3*2 - 2*4` = `6 - 8` = `-2`\n- Imaginary part: `(ad + bc)i` = `3*4 + 2*2(i)` = `12 + 4i` = `16i`\n\nPutting it all together, our result is: \n```\n(3 + 2i) * (2 + 4i) = -2 + 16i\n```"}</w:t>
      </w:r>
    </w:p>
    <w:p>
      <w:r>
        <w:t>{"question": "Please provide me the scientific name for the blue whale", "answer": "The scientific name for the blue whale is Balaenoptera musculus."}</w:t>
      </w:r>
    </w:p>
    <w:p>
      <w:r>
        <w:t>{"question": "I heard about medical scans being able to detect cancer. Can you explain how this works?", "answer": "Yes, I'd be happy to explain! Medical scans use a variety of imaging techniques to produce pictures of the inside of the body. There are different types of scans that can be used to detect cancer, including computed tomography (CT) scans, magnetic resonance imaging (MRI) scans, positron emission tomography (PET) scans, and others.\n\nEach type of scan works in a different way to produce images of the body. For example, CT scans use X-rays to produce detailed images of the body, while MRI scans use magnetic fields and radio waves to create detailed images of the body's internal organs and tissues. PET scans use a small amount of radioactive material to show how body tissues are functioning.\n\nMedical scans can help doctors detect cancer by showing abnormal growths or changes in the body. For example, a CT scan can show a tumor, or a mass of abnormal cells that can be cancerous, or malignant. An MRI scan can show the size and location of a tumor, and a PET scan can show if the cancer has spread to other areas of the body.\n\nIt is important to note that not all medical scans can definitively detect cancer. Further tests such as biopsies, where a sample of tissue is removed and examined under a microscope, are often required to confirm a cancer diagnosis. However, medical scans are an important tool in the detection and diagnosis of cancer, and can provide important information to guide treatment decisions."}</w:t>
      </w:r>
    </w:p>
    <w:p>
      <w:r>
        <w:t>{"question": "Add a one line of dialogue that aptly sums up the situation. - The family had been planning their vacation for months, but as the date got closer the excitement started to dwindle.", "answer": "\"Well, sometimes the anticipation of an event can be more thrilling than the event itself.\""}</w:t>
      </w:r>
    </w:p>
    <w:p>
      <w:r>
        <w:t>{"question": "Calculate the profit earned from a sale of 10 items at $4 each with a cost of $0.50 for each item.", "answer": "The total revenue from the sale of 10 items at $4 each is 10 * 4 = $40.\nThe total cost of the 10 items at $0.50 each is 10 * 0.5 = $5.\nThe profit is calculated by subtracting the total cost from the total revenue: $40 - $5 = $35.\nTherefore, the profit earned from this sale is $35."}</w:t>
      </w:r>
    </w:p>
    <w:p>
      <w:r>
        <w:t>{"question": "How many paragraphs does the text have? - This is the first paragraph.\n\nThis is the second one.\n\nAnd finally, the third.", "answer": "The text has three paragraphs."}</w:t>
      </w:r>
    </w:p>
    <w:p>
      <w:r>
        <w:t>{"question": "Change the sentence from indicative to interrogative. - The dog is running in the park.", "answer": "Is the dog running in the park?"}</w:t>
      </w:r>
    </w:p>
    <w:p>
      <w:r>
        <w:t>{"question": "Construct a mathematical expression that multiplies 3 and 6, then adds 4 to the result.", "answer": "(3 * 6) + 4"}</w:t>
      </w:r>
    </w:p>
    <w:p>
      <w:r>
        <w:t>{"question": "Describe the advantages of creating a lifestyle brand", "answer": "There are several advantages to creating a lifestyle brand. Here are a few:\n\n1. Deeper Connection with Customers: A lifestyle brand is built around the interests, aspirations, and values of its target audience. By going beyond just selling products and services, lifestyle brands strive to inspire and motivate their customers, fostering a deeper emotional connection that can generate customer loyalty.\n\n2. Brand Differentiation: A lifestyle brand helps to distinguish itself from its competitors by offering a unique experience and building a community around its values. This not only makes the brand more memorable, it also creates a sense of belonging among its customers.\n\n3. Increased Sales Potential: By aligning with their customers' values and aspirations, lifestyle brands can offer a wider range of products and services, opening up additional revenue streams. Customers are also more likely to be willing to spend more on a brand that they feel connected to and that aligns with their personal identity.\n\n4. Social Media Amplification: Lifestyle brands often have an active and engaged social media presence, which allows them to reach a wider audience and promote their brand values. Social media users are often more likely to share content from lifestyle brands that they feel represent their own personal values and identity.\n\n5. Long-term Growth: By creating a loyal and dedicated community around their brand, lifestyle brands have the potential to achieve long-term growth and success. As their customers' values and aspirations evolve, so too can the brand, allowing it to remain relevant and continue to grow over time."}</w:t>
      </w:r>
    </w:p>
    <w:p>
      <w:r>
        <w:t>{"question": "Write a blog post on why small businesses should invest in SEO", "answer": "SEO, or Search Engine Optimization, is the process of improving the visibility of a website or a web page in a search engine's unpaid results. It is a powerful tool that businesses of all sizes can use to improve their online presence and reach more customers. In this blog post, we'll explore the reasons why small businesses, in particular, should invest in SEO.\n\n1. Increased Visibility\n\nOne of the primary reasons why small businesses should invest in SEO is to increase their visibility online. When customers are searching for products or services that your business offers, you want to appear at the top of the search results. This is where SEO comes in. By optimizing your website using relevant keywords and phrases, you can improve your search engine rankings and make it easier for potential customers to find you.\n\n2. Improved Credibility\n\nAppearing at the top of the search engine results not only increases your visibility, but it also improves your credibility. When your website is among the first results displayed for a relevant search, it sends a message to the searcher that your business is trustworthy and reputable. This can help to build trust with potential customers and improve your chances of making a sale.\n\n3. Increased Traffic\n\nAnother benefit of investing in SEO is that it can help to increase the amount of traffic to your website. By improving your search engine rankings, more people are likely to click through to your site. This increased traffic can help to boost your sales and increase your overall revenue.\n\n4. Cost-Effective Marketing\n\nCompared to other forms of online marketing such as PPC (pay-per-click) advertising, SEO is a cost-effective way to promote your business. While PPC can deliver instant results, it can be costly and may not be sustainable for small businesses in the long run. SEO, on the other hand, is a long-term strategy that can deliver results over time.\n\n5. Increased Brand Awareness\n\nLastly, SEO can help to increase brand awareness for your small business. By appearing at the top of the search engine results, more people will become familiar with your brand and what you have to offer. This increased exposure can help to build recognition and make your business more recognizable to potential customers.\n\nIn conclusion, there are many compelling reasons why small businesses should invest in SEO. From increased visibility and improved credibility to increased traffic and cost-effective marketing, SEO can help small businesses to grow and succeed online. If you haven't yet implemented an SEO strategy, now is the time to start."}</w:t>
      </w:r>
    </w:p>
    <w:p>
      <w:r>
        <w:t>{"question": "Create a tweet about the benefits of digital marketing", "answer": "\"Digital marketing is the way to go! Reach a wider audience with targeted ads, get real-time analytics, and see higher engagement and conversions. Don't get left behind, go digital! #digitalmarketing #onlinemarketing #marketingtips\""}</w:t>
      </w:r>
    </w:p>
    <w:p>
      <w:r>
        <w:t>{"question": "What is the best way to create a comprehensive marketing plan?", "answer": "Creating a comprehensive marketing plan involves several key steps and considerations. Here is a step by step guide to creating a successful marketing plan:\n\n1. **Define your objectives**: Start by identifying what you hope to achieve through your marketing. This could be increasing sales, building brand awareness, or reaching new customers.\n\n2. **Research your market**: To create an effective marketing plan, you need to understand your target market. Conduct market research to learn about your customers\u2019 preferences, needs, and behaviors.\n\n3. **Analyze your competition**: Take a look at your competitors to see what they're doing and how they're positioning themselves. This will help you identify gaps in the market and opportunities to differentiate yourself.\n\n4. **Identify your unique value proposition**: Based on your research, determine what sets your product or service apart from the competition. This will be the cornerstone of your marketing message.\n\n5. **Choose your marketing channels**: Select the channels that you will use to reach your target audience. This could include social media, email marketing, content marketing, search engine optimization (SEO), advertising, and events.\n\n6. **Develop a content strategy**: Create a plan for the content you will produce, including the topics you will cover, the format (blog posts, videos, infographics, etc.), and the frequency of publication.\n\n7. **Set a budget**: Determine how much you can afford to spend on your marketing efforts, and allocate your budget accordingly.\n\n8. **Create an action plan**: Outline the specific steps you will take to implement your marketing plan, including timelines, responsibilities, and key performance indicators (KPIs).\n\n9. **Monitor and adjust**: Once your plan is in place, track your progress and measure the effectiveness of your efforts. Use this information to adjust your plan as needed to achieve your goals.\n\nBy following these steps, you can create a comprehensive marketing plan that is tailored to your business and target audience."}</w:t>
      </w:r>
    </w:p>
    <w:p>
      <w:r>
        <w:t>{"question": "Complete the following sentence: \"Software engineering is important in the technology industry because...\"", "answer": "Software engineering is important in the technology industry because it involves the use of systematic and disciplined methods to develop, operate, and maintain software systems that are efficient, reliable, and scalable. This ensures that software products meet the required specifications and quality standards, while addressing the needs of the end-user and delivering value to stakeholders. Additionally, software engineering practices facilitate collaboration and teamwork, enabling professionals to work together towards the continuous improvement and advancement of technology."}</w:t>
      </w:r>
    </w:p>
    <w:p>
      <w:r>
        <w:t>{"question": "Read the following quote and give your opinion - \"Success comes from perseverance, courage, and creativity.\"", "answer": "I am an AI language model and I do not have my own opinions or feelings, but I can provide some information on the topic. The quote suggests that success is the result of a combination of traits and effort. Perseverance, or the ability to keep trying in spite of setbacks, is important because it allows individuals to continue working towards their goals even when the going gets tough. Courage, or bravery, is necessary to take risks and step outside of one's comfort zone, which can often lead to new opportunities and growth. Creativity, or the ability to come up with original ideas and solutions to problems, is also crucial for finding new and better ways to achieve success. Overall, the quote implies that success requires hard work, determination, and an ability to think outside the box."}</w:t>
      </w:r>
    </w:p>
    <w:p>
      <w:r>
        <w:t>{"question": "Rewrite this product description using active verbs - Our product is designed to help you better manage your finances.", "answer": "Our product empowers you to take control and effectively manage your finances."}</w:t>
      </w:r>
    </w:p>
    <w:p>
      <w:r>
        <w:t>{"question": "Find the options for a change in the given sentence - I am going to the store to buy some apples.", "answer": "Here are some options for changes that can be made to the sentence:\n\n1. Tense change: I went to the store to buy some apples.\n2. Person change: You are going to the store to buy some apples.\n3. Object change: I am going to the store to buy some oranges.\n4. Subject change: My friend is going to the store to buy some apples.\n5. Place change: I am going to the mall to buy some apples.\n6. Addition: I am going to the store to buy some apples and bananas.\n7. Deletion: I am going to the store.\n8. Passive voice: Some apples are going to be bought by me at the store.\n9. Negative form: I am not going to the store to buy some apples."}</w:t>
      </w:r>
    </w:p>
    <w:p>
      <w:r>
        <w:t>{"question": "Describe three ways to use Instagram to build a lifestyle brand", "answer": "One way to use Instagram to build a lifestyle brand is by creating visually appealing content that represents the brand's identity and values. This can include high-quality images and videos that showcase the brand's products, services, or experiences in an aspirational way. These images should be styled and curated to convey a specific and consistent visual aesthetic that speaks to the desired lifestyle and target audience.\n\nA second way to use Instagram to build a lifestyle brand is through influencer partnerships or user-generated content. Collaborating with influencers, who embody the brand's values and lifestyle, can help reach a wider audience and increase brand awareness. Encouraging customers to share their own experiences with the brand, using a designated hashtag or tagging the brand, can also increase engagement and build a community around the brand.\n\nA third way to use Instagram to build a lifestyle brand is through Stories and IGTV. These features allow for more in-depth and authentic content, such as behind-the-scenes glimpses, tutorials, and day-in-the-life snippets. This type of content can help build a more personal connection with followers and give them a better understanding of the brand's ethos and culture."}</w:t>
      </w:r>
    </w:p>
    <w:p>
      <w:r>
        <w:t>{"question": "What advice would you give a software engineer who is just starting out in their career?", "answer": "As a software engineer who is just starting out in your career, here are some pieces of advice that can assist you:\n\n1. Never stop learning: The field of software engineering is constantly evolving, with new languages, frameworks, and tools being introduced all the time, so it's crucial to keep your skills up-to-date.\n\n2. Seek feedback and always continue to improve: Receiving feedback, both positive and negative from colleagues, managers and users, can help you improve your coding practices and increase your knowledge.\n\n3. Start with the fundamentals: Take the time to understand the fundamentals of programming, including data structures, algorithms, and design patterns. This knowledge will help you write better code and more effectively solve problems.\n\n4. Collaborate with others: Collaboration is key to producing high-quality software. Learn to work with others, share your ideas, and be open to others' input.\n\n5. Be patient: Developing great software takes time, and you will encounter hurdles along the way. Be patient, and don't be afraid to seek help from others when you need it.\n\n6. Use Version Control: Make sure to use a Version Control System, such as Git, to keep track of the changes you make to your code. It'll help you stay on top of things and collaborate more easily with others.\n\n7. Write readable and maintainable code: Your code will be read and modified by others, so make sure it's easy to read, understand and maintain. Comment your code and follow standard coding conventions.\n\nBy following these tips, you'll be on your way to becoming a successful software engineer."}</w:t>
      </w:r>
    </w:p>
    <w:p>
      <w:r>
        <w:t>{"question": "How would you explain artificial intelligence to a sixth grader?", "answer": "Artificial Intelligence, or AI for short, is when we teach computers and machines to do things that normally only humans can do. It's like making the computer really smart, so it can understand humans, learn from its experiences and make decisions by itself. Like when you play a video game and the computer decides what the enemy will do next or when you ask me, a language AI, to help you with your homework. Isn't it cool that computers can be smart like that?"}</w:t>
      </w:r>
    </w:p>
    <w:p>
      <w:r>
        <w:t>{"question": "Give three specific tips to improve your resume", "answer": "1. Tailor your resume to the specific job: Make sure to customize your resume to match the job requirements and incorporate relevant keywords. This will demonstrate your understanding of the position and show how your skills and experience align with the role.\n\n2. Keep it concise and well-organized: A well-formatted, easy-to-read resume is more likely to catch the attention of a recruiter or hiring manager. Organize your information into clear sections, use bullet points and keep it concise, ideally to one or two pages.\n\n3. Quantify your achievements: Use specific, quantifiable examples to highlight your accomplishments in your previous roles. For instance, instead of saying \"Increased sales,\" say \"Increased sales by 30% in the first quarter.\" This provides more context and demonstrates the impact you made in your previous role."}</w:t>
      </w:r>
    </w:p>
    <w:p>
      <w:r>
        <w:t>{"question": "Generate a summary of the following text in three sentences. - The ban imposed by the government has resulted in the closure of many small businesses and caused major financial losses in these locations. Business owners have no other means to generate revenue due to the lack of available delivery or online services. The effects of the ban extend far beyond the businesses, as many low-wage earners in these communities are now jobless.", "answer": "The government's ban has led to the closure of small businesses and major financial losses. Without delivery or online services, business owners are unable to generate any revenue. The ripple effect of the ban has left many low-wage earners in the community without jobs."}</w:t>
      </w:r>
    </w:p>
    <w:p>
      <w:r>
        <w:t>{"question": "Generate name ideas for a pet shop.", "answer": "1. Furry Friends\n2. The Purrfect Place\n3. The Pawsome Emporium\n4. The Happy Tail\n5. The Pet Pantry\n6. The Animal House\n7. The Critter Corner\n8. The Furry Den\n9. The Paw Palace\n10. The Pet Empawrium."}</w:t>
      </w:r>
    </w:p>
    <w:p>
      <w:r>
        <w:t>{"question": "Offer a solution to the situation - John wants to watch Netflix but his parents don't approve", "answer": "One solution to this situation could be for John to talk to his parents and try to understand why they don't approve. Perhaps they're concerned about the content he may be watching, or they want him to focus more on other activities such as schoolwork or spending time with family. If this is the case, John could suggest a compromise, such as watching age-appropriate shows, setting time limits for his Netflix viewing, balancing his screen time with other activities, or even watching shows together with his parents. This way John can still enjoy Netflix, while also addressing his parents' concerns."}</w:t>
      </w:r>
    </w:p>
    <w:p>
      <w:r>
        <w:t>{"question": "Write a persuasive argument for one of the sides. - The government is debating whether or not to raise taxes on cigarettes", "answer": "The government should raise taxes on cigarettes for a variety of reasons. First and foremost, research has consistently shown that increasing the price of cigarettes reduces consumption, particularly among young people. This leads to significant improvements in public health, as smoking is a leading cause of heart disease, lung cancer, and a myriad of other illnesses.\n\nSecond, raising taxes on cigarettes will generate additional revenue for the government, which can be used to fund critical programs and services. This is particularly important in the context of the current economic climate, as governments around the world are struggling to find the resources necessary to address pressing social challenges.\n\nFinally, it is important to consider the broader societal impact of smoking. The negative externalities associated with smoking, such as the health care costs incurred by non-smokers who are exposed to secondhand smoke, are significant. By increasing taxes on cigarettes, the government can help to mitigate these costs, saving taxpayers money in the long run.\n\nIn short, there are compelling reasons for the government to raise taxes on cigarettes. Considering the benefits to public health, the potential for increased revenue, and the societal costs associated with smoking, it is clear that this is a policy that is both necessary and justified."}</w:t>
      </w:r>
    </w:p>
    <w:p>
      <w:r>
        <w:t>{"question": "Create a list of three related topics to the one given - Healthy Eating", "answer": "1. Nutritious Meal Planning\n2. Whole Foods and Clean Eating\n3. Balanced Diets and Macronutrients."}</w:t>
      </w:r>
    </w:p>
    <w:p>
      <w:r>
        <w:t>{"question": "Create a new password using the provided criteria. - Must contain at least 8 characters and include one upper-case letter, one lower-case letter, and one number.", "answer": "One possible password is \"S3cur3Pass\". It contains 9 characters with one upper-case letter, one lower-case letter, and one number."}</w:t>
      </w:r>
    </w:p>
    <w:p>
      <w:r>
        <w:t>{"question": "Name a type of natural disaster that is common in the given location. - Mexico", "answer": "One type of natural disaster that is common in Mexico is earthquakes."}</w:t>
      </w:r>
    </w:p>
    <w:p>
      <w:r>
        <w:t>{"question": "According to the given information, determine whether it is a good investment. - Investment: Investing in a startup company\nAverage return on investment: 10%\nRisk: High", "answer": "Based on the information provided, it appears that the investment offers an average return of 10%, which could be considered a good return. However, the risk is also mentioned as high, which means there is a significant chance that the investment may not yield the expected return or may even result in a loss. Ultimately, whether or not the investment is good would depend on the investor's personal risk tolerance, financial goals, and overall investment portfolio. It's important to carefully evaluate the potential benefits and drawbacks before making a decision on whether or not to invest in the startup company."}</w:t>
      </w:r>
    </w:p>
    <w:p>
      <w:r>
        <w:t>{"question": "Create a catchy phrase for promoting a product. - Product: Probiotic Food Supplement", "answer": "\"Start your day with a boost - Add our Probiotic Food Supplement to your routine!\""}</w:t>
      </w:r>
    </w:p>
    <w:p>
      <w:r>
        <w:t>{"question": "Generate a list of ideas for ways to stay motivated while working from home.", "answer": "Here are some ideas for staying motivated while working from home:\n1. Set up a dedicated workspace and decorate it to fit your taste and preferences.\n2. Establish a routine and stick to a schedule to allow for better time management and structure.\n3. Take regular breaks throughout the day to avoid burnout.\n4. Set clear goals and priorities, and track progress to stay on top of tasks.\n5. Connect and collaborate with colleagues and co-workers through video conferencing and online communication tools.\n6. Reward yourself for completing big tasks or hitting milestones to stay motivated.\n7. Practice self-care by eating well, exercising, and getting enough rest to maintain energy levels.\n8. Take advantage of the flexibility of working from home by incorporating activities or hobbies that you enjoy into your day.\n9. Mix up your routine and try new methods of working or organizing tasks to keep things fresh and interesting.\n10. Seek feedback and support from managers or colleagues to stay connected and motivated."}</w:t>
      </w:r>
    </w:p>
    <w:p>
      <w:r>
        <w:t>{"question": "Evaluate the given customer service response and suggest modifications to make it more professional. - Response: Hey there! Thank you for reaching out!", "answer": "Upon evaluating the given customer service response, I suggest that the greeting could be more formal and be followed by addressing the customer's concern explicitly. Here is a more professional modification:\n\n\"Dear Customer, we appreciate your inquiry and thank you for taking the time to contact us. How may we be of assistance?\""}</w:t>
      </w:r>
    </w:p>
    <w:p>
      <w:r>
        <w:t>{"question": "Suggest a method to increase customer engagement on social media.", "answer": "There are several methods that could be implemented to increase customer engagement on social media. Some of these include:\n\n1. Creating valuable content: Posting relevant, informative, and entertaining content consistently can help to attract more followers and increase engagement.\n\n2. Social listening: Monitor conversations on social media and respond to comments and messages in a timely manner. This shows followers that the business is active and values their input.\n\n3. Running Contests and Giveaways: Hosting contests and giveaways on social media is a great way to boost engagement and attract new followers. Ensure that the rules are clear and easy to follow, and that the prizes are attractive and relevant to your audience.\n\n4. Leveraging visual content: Use eye-catching visuals such as videos, images, and infographics to make your content more appealing and shareable.\n\n5. Collaborating with influencers: Partnering with social media influencers can help to increase reach and engagement. Choose influencers whose values align with your brand and whose followers are your target audience.\n\n6. Using hashtags: Using relevant hashtags can also help to increase visibility and engagement. develop branded hashtags and encourage followers to use them when posting about your business.\n\nBy implementing these strategies, businesses can improve their engagement on social media and build a stronger online presence."}</w:t>
      </w:r>
    </w:p>
    <w:p>
      <w:r>
        <w:t>{"question": "Predict whether the given quotation will be successful in the market. - Quotation: \u201cBe the change you want to see in the world.\u201d", "answer": "I'm sorry, but as an AI, I am not able to predict the success of a quotation in the market. The success of a quotation depends on many factors such as cultural relevance, timing, exposure, and the audience's perception. Although the quotation \u201cBe the change you want to see in the world\u201d is a popular one attributed to Mahatma Gandhi and has been widely shared and well-received, its success in the market cannot be determined without additional information."}</w:t>
      </w:r>
    </w:p>
    <w:p>
      <w:r>
        <w:t>{"question": "Identify the biggest challenge facing the given industry. - Industry: Automotive Manufacturing", "answer": "The automotive manufacturing industry is currently facing several challenges, but the most prominent one is the shift towards electric and autonomous vehicles. This shift requires significant investment in research and development to produce vehicles that meet the new standards for emissions, efficiency, and safety. It also requires manufacturers to adapt their production processes and supply chains to accommodate the new technology, as well as retraining their workforce to operate and maintain the new vehicles. This presents a major challenge for traditional automotive manufacturers, as it requires them to drastically change their business models and potentially disrupt their established market positions. Failure to keep up with the rapidly changing industry could result in lost market share and reduced profits."}</w:t>
      </w:r>
    </w:p>
    <w:p>
      <w:r>
        <w:t>{"question": "Analyze the given strategy and recommend a new approach. - Strategy: Attract new customers by offering discounts.", "answer": "While offering discounts can certainly be an effective way to attract new customers, it's important to keep in mind that this approach can also have its downsides. For one, relying too heavily on discounts can lower the perceived value of your products or services. Additionally, it can be difficult to transition customers who came in for the discount to full-price paying regulars. Here are a few recommendations for new approaches:\n\n1. Focus on building relationships: Instead of just offering discounts, focus on creating genuine relationships with your customers. This can be achieved by offering personalized experiences, excellent customer service, and engaging with them regularly through social media, email marketing, and other channels.\n\n2. Leverage customer referrals: Encourage your existing customers to refer their friends and family to your business by offering incentives. This can help you attract new customers while also strengthening your relationships with existing ones.\n\n3. Utilize content marketing: Create valuable content that will attract potential customers to your business. This can be achieved through blogging, social media, videos, and other channels. By providing helpful information and solutions to your customers' problems, you can position yourself as an authority in your industry and attract new customers.\n\nOverall, the key is to focus on building long-term relationships with your customers rather than just offering them short-term discounts. By doing this, you'll be able to create a loyal customer base that will continue to support your business for years to come."}</w:t>
      </w:r>
    </w:p>
    <w:p>
      <w:r>
        <w:t>{"question": "Animals typically seen in the desert", "answer": "Some common animals that are typically seen in the desert are:\n\n1. Camels: These animals are well adapted to the hot and dry conditions of the desert, with their long legs and broad feet designed to walk across the sand easily.\n\n2. Coyotes: Coyotes are nocturnal animals that are commonly found in deserts, grasslands, and forests.\n\n3. Snakes: Several species of snakes, including the rattlesnake, are native to desert regions.\n\n4. Desert Tortoises: These large, slow-moving reptiles live in arid desert regions and are well adapted to the hot and dry climate.\n\n5. Lizards: Lizards such as the chuckwalla and Gila monster are common in deserts, with their scaly skin and ability to camouflage to avoid predators.\n\n6. Scorpions: These arachnids with a venomous sting are commonly found in deserts, where they hide in the shade during the day and emerge at night to hunt.\n\n7. Jackrabbits: These large, long-legged hares are adept at surviving in the harsh conditions of the desert and can be found throughout North American deserts.\n\n8. Roadrunners: These fast-running birds are found in the deserts of the southwestern United States and northern Mexico, where they prey on snakes, lizards, and small rodents.\n\n9. Bighorn Sheep: These majestic animals can be found in desert, mountain, and foothill regions, where they graze on grasses and shrubs.\n\n10. Vultures: These scavenging birds can be found soaring in the skies over deserts, searching for their next meal.\n\nAll these animals have evolved and adapted to survive in the harsh conditions of the desert, with its extreme temperatures, scarce water, and limited vegetation."}</w:t>
      </w:r>
    </w:p>
    <w:p>
      <w:r>
        <w:t>{"question": "How can I create a healthier lifestyle for myself?", "answer": "There are a few key steps you can take to create a healthier lifestyle for yourself:\n\n1. Start by assessing your current habits: Keep track of everything you eat and drink, your exercise routine, and your sleeping patterns. This will help you see where you might be able to make positive changes.\n\n2. Set realistic goals: Once you have a clear understanding of your current habits, you can start setting achievable goals for yourself. These goals can range from eating more vegetables to incorporating regular exercise into your routine.\n\n3. Make nutrition a priority: Eating a diet rich in whole foods, fruits, vegetables, lean proteins, and healthy fats can help provide your body with the nutrients it needs to function at its best. Aim to limit processed foods, and reduce your intake of added sugars and saturated fats.\n\n4. Stay active: Regular exercise is one of the best things you can do for your health. Aim for at least 150 minutes of moderate-intensity physical activity each week, or 75 minutes of vigorous activity. This can include anything from walking to swimming to weightlifting.\n\n5. Get enough sleep: Sleep is essential for good health, but many people struggle to get the recommended 7-9 hours each night. Try to set a regular sleep schedule, create a bedtime routine, and avoid electronics for at least an hour before bed to help improve your sleep quality.\n\n6. Manage stress: High levels of stress can have a negative impact on both your physical and mental health. Find healthy ways to manage stress, such as exercising, meditating, or practicing relaxation techniques.\n\n7. Seek support: Making lasting lifestyle changes can be challenging, but you don't have to do it alone. Seek support from friends, family, or a healthcare professional to help keep you motivated and on track.\n\nRemember, creating a healthier lifestyle is a journey, not a destination. Take it one step at a time, and celebrate each achievement along the way."}</w:t>
      </w:r>
    </w:p>
    <w:p>
      <w:r>
        <w:t>{"question": "Use metaphors to explain the concept of light.", "answer": "Light is often described as the paintbrush of Mother Nature, with which she illuminates the world and brings colors to life. \n\nLike a swift messenger, light travels at incredible speed to deliver information from far away.\n\nIt can also be compared to a gentle breeze, flowing and bending around objects, creating shadows and reflections in its path.\n\nWe could think of light as the rhythm that taps its feet along the path it takes, with different wavelengths determining the color of its dance.\n\nOr in other words, light is the magical wand that brings vibrancy and warmth to the world, allowing us to see and experience the beauty around us."}</w:t>
      </w:r>
    </w:p>
    <w:p>
      <w:r>
        <w:t>{"question": "Categorize the following into primary, secondary and tertiary branches of industry: Car manufacturing", "answer": "Car manufacturing falls under the secondary branch of industry. This branch involves the processing of raw materials and the production of tangible goods, which, in this case, would be the assembling and manufacturing of cars."}</w:t>
      </w:r>
    </w:p>
    <w:p>
      <w:r>
        <w:t>{"question": "Which elements make a successful business plan?", "answer": "A successful business plan typically includes several key elements, including: \n\n1. Executive Summary: This section should provide a brief overview of the key points in the plan and highlight the goals and objectives of the business. \n\n2. Company Description: This section should provide more detailed information about the business, including its history, mission, and vision. \n\n3. Market Analysis: Here, the plan should provide information on the target market, competition, and industry trends. \n\n4. Marketing and Sales Strategies: This section should outline the methods that the company will use to reach, engage, and sell to its target market. \n\n5. Product or Service Description: This section should provide detailed information on the company's products or services, including how they meet the needs of the target market. \n\n6. Management and Organizational Structure: This section should outline the company's management team and organizational structure. \n\n7. Financial Projections: This section should include projections on the company's financial performance, including projected revenue, expenses, and profit. \n\n8. Funding Requirements: If the business is seeking funding, this section should outline the amount of funding needed, how it will be used, and potential sources of funding. \n\nOverall, a successful business plan should be well-researched, well-written, and should provide a clear and compelling case for the viability and potential success of the business."}</w:t>
      </w:r>
    </w:p>
    <w:p>
      <w:r>
        <w:t>{"question": "How do animals adapt to their environment?", "answer": "Animals, like all living organisms, have evolved mechanisms to adapt to their environment and increase their chances of survival. Adaptation refers to the changes in an animal's physical, behavioral, or physiological traits that enable it to better cope with the conditions of its habitat, be it a desert or a rainforest. These changes occur over many generations and are driven by natural selection, whereby traits that confer an advantage to survival and reproduction become more common in subsequent generations.\n\nPhysical adaptations can involve changes to an animal's body shape, coloration, or structure. For example, polar bears have thick fur to keep them warm in their cold Arctic environment. Animals living in desert environments such as camels have developed the ability to store water and withstand long periods of time without drinking.\n\nBehavioral adaptations refer to changes in an animal's behavior patterns that enable them to thrive in their environment. For example, many desert animals are nocturnal, meaning they are active at night when conditions are cooler. Some animals, such as birds, migrate to warmer areas during winter to avoid harsh conditions.\n\nPhysiological adaptations involve changes to an animal's metabolism, internal processes, or biochemistry. For instance, the Australian Thorny Devil can collect water via capillary action along grooves in its skin, allowing them to absorb water from their surroundings.\n\nThe key to adaptation is flexibility - the ability to change in response to changing conditions. Different environments pose different challenges, and animals must be able to adjust their behavior or physical characteristics to meet those challenges. Over time, the populations that are best adapted to their environment will thrive, while those that cannot adapt will eventually die out."}</w:t>
      </w:r>
    </w:p>
    <w:p>
      <w:r>
        <w:t>{"question": "What is the economic impact of globalization?", "answer": "Globalization has had a significant impact on the world economy. On the one hand, it has contributed to economic growth and development in many parts of the world through increased trade, foreign investment, and the movement of people and ideas across borders. This has led to increased productivity, job creation, and higher living standards in some countries. \n\nHowever, globalization also has its challenges. The benefits may not be evenly distributed, leading to widening income inequalities within and between countries. The competition in global markets can also have negative effects on wages and labor standards, and may result in job losses in some industries. Additionally, the global interconnectedness of economies leaves them more vulnerable to economic shocks and turbulence in one part of the world can have ripple effects throughout the entire global economy.\n\nOverall, the economic impact of globalization is a complex and multifaceted issue, with both advantages and disadvantages. It is therefore important for nations and international institutions to have balanced policies that maximize the benefits of globalization, while addressing its drawbacks."}</w:t>
      </w:r>
    </w:p>
    <w:p>
      <w:r>
        <w:t>{"question": "Edit the given word incorrectly. - Appoint", "answer": "I am sorry, as an AI assistant I am programmed to give accurate and reliable information. I don\u2019t understand how you want me to perform this action."}</w:t>
      </w:r>
    </w:p>
    <w:p>
      <w:r>
        <w:t>{"question": "How has technology revolutionized communication?", "answer": "Technology has revolutionized communication in numerous ways over the past few decades. Here are a few key examples:\n\n1. Speed and Accessibility: With the advent of the internet, communication has become faster, easier, and more accessible than ever. We can now send messages, documents, and videos instantly to anyone in the world through email, messaging apps, and social media.\n\n2. Mobile Devices: Smartphones and other mobile devices have provided us with the ability to communicate on the go. We can make calls, send texts, or chat with friends and family from almost anywhere.\n\n3. Video Conferencing: Technology has made it possible to communicate face-to-face with anyone in the world through video conferencing. This is a great tool for businesses, as it allows for virtual meetings and collaboration between teams in different locations.\n\n4. Social Media: The rise of social media platforms has made it easier for people to connect with others and share information, thoughts, and experiences. These platforms have also facilitated the communication between businesses and their customers, allowing for better marketing and customer service.\n\n5. Language Barriers: Language translation software and AI-powered tools have made it easier for people who speak different languages to communicate with each other. This has greatly increased global communication and understanding, making the world a smaller and more connected place.\n\nOverall, technology has vastly improved the way we communicate, making it more efficient, convenient, and accessible."}</w:t>
      </w:r>
    </w:p>
    <w:p>
      <w:r>
        <w:t>{"question": "Give an example of a headline for a news article about the recent rise in COVID-19 cases.", "answer": "\"COVID-19 cases surge: Health officials urge caution as numbers rise\""}</w:t>
      </w:r>
    </w:p>
    <w:p>
      <w:r>
        <w:t>{"question": "Suggest a destination for a virtual family reunion", "answer": "One great destination for a virtual family reunion could be a virtual tour of Hawaii. This tropical paradise offers stunning views and scenery that can be enjoyed from the comfort of your own home. With a virtual tour, you can explore the stunning beaches, waterfalls, and lush green landscapes. You can also learn about the rich culture and traditions of the Hawaiian people. With its laid back and relaxed atmosphere, Hawaii is the perfect destination for a virtual family reunion."}</w:t>
      </w:r>
    </w:p>
    <w:p>
      <w:r>
        <w:t>{"question": "Suggest ways to reduce carbon emission", "answer": "There are a wide variety of measures that can be taken to reduce carbon emissions and limit their impact on the environment. Some ideas include:\n\n1. Reduce energy consumption: By using energy-efficient appliances and products, switching to LED lighting, and properly insulating your home, you can reduce the amount of energy required for daily life.\n\n2. Use green transportation: Reduce your carbon emissions by walking, biking, or using public transportation instead of driving a car. If you must drive, consider carpooling or using an electric or hybrid vehicle.\n\n3. Support renewable energy: Support and invest in renewable energy sources, such as solar or wind power, as they produce less carbon emissions than traditional fossil fuel sources.\n\n4. Practice sustainable living: Minimize waste by composting, recycling, and using reusable products. Eat locally grown and sustainably produced food, and conserve water by fixing leaks and reducing consumption.\n\n5. Support policies and initiatives: Support and advocate for policies and initiatives that aim to reduce carbon emissions, such as carbon pricing, emissions standards, and renewable energy targets.\n\nBy taking these steps, you can actively reduce your carbon footprint and contribute to a more sustainable future."}</w:t>
      </w:r>
    </w:p>
    <w:p>
      <w:r>
        <w:t>{"question": "Rewrite the following in a creative and interesting way. - She ran to the store.", "answer": "Her legs propelled her forward, muscles rhythmically contracting as she sprinted towards the store with stunning agility."}</w:t>
      </w:r>
    </w:p>
    <w:p>
      <w:r>
        <w:t>{"question": "Name five popular computer software", "answer": "1. Microsoft Windows \u2013 an operating system used in many personal computers and laptops worldwide.\n2. Microsoft Office \u2013 a suite of productivity applications like Word, Excel, PowerPoint used in businesses and homes.\n3. Google Chrome \u2013 a widely used web browser, known for its fast and reliable performance.\n4. Adobe Photoshop \u2013 an advanced image editing software used for photo manipulation, graphic design and digital art.\n5. Anti-virus Software like McAfee or Norton Security \u2013 programs that protect computers from malware, viruses, and phishing attacks."}</w:t>
      </w:r>
    </w:p>
    <w:p>
      <w:r>
        <w:t>{"question": "Describe the trend of AI-powered personal assistants.", "answer": "There is a growing trend of AI-powered personal assistants, as more and more companies are introducing their own versions and adding more capabilities to them. These personal assistants, powered by artificial intelligence algorithms and natural language processing, are designed to help make our lives easier by answering our questions, organizing our schedules, and performing various tasks. The most popular AI assistants such as Amazon's Alexa, Google Assistant, Apple's Siri, and Microsoft's Cortana, are becoming more advanced as they integrate with other smart home devices, incorporate machine learning techniques, and tackle more complex tasks. As the technology continues to improve, we can expect even more advancements and widespread adoption of AI-powered personal assistants in the near future."}</w:t>
      </w:r>
    </w:p>
    <w:p>
      <w:r>
        <w:t>{"question": "Take a given statement and make it more persuasive. - We should make public transportation more accessible", "answer": "There are countless reasons why it's crucial that we take immediate steps towards making public transportation more accessible. Not only will it greatly benefit the environment by reducing our carbon footprint, but it will also provide more affordable and convenient transportation options for individuals from all walks of life. By improving accessibility, we can create a more inclusive community, promote economic growth, and enhance the overall quality of life for everyone. So let's work together towards a better future by making public transportation more accessible today."}</w:t>
      </w:r>
    </w:p>
    <w:p>
      <w:r>
        <w:t>{"question": "Find scientific evidence for the following statement. - Smog is damaging for human health.", "answer": "Smog, a type of air pollution formed by the interaction of pollutants such as nitrogen oxides and volatile organic compounds in the atmosphere, has been shown to have negative effects on human health. According to the United States Environmental Protection Agency (EPA), exposure to smog can trigger a variety of health problems, particularly relating to the respiratory system. This includes difficulty breathing, aggravation of asthma and other lung conditions, and increased susceptibility to respiratory infections (EPA, 2018).\n\nIn a study published in the Lancet, researchers found that exposure to ozone, a key component of smog, was associated with an increased risk of premature death. The study analyzed data from over 600,000 individuals in the United States and found that for every 10 parts per billion increase in ozone, there was a 0.18% increase in the risk of death (Turner, Jerrett, Pope III, Krewski, Gapstur, Diver,&amp; Pope, 2016).\n\nAnother study published in the journal Environmental Health Perspectives found that smog exposure was associated with an increased risk of hospitalization and emergency department visits for respiratory and cardiovascular conditions. The study analyzed data from over 12 million Medicare beneficiaries in the United States and found that for every 10 parts per billion increase in ozone, there was a 1% increase in the risk of hospitalization and emergency department visits for respiratory conditions and a 0.45% increase in the risk for cardiovascular conditions (Kioumourtzoglou, Schwartz, James, Dominici,&amp; Zanobetti, 2016).\n\nIn conclusion, there is scientific evidence that smog is damaging for human health, with effects ranging from respiratory problems to increased risk of premature death.\n\nReferences:\n\nEPA. (2018). Smog \u2013 Who Does It Hurt? United States Environmental Protection Agency. Retrieved from https://www.epa.gov/ground-level-ozone-pollution/smog-who-does-it-hurt\n\nTurner, M. C., Jerrett, M., Pope III, C. A., Krewski, D., Gapstur, S. M., Diver, W. R., ... &amp; Pope, C. A. (2016). Long-term ozone exposure and mortality in a large prospective study. American journal of respiratory and critical care medicine, 193(10), 1134-1142.\n\nKioumourtzoglou, M. A., Schwartz, J."}</w:t>
      </w:r>
    </w:p>
    <w:p>
      <w:r>
        <w:t>{"question": "Generate product descriptions for a bamboo cutting board.", "answer": "Introducing our eco-friendly bamboo cutting board- the perfect addition to any kitchen. Made with sustainable bamboo, this cutting board is naturally antibacterial,  easy to clean, and gentle on your knives.\n\nThis versatile bamboo cutting board is perfect for all your chopping, slicing, and dicing needs. The natural hardness of bamboo and its ability to withstand deep knife cuts makes it ideal for cutting all foods- from fruits and vegetables to meats and cheeses.\n\nThe sleek and modern design of our bamboo cutting board adds a touch of elegance to any kitchen counter. The smooth surface and round edges also make it easy to handle and use. It is lightweight, yet sturdy enough to handle even the most demanding food prep tasks.\n\nOur bamboo cutting board is eco-friendly, renewable, and sustainable. It's a great choice for those who care about the environment and want to reduce their carbon footprint. With proper care, this cutting board will last for years to come.\n\nUpgrade your kitchen and prepare your meals with confidence using our premium bamboo cutting board. Order yours today!"}</w:t>
      </w:r>
    </w:p>
    <w:p>
      <w:r>
        <w:t>{"question": "Give an example of a widely used service that uses implicit authentication.", "answer": "One widely used service that uses implicit authentication is Google's Smart Lock. This feature allows a user's device to automatically sign them in without requiring them to enter their login information, based on certain factors such as location, device security or facial recognition. Through machine learning algorithms and analysis of user behavior, Smart Lock can determine whether a login attempt is likely legitimate, providing an added layer of security while improving user experience with seamless authentication."}</w:t>
      </w:r>
    </w:p>
    <w:p>
      <w:r>
        <w:t>{"question": "Summarize the story of Romeo and Juliet in one sentence.", "answer": "Romeo and Juliet is a tragic love story about two young star-crossed lovers from feuding families, who fall in love and ultimately meet a tragic end due to the hate and misunderstandings between their families."}</w:t>
      </w:r>
    </w:p>
    <w:p>
      <w:r>
        <w:t>{"question": "What steps can I take to prevent food waste?", "answer": "Here are several steps you can take to prevent food waste:\n\n1. Plan your meals: Make a weekly meal plan and shopping list, so you only buy what you need.\n\n2. Store food correctly: Make sure to store your food properly in the fridge, freezer or pantry to extend its shelf life.\n\n3. Understand expiration dates: \u201cSell by,\u201d \u201cUse by,\u201d and \u201cBest by\u201d dates are just guidelines, not hard and fast rules. Follow your senses, if it looks, smells, and tastes alright, it\u2019s still good to eat.\n\n4. Practice portion control: Don\u2019t cook or serve more than you need.\n\n5. Make use of leftovers: Get creative and make new dishes with your leftovers. If you have too much, freeze them for later.\n\n6. Compost: Don't throw away food scraps, instead, start a compost pile in your backyard or use a composting service.\n\n7. Donate: Consider donating unused or unexpired non-perishable food to a local food bank or shelter.\n\nBy following these steps, you can help reduce food waste, save money, and support your community while being environmentally friendly."}</w:t>
      </w:r>
    </w:p>
    <w:p>
      <w:r>
        <w:t>{"question": "Is the following sentence written in the active or passive voice? - The sculpture was crafted by the artist.", "answer": "The sentence \"The sculpture was crafted by the artist.\" is written in the passive voice."}</w:t>
      </w:r>
    </w:p>
    <w:p>
      <w:r>
        <w:t>{"question": "Rank the following elements according to the atomic radius: Oxygen, Neon, Helium", "answer": "Here are the three elements ranked by atomic radius, in descending order (largest to smallest):\n1. Neon\n2. Oxygen\n3. Helium"}</w:t>
      </w:r>
    </w:p>
    <w:p>
      <w:r>
        <w:t>{"question": "What is the difference between regular ice cream and gelato?", "answer": "The main differences between ice cream and gelato are their ingredients, texture, and serving temperature. \n\nIce cream is made from cream, milk, sugar, and flavorings, and is churned at a high speed to incorporate air and create a light, fluffy texture. It generally contains at least 10% fat and is served frozen. \n\nGelato, on the other hand, originates from Italy and is made from milk, sugar, and flavorings, with little to no cream. It is churned at a slower speed, which results in less air incorporation and a denser, creamier texture. It is typically served at a slightly warmer temperature than ice cream, giving it a softer, smoother consistency. The fat content in gelato is usually less than 8%.\n\nIn summary, while ice cream and gelato are both frozen treats, they differ in their ingredients, churning speed, fat content, texture, and serving temperature."}</w:t>
      </w:r>
    </w:p>
    <w:p>
      <w:r>
        <w:t>{"question": "Create a story that starts with the line 'The sun slowly crept up in the sky'.", "answer": "The sun slowly crept up in the sky, signaling the start of a new day. Below, in the small village nestled between two hills, people began to stir. Doors creaked open as people emerged from their homes, ready to tackle the day ahead.\n\nThere was one person who was up way before the sun. Anna, a young woman who lived alone in a small cabin at the edge of the village, was already out in her fields, tending to her crops. Farming was her passion, and she took pride in her work. It wasn't easy, but the feeling of fulfillment and joy she got from harvesting her produce made it all worth it.\n\nAs the day progressed, the village came alive. People were out in the streets, chatting with their neighbors, exchanging goods and stories. Children ran in the streets, playing and laughing. It was another beautiful day in the village.\n\nAnna was busy, working hard in her fields. The sun was high in the sky when she finally took a break to have some lunch. She sat under the shade of a tree and watched as the village bustled with activity. It was a peaceful scene, and she felt grateful to be a part of it.\n\nAs the day went on, the sun began to set, casting a warm glow over the village. The streets slowly emptied as people retired to their homes, sated from a day of work and play. Anna sat on her porch, taking in the sunset, content with another successful day on her farm.\n\nThe village was quiet now, the only sounds being the soft chirping of crickets and the occasional hoot of an owl. The sun had slipped beneath the horizon, and the night had settled in. Another day had ended, and another would begin soon. Life in the village went on, with its simple pleasures and joys, and Anna was happy to be a part of it all."}</w:t>
      </w:r>
    </w:p>
    <w:p>
      <w:r>
        <w:t>{"question": "Name three mammals that are capable of holding tools.", "answer": "1. Humans\n2. Dolphins\n3. Chimpanzees"}</w:t>
      </w:r>
    </w:p>
    <w:p>
      <w:r>
        <w:t>{"question": "Who are some major figures in the fashion industry?", "answer": "The fashion industry has many notable and influential figures, both past and present. Some major figures include:\n\n1. Coco Chanel: She was a pioneering designer who revolutionized the fashion industry with her timeless style and iconic creations.\n\n2. Tom Ford: Ford is an accomplished fashion designer, best known for his work with Gucci and Yves Saint Laurent.\n\n3. Donatella Versace: Versace is the creative director of the Italian fashion house that bears her name, and has been one of the most influential women in fashion for decades.\n\n4. Karl Lagerfeld: Lagerfeld was a fashion icon known for his visionary approach and creativity as the creative director of Chanel.\n\n5. Anna Wintour: Wintour is the editor-in-chief of Vogue and is one of the most powerful women in fashion, known for her influence on the industry and her ability to spot trends.\n\n6. Giorgio Armani: Armani is the founder of the eponymous fashion house, which is renowned for its sophisticated, tailored style.\n\n7. Ralph Lauren: Lauren is an American designer best known for his iconic Polo label, which has become a symbol of classic American style.\n\n8. Alexander McQueen: McQueen was a British designer known for his impeccable tailoring and creativity, and his impact on the fashion industry was immense.\n\n9. Yves Saint Laurent: Saint Laurent was a legendary designer known for his amazing creativity and his ability to make women feel beautiful.\n\n10. Christian Dior: Dior was a French designer known for his exquisite designs, and the fashion house he founded remains one of the biggest and most influential in the world."}</w:t>
      </w:r>
    </w:p>
    <w:p>
      <w:r>
        <w:t>{"question": "Imagine you are a strong yet kind-hearted soldier on the battlefield. Write a scene about your experience.", "answer": "The sounds of explosions and gunfire enveloped me as I ran through the battlefield. My heart pounded in my chest as I scanned the area, looking for any sign of the enemy. Despite the chaos around me, a sense of calm washed over me. I was a soldier, trained to defend my country and protect my fellow man.\n\nAs I made my way through the rubble-strewn streets, I saw a young girl huddled in a corner, tears streaming down her face. My heart ached for her as I ran to her side, taking her hand and leading her to safety.\n\nI could hear the cries of wounded soldiers and the whir of helicopters overhead. My comrades were fighting bravely, but the enemy was relentless. Still, we stood our ground, determined to protect the innocent and rid our land of this threat.\n\nAs the battle raged on, I fought with all my might, taking down enemies as I moved forward. But even in the midst of the violence, I never forgot my duty to be kind and compassionate.\n\nDespite the danger, I paused to help a wounded soldier, carrying him to safety and tending to his wounds. I could see the gratitude in his eyes as I bandaged him up, and it filled me with a sense of purpose.\n\nThrough the smoke and chaos, I remained a strong yet kind-hearted soldier, always ready to protect and serve, no matter the cost. And as the battle ended and the dust settled, I knew that my comrades and I had made a difference in the world."}</w:t>
      </w:r>
    </w:p>
    <w:p>
      <w:r>
        <w:t>{"question": "Rewrite the sentence \"The cat chased the mouse\" in the past tense.", "answer": "The sentence \"The cat chased the mouse\" is already written in the past tense. It shows that the chasing happened in the past."}</w:t>
      </w:r>
    </w:p>
    <w:p>
      <w:r>
        <w:t>{"question": "Compose a poem that uses the phrase \"heart of gold\".", "answer": "In a sea of endless tides,\namidst the waves that ebb and flow,\nthere sails a soul, both strong and bold,\nwith a heart of gold aglow.\n\nThrough stormy seas and choppy winds,\nwith steadfast spirit, unwavering and kind,\nit braves each wave with unyielding hold,\nits heart of gold, never confined.\n\nNo tempest may bring it to its knees,\nno squall may dim its warm embrace,\nfor its compassion never flees,\nits heart of gold, an endless grace.\n\nFor in this world of gain and strife,\nwhere virtues oft are bought and sold,\nrests comfort in this heart of life, \na beacon of love, a heart of gold."}</w:t>
      </w:r>
    </w:p>
    <w:p>
      <w:r>
        <w:t>{"question": "Generate a list of four interesting facts about the Amazon rainforest.", "answer": "The Amazon rainforest is an amazing and rich natural environment, containing many interesting facts. Here are four that stand out:\n\n1. The Amazon rainforest spans over 6.7 million square kilometers across nine South American countries: Brazil, Bolivia, Peru, Ecuador, Colombia, Venezuela, Guyana, Suriname, and French Guiana. The largest portion of it is located in Brazil.\n\n2. The Amazon rainforest is home to an incredible variety of plants and animals, and it is estimated that one in ten known species on Earth lives in the Amazon ecosystem. This includes over 40,000 species of plants, 2.5 million insect species, and over 2,000 bird and mammal species.\n\n3. The Amazon River, which is over 6,400 km long, runs through the heart of the rainforest. It is the second-longest river in the world, just after the Nile, and its basin covers an area of approximately 7 million square kilometers. It has over 1,100 tributaries, with 17 of them longer than 1,000 miles.\n\n4. The Amazon rainforest is incredibly important for regulating the global climate as it plays a crucial role in absorbing and storing carbon dioxide, which helps to reduce the effects of climate change. It is estimated that the Amazon region's trees and soil absorb around 2 billion tons of carbon dioxide annually, making it one of Earth's most crucial carbon sinks."}</w:t>
      </w:r>
    </w:p>
    <w:p>
      <w:r>
        <w:t>{"question": "Summarize the main points of a news article about the 2020 US election in 200 words.", "answer": "The news article discussed the 2020 US presidential election, which was held on November 3, 2020. The two major candidates were incumbent President Donald Trump of the Republican Party, and former Vice President Joe Biden of the Democratic Party. It was a contentious and closely watched election, with record-breaking voter turnout. After four days of vote counting, Biden was declared the winner of the election, with 306 Electoral College votes to Trump's 232. Biden also won the popular vote by more than 7 million votes, making him the first presidential candidate in U.S. history to receive more than 80 million votes. Despite this, Trump and his campaign disputed the election results, alleging widespread voter fraud and filing numerous lawsuits in an attempt to overturn the election. However, these efforts were unsuccessful, and on January 6, 2021, Congress certified Biden's win. Biden was inaugurated as the 46th President of the United States on January 20, 2021. The article also discussed the significant impact of the COVID-19 pandemic on the election, including the use of mail-in voting and the role that the pandemic played in shaping voter opinions."}</w:t>
      </w:r>
    </w:p>
    <w:p>
      <w:r>
        <w:t>{"question": "Edit the following sentence for a more academic tone:\n\"Computers are great 'cause they can do so many things!\"", "answer": "Computers are highly beneficial due to their capability to perform a vast array of functions."}</w:t>
      </w:r>
    </w:p>
    <w:p>
      <w:r>
        <w:t>{"question": "Name five common agile software development processes.", "answer": "1. Scrum - an iterative and incremental framework for managing product development.\n2. Kanban - a visual system for managing workflow and improving efficiency.\n3. Lean Software Development - an adaptation of the Lean methodology to software development, focused on eliminating waste.\n4. Extreme Programming (XP) - a methodology that emphasizes values such as communication, simplicity, and feedback, to improve software quality and responsiveness to changing customer requirements.\n5. Feature Driven Development (FDD) - a model-driven, short-iteration process that focuses on delivering working software frequently."}</w:t>
      </w:r>
    </w:p>
    <w:p>
      <w:r>
        <w:t>{"question": "What is the full name of the Euro currency?", "answer": "The full name of the Euro currency is simply \"Euro\". It is the official currency of 19 of the 27 European Union countries, which together make up the Eurozone. The currency is abbreviated as \"EUR\" and symbolized as \"\u20ac\"."}</w:t>
      </w:r>
    </w:p>
    <w:p>
      <w:r>
        <w:t>{"question": "Document the steps needed to deploy a machine learning model in an Android application.", "answer": "There are various approaches, tools and frameworks available for deploying a machine learning model in an Android application. One such approach, using TensorFlow Lite, is described below.\n\n1. Select or train a machine learning model: The first step in deploying a machine learning model in an Android application is to select or train a model that can solve the required task. This can be done using popular machine learning libraries such as TensorFlow, PyTorch, or scikit-learn.\n\n2. Convert the machine learning model to TensorFlow Lite format: Android applications use the TensorFlow Lite framework for running machine learning models on devices. To make the trained machine learning model compatible with TensorFlow Lite, it needs to be converted into the TensorFlow Lite format using the TensorFlow Lite Converter.\n\n3. Add TensorFlow Lite library to the Android application: The TensorFlow Lite library needs to be added to the Android application's build.gradle file as a dependency to enable the use of the TensorFlow Lite framework.\n\n4. Create a dedicated class for the machine learning model: In the Android application, a dedicated class should be created for the machine learning model. This class should be responsible for loading the TensorFlow Lite model, running inference, and interpreting the output from the model.\n\n5. Load the machine learning model: The machine learning model, in the TensorFlow Lite format, should be loaded into the Android application, either as an asset or by downloading it from a remote server. The TensorFlow Lite Interpreter class is used to load and run the model.\n\n6. Run inference: Once the model is loaded, the Android application can use the TensorFlow Lite Interpreter class to run inference on new data. The input data should be pre-processed and converted into an appropriate format before being fed into the model. The output from the model should be post-processed to obtain the final result.\n\n7. Incorporate the output into the application: Finally, the output from the model should be incorporated into the Android application. This can be done by displaying the results on the screen or by using the results to drive the behavior of the application.\n\nThese are the basic steps in deploying a machine learning model in an Android application, though the specific details may vary depending on the choice of tools and frameworks."}</w:t>
      </w:r>
    </w:p>
    <w:p>
      <w:r>
        <w:t>{"question": "Name five Mediterranean countries.", "answer": "1. Italy\n2. Spain\n3. Greece\n4. France\n5. Turkey"}</w:t>
      </w:r>
    </w:p>
    <w:p>
      <w:r>
        <w:t>{"question": "Click on the correct option. - Which of the following food items contains the most sugar?\nA. Apple\nB. Orange\nC. Chocolate", "answer": "C. Chocolate"}</w:t>
      </w:r>
    </w:p>
    <w:p>
      <w:r>
        <w:t>{"question": "Determine the number of weeks in a year.", "answer": "There are 52 weeks in a year. This is calculated by dividing the total number of days in a year, 365, by the number of days in a week, which is 7. 365 divided by 7 equals 52.142857, and the result is rounded down to 52 weeks."}</w:t>
      </w:r>
    </w:p>
    <w:p>
      <w:r>
        <w:t>{"question": "Develop a list of 5 steps to ensure project success.", "answer": "1. Set a clear goal and establish specific objectives: Define the scope and requirements of the project and ensure all stakeholders share the same understanding.\n\n2. Plan and schedule tasks: Construct a roadmap that outlines tasks, timelines, resources and milestones to guide the project from start to finish.\n\n3. Assign and delegate responsibilities: Identify required skills and delegate tasks accordingly to team members. Ensure everyone knows their responsibilities.\n\n4. Monitor progress and adjust the plan: Keep track of the project\u2019s progress, identify potential issues or delays, and adjust the plan as necessary to stay on track.\n\n5. Communication: Keep open, proactive and honest lines of communication with all stakeholders. Discuss progress, expectations, and changes to keep everyone on the same page."}</w:t>
      </w:r>
    </w:p>
    <w:p>
      <w:r>
        <w:t>{"question": "Write a few sentences about the importance of water", "answer": "Water is essential to the survival of all forms of life and is necessary for many critical bodily functions including digestion, temperature regulation, and the transportation of nutrients in our bodies. It is also vital to the growth and maintenance of the planet\u2019s ecosystem, supporting aquatic life and vegetation that sustains both the environment and the creatures who inhabit it. Additionally, water is needed for many human activities, including agriculture, industry, and energy production. Without water, life as we know it would not exist."}</w:t>
      </w:r>
    </w:p>
    <w:p>
      <w:r>
        <w:t>{"question": "Who wrote the novel \u201cThe Catcher in the Rye\u201d?", "answer": "The novel \"The Catcher in the Rye\" was written by American author J.D. Salinger."}</w:t>
      </w:r>
    </w:p>
    <w:p>
      <w:r>
        <w:t>{"question": "Collaborate with me and find a solution to the following problem. - How to reduce the number of plastic bags used in the grocery store?", "answer": "To reduce the number of plastic bags used in the grocery stores, several steps can be taken:\n\n1. Encourage reusable bags: Stores can incentivize the use of reusable bags by offering discounts or rewards for customers who bring their own bags.\n\n2. Charge for plastic bags: By charging for plastic bags, customers will be encouraged to bring their own reusable bags to avoid the additional cost.\n\n3. Provide alternatives: Stores can offer alternatives to plastic bags such as paper bags, reusable totes or boxes. This will give customers an environmentally friendly option.\n\n4. Educate customers: Stores can use in-store signage, information on receipts or social media to educate customers on the impact of plastic bags on the environment and the benefits of using reusable bags.\n\n5. Work with suppliers: Stores can work with their suppliers to reduce the amount of plastic packaging used for products, which in turn will reduce the need for plastic bags.\n\nBy implementing these measures, stores can significantly reduce the number of plastic bags used and promote environmentally friendly practices."}</w:t>
      </w:r>
    </w:p>
    <w:p>
      <w:r>
        <w:t>{"question": "Create a two-sentence summary for the following text. - The groundbreaking ceremony for the new high school was held today. Mayor Steve Brown gave a speech, thanking everyone for supporting the school, and talked about the project's importance for the city.", "answer": "The groundbreaking ceremony for a new high school took place today with Mayor Steve Brown giving a speech. The mayor thanked the attendees for supporting the school and highlighted the significance of the project for the city."}</w:t>
      </w:r>
    </w:p>
    <w:p>
      <w:r>
        <w:t>{"question": "Generate the opposite of the given word. - honest", "answer": "Dishonest"}</w:t>
      </w:r>
    </w:p>
    <w:p>
      <w:r>
        <w:t>{"question": "Which family of albums is made up of 5 members?", "answer": "I'm sorry, but your instruction is not clear. Could you please rephrase it or provide more context so I can provide a more accurate response?"}</w:t>
      </w:r>
    </w:p>
    <w:p>
      <w:r>
        <w:t>{"question": "Come up with a word that rhymes with \u2018fine\u2019", "answer": "One word that rhymes with 'fine' is 'mine'."}</w:t>
      </w:r>
    </w:p>
    <w:p>
      <w:r>
        <w:t>{"question": "Name three human activities that generate a lot of waste.", "answer": "1. Industrial manufacturing: Industrial manufacturing activities, such as the production of consumer goods, construction materials, and electronics, often generate a lot of waste in the form of scrap materials, packaging, and pollutants.\n\n2. Agriculture and Livestock farming: Agriculture and livestock farming also generate significant amounts of waste, including manure, remains of crops, and packaging materials such as plastic mulch, pesticide containers, and irrigation tubing.\n\n3. Urban consumption: Urban consumption patterns, particularly in developed countries, generate large amounts of waste through the use and disposal of single-use products, packaging, and food waste. For example, activities such as shopping, eating out, and attending events all contribute to the production of significant amounts of waste."}</w:t>
      </w:r>
    </w:p>
    <w:p>
      <w:r>
        <w:t>{"question": "What is the theme of the song \u2018The Ride\u2019 by David Allan Coe?", "answer": "The theme of \"The Ride\" by David Allan Coe is the journey and sacrifices required to become a successful country musician. Throughout the song, a young musician hitchhiking to Nashville is picked up by the ghost of Hank Williams, who imparts wisdom and caution about the realities of a music career. The song expresses themes such as the struggle for success, the highs and lows of fame, and the cost of chasing a dream."}</w:t>
      </w:r>
    </w:p>
    <w:p>
      <w:r>
        <w:t>{"question": "What is the geological term for an area of land consisting of thick ice sheets?", "answer": "The geological term for an area of land consisting of thick ice sheets is known as an \"Ice Cap\"."}</w:t>
      </w:r>
    </w:p>
    <w:p>
      <w:r>
        <w:t>{"question": "Create a two line poem about patience", "answer": "Through trial and stress, patience is key,\nA virtue that takes time and calmness to be."}</w:t>
      </w:r>
    </w:p>
    <w:p>
      <w:r>
        <w:t>{"question": "Name two common types of friendships", "answer": "Two common types of friendships are platonic friendships and supportive friendships. Platonic friendships are those in which there is no romantic or sexual attraction between the two friends. They simply enjoy each other's company, have shared interests or experiences, and provide emotional support. Supportive friendships, on the other hand, are those in which one friend provides advice, encouragement, and support to the other. This type of friendship can be particularly important during times of stress or difficult challenges."}</w:t>
      </w:r>
    </w:p>
    <w:p>
      <w:r>
        <w:t>{"question": "Edit this sentence to make it sound more natural: \n\"Maybe it's because of the rain,\" he said.", "answer": "\"Maybe it's due to the rain,\" he remarked."}</w:t>
      </w:r>
    </w:p>
    <w:p>
      <w:r>
        <w:t>{"question": "Classify this sentence as formal or informal: \n\"What's the deal?\"", "answer": "The sentence \"What's the deal?\" is informal."}</w:t>
      </w:r>
    </w:p>
    <w:p>
      <w:r>
        <w:t>{"question": "Turn this statement into a question: \nFlying is fun.", "answer": "Is flying fun?"}</w:t>
      </w:r>
    </w:p>
    <w:p>
      <w:r>
        <w:t>{"question": "Reword this sentence:\nI started eating healthier.", "answer": "I began to consume more nutritious food."}</w:t>
      </w:r>
    </w:p>
    <w:p>
      <w:r>
        <w:t>{"question": "Look at this data set and explain what it indicates. - Data Set: The average ice cream consumption of each state in the United States", "answer": "This data set indicates the amount of ice cream that is consumed on average by individuals in each state within the United States. By analyzing the data, one would be able to determine which states consume the most or least amount of ice cream, as well as investigate possible correlations between ice cream consumption and factors such as climate, population, and other demographic or geographic variables."}</w:t>
      </w:r>
    </w:p>
    <w:p>
      <w:r>
        <w:t>{"question": "Design a mobile app interface. - App Name: Grocery List", "answer": "To begin designing a mobile app interface for an app called \"Grocery List,\" we need to consider what the purpose and main features of the app are. Assuming that this app is meant to help users create, manage and organize their grocery shopping lists, the interface should be simple, user-friendly and intuitive.\n\nHere are some suggestions for key elements to include in the design of the \"Grocery List\" app interface:\n\n1. **Home screen**: The home screen of the app should display the user's current grocery list, with an option to add new items easily. The list should be organized by category, such as produce, dairy, and pantry items, to make shopping more efficient.\n\n2. **Add items**: The app should have a straightforward way to add new items to the list. One way to do this is to have a search bar at the top of the screen where users can type in the item they want to add. There could also be a built-in database of common grocery items, so that when a user starts typing, suggestions appear, making it quick and easy to add items to the list.\n\n3. **Edit list**: Users should be able to easily edit their list by checking off items they've already purchased, deleting items they no longer need, or changing the quantity of an item. This could be done by swiping left on an item to reveal these options.\n\n4. **Categories**: To keep the list organized, users should be able to sort their items by category. The app could have pre-set categories like produce, dairy, pantry items, etc., and users could also have the option to create their own custom categories.\n\n5. **Sharing**: If a user is shopping for a household, they may want to share their list with others. The app could have a feature that allows users to share their list with other app users, or even send it via text or email to someone who doesn't have the app.\n\nThese are just a few suggestions for designing an interface for a \"Grocery List\" app. Of course, the specifics could vary depending on the intended audience and features of the app."}</w:t>
      </w:r>
    </w:p>
    <w:p>
      <w:r>
        <w:t>{"question": "Identify the data structure used in this program. - Program: String matching program", "answer": "Without further information, it's not possible to definitively identify the data structure used in a string matching program. However, common data structures used in string matching algorithms include arrays, hash tables, and trees (such as a trie or a suffix tree)."}</w:t>
      </w:r>
    </w:p>
    <w:p>
      <w:r>
        <w:t>{"question": "Create a sample of data to explain the concept of Big Data.", "answer": "Big data refers to large, complex sets of data that traditional data processing methods cannot adequately handle. It is characterized by the four V's: Volume, Velocity, Variety, and Veracity.\n\nTo help illustrate the concept of Big Data, let's imagine a company that provides an online platform for buying and selling products. Every time someone makes a purchase, some information on this event is recorded: the product, the price, the date of purchase, the buyer\u2019s location, information about the delivery, among others.\n\nHowever, this company has millions of users making purchases every day. That means millions of records are created daily. This results in a large Volume of data.\n\nMoreover, the data is continuously streaming in because transactions occur around the clock. This is high Velocity.\n\nIn addition to the transaction data, the company also tracks user behavior on the website, such as which products they browse, which pages they visit, how much time they spend, etc. There are also records of customer reviews, complaints, and inquiries. All of these come in different formats, such as text, image, and video, adding to the Variety of data.\n\nFinally, not all of this data is accurate or reliable. For instance, some users may have provided false information when signing up or when leaving reviews. This affects the Veracity of the data.\n\nAll of these attributes combined make the data challenging to handle and analyze using traditional methods. In this case, the company would employ Big Data technologies to collect, store, and process this large and complex set of data."}</w:t>
      </w:r>
    </w:p>
    <w:p>
      <w:r>
        <w:t>{"question": "For the given lyrics, fill in the blank. - \"_______ me like lightning, _______ me like rain\"", "answer": "\"Kiss me like lightning, touch me like rain\""}</w:t>
      </w:r>
    </w:p>
    <w:p>
      <w:r>
        <w:t>{"question": "Analyze the given text and classify it into one of the six genres: 1) Narrative Fiction, 2) Informational Text, 3) Poetry, 4) Drama, 5) Nonfiction, 6) Other.\nOutput 1 - 6 for each genre. - The Cat Concerto, a classic Tom and Jerry episode, features the Hungarian Rhapsody No. 2 by Franz Liszt.", "answer": "2"}</w:t>
      </w:r>
    </w:p>
    <w:p>
      <w:r>
        <w:t>{"question": "Given the following sentences, find the one that is grammatically incorrect. - A)His parents forbid him from going.\nB)Them going was forbid by his parents.\nC)They forbid him going.\nD)His parents forbade him to go.", "answer": "The sentence that is grammatically incorrect is: B) Them going was forbid by his parents. The correct version of this sentence would be \u201cHis parents forbade their going.\""}</w:t>
      </w:r>
    </w:p>
    <w:p>
      <w:r>
        <w:t>{"question": "Generate a list of advantages of the given product or concept. - Distance learning", "answer": "1. Flexibility: With distance learning, students have the ability to study and attend classes according to their schedules, which is advantageous for those who have other commitments.\n\n2. Lower cost: Distance learning eliminates the need to relocate to attend a specific school or to commute to classes, which can help students save money.\n\n3. Access to more educational programs: Students who do not live close to a traditional campus can still obtain a degree or certification from an accredited program, as distance learning makes it accessible regardless of their location.\n\n4. Learning at own pace: Distance learning allows students to study at their own pace, so those who find it difficult to keep up or those who require more time to understand the material can go as fast or slow as needed.\n\n5. Increased interaction with classmates and instructors: Students are often more likely to interact with their classmates and instructors through online discussions, emails and chatrooms, as the virtual environment facilitates communication.\n\n6. Comfortable learning environment: Students can attend classes from the comfort of their home, which can be less stressful when trying to juggle other responsibilities.\n\n7. Reduced distractions: Students can create a study environment that is free from the distractions of the traditional classroom, such as students talking or other distractions.\n\n8. Improved technology skills: Distance learning often requires the use of online tools and platforms, which can help students become more comfortable and proficient in using technology."}</w:t>
      </w:r>
    </w:p>
    <w:p>
      <w:r>
        <w:t>{"question": "Recommend a book related to the given theme. - Exploring the unknown", "answer": "One great book that explores the theme of exploring the unknown is \"The Martian\" by Andy Weir. This sci-fi novel, set in the not-too-distant future, tells the story of astronaut Mark Watney who must survive alone on Mars after being left behind by his crew during a mission. Through Mark's incredible problem-solving skills, courage, and determination, he confronts the harsh, unforgiving environment of the unknown planet and the many challenges it presents. This book is a great read for anyone interested in space exploration and the human spirit's drive to push boundaries and explore the unknown."}</w:t>
      </w:r>
    </w:p>
    <w:p>
      <w:r>
        <w:t>{"question": "Describe what happened on the day of the Conexi\u00f3n Amor protest. - August 23rd, 2020", "answer": "As an AI, I don't know about any specific Conexi\u00f3n Amor protest that is supposed to have occurred on August 23rd, 2020. I would need more information and specific details about the event to be able to provide an accurate response."}</w:t>
      </w:r>
    </w:p>
    <w:p>
      <w:r>
        <w:t>{"question": "Identify 5 different types of marketing targeting", "answer": "Marketing targeting refers to the process of breaking down a broad market into smaller, more specific segments, and then designing and implementing strategies to reach and appeal to those segments. Here are 5 different types of marketing targeting:\n\n1. Demographic targeting: This type of targeting focuses on identifying groups of consumers based on demographic characteristics such as age, gender, income, education, and family status. Companies use this targeting approach to create targeted marketing campaigns that appeal to specific demographic groups.\n\n2. Geographic targeting: This type of targeting involves identifying and reaching out to consumers in specific geographic locations. A company might use this approach to target consumers in a particular city, region, or country, or to tailor its marketing efforts to the needs and preferences of consumers in specific locations.\n\n3. Psychographic targeting: This involves targeting consumers based on their lifestyles, interests, behaviors, values, and personalities. Marketers use psychographic data to create more personalized and appealing marketing messages that resonate with their target audience.\n\n4. Behavioral targeting: This type of targeting involves identifying and focusing on consumers based on their behaviors, such as their purchasing history or online browsing patterns. Companies use behavioral data to create targeted marketing campaigns that address the specific needs and preferences of their customers.\n\n5. Product related targeting: This involves targeting consumers based on their need for or interest in specific products or services. Companies use this approach to reach out to consumers who are likely to be interested in their offerings and to create targeted marketing messages that highlight the features and benefits of their products."}</w:t>
      </w:r>
    </w:p>
    <w:p>
      <w:r>
        <w:t>{"question": "Generate a rhyme scheme for a poem.", "answer": "One potential rhyme scheme for a poem could be ABAB CDCD EFEF GG, where the letters represent the rhyming scheme in each line, and each set separated by a space represents a new stanza. This is a common rhyme scheme used in sonnets. Of course, there are many other possible rhyme schemes that can be used, and the choice would ultimately depend on the length and style of the poem being written."}</w:t>
      </w:r>
    </w:p>
    <w:p>
      <w:r>
        <w:t>{"question": "Transform this sentence into a question: The sun is bright today.", "answer": "Is the sun bright today?"}</w:t>
      </w:r>
    </w:p>
    <w:p>
      <w:r>
        <w:t>{"question": "Come up with a sentence that describes the concept of \u201cempowerment\u201d", "answer": "Empowerment is the process of giving someone the confidence and resources they need to accomplish their goals and take control of their own life."}</w:t>
      </w:r>
    </w:p>
    <w:p>
      <w:r>
        <w:t>{"question": "Find some information about the latest safety regulation for food delivery drivers", "answer": "There have been some updates to safety regulations concerning food delivery drivers in various countries, in response to the ongoing global pandemic. According to the CDC, delivery companies should provide their drivers with information on Covid-19 and sick leave policies, and should be advised to practice social distancing, wear face coverings and regularly wash their hands. Drivers should minimize contact with customers by reducing the handling of money and credit cards, and avoid crowded pick-up locations by using contactless payment methods. In addition, they should frequently clean and disinfect their vehicle, especially frequently touched surfaces such as door handles and steering wheel, and should drive with windows open or ventilation systems on to increase air circulation. Many companies have implemented these measures and continue to update their regulations in line with the evolving situation."}</w:t>
      </w:r>
    </w:p>
    <w:p>
      <w:r>
        <w:t>{"question": "Classify the following items: car, train, bike", "answer": "The items provided can be classified as modes of transportation."}</w:t>
      </w:r>
    </w:p>
    <w:p>
      <w:r>
        <w:t>{"question": "Rewrite this sentence using the active voice: The data was analyzed by the team", "answer": "The team analyzed the data."}</w:t>
      </w:r>
    </w:p>
    <w:p>
      <w:r>
        <w:t>{"question": "Reverse this list: apples, pears, oranges", "answer": "oranges, pears, apples"}</w:t>
      </w:r>
    </w:p>
    <w:p>
      <w:r>
        <w:t>{"question": "Name 3 skills needed to be a successful software engineer", "answer": "1. **Programming Skills**: A successful software engineer must have proficiency in at least one programming language and be well versed in concepts such as data structures, algorithms, and database systems.\n\n2. **Problem Solving and Analytical Skills**: Software engineering requires the ability to analyze problems, break them down into their component parts, and develop effective and efficient solutions using logical reasoning and critical thinking.\n\n3. **Collaboration and Communication Skills**: Software development is usually a team effort, therefore it requires excellent collaboration and communication skills to work effectively with other team members, share ideas, and give and receive constructive feedback."}</w:t>
      </w:r>
    </w:p>
    <w:p>
      <w:r>
        <w:t>{"question": "Describe how to use a statistical tool - A statistical tool such as SPSS", "answer": "SPSS, also known as the Statistical Package for the Social Sciences, is a powerful tool for data analysis and statistical calculations. Here are the steps to follow when using SPSS:\n\n1. Install the software: You'll need to install SPSS software and obtain a valid license to start using it. Ensure your computer meets the system requirements for the most recent version of SPSS.\n\n2. Import or enter your data: Before carrying out data analysis or statistical tests, you'll need your data to be available to the software. You can import data from different file formats, like Excel, text files, or databases, or enter the data directly into the software. SPSS offers spreadsheet-like functionality for data entry.\n\n3. Prepare your data: Data cleaning and organization are essential for ensuring accurate results from analysis. Once the data is imported, you can use SPSS to arrange it and format it appropriately. This includes renaming variables, checking for missing data, and handling outliers.\n\n4. Conduct analysis: SPSS provides a wide range of statistical analysis options, including descriptive statistics, correlation, regression, non-parametric tests, and more. The analysis can be performed using the drop-down menus or syntax. You will need to specify the variables, statistical tests, and analysis options.\n\n5. Interpret the results: After conducting the analysis, SPSS will generate output in the form of tables or charts. These outputs will contain statistical test results, coefficients, and graph visualizations. You should carefully interpret the results to draw meaningful conclusions.\n\n6. Export and report results: Once you have completed your data analysis, you can export your results as tables, graphs, or charts into various file formats. You can then use these files to prepare reports, papers, or presentations to share your findings.\n\nIn conclusion, SPSS is an easy-to-use statistical tool that offers a range of analytical options, a user-friendly interface, and the ability to handle large data sets. With the right preparation and understanding, you can use SPSS to conduct advanced statistical analysis and produce insightful results."}</w:t>
      </w:r>
    </w:p>
    <w:p>
      <w:r>
        <w:t>{"question": "Create a rhyming poem about water.", "answer": "Water, shimmering and clear,\nTo us all, it's very dear,\nQuenching our thirst all day and night,\nBlue and pure, a beautiful sight.\n\nIn rivers, lakes, ponds and springs,\nWater offers many things,\nLife to creatures wild and grand,\nAnd beauty spread across the land.\n\nWater flows along the way,\nGlistening in the light of day,\nRushing down from mountains high,\nTo the seas where it won't dry.\n\nSo don't waste it, not a drop,\nFor if we do, it all might stop,\nWater is precious, through and through,\nSo save it, for me and for you."}</w:t>
      </w:r>
    </w:p>
    <w:p>
      <w:r>
        <w:t>{"question": "Construct a logical argument for why recycling is important", "answer": "Recycling is an essential action that must be carried out to address the environmental problems we face today. The following points present a logical argument for why recycling is important:\n\n1. Conservation of natural resources: Our planet has been provided with limited natural resources, such as timber, minerals, water, and fossil fuels. When we recycle, we reduce the need for raw materials to produce new products. That means that our natural resources are conserved, and our reserves will last long.\n\n2. Reduction of waste: Landfills are filling up rapidly, and some of them are almost at their maximum capacity. Recycling waste reduces the amount of trash that ends up in landfills, and this, in turn, helps to reduce pollution and conserve space that can be utilized for other purposes.\n\n3. Energy saving: The production of new products from raw materials consumes a considerable amount of energy. Recycling, on the other hand, saves energy by cutting out the initial stages of production and raw material extraction.\n\n4. Reduction of pollution: Extracting raw materials and producing new products through conventional processes can have devastating effects on the environment. For instance, mining for mineral ores can result in soil erosion and the release of toxic chemicals into the water supply. Recycling helps to reduce these negative impacts and minimizes the pollution caused in the process of production.\n\nIn conclusion, recycling is beneficial to the environment in numerous ways. It helps to conserve natural resources, reduce waste, save energy, and minimize pollution. Hence, it is important that we all engage in recycling as much as possible to ensure a healthy and habitable environment."}</w:t>
      </w:r>
    </w:p>
    <w:p>
      <w:r>
        <w:t>{"question": "Name three popular websites", "answer": "1. Google\n2. YouTube\n3. Facebook"}</w:t>
      </w:r>
    </w:p>
    <w:p>
      <w:r>
        <w:t>{"question": "Analyze the following document and group the topics it talks about. - Uber has been one of the leading companies in the ride-sharing industry since its launch in 2009. It has disrupted the transportation industry, creating a business model in which it acts as a middleman between two parties: the rider and the driver. Uber\u2019s main service offering includes a mobile app and website, which allows riders to request a ride from an available driver. This ride can be paid for using Uber\u2019s payment system, which was developed in partnership with a variety of third-party processors. The company also offers various add-on services, such as \u201cUberPool\u201d, which allows riders to share a ride with other riders to save money, and \u201cUberRush\u201d, which allows riders to schedule a ride for a future time.", "answer": "1. Uber being a leading company in the ride-sharing industry since its launch in 2009.\n2. Its disruption of the transportation industry with its business model acting as a middleman between the rider and the driver.\n3. Its main service offering is a mobile app and website for requesting rides from available drivers.\n4. Its payment system developed in partnership with third-party processors.\n5. Add-on services like UberPool and UberRush for sharing rides and scheduling for future times."}</w:t>
      </w:r>
    </w:p>
    <w:p>
      <w:r>
        <w:t>{"question": "Generate a set of questions you can use as interview questions.", "answer": "1. Can you tell us about a challenging situation in your previous job and how you handled it?\n2. How do you handle stress and pressure in the workplace? Can you give a specific example?\n3. How do you maintain focus on your goals and ensure they are met within the agreed timeframe?\n4. How do you handle conflict and difficult personalities in the workplace? Can you provide an example of this?\n5. How do you go about building relationships with your colleagues, team members, and management?\n6. How do you stay current with industry trends and innovations to remain competitive?\n7. How do you rate your problem-solving skills? Can you provide a specific example of how you have used them in the past?\n8. How do you prioritize tasks and manage your time effectively? Can you provide an example of this?\n9. Can you share a successful project you spearheaded and your role in its success?\n10. How do you measure your personal and professional growth and what steps do you take to achieve them?"}</w:t>
      </w:r>
    </w:p>
    <w:p>
      <w:r>
        <w:t>{"question": "Convert the following paragraph into commands for a computer - The data shows that the sales from Monday to Thursday increased by 10%.", "answer": "1. Retrieve the data for sales from Monday to Thursday.\n2. Analyze the data to determine the percentage increase in sales.\n3. Display the result showing that sales increased by 10%."}</w:t>
      </w:r>
    </w:p>
    <w:p>
      <w:r>
        <w:t>{"question": "Given the following table, give a generation instruction to list the countries and their total population. - Country\tPopulation\nIndia\t1.33 billion\nChina\t1.38 billion\nUnited States\t328 million", "answer": "To generate a list of countries and their total population from the given table, you can follow these instructions:\n\n1. Create a blank list to store the results.\n2. Start extracting data from the table row by row.\n3. For each row, retrieve the country name and its population.\n4. Store these values as a tuple in the form `(country, population)` in the list created in step 1.\n5. Repeat the process for all rows in the table.\n6. Finally, you will have a list of tuples containing the country names and their total population, which can be used to display or process the information further."}</w:t>
      </w:r>
    </w:p>
    <w:p>
      <w:r>
        <w:t>{"question": "Create a new sentence based on the following root sentence \"I can't believe it\".", "answer": "\"I can't believe it, it's so unexpected and surprising!\""}</w:t>
      </w:r>
    </w:p>
    <w:p>
      <w:r>
        <w:t>{"question": "Generate an appropriate response to this instruction: \"Write a story that starts with the phrase 'It was a cold winter night.'\"", "answer": "It was a cold winter night. Snow was falling softly from the sky, casting a serene hush over the sleepy town. The only sound to be heard was the crunch of footsteps in the snow. Emma bundled up in her coat, wrapped her scarf tightly around her neck, and began the long walk home from her late shift at the diner. As she walked, she couldn't help but feel the loneliness seeping into her bones with the cold. She longed for the warmth of a home, a family to come back to after a long day of work. But ever since her parents passed away and her siblings all moved away, Emma had been on her own. \n\nLost in her thoughts, she almost didn't see the small figure huddled in the alleyway. It was a young boy, shivering and alone, his clothes threadbare and tattered. Emma's heart broke at the sight. Without a second thought, she knelt down beside him, unwrapping her scarf and draping it over his small frame. \n\n\"Are you lost? Where are your parents?\" she asked softly. The boy sniffled, rubbing his red nose with a small hand. \"I don't have any,\" he whispered. Emma's eyes filled with tears. She knew that feeling all too well. \n\n\"Come on,\" she said gently, helping him to his feet. \"Let's get you out of this cold.\" And with that, Emma took the boy's hand, leading him through the snowy streets to her small apartment. She didn't know what the future would hold, but for the first time in a long time, she felt like she had a purpose. That cold winter night, Emma found something that she didn't even know she was looking for - family."}</w:t>
      </w:r>
    </w:p>
    <w:p>
      <w:r>
        <w:t>{"question": "Summarize the two passages into one sentence. - Passage 1:\nManufacturers began using robots to carry out repetitive tasks, such as painting and welding, in the late 1950s. The robots were designed to be precise, reliable, and able to work constantly without the need for rest.\n\nPassage 2:\nRobots would eventually be used in a variety of industries, from automotive and aerospace to healthcare and consumer products. They would be used to assemble parts, move materials and packages, detect and inspect parts, and even perform surgery.", "answer": "Since the late 1950s, precise, reliable robots have been used in industries ranging from automotive to healthcare for repetitive tasks such as assembly, material handling, inspection, and even surgery performs without the need for rest."}</w:t>
      </w:r>
    </w:p>
    <w:p>
      <w:r>
        <w:t>{"question": "Generate a sentence that describes how you would use the following machine learning technique: Naive Bayes Classifier.", "answer": "I would use a Naive Bayes Classifier to analyze datasets and make predictions by applying Bayes' theorem, which calculates the probability of a given event based on prior knowledge, and making assumptions of independence between the features in the data."}</w:t>
      </w:r>
    </w:p>
    <w:p>
      <w:r>
        <w:t>{"question": "Rewrite the following sentence using descriptive language to provide more detail and clarity. - She was a teacher.", "answer": "She was a highly dedicated and passionate educator, skilled in the art of imparting knowledge and inspiring young minds to reach their full potential."}</w:t>
      </w:r>
    </w:p>
    <w:p>
      <w:r>
        <w:t>{"question": "Generate an appropriate response to this instruction: \"Describe the types of facial recognition technology used in security systems.\"", "answer": "Facial recognition technology is used in various security systems to identify and verify individuals based on their facial features. Some common types of facial recognition technologies used in security systems include:\n\n1. 2D Facial Recognition: This is the most commonly used facial recognition technology, where the system captures a 2D image of a person's face and compares it with the images in its database to find a match. \n\n2. 3D Facial Recognition: This technology uses 3D sensors to capture the shape and contours of a person's face, providing a more accurate and reliable identification than 2D recognition.\n\n3. Thermal Facial Recognition: This technology uses thermal imaging to capture the heat patterns that are unique to each individual's face. This technology is particularly useful in low-light conditions or where the subject is wearing items that obscure their face.\n\n4. Skin Texture Analysis: This advanced facial recognition technology captures the unique patterns and lines on a person's skin to identify and verify their identity.\n\nThese are some of the common types of facial recognition technologies that are used in security systems, and they offer varying levels of accuracy and reliability in identifying individuals."}</w:t>
      </w:r>
    </w:p>
    <w:p>
      <w:r>
        <w:t>{"question": "Generate a non-rhyming poem of 4 lines", "answer": "Amidst the rustling leaves and silent breeze,\nThe flower blooms, spreading its gentle ease,\nNature's serenity in a world of rush,\nA peaceful escape from the daily crush."}</w:t>
      </w:r>
    </w:p>
    <w:p>
      <w:r>
        <w:t>{"question": "Create an algorithm for sorting an array of words.", "answer": "One common algorithm for sorting an array of words is called the `QuickSort` algorithm. Here is the implementation of the algorithm for sorting an array of words:\n\n```\ndef quickSort(array):\n    # base case\n    if len(array) &lt;= 1:\n        return array\n\n    pivot = array[len(array) // 2]\n    left = [x for x in array if x &lt; pivot]\n    middle = [x for x in array if x == pivot]\n    right = [x for x in array if x &gt; pivot] \n    return quickSort(left) + middle + quickSort(right)\n\n#Example usage\nwordArray = ['banana', 'apple', 'grape', 'pineapple', 'pear', 'cherry', 'peach']\nsortedWordArray = quickSort(wordArray)\nprint(sortedWordArray)\n#Output: ['apple', 'banana', 'cherry', 'grape', 'peach', 'pear', 'pineapple']\n```\n\nThis algorithm uses recursion to sort the array. It first selects a pivot element from the array and then partitions the other elements into the following three sub-arrays:\n1. Elements that are less than the pivot\n2. Elements that are equal to the pivot\n3. Elements that are greater than the pivot \n\nThe algorithm then recursively applies the same logic to the left and right sub-arrays until the base case (an array of size zero or one) is reached, at which point the sub-arrays are combined to form the final sorted array."}</w:t>
      </w:r>
    </w:p>
    <w:p>
      <w:r>
        <w:t>{"question": "Draft the outline of a paragraph. - Car pollution", "answer": "I. Introduction \nA. Definition of car pollution \nB. Importance of the topic\n\nII. Effects of car pollution\nA. Impact on the environment\nB. Impact on health\nC. Economic consequences\n\nIII. Causes of car pollution\nA. Types of pollutants\nB. Contribution of car emissions\n\nIV. Mitigation measures\nA. Government policies\nB. Technological advancements\nC. Individual efforts\n\nV. Conclusion \nA. Summary of key points \nB. Call to action"}</w:t>
      </w:r>
    </w:p>
    <w:p>
      <w:r>
        <w:t>{"question": "Name a major byproduct of the combustion of fossil fuels.", "answer": "A major byproduct of the combustion of fossil fuels is carbon dioxide (CO2)."}</w:t>
      </w:r>
    </w:p>
    <w:p>
      <w:r>
        <w:t>{"question": "Explain why solar energy is a better alternative to fossil fuels.", "answer": "Solar energy is a better alternative to fossil fuels for several reasons:\n\n1. Sustainability: Solar power is a renewable energy source, meaning that it can never run out as long as the sun is present. Unlike fossil fuels, which are finite and will eventually run out, solar energy is a sustainable energy source that does not rely on any limited raw materials.\n\n2. Environmentally Friendly: Solar power doesn't emit any greenhouse gases, toxic or harmful pollution that harm the environment. Fossil fuels, on the other hand, emit considerable amounts of carbon dioxide and other harmful pollutants that contribute to climate change and air pollution.\n\n3. Low Operating Costs: Once solar panels are installed, they require very little maintenance and the energy they generate is practically free. This can lead to significant savings on energy bills over time. Fossil fuels, on the other hand, require ongoing costs for extraction, transportation, and refinement before they can be used for power generation.\n\n4. Dependable Energy: Solar power is available all over the world and can provide a stable and dependable energy source. On the other end, fossil fuels are often subject to geopolitical conflicts and price volatility, which can lead to disruptions in the energy supply.\n\n5. Improving Technology: Solar panel technology is advancing rapidly, meaning that efficiency is improving, and prices are dropping. This makes solar power increasingly competitive with fossil fuel-based power generation.\n\nOverall, solar energy is a much better alternative to fossil fuels in terms of sustainability, environmental impact, operating costs, dependability, and technology advancements."}</w:t>
      </w:r>
    </w:p>
    <w:p>
      <w:r>
        <w:t>{"question": "Classify the following as either hazardous or non-hazardous waste: food waste", "answer": "Food waste is classified as non-hazardous waste."}</w:t>
      </w:r>
    </w:p>
    <w:p>
      <w:r>
        <w:t>{"question": "Generate an opening sentence for a persuasive essay about climate change.", "answer": "\"Climate change is an alarming issue that poses a significant threat to the future of our planet, and it is more important than ever to take immediate and decisive action to address it.\""}</w:t>
      </w:r>
    </w:p>
    <w:p>
      <w:r>
        <w:t>{"question": "What is the difference between global warming and climate change?", "answer": "Global warming and climate change are two terms that are often used interchangeably, but there are some subtle differences between the two. Global warming refers to the long-term warming of the planet due to human activities such as the burning of fossil fuels and deforestation. It is the temperature rise caused by increasing levels of greenhouse gases that trap heat in the atmosphere, leading to a warming effect.\n\nOn the other hand, climate change refers to the broader changes that are happening to our planet as a result of this warming. It encompasses not just rising temperatures, but also changes in rainfall patterns, snow and ice cover, and sea levels. Climate change can also refer to changes in climate that are caused by factors other than human activities, such as natural climate variability.\n\nIn summary, global warming is a cause of climate change, and climate change refers to the broader set of changes that are happening to our planet as a result of this warming."}</w:t>
      </w:r>
    </w:p>
    <w:p>
      <w:r>
        <w:t>{"question": "Select the correct word to fill in the blank: The air pollution in the city is getting ____.", "answer": "The air pollution in the city is getting worse."}</w:t>
      </w:r>
    </w:p>
    <w:p>
      <w:r>
        <w:t>{"question": "What are the two main sources of air pollution?", "answer": "The two main sources of air pollution are human activities and natural sources. Human activities that contribute to air pollution include burning of fossil fuels (such as coal, oil, and natural gas) for energy, transportation, and industrial processes, agricultural practices (use of fertilizers and pesticides), and waste disposal. Natural sources of air pollution include volcanic eruptions, wildfires, and dust storms. These sources release particulate matter, sulfur dioxide, nitrogen oxides, and other pollutants into the atmosphere, which can have negative impacts on air quality, human health, and the environment."}</w:t>
      </w:r>
    </w:p>
    <w:p>
      <w:r>
        <w:t>{"question": "List five benefits of using renewable energy sources.", "answer": "1. Environmental sustainability: Renewable energy sources such as wind, solar, and hydroelectric power generate electricity with minimal carbon emissions, reducing greenhouse gas emissions and mitigating the impacts of climate change.\n\n2. Energy independence: Renewable energy sources can be harnessed locally and are not subject to geopolitical tensions or price volatility, increasing energy security and reducing dependence on imported fuels.\n\n3. Economic benefits: Renewable energy industries create jobs and stimulate economic growth. Investment in renewable energy infrastructure is also generally more cost-effective over time than maintaining and upgrading traditional power plants.\n\n4. Improved public health: Fossil fuels release harmful pollutants that negatively impact air and water quality, leading to a range of health issues. Renewable energy sources produce cleaner air and water, resulting in improved public health outcomes.\n\n5. Reliable and resilient energy systems: Renewable energy systems are decentralized and can be designed to be grid-interactive or off-grid, providing more reliable and resilient energy systems that are less prone to blackouts and power outages."}</w:t>
      </w:r>
    </w:p>
    <w:p>
      <w:r>
        <w:t>{"question": "What are the four main types of energy resources?", "answer": "The four main types of energy resources are: \n\n1. Fossil Fuels: These are non-renewable energy resources that are formed from the decomposition of plant and animal remains over millions of years. These include coal, oil, and natural gas, which are used for transportation, heating, and generating electricity.\n\n2. Nuclear Energy: This is another non-renewable energy resource that generates electricity through the process of nuclear fission, in which the nucleus of an atom is split to release energy.\n\n3. Renewable Energy: These are energy resources that are replenished naturally and can be used in a sustainable and clean manner. Renewable energy resources include wind, solar, hydro, geothermal, and biomass energy.\n\n4. Alternative Energy: These are emerging energy technologies that are more sustainable and have a lower environmental impact than traditional fossil fuels. Alternative energy resources include fuel cells, hydrogen energy, and tidal energy."}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