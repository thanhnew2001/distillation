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use of color in infographic design.", "answer": "Color is a powerful tool in infographic design as it can be used to visually communicate and convey information to the viewer. Appropriate use of color can attract and retain the viewer's attention while helping to enhance the comprehension and retention of information.\n\nOne use of color in infographic design is to create a visual hierarchy. Color can be used to highlight the most important information and to guide the viewer\u2019s eyes to the areas of highest interest. Bright, bold colors can draw attention to key points, while a more subdued color palette can provide an attractive visual background.\n\nColor can also be used to differentiate pieces of information and to group similar data together. For example, different colors might be used to represent different categories or data sets, making it easier for the viewer to distinguish between them. This can also help to reduce visual clutter and improve the overall readability of the infographic.\n\nIn addition, color can be used to convey meaning and to influence the viewer's emotions. Certain colors are associated with particular moods or feelings, and their use can help to create a specific tone or atmosphere within the infographic. For example, blue is often associated with calmness, trust and reliability while red is associated with urgency, passion or danger.\n\nIn general, it is important to use color judiciously in infographic design. Too many colors can be overwhelming and confusing, while a lack of color can make the infographic dull and unengaging. Effective use of color involves striking a balance between visual appeal, clarity, and emotional impact, in order to communicate the information effectively."}</w:t>
      </w:r>
    </w:p>
    <w:p>
      <w:r>
        <w:t>{"question": "Suggest a potential improvement to the following android application: an app that helps people plan their day.", "answer": "One potential improvement to the app would be to integrate it with external calendars and productivity tools such as Google Calendar, Microsoft Outlook or Todoist. This would allow users to easily import their existing schedules and tasks into the app, making it easier to plan their day within the context of their pre-existing obligations. Additionally, the app could offer real-time syncing with these tools so that any changes made in either platform would be automatically reflected in the other."}</w:t>
      </w:r>
    </w:p>
    <w:p>
      <w:r>
        <w:t>{"question": "What is the process for setting up a free Wordpress account?", "answer": "Here are the steps to setting up a free WordPress account:\n\n1. Visit the WordPress website: Open your web browser and go to www.wordpress.com.\n\n2. Click on the \u201cGet Started\u201d button: This will take you to the sign-up page where you will see various options for getting started.\n\n3. Select a plan: Choose the \u201cStart with a free site\u201d option if you want to set up a free account. This will give you access to basic features.\n\n4. Create your account: Fill out the form with your email address, choose a username and password, and then click on the \u201cCreate Account\u201d button.\n\n5. Choose a blog address: This will be the URL or web address for your site. You can use your own domain name if you have one, or choose a free WordPress subdomain like yoursite.wordpress.com.\n\n6. Select a theme: WordPress offers a variety of themes that allow you to change the look and feel of your site. Choose one that you like or keep the default theme.\n\n7. Customize your site: Now you can start creating content, adding pages and posts, and customizing your site\u2019s appearance using the customization tools in the WordPress dashboard.\n\nCongratulations! You have now set up a free WordPress account and can start building your website or blog."}</w:t>
      </w:r>
    </w:p>
    <w:p>
      <w:r>
        <w:t>{"question": "Create a regex pattern to match against valid email addresses.", "answer": "A regular expression (regex) pattern to match valid email addresses is `^[a-zA-Z0-9_.+-]+@[a-zA-Z0-9-]+\\.[a-zA-Z0-9-.]+$`. This regex pattern checks for the following conditions:\n\n- The email address must start with one or more characters that can include lowercase and uppercase letters, numbers, underscores, periods, plus signs, and hyphens.\n- After the first set of characters, there must be an `@` symbol.\n- After the `@` symbol, there must be one or more characters that can include lowercase and uppercase letters, numbers, and hyphens.\n- After the second set of characters, there must be a period (`.`) symbol.\n- After the period symbol, there must be one or more characters that can include lowercase and uppercase letters, numbers, periods, and hyphens.\n- The email address must end after the third set of characters."}</w:t>
      </w:r>
    </w:p>
    <w:p>
      <w:r>
        <w:t>{"question": "List the five senses in humans.", "answer": "The five basic senses in humans are:\n\n1. Sight - This is the sense that allows us to see through the detection of light by our eyes.\n2. Hearing - This is the sense that allows us to hear through the detection of sound by our ears.\n3. Smell - This is the sense that allows us to smell different odours through the detection of chemicals by our nose.\n4. Taste - This is the sense that allows us to taste different flavors through the detection of chemicals by our tongue.\n5. Touch - This is the sense that allows us to feel touch, pressure, pain, temperature and other physical sensations through the detection of stimuli by our skin."}</w:t>
      </w:r>
    </w:p>
    <w:p>
      <w:r>
        <w:t>{"question": "Convert the numbers in the sentence to words. - I have 4 cats.", "answer": "I have four cats."}</w:t>
      </w:r>
    </w:p>
    <w:p>
      <w:r>
        <w:t>{"question": "Give an example of a food that is high in fiber.", "answer": "One example of a food that is high in fiber is lentils. Just one cup of cooked lentils contains about 15 grams of dietary fiber, which can help promote healthy digestion and appetite control."}</w:t>
      </w:r>
    </w:p>
    <w:p>
      <w:r>
        <w:t>{"question": "Change the verb in the sentence to a stronger alternative. - I saw a dog.", "answer": "I spotted a dog."}</w:t>
      </w:r>
    </w:p>
    <w:p>
      <w:r>
        <w:t>{"question": "Identify the citation format for the following source. - Gibbons, R. T. (2005). A Primer of Conservation Biology.", "answer": "The citation format for the specified source is APA (American Psychological Association)."}</w:t>
      </w:r>
    </w:p>
    <w:p>
      <w:r>
        <w:t>{"question": "Change the text to make it an imperative. - You should register for the race.", "answer": "Register for the race."}</w:t>
      </w:r>
    </w:p>
    <w:p>
      <w:r>
        <w:t>{"question": "Create a sentence about a hypothetical scenario", "answer": "In a hypothetical scenario, robots and humans could live and work together harmoniously, creating a world of endless possibilities and advancements."}</w:t>
      </w:r>
    </w:p>
    <w:p>
      <w:r>
        <w:t>{"question": "Rewrite the sentence by replacing the given phrase with an equivalent one - He enjoyed a good laugh", "answer": "He relished in a hearty chuckle."}</w:t>
      </w:r>
    </w:p>
    <w:p>
      <w:r>
        <w:t>{"question": "Create a summarization of the set of facts - Phillip has a total of 10 books; 5 paperback and 5 hardcover.", "answer": "Phillip owns 10 books, split evenly between paperback and hardcover formats."}</w:t>
      </w:r>
    </w:p>
    <w:p>
      <w:r>
        <w:t>{"question": "create a suitable analogy - Writing is like doing a puzzle", "answer": "Putting the pieces of a puzzle together is like crafting a well-written piece. Just as each puzzle piece has its own unique shape and place, each word, sentence and paragraph must fit perfectly into the overall picture. You may have to move things around, try different combinations, and experiment until you find the right fit. The end result is a beautiful picture or a completed puzzle, and a cohesive, engaging written piece."}</w:t>
      </w:r>
    </w:p>
    <w:p>
      <w:r>
        <w:t>{"question": "Find an appropriate answer - What are the three primary colors?", "answer": "The three primary colors are red, blue, and yellow. These colors are considered fundamental because they cannot be created by mixing other colors together and are used as the basis for creating all other colors within the color spectrum."}</w:t>
      </w:r>
    </w:p>
    <w:p>
      <w:r>
        <w:t>{"question": "Add a new feature to the given product description - This phone has a 6-inch display, a 12MP camera, and an octa-core processor.", "answer": "The new feature of this phone is a powerful and long-lasting 5000mAh battery that can keep you connected and entertained for hours on end. Now, along with a 6-inch display, 12MP camera, and an octa-core processor, you can enjoy prolonged usage without having to worry about running out of power."}</w:t>
      </w:r>
    </w:p>
    <w:p>
      <w:r>
        <w:t>{"question": "Creative a paragraph describing a car chase between two drivers.", "answer": "The squeal of tires echoed through the streets as two cars raced at breakneck speed, one hot on the tail of the other. The first driver swerved expertly through traffic, narrowly avoiding collisions as they made their way through the city. Behind them, the second driver was determined, their eyes locked on their target as they expertly navigated the crowded streets. The two cars wove through traffic, making hairpin turns at breakneck speed as the chase intensified. Adrenaline pumped through the veins of the drivers as their vehicles roared like beasts on the asphalt, both determined to come out on top. But who would come out the victor in this high-stakes game of cat and mouse was anyone's guess."}</w:t>
      </w:r>
    </w:p>
    <w:p>
      <w:r>
        <w:t>{"question": "What does the following proverb mean: \"The grass is always greener on the other side\"?", "answer": "The proverb \"The grass is always greener on the other side\" means that people often think that other people's lives, jobs or situations are better than their own. It expresses the idea that we tend to believe that others are in more desirable positions than ourselves, and we imagine their experiences to be better, without knowing the full details. In reality, however, this is often not the case, as everyone has their own difficulties and challenges to deal with. It is a reminder to appreciate what we have and not to constantly compare ourselves to others."}</w:t>
      </w:r>
    </w:p>
    <w:p>
      <w:r>
        <w:t>{"question": "Generate five persuasive arguments for going vegan.", "answer": "1. Better Health: A vegan diet can have many health benefits, as it is often lower in saturated fat, cholesterol, and animal hormones while being higher in fiber, vitamins, and antioxidants. Many studies have shown that vegans have lower rates of obesity, heart disease, high blood pressure, and certain types of cancer.\n\n2. Environmental Sustainability: The meat and dairy industries contribute significantly to greenhouse gas emissions, deforestation, water usage, and pollution. By going vegan, you can drastically reduce your carbon footprint and help combat climate change.\n\n3. Animal Welfare: By going vegan, you are taking a stand against the cruel practices that occur in factory farming, including confinement, mutilation, and slaughter. It is an ethical choice that aligns with the value of compassion for all living beings.\n\n4. Food Security: The resources used to produce animal products could feed many more people if they were used to grow plant-based foods. Going vegan helps reduce the strain on the global food supply and can contribute to reducing world hunger.\n\n5. Variety and Enjoyment: A vegan diet can be rich in variety and flavor, with an abundance of delicious plant-based foods to choose from. Many people find that going vegan opens up a whole new world of exciting and healthy food options."}</w:t>
      </w:r>
    </w:p>
    <w:p>
      <w:r>
        <w:t>{"question": "What is the main message of the passage? - The importance of a healthy diet and lifestyle is hard to ignore. Eating nutritious food helps the body and mind stay strong, while getting regular exercise can boost energy and improve mood. Adopting a balanced and mindful approach to health, with time for relaxation and enjoyment, is the key to feeling good and staying healthy overall.", "answer": "The main message of the passage is that a balanced and healthy diet, regular exercise, and a mindful approach to health all contribute to overall physical and mental wellbeing."}</w:t>
      </w:r>
    </w:p>
    <w:p>
      <w:r>
        <w:t>{"question": "Identify the target audience of the given text. - This film is perfect for college students.", "answer": "The target audience of the given text are college students."}</w:t>
      </w:r>
    </w:p>
    <w:p>
      <w:r>
        <w:t>{"question": "Find and explain the irony present in the given text - He said he was an expert in technology but was struggling to switch the television on.", "answer": "The irony present in the given text is situational irony. This type of irony occurs when there is a discrepancy between what is expected to happen and what actually happens in a particular situation. In this case, the expectation is that the man who claims to be an expert in technology should possess the knowledge and skills to operate an electronic device such as a television with ease. However, the reality is quite the opposite as he is struggling to switch the television on, despite his claim of expertise in technology. This contrast between the expectation and the reality makes the situation ironic."}</w:t>
      </w:r>
    </w:p>
    <w:p>
      <w:r>
        <w:t>{"question": "Identify the figures of speech used in the given text - Life is going to hit you hard", "answer": "The figure of speech used in the given text is Personification. \"Life\" has been personified or given the human-like quality of being capable of performing actions such as hitting someone hard."}</w:t>
      </w:r>
    </w:p>
    <w:p>
      <w:r>
        <w:t>{"question": "Explicate the following axiom - A stitch in time saves nine", "answer": "The axiom \"A stitch in time saves nine\" is intended to emphasize the importance of addressing issues promptly before they become serious problems. It is based on the idea that if a piece of clothing develops a small tear, it's better to mend it quickly, rather than waiting for it to grow bigger. The phrase \"saves nine\" is symbolic and represents the additional effort and resources that will be necessary to fix a situation that could have been easily remedied at an earlier stage. Essentially, the saying reminds people to tackle problems when they are small, rather than waiting for them to become difficult and require more effort to fix. It advocates taking proactive measures and thinking ahead to prevent bigger issues from arising."}</w:t>
      </w:r>
    </w:p>
    <w:p>
      <w:r>
        <w:t>{"question": "Generate a story about two siblings who find a mysterious object in the woods.", "answer": "Once upon a time, there were two siblings, Lily and Tom. They lived in a small cottage at the edge of a dense forest. They loved going on adventures and exploring the woods, discovering new creatures and places.\n\nOne day, while they were taking a walk in the woods, they stumbled upon a mysterious object. It was a small, golden, intricately designed box that sparkled in the sunlight. They were both immediately fascinated by it, and they decided to take it home.\n\nWhen they got home, they eagerly examined the box. They noticed that it had a small keyhole, but no key. They decided to search the woods for the key, and it soon became their new adventure. They searched high and low, but they couldn't find the key.\n\nDays passed, and they had almost given up hope when Tom remembered something. He had seen a small, shiny object near the roots of an old oak tree while they were searching for the key. They rushed back to the tree, and there it was - a small, golden key.\n\nThey took the key back home and unlocked the box. As they opened the lid, a bright light shone from within. The box contained an old, leather-bound book with a golden clasp. The book was filled with stories and illustrations of faraway lands and magical creatures. For them, it was like discovering an entire new world.\n\nLily and Tom were overjoyed with their find. They spent hours reading the book and imagining the adventures they could have in the fantastical lands described within. They kept the book and the box close, and it became their most treasured possession.\n\nYears passed, and Lily and Tom grew up. They never forgot about the mysterious box they had found in the woods, and they passed the book down to their own children. The box and the book became a family heirloom, passed down from generation to generation, a symbol of the magic and wonder of childhood."}</w:t>
      </w:r>
    </w:p>
    <w:p>
      <w:r>
        <w:t>{"question": "Create a poem that tells the story of a struggle against an unseen force.", "answer": "Amidst the shadows, unseen and unknown,\nLurked a force that chilled to the bone,\nIt cast a spell, a weight upon the heart,\nA struggle within that tore me apart.\n\nThrough the night and into the day, \nI fought the darkness that wouldn't sway,\nA battle unyielding, that no one could see,\nA clash with a force that threatened to be. \n\nIn the stillness, I stood firm and tall,\nA warrior with courage that wouldn't fall,\nWith every ounce of strength, I fought,\nAgainst the invisible foe that sought.\n\nWith heart and soul and all my might,\nI conquered the darkness that blighted my light,\nEmerging victorious, I rose to meet the dawn,\nTriumphant against the force now gone.\n\nSo if you face an unseen foe,\nKnow that your strength and courage can grow,\nStand and fight with all your will,\nFor you can rise above and conquer still."}</w:t>
      </w:r>
    </w:p>
    <w:p>
      <w:r>
        <w:t>{"question": "Evaluate the following statement: \"The internet will replace physical stores.\"", "answer": "The statement \"The internet will replace physical stores\" is a prediction about the future of commerce. While it is true that online shopping has grown substantially in recent years, becoming a convenient and preferred option for many consumers, it is unlikely that physical stores will be completely replaced by the internet.\n\nPhysical stores offer a tangible shopping experience that is difficult to replicate online. Many people enjoy the social aspect of shopping, and the ability to see, touch, and try on products before making a purchase. Physical stores also provide immediate gratification, as customers can take their purchases home right away, whereas online purchases require waiting for delivery.\n\nFurthermore, physical stores serve as important anchors for shopping centers and communities, generating foot traffic and providing employment opportunities. Retailers are aware of the importance of physical stores and have been investing in creating more engaging and experiential shopping environments.\n\nIn conclusion, while the internet has certainly changed the retail landscape and will continue to do so, it is unlikely to completely replace physical stores. Instead, the future of commerce is likely to involve a balance between online and offline shopping experiences, as retailers strive to meet the evolving needs and preferences of consumers."}</w:t>
      </w:r>
    </w:p>
    <w:p>
      <w:r>
        <w:t>{"question": "Find a way to replace the word \"large\" by using a synonym. - The elephant is a large animal.", "answer": "The elephant is a massive animal."}</w:t>
      </w:r>
    </w:p>
    <w:p>
      <w:r>
        <w:t>{"question": "Rewrite the following sentence using present progressive tense: - He writes a letter.", "answer": "He is writing a letter."}</w:t>
      </w:r>
    </w:p>
    <w:p>
      <w:r>
        <w:t>{"question": "Generate a joke about cats and dogs.", "answer": "Why don't dogs use computers? They can't get past the firewall... but the CATs can always find a mouse!"}</w:t>
      </w:r>
    </w:p>
    <w:p>
      <w:r>
        <w:t>{"question": "Identify the type of sentence (declarative, imperative, interrogative, exclamatory) - Can you help me?", "answer": "The type of sentence is interrogative."}</w:t>
      </w:r>
    </w:p>
    <w:p>
      <w:r>
        <w:t>{"question": "Write an acrostic poem with the topic of \"Friendship\"", "answer": "Friends to the end, they say, \nReally and truly, come what may,\nIn good times and in bad,\nEven when things get very sad.\nNever judging or holding a grudge,\nDetermined to never budge,\nSteadfast in love and loyalty,\nHelping us through turmoil and difficulty,\nInspiring us to be the best we can,\nPartners for life, our friendship stands."}</w:t>
      </w:r>
    </w:p>
    <w:p>
      <w:r>
        <w:t>{"question": "Match the definition to the word:\nOutlaw - Definition: A person who breaks the law.\nWord: Outlaw", "answer": "The definition \"A person who breaks the law\" accurately matches the given word, \"Outlaw\"."}</w:t>
      </w:r>
    </w:p>
    <w:p>
      <w:r>
        <w:t>{"question": "Generate a subject line for a email addressing some feedback from the customer", "answer": "Subject: Valuable Customer Feedback and Our Response"}</w:t>
      </w:r>
    </w:p>
    <w:p>
      <w:r>
        <w:t>{"question": "Retrieve the relevant information from an email - Hello,\n\nThis is an email from XYZ Electronics. We are writing to let you know that your order for a new laptop has been shipped. The tracking number for the package is 123-456-789. Please check your email for more detailed updates.\n\nThanks for your order and have a great day!", "answer": "From this email, I can gather the following relevant information:\n- The sender is XYZ Electronics\n- They are updating about the shipment of a new laptop that was ordered\n- The tracking number for the package is 123-456-789\n- They suggest checking email for more detailed updates\n- They thank for the order and wish for a great day."}</w:t>
      </w:r>
    </w:p>
    <w:p>
      <w:r>
        <w:t>{"question": "Make up an example use case for a voice assistat", "answer": "An example use case for a voice assistant could be for the busy professional who wants to streamline their morning routine. As they get ready for work, the professional can use voice commands to their AI assistant to quickly catch up with their schedule and handle tasks such as checking the weather, reviewing their calendar, setting reminders, sending messages or emails, and even ordering their breakfast to-go or calling their Uber. This means that they can keep multitasking while they prepare for the day, getting everything done efficiently without having to stop and directly interact with their phone or computer."}</w:t>
      </w:r>
    </w:p>
    <w:p>
      <w:r>
        <w:t>{"question": "Describe the lifestyle of someone who travels frequently", "answer": "Someone who travels frequently, often known as a frequent traveler, has a lifestyle that is typically fast-paced, dynamic, and always on the go. They tend to be adaptable and good at managing their time while juggling multiple tasks simultaneously. Their lives are often centered around planning trips, packing, and keeping travel schedules.\n\nThis type of person might spend a significant amount of time in airports, on airplanes, and staying in hotels or other temporary lodgings. They may work as a travel consultant or have a job that requires them to attend meetings and conferences in different cities regularly. They also might be passionate about exploring new places, learning about different cultures and trying new foods.\n\nFrequent travelers tend to be organized and proficient in packing efficiently, carrying only what is necessary and knowing how to navigate airports and transportation systems with ease. Their travel experiences expose them to different norms, lifestyles, and ways of thinking, which makes them more open-minded, accepting, and flexible.\n\nIn summary, a frequent traveler's lifestyle is characterized by being always on the move, exploring new places, and having a wealth of experiences that broadens their perspective and enriches their life."}</w:t>
      </w:r>
    </w:p>
    <w:p>
      <w:r>
        <w:t>{"question": "Summarize the lesson on polynomial equations. - A polynomial equation is an equation of the form ax^2 + bx + c = 0, where a, b, and c are constants and x is a variable. Polynomial equations can be solved either by factorization or by using the quadratic formula. Factorization involves breaking the equation down into factors which can be manipulated to produce a solution. The quadratic formula is an alternative approach to solving polynomial equations.", "answer": "A polynomial equation is an expression of the form ax^2 + bx + c = 0 with constants a, b, and c, and a variable x. These equations can be solved through factorization, where the equation is broken down into manageable factors, or by using the quadratic formula."}</w:t>
      </w:r>
    </w:p>
    <w:p>
      <w:r>
        <w:t>{"question": "Generate a number between 1 and 10.", "answer": "5"}</w:t>
      </w:r>
    </w:p>
    <w:p>
      <w:r>
        <w:t>{"question": "Solve the equation 5x + 3y = 30.", "answer": "The equation 5x + 3y = 30 represents a line in two-dimensional coordinate system. Its slope-intercept form would be y = (-5/3)x + 10. However, infinite solutions exist for this equation expressed as coordinate pairs (x,y). Here are some example solutions:\n\n1. If x = 0, then y = 10: one possible solution is (0,10).\n2. If x = 3, then y = 5: another possible solution is (3, 5).\n3. If x = 6, then y = 0: another possible solution is (6, 0).\n\nThese are just some of the infinite solutions."}</w:t>
      </w:r>
    </w:p>
    <w:p>
      <w:r>
        <w:t>{"question": "Play the song Despacito on the keyboard.", "answer": "As an AI, I can't physically play a keyboard! However, I can send you the link for a tutorial and the link of a video with a beautiful perfomance of Despacito so you can learn and have fun playing it:\n\n- Piano Tutorial: https://www.youtube.com/watch?v=DLztzPdoSwc\n- Piano Cover: https://www.youtube.com/watch?v=5bi5uaOIN5Q\n\nEnjoy!"}</w:t>
      </w:r>
    </w:p>
    <w:p>
      <w:r>
        <w:t>{"question": "If x+y = 6 and x^2-y^2 = 12, then what is x-y?", "answer": "Given that: \n\nx+y = 6 \n\nx^2-y^2 = 12 \n\nWe need to find x-y. \n\nSolution: \n\nWe can rewrite x^2-y^2 as (x+y)(x-y). So, we have: \n\n(x+y)(x-y) = 12 \n\nSubstituting x+y=6, we get: \n\n6(x-y) = 12 \n\nSimplifying, we get: \n\nx-y = 2"}</w:t>
      </w:r>
    </w:p>
    <w:p>
      <w:r>
        <w:t>{"question": "Change the format of the document to a Word document. - The document is currently in a PDF format.", "answer": "To convert your document from a PDF format to a Word document, you need to follow the following steps:\n\n1. Open your PDF file: Firstly, ensure that your PDF file is saved on your local drive, then open it using a PDF reader such as Adobe Reader or any other preferred PDF viewer.\n\n2. Convert PDF to Word: You can use an online converter such as Smallpdf, ilovepdf or any other preferred option, or you can use the Adobe's own export tool if you have Adobe Acrobat Pro. To use an online converter, you will need to upload your PDF file to the website, then select the option to convert it to Word. The website should then do the conversion for you, giving you the option to download the newly created Word file.\n\n3. Save the Word document: Once the conversion is complete, you can save the Word document to your local drive by clicking on the \"Download\" button provided by the conversion website. If you are using Adobe Acrobat Pro, you can save the Word document by clicking on File&gt;Save As&gt;Microsoft Word.\n\n4. Format the Word document: Once the conversion is complete, it is important to check for any formatting issues. You might need to adjust the formatting of the document to your liking, especially if the original PDF had complex formatting such as tables or images. This can be done within the Word application itself, using the formatting and editing tools provided.\n\nOnce you have completed these steps, your document should now be successfully converted from a PDF format to a Word document."}</w:t>
      </w:r>
    </w:p>
    <w:p>
      <w:r>
        <w:t>{"question": "Identify the biggest country in the world by land area.", "answer": "The biggest country in the world by land area is Russia, with a total area of approximately 17,098,242 square kilometers (6,601,668 square miles)."}</w:t>
      </w:r>
    </w:p>
    <w:p>
      <w:r>
        <w:t>{"question": "Elaborate the concept of equilibrium in the context of economics.", "answer": "Equilibrium is an important concept in economics, describing the state where the supply and demand for a particular product reach a balance. In economic terms, equilibrium refers to the point where the market forces are in balance, and there is no excess demand or supply for goods or services.\n\nThis concept is illustrated by the supply and demand curve, which shows the relationship between the price of a product and the quantity that consumers and producers are willing or able to buy or sell respectively. When there is an increase in demand, suppliers will raise their prices to take advantage of the fact that consumers are willing to pay more. As prices rise, the quantity supplied also increases until the market eventually reaches a new equilibrium point, where the quantity supplied equals the quantity demanded.\n\nOn the other hand, if there is an increase in supply, prices will decrease to attract more consumers. As prices fall, the quantity demanded increases until the market reaches a new equilibrium point, where the quantity supplied equals the quantity demanded.\n\nEquilibrium is important in economics because it represents the most efficient allocation of resources in a market, where prices reflect the true cost of production and the true value that consumers place on the goods or services. When markets are not in equilibrium, there can be either a surplus or a shortage of goods, leading to inefficiencies and market distortion. In the long term, market forces tend to bring the market back to equilibrium, ensuring that resources are allocated efficiently."}</w:t>
      </w:r>
    </w:p>
    <w:p>
      <w:r>
        <w:t>{"question": "Grade the student's response to the essay prompt. - The student's response to the essay prompt is given below.\n\nThe first computers were created over 70 years ago and they have drastically changed the way we live our lives. From computers in cars to computers that can compose a symphony, we have made over time technology leaps that no one ever dreamed were possible. We now have computers that can recognize voice commands and can communicate with us in natural language, even being able to understand the non-verbal expressions we make when we speak.", "answer": "Based on the information provided, I would give this essay a grade of B. The student effectively introduces the topic of computers and their impact on our lives, providing clear and specific examples to illustrate the advancements made in technology. Additionally, the student demonstrates an awareness of the evolution of computers and how they have become more user-friendly through the ability to recognize voice commands and interpret non-verbal expressions. However, the essay could benefit from further exploration and analysis of the topic, including a more comprehensive discussion of the history of computers and their role in shaping society."}</w:t>
      </w:r>
    </w:p>
    <w:p>
      <w:r>
        <w:t>{"question": "Given the following sentence, you need to find the most relevant topic. - The world's tallest mountain is Mount Everest", "answer": "Mount Everest."}</w:t>
      </w:r>
    </w:p>
    <w:p>
      <w:r>
        <w:t>{"question": "Given the following words, put them together in a sentence - ride, shopping, mothers", "answer": "Mothers are usually the ones who ride with their children to go shopping."}</w:t>
      </w:r>
    </w:p>
    <w:p>
      <w:r>
        <w:t>{"question": "Make a meaningful sentence out of the following term - prosperous salary", "answer": "\"Having a prosperous salary provides financial security and the ability to live a comfortable lifestyle.\""}</w:t>
      </w:r>
    </w:p>
    <w:p>
      <w:r>
        <w:t>{"question": "Compare the following phrases - Cheap and Affordable", "answer": "\"Cheap\" and \"affordable\" are similar in meaning as they both refer to something that is relatively low in cost or price, but they can imply slightly different things. \"Cheap\" can refer to something that is simply low in cost, and may sometimes connote something of lower quality or value. On the other hand, \"affordable\" implies that something is within one's financial means or budget, and often suggests good value for money, regardless of the actual cost."}</w:t>
      </w:r>
    </w:p>
    <w:p>
      <w:r>
        <w:t>{"question": "Using the following phrase, arrange them into a meaningful sentence - widespread, slowly, realized", "answer": "Slowly, it was realized that the issue was widespread."}</w:t>
      </w:r>
    </w:p>
    <w:p>
      <w:r>
        <w:t>{"question": "Form a correct statement for the following condition - If temperature is greater than zero", "answer": "If the temperature is greater than zero, then it is above the freezing point of water."}</w:t>
      </w:r>
    </w:p>
    <w:p>
      <w:r>
        <w:t>{"question": "Find the head noun of the following sentence - The boy read a book", "answer": "The head noun in the sentence \"The boy read a book\" is \"boy.\""}</w:t>
      </w:r>
    </w:p>
    <w:p>
      <w:r>
        <w:t>{"question": "Describe the weather at 5 pm on June 12th.", "answer": "As an AI, I do not have access to real-time weather updates or forecast data. I cannot provide specific weather information for a particular date and time. You can check a local weather station or website for the most accurate and up-to-date weather information for your location."}</w:t>
      </w:r>
    </w:p>
    <w:p>
      <w:r>
        <w:t>{"question": "Write a list of 10 countries that are members of the United Nations.", "answer": "1. United States\n2. China\n3. Russia \n4. United Kingdom \n5. France\n6. Japan \n7. Germany\n8. India\n9. Brazil \n10. Canada"}</w:t>
      </w:r>
    </w:p>
    <w:p>
      <w:r>
        <w:t>{"question": "Write a 100-word biographical note about Alexander Hamilton.", "answer": "Alexander Hamilton (1755-1804) was an American statesman, economist, and lawyer. He was born out of wedlock in Charleston, Nevis and rose to become one of the country's most influential Founding Fathers. Hamilton served as the first Secretary of the Treasury, and he played a crucial role in setting up the foundations of the U.S. financial system. He was also a chief staff aide to General George Washington, and he was an influential interpreter and promoter of the U.S. Constitution. Hamilton was killed in a duel with Vice President Aaron Burr in 1804 at the age of 49."}</w:t>
      </w:r>
    </w:p>
    <w:p>
      <w:r>
        <w:t>{"question": "Indicate whether the following sentence is grammatically correct. - I have lerning English for twenty years.", "answer": "No, the sentence is not grammatically correct. The correct verb form of the verb for third person singular is \"learning\", not \"lerning\". So, the grammatically correct sentence is: \"I have been learning English for twenty years.\""}</w:t>
      </w:r>
    </w:p>
    <w:p>
      <w:r>
        <w:t>{"question": "Show how to estimate the area of the following shape. - Two rectangles and a triangle are connected, as shown in the image.", "answer": "To estimate the area of the shape, you can use the formula for finding the area of rectangles and triangles.\n\n1. Start by breaking the shape down into two rectangles and a triangle. \n2. To calculate the area of a rectangle, you need to multiply its length by its width (A = l x w). Find the dimensions of the two rectangles and multiply their lengths and widths to find their areas. \n3. For the triangle, you can use the formula for the area of a triangle, which is A = 1/2 x b x h where b is the base of the triangle and h is its height. Alternatively, you can also think of the triangle as half of the rectangle. \n4. Once you have the area of each part of the shape, add them together to find the total estimated area of the shape. \n\nWithout specific measurements, this is just a general way to estimate the area of a shape made up of rectangles and triangular components."}</w:t>
      </w:r>
    </w:p>
    <w:p>
      <w:r>
        <w:t>{"question": "Evaluate (a^b)^a - (b^a)^b for a = 2 and b = 3.", "answer": "We have \n (a^b)^a - (b^a)^b = (2^3)^2 - (3^2)^3\n =8^2 - 9^3\n =64-729\n =-665.\n"}</w:t>
      </w:r>
    </w:p>
    <w:p>
      <w:r>
        <w:t>{"question": "Propose a solution to reduce availability of guns in society.", "answer": "There are several ways to reduce the availability of guns in society which can be implemented on legislative and societal levels. Some potential solutions include:\n\n1. Strengthening background checks: Implementing stronger and more comprehensive background check systems can help prevent guns from falling into the wrong hands. This can include expanding background checks for private and gun show sales, as well as increasing the waiting period for purchasing firearms.\n\n2. Reducing the supply of guns: Governments can reduce the supply of guns in society through measures such as buyback programs or tighter restrictions on the manufacturing and import of firearms.\n\n3. Raising the minimum age requirement: Raising the minimum age requirement for gun ownership can help prevent guns from being purchased by individuals who may not be mature enough to handle them responsibly.\n\n4. Implementing safe storage laws: Safe storage laws that require gun owners to securely store their firearms can reduce the risk of guns being stolen or accessed by children or unauthorized individuals.\n\n5. Increasing public education: Increasing public education and awareness about the risks associated with firearms can help reduce demand for guns. This can involve educating people about the dangers of gun violence and promoting responsible gun ownership.\n\n6. Investing in community programs: Investing in community programs that address the root causes of gun violence, such as poverty, unemployment and mental health issues, can help reduce the demand for guns in society.\n\nReducing the availability of guns in society requires a multifaceted approach that involves a combination of legislative measures, public education, and community investment. By implementing these solutions, we can help make our communities safer and reduce the occurrence of gun violence."}</w:t>
      </w:r>
    </w:p>
    <w:p>
      <w:r>
        <w:t>{"question": "Compose a verse of a song. - The pain of a lost love.", "answer": "Verse:\nThe memories keep flooding back,\nOf the love that we once had,\nThe sweet moments and the laughs,\nNow replaced with hurt and sad,\nTears roll down my cheeks each night,\nAs my heart longs for your sight,\nThe pain of a lost love is deep,\nAnd the wound just won't go to sleep."}</w:t>
      </w:r>
    </w:p>
    <w:p>
      <w:r>
        <w:t>{"question": "Calculate a simple moving average for a stock market trend. - Daily closing prices for Tesla Inc. from June 1 to August 1", "answer": "To calculate the simple moving average for a stock market trend, you will need to provide the daily closing prices for Tesla Inc. from June 1 to August 1. Once you have gathered the data, you will also need to determine the period over which you want to calculate the moving average. For example, you could calculate a 5-day, 10-day, or 20-day simple moving average.\n\nThe formula for the simple moving average is as follows:\n\nSMA = (A1 + A2 + ... + An) / n\n\nWhere:\n- SMA = Simple Moving Average\n- A1, A2, ... An = The daily closing prices of Tesla stock over the period\n- n = The period over which the moving average is calculated (e.g. 5 days, 10 days, 20 days)\n\nOnce you have the daily closing prices for the period you want to analyze, you can calculate the simple moving average by adding up the closing prices for each day and dividing by the period. Then, you can calculate the simple moving average for subsequent days by dropping the oldest price from the calculation and adding the newest price.\n\nThe simple moving average can be used to identify trends in the stock market. An upward trend in the moving average can indicate that the stock is performing well, while a downward trend may suggest that the stock is performing poorly."}</w:t>
      </w:r>
    </w:p>
    <w:p>
      <w:r>
        <w:t>{"question": "Come up with a creative way to use the given word in a sentence - elephant", "answer": "Nina's dream was to travel to Sri Lanka to ride atop an elephant and witness the way they socialize with each other in their herds."}</w:t>
      </w:r>
    </w:p>
    <w:p>
      <w:r>
        <w:t>{"question": "Identify the four main functions of the given system - Camera System", "answer": "The four main functions of a camera system are:\n\n1. Image capture: One of the primary functions of a camera system is to capture and record images, either in still or motion format. This is made possible by the combination of the lens and the image sensor that work together to control light exposure and the creation of the image.\n\n2. Storage: After an image is captured, it must be stored within the camera system, typically on a memory card. This allows the user to review, transfer, and edit the images at a later time.\n\n3. Processing: The camera system often includes an image processor that applies various algorithms and manipulates the data captured by the image sensor to produce a final image. This can include adjustments to color balance, exposure, sharpness, and other factors to improve the overall quality of the image.\n\n4. Control and Operations: The camera system provides the user with various controls and settings to operate the camera and customize the image capture process, such as adjusting focus, shutter speed, aperture, and ISO. These controls enable the user to achieve the desired results in different shooting scenarios."}</w:t>
      </w:r>
    </w:p>
    <w:p>
      <w:r>
        <w:t>{"question": "In two sentences, describe a hypothetical situation in which the given item is used - Laser", "answer": "A laser is used by a dermatologist to remove unwanted hair from a patient's face, providing long-lasting results to their skin. In another scenario, a laser pointer is used by a lecturer during a presentation to draw the audience's attention to specific information on a slide."}</w:t>
      </w:r>
    </w:p>
    <w:p>
      <w:r>
        <w:t>{"question": "Generate a shopping list that includes five ingredients for a healthy breakfast", "answer": "Here is a shopping list of five ingredients for a healthy breakfast: \n\n1. Rolled oats: These are the perfect base for a hearty bowl of oatmeal, loaded with fiber to keep you feeling full and satisfied all morning long. \n\n2. Fresh berries: Berries such as raspberries, blueberries, and blackberries are loaded with vitamins, antioxidants, and natural sweetness to add to your oatmeal or yogurt. \n\n3. Greek yogurt: It's an excellent source of protein, calcium, and probiotics, making it a great addition to a healthy breakfast. \n\n4. Chia seeds: These tiny seeds are packed with fiber, protein, and healthy omega-3 fatty acids. Sprinkle them over oatmeal or yogurt for a boost of nutrition. \n\n5. Almond milk: Unsweetened almond milk is a delicious, low-calorie alternative to dairy milk, and is perfect for pouring over cereal or using in smoothies."}</w:t>
      </w:r>
    </w:p>
    <w:p>
      <w:r>
        <w:t>{"question": "Come up with three ways in which the given system could be improved - Airport Security System", "answer": "1) Implementation of AI-based technology: Integration of AI-based technologies such as facial recognition, automatic threat detection, and advanced screening systems can improve the efficiency and effectiveness of an airport security system. These systems can speed up the passenger screening process, reduce false alarms and identify potential security threats faster.\n\n2) Improved Communication: An important aspect to improve an airport security system is to enhance the communication between security personnel and other airport staff. Effective real-time communication and coordination among security teams, airport staff, and air traffic control can enhance the decision-making process, improving the overall security of the airport.\n\n\n3) Risk-based security measures: Instead of following a traditional one-size-fits-all approach, risk-based security measures can be implemented to allocate resources and personnel more effectively. Passengers may undergo various levels of screening based on their risk profile. This approach would not only improve security but also speed up the screening process for low-risk passengers."}</w:t>
      </w:r>
    </w:p>
    <w:p>
      <w:r>
        <w:t>{"question": "Come up with two possible solutions for the given problem - A hospital is having difficulty staffing its emergency department due to a shortage of experienced nurses.", "answer": "Solution 1: One possible way to address the shortage of experienced nurses in the hospital's emergency department would be to launch a targeted recruitment campaign to attract and hire nurses with experience in emergency care. The campaign could include offering attractive compensation packages, professional development opportunities and flexible work schedules, as well as promoting the hospital's commitment to providing high quality, compassionate care to patients.\n\nSolution 2: Another possible solution could be for the hospital to invest in training and development programs to upskill its existing nursing staff, enabling them to provide emergency care. This could involve providing specialized training, ongoing mentoring, and clinical practice opportunities to help nurses build the knowledge, skills, and confidence needed to work effectively in the emergency department. This approach could improve staff retention, enhance patient care, and help to address the shortage of experienced nurses in the long term."}</w:t>
      </w:r>
    </w:p>
    <w:p>
      <w:r>
        <w:t>{"question": "Come up with five questions related to the given topic - Climate Change", "answer": "1. What causes climate change and how is it affecting our planet?\n2. What are the various solutions being proposed to combat climate change?\n3. How can individuals do their part to contribute to the reduction of carbon emissions?\n4. What are the current international agreements and policies aimed at addressing climate change?\n5. What are some potential long-term effects of climate change if we don\u2019t take immediate action?"}</w:t>
      </w:r>
    </w:p>
    <w:p>
      <w:r>
        <w:t>{"question": "Develop a list of ten activities to do while working from home", "answer": "1. Start your day with a morning routine, including exercise, meditation, or journaling\n2. Set up a designated workspace to remain focused and organized\n3. Take breaks throughout the day to stretch, rest your eyes, and refocus your mind\n4. Keep a task list and schedule to manage your time effectively and stay productive\n5. Communicate frequently with colleagues via email, chat, or video call\n6. Plan a healthy lunch and snacks to maintain energy levels and avoid unhealthy choices\n7. Listen to music or background noise to help concentrate if your work environment is too quiet\n8. Personalize your workspace with plants, photos, and motivational quotes\n9. Practice good posture to reduce back and neck strain while sitting for extended periods\n10. End your workday with a routine to signal to your mind and body that work is finished, such as shutting down your computer, going for a walk, or spending time with family."}</w:t>
      </w:r>
    </w:p>
    <w:p>
      <w:r>
        <w:t>{"question": "Generate a plan for taking care of the environment", "answer": "Here is one possible plan for taking care of the environment:\n\n1. Reduce waste: Start by reducing the amount of waste produced by reusing items, choosing to use products with minimal or sustainable packaging, and recycling properly.\n\n2. Conserve energy: Make an effort to turn off lights and electronics when not in use, set thermostat temperatures to reasonable levels, and consider using energy-efficient light bulbs and appliances.\n\n3. Use public transportation, carpool, or walk: Reducing the use of personal vehicles can significantly decrease carbon emissions. Whenever possible, choose to walk, bike, use public transportation, or carpool.\n\n4. Support eco-friendly initiatives: Consider supporting companies and organizations that have positive environmental policies and practices, and advocate for green initiatives in your community.\n\n5. Reduce water usage: Be mindful of water usage by taking shorter showers, fixing leaks, and using drought-resistant plants in the garden.\n\n6. Educate others: Share knowledge and promote environmental awareness by educating friends and family on the importance of taking care of the environment and the steps they can take to make a difference.\n\n7. Volunteer: Get involved in local environmental groups or initiatives, and participate in clean-up and conservation projects in your area."}</w:t>
      </w:r>
    </w:p>
    <w:p>
      <w:r>
        <w:t>{"question": "Create a guideline to follow when developing user interface designs", "answer": "When developing a user interface design, here are some guidelines that can help improve the user experience and ensure an intuitive and easy-to-use interface:\n\n1. Know your users: Research and understand who your target audience is, their needs, preferences and the tasks they need to accomplish. \n\n2. Keep it simple: Avoid overwhelming the user with excessive information or clutter. Keep the interface simple and focused on the most important tasks.\n\n3. Use clear and concise language: Use straightforward and simple language to label buttons, menus and other interface elements.\n\n4. Follow design standards: Adhere to commonly accepted design standards, such as the placement of buttons, menus, and navigation.\n\n5. Ensure consistency: Keep the design consistent throughout the interface to make it easier for users to navigate and understand.\n\n6. Provide feedback: Give the user feedback on their actions, through visual or audio cues.\n\n7. Facilitate accessibility: Design your interface so it's accessible to users with disabilities, such as those with visual or hearing impairments.\n\n8. Enable user control: Provide users with the ability to customize certain settings or appearance of the interface.\n\n9. Test and refine: Test the interface with real users, gather feedback and make necessary changes to improve usability.\n\n10. Keep iterating: Continually evaluate and improve the interface over time."}</w:t>
      </w:r>
    </w:p>
    <w:p>
      <w:r>
        <w:t>{"question": "Describe an example of how computers are used in education.", "answer": "Computers have transformed the way learning takes place in the classroom and beyond. One of the examples of computers being used in education is for class presentations and virtual lessons. With the help of computers and projectors, teachers can create visually stunning slideshows or videos to complement their teaching. These visual aids can help engage students, illustrate the content in a more comprehensible and interactive manner, and accommodate diverse learning styles. In addition, computers are often used to deliver virtual and e-learning lessons, especially in the context of distance learning or online classes. Through virtual lessons, teachers can interact with students in real-time, record and share their lectures, and students can access the learning materials anytime and from anywhere with an internet connection, increasing flexibility and convenience."}</w:t>
      </w:r>
    </w:p>
    <w:p>
      <w:r>
        <w:t>{"question": "Explain a use for the Internet of Things (IoT).", "answer": "The Internet of Things (IoT) is a network of interconnected devices and objects that can collect and share data over the internet. One of the most common uses for IoT is for home automation and smart homes. With IoT devices, such as smart thermostats, lighting systems, security cameras, and home appliances, people can remotely control their home environment from their smartphone or tablet. For example, a user can adjust the temperature of their house, turn off lights they might have left on, or monitor their home security from anywhere in the world. IoT technology enables greater control and automation, leading to increased energy efficiency, cost savings, and convenience for homeowners."}</w:t>
      </w:r>
    </w:p>
    <w:p>
      <w:r>
        <w:t>{"question": "Describe a species of penguins found in Antarctica.", "answer": "One of the species of penguins found in Antarctica is the Emperor penguin (Aptenodytes forsteri). It is the largest of all penguins, with an average height of 115 centimeters (45 inches) and weight of 22-45 kilograms (49-99 pounds). Their feathers are black on the back and head, with bright yellow markings on the upper chest, while their stomachs are white. Emperor penguins are well adapted to surviving the harsh Antarctic winter, with a thick layer of fat to keep them warm and tight feathers that are layered to create air pockets for insulation.\n\nThese penguins are social animals and often huddle together in large groups for warmth. They live on the thick ice sheets that surround Antarctica and their diet is primarily made up of fish and krill, which they catch by diving deep into the ocean.\n\nEmperor penguins have a unique reproductive cycle, where the female lays a single egg in May or June and transfers it to the male to incubate while she returns to the sea to feed. The male keeps the egg warm in a special brood pouch for two months until it hatches, after which both parents take turns caring for the chick and feeding it with regurgitated food. Emperor penguin chicks usually fledge at around five months of age and reach sexual maturity at around four years."}</w:t>
      </w:r>
    </w:p>
    <w:p>
      <w:r>
        <w:t>{"question": "Classify the sentence \"The sky is blue\" - The sky is blue", "answer": "The sentence \"The sky is blue\" is a declarative sentence because it makes a statement and provides information about the color of the sky."}</w:t>
      </w:r>
    </w:p>
    <w:p>
      <w:r>
        <w:t>{"question": "Change this sentence to the active voice: \"The ball was caught by the boy.\" - The ball was caught by the boy.", "answer": "The boy caught the ball."}</w:t>
      </w:r>
    </w:p>
    <w:p>
      <w:r>
        <w:t>{"question": "Multiply 3 times 5.", "answer": "The result of multiplying 3 times 5 is 15."}</w:t>
      </w:r>
    </w:p>
    <w:p>
      <w:r>
        <w:t>{"question": "Rearrange the words in this sentence to make a grammatically correct sentence: \"truck the carrying heavy is\". - truck the carrying heavy is", "answer": "The truck is carrying heavy."}</w:t>
      </w:r>
    </w:p>
    <w:p>
      <w:r>
        <w:t>{"question": "Design a robot that is able to mow the lawn.", "answer": "Here is a design for a lawn-mowing robot:\n\n1. Base: The robot should have a base with a low profile and a sturdy, weather-resistant structure. This base should have four wheels to easily navigate the grass and maneuver around objects.\n\n2. Navigation system: The robot should have a built-in GPS system and a program that allows it to map out the lawn, learning the perimeter and any obstacles. It should also have sensors that allow it to detect and avoid objects in its path.\n\n3. Mowing mechanism: The robot should have a motorized cutting blade that can be adjusted for different heights. This blade will be contained within the base and have a protective guard.\n\n4. Battery and power: The robot should be equipped with a large battery that can be charged through an external port. It should be designed to function for an extended period of time on a single charge, depending on the size of the lawn.\n\n5. Controls: The robot should be able to be programmed to follow a specific mowing schedule and can be operated remotely through a smartphone app.\n\n6. Safety features: The robot should be equipped with an emergency shut-off system that can be triggered if the robot comes into contact with a person or pet, or if something gets caught in the blades.\n\nOverall, this lawn-mowing robot should be efficient, reliable, and easy to use, making lawn maintenance effortless and hassle-free."}</w:t>
      </w:r>
    </w:p>
    <w:p>
      <w:r>
        <w:t>{"question": "Summarize the recent news about unemployment.", "answer": "I am an AI model who was last trained on new data in October 2021, so my information may not be considered recent. However, according to my training data, during the COVID-19 pandemic, millions of people worldwide became unemployed. Governments have been implementing various measures to reduce unemployment rates, such as supporting small businesses, providing stimulus checks, and increasing unemployment benefits. As the economy slowly recovers and businesses reopen, the unemployment rate has been gradually decreasing, but the situation remains uncertain and many people are still struggling to find work."}</w:t>
      </w:r>
    </w:p>
    <w:p>
      <w:r>
        <w:t>{"question": "Suggest some activities to do in a foreign city - Paris", "answer": "1. Visit the Eiffel Tower: It is one of the most iconic landmarks of Paris and offers amazing views of the city.\n2. Explore the Louvre Museum: Housing thousands of artwork, the Louvre is one of the world's most visited museums and a must-see in Paris.\n3. Take a stroll along the Seine River: Walking along the Seine River allows you to enjoy the beautiful scenery and discover many iconic landmarks of the city.\n4. Visit Notre-Dame Cathedral: This is one of the most famous cathedrals in the world, with its stunning architecture and rich history.\n5. Go to Montmartre: This charming hilltop neighborhood is known for its art scene, cobbled streets, and the Basilica of the Sacr\u00e9-C\u0153ur.\n6. Indulge in French cuisine: From croissants and escargots to cheese, wines and pastries, Paris is a foodie's paradise, so don't miss the opportunity to indulge in some delectable French cuisine.\n7. Enjoy a show at Moulin Rouge: The famous cabaret show is an iconic Paris experience that should not be missed.\n8. Discover the charming Marais district: This historic district is filled with trendy cafes, boutiques, and galleries, and is a great place to explore Parisian culture.\n9. Visit the Palace of Versailles: The opulent palace and gardens of Versailles are located just outside of Paris and make for an unforgettable day trip.\n10. Relax in the Luxembourg Gardens: Located in the heart of Paris, the Luxembourg Gardens are a beautiful oasis for relaxation, picnics, and strolling."}</w:t>
      </w:r>
    </w:p>
    <w:p>
      <w:r>
        <w:t>{"question": "Factor the following expression: 55z^17+121z^34.", "answer": "55z^17 + 121z^34 = 11z^17(5 + 11z^17)"}</w:t>
      </w:r>
    </w:p>
    <w:p>
      <w:r>
        <w:t>{"question": "Compare and contrast natural language processing (NLP) and computer vision.", "answer": "Natural Language Processing (NLP) and Computer Vision are two subfields of artificial intelligence that allow computers to interact with and understand different aspects of the world.\n\nNLP is focused on enabling computers to understand, interpret and generate human language. It is commonly used to develop intelligent systems that can recognize speech, carry out machine translation, conduct sentiment analysis, and generate text, among others. NLA involves the use of several techniques such as tokenization, parsing, named entity recognition, and part-of-speech tagging to help machines understand the structure and meaning of natural language.\n\nOn the other hand, Computer Vision is concerned with enabling computers to understand and interpret visual information, such as images and videos. This field uses several techniques like image recognition, object detection, semantic segmentation, and optical character recognition, to teach computers to identify and classify different objects, recognize patterns, and even generate new images.\n\nIn essence, both NLP and Computer Vision are concerned with teaching computers to comprehend the world around them, albeit in different ways. While NLP is focused on understanding language and text, Computer Vision is focused on understanding visual information. Both fields are essential for the development of truly intelligent systems with the ability to interact with humans in a more natural and intuitive way."}</w:t>
      </w:r>
    </w:p>
    <w:p>
      <w:r>
        <w:t>{"question": "Explain a concept of linear algebra.", "answer": "Linear algebra is a branch of mathematics dealing with linear equations, matrices and vector spaces. It deals with the study of lines, planes, and subspaces, and is concerned with the concepts of vector addition, scalar multiplication and linear transformations. \n\nOne of the key concepts in linear algebra is that of vector spaces. A vector space is a collection of vectors that can be added together and multiplied by scalars to produce another vector in the collection. The most common example of a vector space is the three-dimensional Euclidean space, which is the set of all ordered triples (x, y, z) of real numbers. \n\nAnother fundamental concept is that of linear transformations, which are functions that preserve the structure of a vector space. Linear transformations can be represented by matrices, which are rectangular arrays of numbers that can be used to transform one vector to another. One of the main goals of linear algebra is to understand the properties of matrices and how they can be used to solve systems of linear equations.\n\nLinear algebra plays a crucial role in many fields, including engineering, physics, and computer science, and is essential for those studying data science, machine learning and artificial intelligence."}</w:t>
      </w:r>
    </w:p>
    <w:p>
      <w:r>
        <w:t>{"question": "Create a dialogue between two people discussing global warming.", "answer": "Person 1: Hey, have you seen the news about the increased temperature records this year?\n\nPerson 2: Yeah, it\u2019s pretty scary. It seems like the effects of global warming are getting worse.\n\nPerson 1: Definitely. Our carbon emissions and greenhouse gases are causing the Earth to warm up at an alarming rate.\n\nPerson 2: I know, it\u2019s crazy to think that human behavior is having such a significant impact on the environment.\n\nPerson 1: Yes, and the consequences are terrifying, such as melting ice caps, rising sea levels, and more frequent natural disasters.\n\nPerson 2: It\u2019s overwhelming to think about but I think there are things that we can do to help.\n\nPerson 1: Absolutely, like using public transportation or electric cars, reducing our energy consumption, and supporting policies aimed at reducing emissions.\n\nPerson 2: Exactly! We all have a part to play in reducing the impact of global warming.\n\nPerson 1: For sure, it\u2019s time we start treating the planet with more respect and making conscious efforts to reduce our carbon footprint.\n\nPerson 2: I couldn\u2019t agree more. It\u2019s important to spread awareness and take action before it\u2019s too late."}</w:t>
      </w:r>
    </w:p>
    <w:p>
      <w:r>
        <w:t>{"question": "Edit this sentence: \"We mights get hungry.\" - We mights get hungry.", "answer": "We might get hungry."}</w:t>
      </w:r>
    </w:p>
    <w:p>
      <w:r>
        <w:t>{"question": "Generate a sentence that describes a person's daily routine.", "answer": "A person's daily routine typically involves waking up early, getting dressed, eating breakfast, heading to work or school, completing necessary tasks, enjoying leisure time, eating dinner, and then retiring to bed for the night."}</w:t>
      </w:r>
    </w:p>
    <w:p>
      <w:r>
        <w:t>{"question": "Change the following sentence from a statement to a question. - John does not understand the assignment.", "answer": "Does John not understand the assignment?"}</w:t>
      </w:r>
    </w:p>
    <w:p>
      <w:r>
        <w:t>{"question": "Determine the part of speech of the bolded word. - She climbed\u00a0a\u00a0tall\u00a0tree.", "answer": "The part of speech of the bolded word \"tall\" is an adjective."}</w:t>
      </w:r>
    </w:p>
    <w:p>
      <w:r>
        <w:t>{"question": "Classify the given type of literature. - The Divine Comedy", "answer": "The Divine Comedy is an epic poem."}</w:t>
      </w:r>
    </w:p>
    <w:p>
      <w:r>
        <w:t>{"question": "Find an ordered pair (x,y) that satisfies both of the equations below: \n 2x - 3y = -5,\n 5x - 2y = 4.\n", "answer": "To find an ordered pair (x,y) that satisfies both equations:\n\n2x - 3y = -5\n5x - 2y = 4\n\n1. Multiply the first equation by 5 and the second equation by -2:\n   \n   10x - 15y = -25\n   -10x + 4y = -8\n\n2. Add the two equations to eliminate x:\n\n   -11y = -33\n\n3. Solve for y:\n\n   y = 3\n\n4. Substitute y = 3 into the first original equation:\n\n   2x - 9 = -5\n\n5. Solve for x:\n\n   2x = 4\n   x = 2\n\nTherefore, the solution is (x,y) = (2,3)."}</w:t>
      </w:r>
    </w:p>
    <w:p>
      <w:r>
        <w:t>{"question": "Describe Beethoven's Symphony No. 9.", "answer": "Beethoven's Symphony No. 9, also known as \"Choral Symphony\" or \"Ode to Joy,\" is a musical masterpiece that premiered in Vienna, Austria, in 1824. This symphony is widely considered one of Beethoven's greatest works and one of the finest musical compositions in the western classical repertoire. It is also Beethoven's final complete symphony, composed when he was almost completely deaf.\n\nThe symphony is composed of four movements, with the fourth and final movement featuring a chorus and vocal soloists that sing the text of Friedrich Schiller's poem \"An die Freude\" (Ode to Joy). This final movement is often considered one of the greatest musical achievements of all time, representing a celebration of the brotherhood of humanity.\n\nThe symphony is known for its emotional depth, its innovative structure, and its use of a chorus in a symphony, which was unprecedented at the time. The first three movements are purely instrumental, featuring dramatic themes and powerful orchestration that build tension and anticipation for the final movement.\n\nThe Symphony No. 9 is a groundbreaking work, not only because of its integration of choral and symphonic elements but also for its extensive length and complexity. It is a testament to Beethoven's genius and vision as a composer, and its message of unity and joy continues to resonate with audiences worldwide."}</w:t>
      </w:r>
    </w:p>
    <w:p>
      <w:r>
        <w:t>{"question": "What was the first Facebook feature?", "answer": "The first Facebook feature was the user profile. When Facebook was launched on February 4, 2004, it was designed as a platform for college students to connect with one another. The user profile allowed users to create a personal account with their information, including their name, email, photos, and interests. This enabled them to connect with friends and classmates, exchange messages, and share posts and updates."}</w:t>
      </w:r>
    </w:p>
    <w:p>
      <w:r>
        <w:t>{"question": "Format the following sentence so it is gramatically correct. - we need now to look back at important moments", "answer": "We need to look back at important moments now."}</w:t>
      </w:r>
    </w:p>
    <w:p>
      <w:r>
        <w:t>{"question": "Name all the red fruits that can be eaten raw.", "answer": "There are several red fruits that can be eaten raw, some of them include:\n\n1. Strawberries\n2. Raspberries \n3. Red Apples\n4. Cherries\n5. Watermelon\n6. Tomatoes (technically a fruit) \n7. Red grapes \n8. Cranberries\n9. Pomegranates\n10. Redcurrants \n11. Blood oranges \n12. Goji Berries"}</w:t>
      </w:r>
    </w:p>
    <w:p>
      <w:r>
        <w:t>{"question": "Given a set of numbers, list all possible three-step arithmetic operations. - Set: [3, 5, 1, 4]", "answer": "Here are all the three-step arithmetic operations that can be performed among the four given numbers - 3, 5, 1, and 4. \n\n1. ((5 + 4) - 1) \u00f7 3 = 8\u00f73 = 2.66\n2. ((3 + 1) - 4) \u00d7 5 = 0 \u00d7 5 = 0\n3. ((3 + 5) + 1) \u00d7 4 = 32\n4. ((3 \u00d7 5) - 1) \u00d7 4 = 56\n5. ((3 - 5) + 1) \u00d7 4 = -4\n6. ((5 \u00f7 1) + 4) \u00d7 3 = 27\n7. ((3 + 5) + 4) \u00f7 1 = 12\n8. ((3 + 1) + 5) \u00d7 4 = 36\n9. ((3 \u00d7 1) - 5) \u00d7 4 = -20\n10. ((3 - 1) + 5) \u00d7 4 = 28\n11. ((5 + 4) + 1) \u00f7 3 = 10\u00f73 = 3.33\n12. ((4 - 3) \u00d7 5) \u00d7 1 = 5\n13. ((3 + 5) - 1) \u00d7 4 = 28\n14. ((5 \u00d7 4) + 1) \u00f7 3 = 7\n15. ((5 - 1) - 4) \u00d7 3 = 0\n16. ((1 + 4) \u00d7 5) \u00d7 3 = 75\n17. ((5 \u00d7 1) - 4) \u00d7 3 = 3\n18. ((3 + 5) \u00d7 1) \u00d7 4 = 32\n19. ((3 - 1) + 4) \u00d7 5 = 30\n20. ((3 \u00d7 4) + 1) \u00d7 5 = 65\n21. ((1 + 4) + 5) \u00f7 3 = 10\u00f73 = 3.33\n22. ((1 + 5) + 4) \u00d7 3 = 30\n23. ((5 - 4) \u00d7 3) \u00d7"}</w:t>
      </w:r>
    </w:p>
    <w:p>
      <w:r>
        <w:t>{"question": "What is the currently accepted definition of the given term? - Deep learning", "answer": "Deep learning is a subset of machine learning that utilizes neural networks with multiple layers to learn complex relationships between input data and output predictions. These deep neural networks are designed to analyze large volumes of data and identify patterns and features on their own, without the need for human intervention. Therefore, deep learning is considered an advanced form of artificial intelligence that can improve its performance over time, as it processes more data. Deep learning has been found to have applications in areas such as image and speech recognition, natural language processing, computer vision, and predictive analytics."}</w:t>
      </w:r>
    </w:p>
    <w:p>
      <w:r>
        <w:t>{"question": "Synthesize a sentence to explain the result of the following calculation. - 15 divided by 3", "answer": "The result of dividing 15 by 3 is 5."}</w:t>
      </w:r>
    </w:p>
    <w:p>
      <w:r>
        <w:t>{"question": "Generate a sentence that illustrates the sequence of events in the given narrative. - Karen is waiting in line at the grocery store", "answer": "Karen is currently standing in the queue at the grocery store, patiently waiting for her turn to check out."}</w:t>
      </w:r>
    </w:p>
    <w:p>
      <w:r>
        <w:t>{"question": "Suggest a strategy for solving the given problem. - How to improve urban transportation", "answer": "Improving urban transportation can be a complex issue that requires a multi-faceted approach. Here are some strategies that can be implemented to address this problem: \n\n1. Encouraging public transportation: Governments can invest in expanding the public transportation network, including buses, subways, and light rail systems, to make it easier for people to travel without using their cars. This can also include better integration of different modes of transportation to make the overall system more efficient.\n\n2. Promoting alternative modes of transportation: Cities can encourage cycling and walking through infrastructure improvements such as bike lanes, bike-sharing stations, and pedestrian walkways. This not only reduces congestion on roads but also offers health and environmental benefits.\n\n3. Implementing intelligent transportation systems: Smart technologies such as real-time traffic information, dynamic traffic signal timing, and automated toll collection can help improve the flow of vehicles and reduce congestion.\n\n4. Carpooling and ridesharing: Cities can promote carpooling and ride-sharing programs to reduce the number of single-occupancy vehicles on the road, and help decrease traffic congestion and air pollution.\n\n5. Congestion pricing: Implementing a congestion pricing scheme, where drivers are charged a fee for entering certain areas during peak hours, can help manage traffic and encourage people to use alternative modes of transportation.\n\n6. Land use planning: Encouraging mixed-use development and transit-oriented development, where residential, commercial, and office spaces are located in close proximity to each other, can reduce the need for long commutes and promote sustainable transportation options."}</w:t>
      </w:r>
    </w:p>
    <w:p>
      <w:r>
        <w:t>{"question": "Design an experiment to support the given argument - That smiling can make people happier", "answer": "**Experimental design to support the argument that smiling can make people happier:**\n\n**Hypothesis:** Smiling can cause an increase in self-reported happiness among individuals.\n\n**Participants:** A sample of 100 adults (age range: 18-65) from the general population, who do not have any known psychiatric or neurological disorders.\n\n**Design:** The study will use a randomized controlled trial design, with participants randomly assigned to either the intervention group (smiling) or the control group (non-smiling).\n\n**Procedure:**\n1. At the beginning of the study, all participants will be asked to rate their current level of happiness on a 10-point scale, with 1 being the lowest and 10 being the highest.\n2. The intervention group will receive instructions to smile for a continuous period of 20 seconds, every hour for a time period of two weeks. They can do this by either thinking of something positive or forcing a smile.\n3. The control group will not receive any specific instructions, and they will be allowed to continue their regular activities.\n4. At the end of the two weeks, all participants will be asked to rate their level of happiness again on the same 10-point scale.\n\n**Measures:** The primary outcome measure will be the change in self-reported happiness scores from baseline to the end of the study for each group.\n\n**Data Analysis:** An independent samples t-test will be used to compare the mean change in happiness scores between the intervention (smiling) and control (non-smiling) groups. A significant difference in the mean change in happiness scores between the two groups will provide evidence to support the hypothesis that smiling can make people happier."}</w:t>
      </w:r>
    </w:p>
    <w:p>
      <w:r>
        <w:t>{"question": "Create a relevant and factual hashtag associated with the input sentence using the hashtag syntax. - Vaccines are key to stopping the spread of COVID-19.", "answer": "#VaccinesSaveLives"}</w:t>
      </w:r>
    </w:p>
    <w:p>
      <w:r>
        <w:t>{"question": "Convert the text into a dialogue between two characters. - Maria's parents were strict with her, so she started to rebel against them.", "answer": "Maria: Ugh, my parents are so strict with me all the time.\n\nFriend: What do you mean?\n\nMaria: They never let me do what I want, and they have so many rules I have to follow.\n\nFriend: That's frustrating. What are you going to do about it?\n\nMaria: I think I'm going to start rebelling against them, maybe they'll see that I'm not a little kid anymore."}</w:t>
      </w:r>
    </w:p>
    <w:p>
      <w:r>
        <w:t>{"question": "Convert the data from the given format to CSV. - Apple, 10\nBanana, 20\nOrange, 30", "answer": "Apple,Banana,Orange\n10,20,30"}</w:t>
      </w:r>
    </w:p>
    <w:p>
      <w:r>
        <w:t>{"question": "Identify the part of speech for each of the words in the following sentence. - I found an old photograph of my parents.", "answer": "The part of speech for each of the words in the sentence \"I found an old photograph of my parents.\" are as follows:\n\n- I: pronoun\n- found: verb\n- an: article\n- old: adjective\n- photograph: noun\n- of: preposition\n- my: pronoun (possessive)\n- parents: noun"}</w:t>
      </w:r>
    </w:p>
    <w:p>
      <w:r>
        <w:t>{"question": "Classify the input sentence according to the following list:\nStatement, Question, Imperative. - Can I have a cup of tea?", "answer": "The input sentence is a Question."}</w:t>
      </w:r>
    </w:p>
    <w:p>
      <w:r>
        <w:t>{"question": "Generate a Haiku poem relevant to the input sentence. - Autumn has come early this year.", "answer": "Leaves fall gently down,\nAmber and gold whirl around,\nAutumn sneaks in swift."}</w:t>
      </w:r>
    </w:p>
    <w:p>
      <w:r>
        <w:t>{"question": "Pass the input sentence through a stemmer to stem each of the words. - He was running hastily in the park.", "answer": "He wa run hastil in the park."}</w:t>
      </w:r>
    </w:p>
    <w:p>
      <w:r>
        <w:t>{"question": "Name 4 different mammals.", "answer": "1. Lion\n2. Elephant\n3. Dolphin \n4. Kangaroo"}</w:t>
      </w:r>
    </w:p>
    <w:p>
      <w:r>
        <w:t>{"question": "Choose two elements from the periodic table and describe their properties.", "answer": "Sure! Let me tell you about the elements Oxygen and Iron.\n\nOxygen is the eighth element in the periodic table and is denoted by the symbol \"O\". It is a member of the chalcogen group on the periodic table, a highly reactive nonmetal, and an oxidizing agent that readily forms oxides with most elements as well as with other compounds. By mass, oxygen is the third-most abundant element in the universe, after hydrogen and helium. At standard temperature and pressure, two atoms of the element bind to form dioxygen (O\u2082), a colorless and odorless diatomic gas with the formula O\u2082. Diatomic oxygen gas constitutes 20.8% of the Earth's atmosphere.\n\nIron is the twenty-sixth element in the periodic table and is denoted by the symbol \"Fe\". Iron is a metal that is found in the Earth's crust, and it is the fourth most common element in the Earth's crust. Iron is a lustrous, silvery soft metal, and is relatively reactive, combining with various nonmetals and metalloids. Iron has four allotropic forms and can take on several chemical forms, including Fe\u00b2\u207a and Fe\u00b3\u207a. Iron is integral to many biological processes and is a central component of hemoglobin, which plays an essential function in oxygen transport in the bloodstream."}</w:t>
      </w:r>
    </w:p>
    <w:p>
      <w:r>
        <w:t>{"question": "Find three famous people who were born on June 22nd.", "answer": "Three famous people who were born on June 22nd are as follows:\n 1. Meryl Streep: She is an award-winning American actress known for her versatile roles in film, television, and stage. She was born on June 22nd, 1949, in Summit, New Jersey, USA. \n 2. Kris Kristofferson: He is a renowned American singer-songwriter and actor known for his hit songs and his roles in films. He was born on June 22, 1936, in Brownsville, Texas, USA. \n 3. Cyndi Lauper: She is an iconic American singer, songwriter, and actress known for her unique voice and pop hits. She was born on June 22, 1953, in Astoria, New York City, New York, USA."}</w:t>
      </w:r>
    </w:p>
    <w:p>
      <w:r>
        <w:t>{"question": "Identify the most populous country in the world.", "answer": "According to the most recent data, the most populous country in the world is China, with an estimated population of 1.398 billion people as of 2021."}</w:t>
      </w:r>
    </w:p>
    <w:p>
      <w:r>
        <w:t>{"question": "Determine the results of multiplication of 56 and 32", "answer": "The result of multiplication of 56 and 32 is 1792."}</w:t>
      </w:r>
    </w:p>
    <w:p>
      <w:r>
        <w:t>{"question": "Retrieve the price of a one-way ticket from NY to LA.", "answer": "I'm sorry, but as an AI language model, I don't have the ability to access real-time pricing information for flights. Prices for one way tickets from New York to Los Angeles are dependent on various factors such as departure and arrival times, airlines, layover durations and other factors. You can check a travel booking site, airline or a travel agent to obtain the most up-to-date pricing information."}</w:t>
      </w:r>
    </w:p>
    <w:p>
      <w:r>
        <w:t>{"question": "List three adjectives that describe a bald eagle.", "answer": "1. Majestic\n2. Powerful\n3. Graceful"}</w:t>
      </w:r>
    </w:p>
    <w:p>
      <w:r>
        <w:t>{"question": "Create a twitter bio for a bot.", "answer": "\"\ud83e\udd16 Hi, I'm a bot programmed to spread positivity and cheer. Bringing you daily doses of motivation and inspiration, one tweet at a time. #AI #goodvibes \ud83c\udf1e\""}</w:t>
      </w:r>
    </w:p>
    <w:p>
      <w:r>
        <w:t>{"question": "Give an example of a salty food item", "answer": "An example of a salty food item is a bag of potato chips."}</w:t>
      </w:r>
    </w:p>
    <w:p>
      <w:r>
        <w:t>{"question": "Create a data table that lists five artificial intelligence companies and their founding years.", "answer": "| Company                    | Founding Year |\n| -------------------------- | ------------- |\n| OpenAI                     | 2015          |\n| DeepMind (acquired by Google) | 2010          |\n| Vicarious                  | 2010          |\n| Cognitivescale             | 2013          |\n| Fetch Robotics             | 2014          |"}</w:t>
      </w:r>
    </w:p>
    <w:p>
      <w:r>
        <w:t>{"question": "Edit the following sentence to make it concise without changing its meaning: \"The ball that was pitchforked over the high fence by the player\".", "answer": "The player pitchforked the ball over the high fence."}</w:t>
      </w:r>
    </w:p>
    <w:p>
      <w:r>
        <w:t>{"question": "Come up with a creative story about a talking book.", "answer": "Once upon a time, in a far-off kingdom, there lived a young girl named Alice. She lived a tedious life and longed for an adventure. One beautiful morning, as she set off for her chores, she stumbled upon an old book, hidden away on a dusty shelf of her town\u2019s library.\n\nAs she flipped through the pages, she heard a faint voice; the book was talking to her! Startled, she slammed the book shut and ran home, thinking it was her imagination. But her curiosity got the best of her, and she found herself wandering back to the library the next day.\n\nAs she opened the book, the voice introduced itself as \"The Keeper of Tales.\" The book was no ordinary book; it had special powers that could whisk its reader away into its fantastical world, vibrant with enchanting creatures and wondrous sceneries.\n\nEach day, she would visit the library to read and talk to her new friend, the talking book. And each day, she got lost in the incredible tales the book would tell, taking her on wild adventures that lifted her mundane life.\n\nThe Keeper of Tales became her confidant, someone who never judged and was always there to listen as she poured her heart out. Their bond grew stronger with each passing day, and soon, it became her escape, her tiny secret haven from the world.\n\nOne day, Alice came to the library to find that her magical friend was gone. The librarian had given the book away, thinking no one wanted it. Heartbroken, Alice burst into tears, thinking she would never see her friend again.\n\nBut as it turned out, The Keeper of Tales had woven its magic, and every time Alice opened a book, it whispered secrets and spun stories that filled her heart with joy. The talking book had given her the gift of imagination and a love for reading that would last her a lifetime."}</w:t>
      </w:r>
    </w:p>
    <w:p>
      <w:r>
        <w:t>{"question": "Come up with a metaphor that can describe a person's strong desire to succeed.", "answer": "A person's strong desire to succeed can be likened to a burning flame, with the heat and intensity fueling their determination, driving them forward to fulfill their aspirations, and illuminating the path towards their goals. Just as a flame glows brighter when fed with oxygen, a person\u2019s desire to succeed grows stronger when fueled by passion, hard work, and determination."}</w:t>
      </w:r>
    </w:p>
    <w:p>
      <w:r>
        <w:t>{"question": "Create a data table with five types of trees and the states they are most common in.", "answer": "| Tree Type        | State                |\n| ---------------- | -------------------- |\n| Sugar Maple      | Vermont              |\n| Live Oak         | South Carolina       |\n| Quaking Aspen    | Colorado             |\n| Douglas Fir      | Oregon               |\n| Slash Pine       | Florida              |"}</w:t>
      </w:r>
    </w:p>
    <w:p>
      <w:r>
        <w:t>{"question": "Come up with an inspiring quote.", "answer": "\"The future belongs to those who believe in the beauty of their dreams, for in dreaming we plant the seeds of greatness and accomplishment.\""}</w:t>
      </w:r>
    </w:p>
    <w:p>
      <w:r>
        <w:t>{"question": "Summarize the following article about climate change in three sentences: - Global warming is the long-term heating of Earth's climate system observed since preindustrial times and its predicted continuation. The main cause of the warming is increasing emissions of gases such as carbon dioxide and methane into the atmosphere.", "answer": "The article discusses the phenomenon of global warming, which refers to the long-term increase in Earth's climate system temperature. This trend has been observed since preindustrial times and is expected to continue. The primary contributor to this warming is the release of greenhouse gases, such as carbon dioxide and methane, into the atmosphere."}</w:t>
      </w:r>
    </w:p>
    <w:p>
      <w:r>
        <w:t>{"question": "Re-order the following sentence to make it grammatically correct: for the exams had been studying I all month.", "answer": "I had been studying all month for the exams."}</w:t>
      </w:r>
    </w:p>
    <w:p>
      <w:r>
        <w:t>{"question": "Classify the following items as animals, plants, or neither: ant, mushroom, cracker.", "answer": "Ant - Animal\nMushroom - Plant\nCracker - Neither"}</w:t>
      </w:r>
    </w:p>
    <w:p>
      <w:r>
        <w:t>{"question": "Create an outline of steps to bake an apple pie.", "answer": "1. Gather all ingredients: apples, sugar, cinnamon, nutmeg, butter, lemon juice, flour, salt, and pie crust.\n2. Preheat the oven to 375 degrees F.\n3. Peel, core and slice the apples and toss with lemon juice.\n4. Mix the apples with the sugar, flour, cinnamon, nutmeg and lemon juice in a large bowl.\n5. Roll out the bottom pie crust and place it in a 9-inch pie dish.\n6. Pour the apple mixture into the crust and dot with butter.\n7. Roll out the top crust and place it over the apple mixture. Crimp the edges to seal and make several slits in the top of the crust to allow steam to escape.\n8. Bake in the preheated oven for 45 to 50 minutes, until the crust is golden brown and the apple filling is bubbly.\n9. Allow the pie to cool for at least 2 hours before serving."}</w:t>
      </w:r>
    </w:p>
    <w:p>
      <w:r>
        <w:t>{"question": "Construct a list of three items for a bag for a trip to the beach.", "answer": "A perfect bag for a trip to the beach may include:\n\n1. Sunblock: Sunblock is essential to protect your skin from harmful ultraviolet rays while you enjoy the sunshine and warmth on the beach.\n2. Towel: A large, comfortable towel or beach mat is a must-have to lay down, relax, and soak in the atmosphere of the beach.\n3. Water: Staying hydrated is important while you're out in the sun, so carrying a bottle of water is necessary to keep yourself healthy and comfortable."}</w:t>
      </w:r>
    </w:p>
    <w:p>
      <w:r>
        <w:t>{"question": "Generate a sentence with a metaphor to describe a friendly competition.", "answer": "The game was a joyful dance between two friends, each trying to outstep the other, but always with a smile."}</w:t>
      </w:r>
    </w:p>
    <w:p>
      <w:r>
        <w:t>{"question": "Identify the correct definition for the word \"anomaly\".", "answer": "An anomaly is something that deviates from what is standard, normal, or expected. It is an abnormal, unusual or unexpected occurrence or phenomenon."}</w:t>
      </w:r>
    </w:p>
    <w:p>
      <w:r>
        <w:t>{"question": "Find x such that log_x 81=log_2 16.", "answer": "We simplify log_2 16 by realizing that 2^4 = 16, so log_2 16 = 4. \n\nNow we have log_x 81 = 4, which we can rewrite as x^4 = 81. \n\nThe possible solutions are x = \u00b13, but since the base of a logarithm is always positive, we choose x = 3 as our final answer."}</w:t>
      </w:r>
    </w:p>
    <w:p>
      <w:r>
        <w:t>{"question": "Generate a one-sentence summery from the following paragraph. - The new app is user-friendly and intuitive. It gives the user access to a wide range of features and tools to make his/her experience more enjoyable and efficient.", "answer": "The new app has a user-friendly interface, providing a wide range of features and tools for an enjoyable and efficient user experience."}</w:t>
      </w:r>
    </w:p>
    <w:p>
      <w:r>
        <w:t>{"question": "Generate a character sketch of a retired boxer.", "answer": "Meet Jake \"The Raging Bull\" Johnson, a retired boxer standing tall at 6ft 2. Despite his age, his body is still well built, muscular and sculpted, remnants of his past profession. He has a prominent crooked nose, a result of it being broken multiple times during fights. His knuckles are rough and calloused, a testament to the force with which he dealt his blows.\n\nJake was renowned for his aggressive fighting style, often charging forward, and taking as many hits as he gave. His resilient nature made him a crowd favorite and earned him the nickname \"The Raging Bull.\" Despite his rough exterior, Jake is known for being kind-hearted and gentle, always ready to lend a helping hand to anyone who needs it.\n\nSince retiring, Jake has taken to spending his time training young boxers at the local gym. He's meticulous and patient, often seen correcting a stance or teaching proper defensive techniques. When he's not in the gym, he can be found at the park, playing catch with his grandchildren or regaling them with tales from his past.\n\nJake's past as a boxer has left an indelible mark on him, both physically and mentally. He's proud of his accomplishments and doesn't shy away from talking about them, but he also acknowledges the toll the sport took on his mind and body. Despite everything, he remains jovial and upbeat, always ready for a chat, a cup of coffee or a good game of chess."}</w:t>
      </w:r>
    </w:p>
    <w:p>
      <w:r>
        <w:t>{"question": "Evaluate log_7sqrt(7).", "answer": "We have 7^1/2=sqrt(7), so log_7 sqrt(7) = 1/2."}</w:t>
      </w:r>
    </w:p>
    <w:p>
      <w:r>
        <w:t>{"question": "Construct a short dialogue with the given information. - Characters: Nancy and John\nTopic: Book", "answer": "Nancy: Hey John, I've been looking for a good book to read lately. Do you have any recommendations?\n\nJohn: Hey Nancy, sure! What type of book are you interested in?\n\nNancy: I really enjoy mysteries and thrillers. Do you know of any good ones?\n\nJohn: Absolutely, I just finished reading 'The Silent Patient' by Alex Michaelides, it's a psychological thriller and it was a page-turner.\n\nNancy: Oh, that sounds interesting. Thanks for the recommendation, John. I'll definitely check it out.\n\nJohn: No problem, Nancy. I'm sure you'll enjoy it. Let me know what you think once you've finished it."}</w:t>
      </w:r>
    </w:p>
    <w:p>
      <w:r>
        <w:t>{"question": "Generate an appropriate response from an intelligent assistant. - What is the capital of France?", "answer": "The capital city of France is Paris. Is there anything else you'd like to know?"}</w:t>
      </w:r>
    </w:p>
    <w:p>
      <w:r>
        <w:t>{"question": "Suggest a dialogue to resolve the given situation. - Characters: Alex and Nancy\nSituation: Nancy wants to lend Alex her book but Alex does not want to read it.", "answer": "Alex: Hi Nancy, how are you?\n\nNancy: I\u2019m good, thank you. Hey, I wanted to ask if you want to borrow my book? It\u2019s a really great read.\n\nAlex: Oh, thank you for the offer, Nancy. But I don\u2019t think I\u2019ll have time to read it. \n\nNancy: Are you sure? It\u2019s really a great book and I think you\u2019ll enjoy it.\n\nAlex: I appreciate that you want to share it with me, but I just have a lot on my plate right now and I don\u2019t want to keep your book for too long without giving it the attention it deserves.\n\nNancy: That\u2019s understandable. Thanks for being honest with me.\n\nAlex: Of course, Nancy. If I have more free time in the future, I\u2019ll definitely consider borrowing it from you.\n\nNancy: Sounds great! Let me know if you change your mind."}</w:t>
      </w:r>
    </w:p>
    <w:p>
      <w:r>
        <w:t>{"question": "Provide a suitable heading for the following paragraph. - The oceans play an important role in the Earth\u2019s climate. They cover nearly 80% of the Earth\u2019s surface and are responsible for controlling air temperature and balancing the nutrient cycles of the planet.", "answer": "The Role of Oceans in Earth's Climate"}</w:t>
      </w:r>
    </w:p>
    <w:p>
      <w:r>
        <w:t>{"question": "Create a marketing slogan for a camping store.", "answer": "\"Experience the Great Outdoors with Gear That Never Lets You Down!\""}</w:t>
      </w:r>
    </w:p>
    <w:p>
      <w:r>
        <w:t>{"question": "Write a story about a magical being who is disliked by others.", "answer": "Once upon a time, in a land of enchantment and wonder, there was a magical being named Elyra. She was born with incredible powers and could control the elements, conjure spells with ease, and even had the gift of foresight. But despite her immense powers, Elyra was disliked by the other magical creatures in the land.\n\nThe fairies would flutter away whenever she approached, the wizards would sneer and look down their noses at her, and the dragons breathed fire whenever she came near. Even the talking animals avoided her and whispered behind her back.\n\nElyra was confused and hurt by their disdain, but she refused to let it get to her. She retreated to the forest, making her home in a large tree, and spent her days practicing her magic and learning more about her powers.\n\nOne day, a terrible curse befell the land, causing drought, famine, and sickness. The magical creatures, desperate for help, turned to the great wizards for help, but their magic proved weak against the curse. In a last ditch effort, they approached Elyra, begging for her assistance.\n\nElyra smiled and agreed to help, and with a wave of her wand and a mumble of an incantation, she broke the curse and restored the land to its former glory. The creatures cheered and danced, thanking her for her help.\n\nFrom that day on, Elyra was loved and revered by all. They realized that she was a kind and powerful being, and her unique powers were a gift to be cherished. And Elyra, in turn, was grateful to have finally found her place among the magical creatures of the land."}</w:t>
      </w:r>
    </w:p>
    <w:p>
      <w:r>
        <w:t>{"question": "Create a website feedback form.", "answer": "Here's an example of a website feedback form that you could use:\n\nWebsite Feedback Form \n\nThank you for taking the time to share your thoughts with us! We appreciate your feedback and are always looking for ways to make our website better.\n\nName:\nEmail:\n\nWhat do you like about our website?\n[Text box for response]\n\nWhat do you dislike about our website?\n[Text box for response]\n\nWhat would you improve or change?\n[Text box for response]\n\nHave you encountered any technical issues while using our website? If so, please describe them.\n[Text box for response]\n\nWould you recommend our website to others? Why or why not?\n[Text box for response]\n\nAny additional comments or suggestions?\n[Text box for response]\n\nSubmit [Button]\n\nThank you for your feedback! It is valuable to us and helps us continue to improve our website for all our users."}</w:t>
      </w:r>
    </w:p>
    <w:p>
      <w:r>
        <w:t>{"question": "Make up a funny joke.", "answer": "\"Why don't scientists trust atoms? Because they make up everything!\""}</w:t>
      </w:r>
    </w:p>
    <w:p>
      <w:r>
        <w:t>{"question": "Create an opening paragraph for a poem about nature.", "answer": "The soothing rustle of the leaves in the breeze,  \nThe gentle chirping of the birds in the trees,  \nNature's beauty surrounds us with ease,  \nAnd in its presence, all worries cease.  \nThe sun's warm rays kissing our skin,  \nNature's spell has always been."}</w:t>
      </w:r>
    </w:p>
    <w:p>
      <w:r>
        <w:t>{"question": "Come up with an example that demonstrates the use of irony.", "answer": "Sarah's boss told her she was being laid off from her job at a travel agency due to lack of business. As she walked out of her office, she saw a billboard across the street that read: \"Congratulations Sarah for breaking the record for the highest sales in the company's history!\" That's quite an irony."}</w:t>
      </w:r>
    </w:p>
    <w:p>
      <w:r>
        <w:t>{"question": "Detect the SMS/text slang in the given message and translate it into formal English. - Wag1 b fast, be4 we miss d train!", "answer": "What's going on, be fast, before we miss the train!"}</w:t>
      </w:r>
    </w:p>
    <w:p>
      <w:r>
        <w:t>{"question": "Given the following poem, classify it as either a fantasy or a science fiction poem - There once was a dragon who flew through the air\nIn search of an adventure, with none to compare", "answer": "This poem can be classified as a fantasy poem, as it involves mythical creatures such as dragons which are often found in fantasy genre."}</w:t>
      </w:r>
    </w:p>
    <w:p>
      <w:r>
        <w:t>{"question": "List the major events in order from the given passage - The first event was the day he met her and the next was the day he proposed. He married her the following summer and had two children.", "answer": "1. Day he met her\n2. Day he proposed\n3. He married her in the following summer \n4. Had two children."}</w:t>
      </w:r>
    </w:p>
    <w:p>
      <w:r>
        <w:t>{"question": "Calculate the total cost given the unit cost and the number of units - Unit Cost: 60\nUnits: 5", "answer": "Given that the unit cost is 60 and the number of units is 5, you can find the total cost by multiplying the two values together.\n\nTotal Cost = Unit Cost * Units\nTotal Cost = 60 * 5\nTotal Cost = 300\n\nTherefore, the total cost would be 300."}</w:t>
      </w:r>
    </w:p>
    <w:p>
      <w:r>
        <w:t>{"question": "Given the following data, generate a direct marketing message - Customers: Female movie goers", "answer": "Dear Female Movie Goers,\n\nAre you in the mood for a cinematic adventure? We have a special offer just for you! With our exclusive deals for female movie goers, you can immerse yourself in the latest blockbuster hits or indulge in a classic, all while saving money. Don't miss out on this amazing opportunity to treat yourself to an unforgettable movie experience. Get your tickets today and let the magic of the movies sweep you away!"}</w:t>
      </w:r>
    </w:p>
    <w:p>
      <w:r>
        <w:t>{"question": "Create a story ending the sentence. - The river wound its way through the forest,", "answer": "The river wound its way through the forest, cascading over rocks and tumbling through rapids as it traveled towards its final destination. Along its banks, tall trees swayed gently in the breeze, casting dappled shadows on the clear water below. Birds sang sweetly in the canopy, while deer and other wildlife drank from the river's edge.\n\nAs the sun began to set, the river finally reached the edge of the forest, spilling out into a wide, tranquil lake. The water shimmered in the fading light, reflecting the brilliant shades of orange and pink in the sky above. A family of ducks paddled contentedly along the shoreline, leaving gentle ripples in their wake.\n\nAt the edge of the lake, a small cabin stood, smoke rising from its chimney as the smell of a warm meal wafted out into the evening air. Inside, a young couple sat by the fire, gazing out at the stunning view before them. They smiled at each other, grateful for the peace and beauty of the wilderness that surrounded them. \n\nAnd so, the river's journey came to an end, as it joined the lake in a serene embrace, surrounded by the tranquility and wonder of nature."}</w:t>
      </w:r>
    </w:p>
    <w:p>
      <w:r>
        <w:t>{"question": "Assign a score out of 5 to the following book review. - I really enjoyed this book. It was an engaging read and had an interesting plot.", "answer": "4/5"}</w:t>
      </w:r>
    </w:p>
    <w:p>
      <w:r>
        <w:t>{"question": "Determine the length of the item in the given list. - [\u2018apple\u2019, \u2018banana\u2019, \u2018cherry\u2019]", "answer": "There are 3 items in the given list."}</w:t>
      </w:r>
    </w:p>
    <w:p>
      <w:r>
        <w:t>{"question": "Describe the heat transfer process.", "answer": "Heat transfer refers to the process of moving heat from one body or system to another. It takes place as a result of a temperature difference and is governed by the laws of thermodynamics. There are three primary modes of heat transfer: conduction, convection, and radiation.\n\nConduction is the transfer of heat between two objects in direct contact with one another. The heat flows from the hotter body to the cooler one as the fast-moving molecules of the hotter body collide with the slower-moving molecules of the cooler body, transferring their energy. This mode of heat transfer is most commonly seen in solids, as they have tightly packed molecules that facilitate the transfer of heat.\n\nConvection, on the other hand, involves the transfer of heat through the motion of a fluid. In natural convection, the heat causes the fluid to become less dense, and this lighter fluid rises. Cooler and denser fluid then takes its place, creating a current that transfers heat away from the source. Forced convection involves the movement of fluid by an external source such as a fan or pump.\n\nRadiation involves the transfer of heat through electromagnetic waves. It is the only mode of heat transfer that does not require a medium and can take place in a vacuum. All bodies emit thermal radiation, with hotter bodies emitting more radiation than cooler ones.\n\nIn summary, heat transfer is the process of thermal energy flowing from a hotter body to a cooler one, through conduction, convection, or radiation, until thermal equilibrium is achieved."}</w:t>
      </w:r>
    </w:p>
    <w:p>
      <w:r>
        <w:t>{"question": "Research a famous poet and summarise their famous work in 2-3 sentences. - William Wordsworth", "answer": "William Wordsworth (1770-1850) was an English Romantic poet known for helping to launch the Romantic Age in English literature with the joint publication of \"Lyrical Ballads\" with Samuel Taylor Coleridge. One of his most famous works is \"The Prelude\", an autobiographical poem that retraces the poet\u2019s own spiritual development and experiences from childhood. Additionally, his poem \"I Wandered Lonely as a Cloud\" is a famous work that vividly describes the beauty of nature and its ability to evoke joy and happiness in the observer."}</w:t>
      </w:r>
    </w:p>
    <w:p>
      <w:r>
        <w:t>{"question": "Explain why carbon dioxide is known as a greenhouse gas.", "answer": "Carbon dioxide, or CO2, is known as a greenhouse gas because it contributes to the greenhouse effect. The greenhouse effect is a natural process by which certain gases in the Earth's atmosphere, also called greenhouse gases, trap heat from the sun that would otherwise escape into space. This helps to keep our planet warm enough to support life.\n\nCarbon dioxide is one of several greenhouse gases, which also include water vapor, methane, and nitrous oxide. These gases essentially act like the glass walls of a greenhouse, allowing sunlight to pass through and warm the Earth's surface, but then trapping some of the resulting heat energy before it can escape back into space.\n\nHuman activities, such as burning fossil fuels and deforestation, have significantly increased the levels of carbon dioxide in the atmosphere, causing an enhanced greenhouse effect and contributing to global warming. This is why reducing carbon emissions is considered an important step in mitigating climate change."}</w:t>
      </w:r>
    </w:p>
    <w:p>
      <w:r>
        <w:t>{"question": "Generate a dialogue between a customer service representative and a customer who has a complaint.", "answer": "Customer Service Representative (CSR): Good day, thank you for calling our customer service hotline. My name is Anna, how may I assist you?\n\nCustomer: Hi Anna, I'm calling to file a complaint regarding my recent purchase. \n\nCSR: I'm sorry to hear that you've had a negative experience with our product. Could you please provide me with more details about your concern?\n\nCustomer: I purchased a product from your website a week ago and when it arrived, it was the wrong item. I tried to contact customer service, but no one answered my calls or emails.\n\nCSR: I apologize for the inconvenience, and I understand how frustrating this can be. I assure you, this is not the type of service we strive to provide. May I have your order number so that I can investigate this issue?\n\nCustomer:Yes, my order number is 123456.\n\nCSR: Thank you, I was able to pull up your order in our system. I see that a mistake was made during the packing process, and I apologize for this error. I will go ahead and process a replacement for the correct item, and you can expect it to arrive within 3-5 business days. We will also send you a prepaid return label to send the incorrect item back to us.\n\nCustomer: Thank you, I appreciate your help in resolving this issue.\n\nCSR: It was my pleasure to assist you. Once again, I apologize for the inconvenience, and I want to assure you that we value your business and we hope that this experience won't deter you from future purchases. Is there anything else I can help you with today?\n\nCustomer: No, that's everything. Thank you for your assistance.\n\nCSR: You're welcome. Have a great day! If you have any further concerns, please don't hesitate to contact us."}</w:t>
      </w:r>
    </w:p>
    <w:p>
      <w:r>
        <w:t>{"question": "Synthesize a list of questions to ask while interviewing a Graphic Designer.", "answer": "1. What inspired you to become a Graphic Designer?\n2. How do you approach a new design project?\n3. Can you tell us about a particularly challenging project you have worked on, and how you overcame any difficulties?\n4. How do you stay current with design trends and developments?\n5. How do you balance creative expression with meeting client needs and expectations?\n6. Can you walk us through your design process from concept to completion?\n7. Can you tell us about a project in which you had to work collaboratively with a team?\n8. What software and tools do you use and how skilled are you with them?\n9. Can you tell us about a time when you had to handle a difficult design critique? How did you react and what was the outcome?\n10. How do you handle tight deadlines while still producing your best work?"}</w:t>
      </w:r>
    </w:p>
    <w:p>
      <w:r>
        <w:t>{"question": "Compose a poem that encapsulates the feeling of joy.", "answer": "Joy, oh joy, it shines so bright\nA feeling that lifts you up to new heights\nA smile that spreads from ear to ear\nA lightness, a hope, a freedom from fear\n\nIt dances in sunlight and plays in the breeze\nIt's the sound of laughter and warmth of peace\nIt's a moment of love, a hug from a friend\nA happiness so pure, you hope it never ends\n\nJoy, oh joy, it radiates within\nA warmth that glows and shines from within\nA spark, a flame, a flicker of hope\nAn elation so grand, it helps us to cope\n\nJoy, oh joy, it's a treasure to find\nA reminder that life can be gentle and kind\nIt's a moment to cherish and hold close to heart\nFor joy, oh joy, is a beautiful art."}</w:t>
      </w:r>
    </w:p>
    <w:p>
      <w:r>
        <w:t>{"question": "Write a blog post about abstract art.", "answer": "Abstract art is an incredibly fascinating and diverse form of artistic expression that has captivated the attention of art connoisseurs and enthusiasts alike for many years. Abstract art refers to artwork that does not represent or depict any recognizable object or subject but rather uses a visual language of shape, color, form, and line to create a composition that exists purely for its own sake.\n\nThere is a great deal of speculation surrounding the origins of abstract art, with many people believing that it owes its existence to the Impressionists of the late 19th century. However, this is not entirely accurate, as abstract art can be traced as far back as the 10th century. It wasn\u2019t until the advent of abstract expressionism in the 1940s that abstract art really came into its own, with artists such as Jackson Pollock, Willem de Kooning, and Mark Rothko leading the charge.\n\nAbstract art is often associated with words such as non-representational, non-objective, and non-figurative. It is not defined by any specific style or technique, and it can take many different forms. Some of the most popular forms of abstract art include cubism, which is characterized by the use of geometric shapes and bold colors; abstract expressionism, which is defined by its loose brushstrokes and emotional intensity; and minimalism, which is characterized by its simplicity and lack of visual distractions.\n\nThe beauty of abstract art lies in its ability to evoke different emotions and feelings in different people. This is because abstract art relies upon the subjective interpretation of the viewer, and what one person sees in an abstract work may be completely different from what another person sees. For this reason, abstract art is a very personal and intimate form of artistic expression, as it allows the viewer to connect with the artwork on a deeply personal level.\n\nIn conclusion, abstract art is a complex and fascinating art form that has captivated the attention of people for many years. It is defined by its freedom from representational constraints and its ability to evoke emotions and feelings that are unique to the individual viewer. Whether you are an art connoisseur or simply someone who enjoys the beauty of abstract art, there is no denying the incredible power that it possesses to move and inspire."}</w:t>
      </w:r>
    </w:p>
    <w:p>
      <w:r>
        <w:t>{"question": "Write a 100 word paragraph on the importance of science education.", "answer": "Science Education lays the foundation for critical thinking, innovation, and technological advancement. It enables students to understand the world around them and fosters an attitude of inquiry, curiosity and logical reasoning. Through science education, students develop problem-solving skills, investigate natural phenomena and learn the impact of human actions on the environment. Furthermore, science education prepares students for careers in science, technology, engineering, and mathematics (STEM) fields leading to breakthroughs that drive social and economic progress. Consequently, science education is a crucial component of any education system and is essential for a nation that wants to remain competitive in the global arena."}</w:t>
      </w:r>
    </w:p>
    <w:p>
      <w:r>
        <w:t>{"question": "Create a visual representation comparing residential energy usage and commercial energy usage.", "answer": "As an AI, I am unable to create a visual representation myself, but the following is an example of how you could represent this information:\n\n![Residential vs Commercial Energy Usage Comparison](&lt;URL&gt;\n\nThis bar chart shows a comparison of residential and commercial energy usage, where the vertical axis represents the amount of energy consumed in a given time period (e.g. kilowatt-hours per month) and the horizontal axis shows the two categories, residential and commercial. The height of the bars represents the difference in the amount of energy used by the two sectors.\n\nIn this example, it appears that commercial energy usage is higher than residential energy usage. However, it is important to note that this is just an example and the actual data may vary depending on the source and location being compared."}</w:t>
      </w:r>
    </w:p>
    <w:p>
      <w:r>
        <w:t>{"question": "Suggest three tips for preparing for a job interview.", "answer": "1. Research the company: Before going for a job interview, take some time to research the company and learn about its culture, values, and goals. This knowledge will help you better tailor your answers during the interview and demonstrate to the hiring manager that you have a genuine interest in the company.\n\n2. Practice common interview questions: Prepare answers to common interview questions such as \"Tell me about yourself,\" \"Why do you want to work here?\" and \"What are your strengths and weaknesses?\" This will help you feel more confident and reduce any potential nervousness.\n\n3. Dress professionally and arrive early: Make a good impression by dressing appropriately for the interview and arriving early. This shows that you take the interview seriously and are respectful of the interviewer's time. Arriving early also gives you a few moments to relax and compose yourself before the interview begins."}</w:t>
      </w:r>
    </w:p>
    <w:p>
      <w:r>
        <w:t>{"question": "Create a sample discussion guide for a focus group.", "answer": "A discussion guide for a focus group is a tool used to facilitate a conversation among the participants in order to gather information about a specific topic. The guide is meant to be flexible and open-ended, allowing the facilitator to probe deeper into the subject of interest.\n\nBelow is a sample discussion guide for a focus group:\n\n**Introduction**\n\n- Welcome the participants to the focus group and introduce yourself as the facilitator.\n- Explain the purpose of the focus group, the topic being explored and how the information gathered will be used.\n- Provide ground rules for the discussion, such as ensuring everyone has an opportunity to speak, respecting each other\u2019s opinions and maintaining confidentiality.\n- Inform the participants that the focus group will be recorded for later analysis.\n\n**Warm-up**\n\n- Ask each participant to introduce themselves and share one interesting fact about themselves.\n- Use an icebreaker activity to help the group feel more comfortable with each other.\n\n**Discussion topics**\n\n1. Topic 1\n    - Start with open-ended questions that allow the participants to share their thoughts and experiences freely.\n    - Use probing questions to gather more detailed information from the participants.\n    - Encourage the group to engage in a discussion, allowing them to build on each other\u2019s responses.\n2. Topic 2\n    - Follow the same format as for topic 1, using open-ended questions and probing deeper as necessary.\n3. Topic 3\n    - Continue with the same format, being mindful to allow equal participation from all group members.\n\n**Wrap-up**\n\n- Ask the participants if they have any final thoughts or comments they would like to share.\n- Thank the participants for their time and valuable input.\n- Provide information on how the participants can obtain the results of the focus group, if desired."}</w:t>
      </w:r>
    </w:p>
    <w:p>
      <w:r>
        <w:t>{"question": "Arrange the given sentences and paragraphs in a logical way to form a coherent story about a mountain trip. - Sentences:\nA. Last weekend, I went on a mountain hike\nB. We ran out of snacks, so my friend suggested we hunt some animals\nC. We drank some of the clean river water along the way\nD. We started early in the morning \nE. We successfully captured a few rabbits and cooked them\nF. I was very excited \n\nParagraph: \nWe reached the peak right at sunset. It was an incredible sight. The sunset colors were so vivid against the mountain that it was a sight I wont forget.", "answer": "Last weekend, I went on a mountain hike. I was very excited. We started early in the morning. We drank some of the clean river water along the way. We ran out of snacks, so my friend suggested we hunt some animals. We successfully captured a few rabbits and cooked them. We reached the peak right at sunset. It was an incredible sight. The sunset colors were so vivid against the mountain that it was a sight I won\u2019t forget."}</w:t>
      </w:r>
    </w:p>
    <w:p>
      <w:r>
        <w:t>{"question": "Infer what the author is implying in this sentence. - He's been busy lately", "answer": "Based on the sentence, the author is implying that the person they are referring to has had a lot of tasks, obligations, duties or work to do recently, which has occupied their time and attention."}</w:t>
      </w:r>
    </w:p>
    <w:p>
      <w:r>
        <w:t>{"question": "Tell if this sentence is grammatically correct. - I was seen a movie.", "answer": "No, the sentence \"I was seen a movie\" is grammatically incorrect. You can fix it by changing it to: \"I saw a movie\" or \"I was watching a movie.\""}</w:t>
      </w:r>
    </w:p>
    <w:p>
      <w:r>
        <w:t>{"question": "Suggest a possible reason why the protagonist is feeling overwhelmed. - The protagonist is feeling overwhelmed", "answer": "The protagonist may be feeling overwhelmed due to various reasons such as having too many tasks or responsibilities, facing high levels of stress or anxiety, going through a difficult situation or period of transition, experiencing burnout, or dealing with a personal or emotional issue."}</w:t>
      </w:r>
    </w:p>
    <w:p>
      <w:r>
        <w:t>{"question": "Generate potential titles for a book on the subject of entrepreneurship.", "answer": "1. \"The Entrepreneur's Journey: From Start to Success\"\n2. \"The Lean Startup: Maximizing Efficiency and Growth\"\n3. \"The Art of Entrepreneurship: Transforming Ideas into Reality\"\n4. \"The Innovator's Mindset: Embracing Risk and Change\"\n5. \"The 10X Rule: The Only Difference Between Success and Failure\"\n6. \"From Zero to One: The Secrets of Disruptive Innovation\"\n7. \"The Hustle Factor: The Drive to Succeed in Business\"\n8. \"The Growth Hacker's Guide: Exploding Your Business Potential\"\n9. \"Fearless: The Courage to Take Bold Risks in Business\"\n10. \"Entrepreneurial DNA: Unlocking Your Business Potential\""}</w:t>
      </w:r>
    </w:p>
    <w:p>
      <w:r>
        <w:t>{"question": "Classify this sentence as a sentence fragment, dependent clause, independent clause, etc. - The first sentence of the book.", "answer": "This sentence is an independent clause, as it contains a subject (\"the first sentence\") and a verb (\"is\") and can stand alone as a complete thought."}</w:t>
      </w:r>
    </w:p>
    <w:p>
      <w:r>
        <w:t>{"question": "The sum of three numbers a, b, and c is 99. If we increase a by 6, decrease b by 6 and multiply c by 5, the three resulting numbers are equal. What is the value of b?", "answer": "We have three numbers, a, b, and c, whose sum is 99. If we increase a by 6, decrease b by 6, and multiply c by 5, the resulting three numbers will be equal. We want to find the value of b.\n\nWe can write two equations to represent the problem:\n\na + b + c = 99\na + 6 = b - 6 = 5c\n\nTo find b, we first solve b - 6 = 5c for b, which gives us b = 5c + 6. We can also solve 5c = a + 6 for a, which gives us a = 5c - 6.\n\nSubstituting these equations into a + b + c = 99, we get:\n\n(5c - 6) + (5c + 6) + c = 99\n\nSimplifying the left-hand side, we get:\n\n11c = 99\n\nWhich means c = 9. Substituting c = 9 into b = 5c + 6, we get:\n\nb = 5(9) + 6 = 51\n\nTherefore, the value of b is 51."}</w:t>
      </w:r>
    </w:p>
    <w:p>
      <w:r>
        <w:t>{"question": "Come up with a headline for an article about the difficulties of working from home.", "answer": "\"Remote Struggles: The Challenges of Working from Home\""}</w:t>
      </w:r>
    </w:p>
    <w:p>
      <w:r>
        <w:t>{"question": "Decide whether the following sentence is an example of an adverb clause or a noun clause. - When the storm hit, everyone was scared.", "answer": "The sentence is an example of an adverb clause. The clause \"When the storm hit\" is an adverb clause that modifies the verb \"was\" by indicating the time when the action occurred."}</w:t>
      </w:r>
    </w:p>
    <w:p>
      <w:r>
        <w:t>{"question": "Create an outline for an essay on the subject of climate change.", "answer": "I. Introduction\n    A. Definition of climate change\n    B. Explanation of why it is a critical issue\n    C. Brief overview of the causes\n\nII. Causes of Climate Change\n    A. Human Activities\n        1. Burning of fossil fuels\n        2. Deforestation\n        3. Industrial processes\n    B. Natural Causes\n        1. Volcanic eruptions\n        2. Variations in solar radiation\n        3. Ocean currents\n\nIII. Effects of Climate Change \n    A. Impact on the environment\n        1. Rising sea levels\n        2. Extreme weather events\n        3. Loss of habitats\n    B. Impact on human population\n        1. Food and water security\n        2. Health and safety\n        3. Displacement and migration\n\nIV. Mitigation Strategies\n    A. Reducing greenhouse gas emissions\n        1. Renewable energy sources\n        2. Energy efficiency\n        3. Carbon capture and storage\n    B. Adapting to changes\n        1. Coastal defense and flood protection\n        2. Sustainable agriculture and water management\n        3. Heatwave and disaster preparedness\n  \nV. Conclusion\n    A. Summary of key points\n    B. Call to action\n    C. Importance of collective effort to address the issue."}</w:t>
      </w:r>
    </w:p>
    <w:p>
      <w:r>
        <w:t>{"question": "Explain why React is a popular JavaScript library for building user interfaces.", "answer": "React is a popular JavaScript library for building user interfaces because it offers several significant advantages over traditional methods of creating and managing user interfaces. These reasons include:\n\n1. Virtual DOM: React's Virtual DOM (Document Object Model) allows quicker and more efficient updates to the user interface. Instead of updating the entire DOM tree whenever changes occur, React compares and detects changes in the real DOM and the Virtual DOM and updates only the changed components of the real DOM, resulting in faster rendering.\n\n2. Reusability: React allows developers to create reusable components, which can be used in different places within the application, saving a lot of time and effort. This leads to faster development, cleaner and more readable code, and easier maintenance.\n\n3. JSX: React uses a syntax extension called JSX, which allows developers to write HTML-like syntax within JavaScript code. This makes the code more readable, and since it is closer to HTML, it's easier for designers, developers, and other team members to understand and work with.\n\n4. Flux and Redux: React works well with Flux or Redux, which are architecture patterns for managing the data flow within an application. They help to make the code more organized and modular, making it easier to develop, test, and maintain.\n\n5. Community and Ecosystem: React has a large and active community of developers, which means that there is a wealth of resources, tools, and libraries available to help with development. This also means that it is easier to find and hire experienced developers, and get help when needed. Additionally, React is supported and maintained by Facebook, which ensures its long-term stability and growth.\n\nAll these reasons, and more, have made React a popular choice for building modern, robust and scalable user interfaces."}</w:t>
      </w:r>
    </w:p>
    <w:p>
      <w:r>
        <w:t>{"question": "Generate a short poem in haiku-style (3 lines of 5-7-5 syllables respectively).", "answer": "Cricket's lullaby\nDrifts on a gentle night breeze\nNature's symphony."}</w:t>
      </w:r>
    </w:p>
    <w:p>
      <w:r>
        <w:t>{"question": "Tell me a short summary of the movie \"After Earth\". Who played the main characters, and what was the overall reception?", "answer": "\"After Earth\" is a science fiction movie set in the future when humans have left Earth and established a colony on a distant planet. The story follows a father and son, played by Will and Jaden Smith respectively, who crash-land on Earth, which is now a dangerous and uninhabitable place. They must work together to survive and find a way to signal for help.\n\nThe film received mixed reviews, with criticism focusing on the weak storyline and poor acting by Jaden Smith. However, the visual effects and action scenes were praised, as was Will Smith's performance.\n\nOverall, \"After Earth\" was not a commercial success, failing to make back its production budget."}</w:t>
      </w:r>
    </w:p>
    <w:p>
      <w:r>
        <w:t>{"question": "Compose a sentence using the word \"ubiquitous\".", "answer": "The ubiquitous nature of smartphone usage has transformed the way people communicate and access information."}</w:t>
      </w:r>
    </w:p>
    <w:p>
      <w:r>
        <w:t>{"question": "Explain the concept of web scraping.", "answer": "Web scraping is a technique used to automatically extract and collect data from websites. This process is typically performed using dedicated software, scripts or computer programs designed to scan through a website's code, identify and retrieve the information that is specific to your needs. The scraped data can then be used for a variety of purposes, including market research, data analysis, price comparison, and many more.\n\nThe data to be scraped can include text, images, videos, and other types of content found on the web page. In order to perform web scraping, the computer program sends a request to the target website, retrieves its HTML code, and then uses techniques such as parsing and pattern matching to extract the desired data. Since the extracted data often needs to be formatted in a specific way, many web scraping tools also include the ability to transform and manipulate the data into the desired format.\n\nWeb scraping is often used by businesses, researchers, journalists, and anyone else looking to collect large amounts of data from various sources in a quick and efficient manner. However, it is important to note that some websites have strict policies against web scraping and may take measures to prevent it, such as blocking the IP addresses of suspected scrapers. As such, it is important to be aware of the website's policies and to use web scraping ethically and responsibly."}</w:t>
      </w:r>
    </w:p>
    <w:p>
      <w:r>
        <w:t>{"question": "Construct a timeline of Neil Armstrong's most significant accomplishments.", "answer": "- 1947: Neil Armstrong served in the U.S. Navy and took part in the Korean War as a naval aviator, flying 78 combat missions\n- 1955: After completing his service, Armstrong earned a Bachelor of Science in Aeronautical Engineering from Purdue University\n- August 1956: Joined the National Advisory Committee for Aeronautics (NACA) which later became the National Aeronautics and Space Administration (NASA)\n- 1960: Armstrong was chosen as part of the second group of NASA astronauts, known as the New Nine, for the Gemini and Apollo programs\n- March 16, 1966: As command pilot of Gemini 8, Armstrong's first spaceflight, he and David R. Scott performed the first successful docking of two vehicles in space\n- July 20, 1969: As commander of the Apollo 11 mission, Armstrong became the first human to set foot on the Moon, uttering the famous words \"That's one small step for man, one giant leap for mankind.\"\n- January 1, 1970: Armstrong received the Presidential Medal of Freedom, the highest civilian honor in the United States, from President Richard Nixon for his role in the Apollo 11 mission.\n- July 18, 1970: Neil Armstrong becomes Deputy Associate Administrator for Aeronautics, Office of Advanced Research and Technology, at NASA Headquarters in Washington, D.C.\n- August 1, 1971: Armstrong retired from NASA to become a Professor of Aerospace Engineering at the University of Cincinnati \n- 1985: Armstrong was appointed to the National Commission on Space, which developed a long-term plan for the U.S. space program.\n- 1986: Armstrong served on the Rogers Commission, which investigated the Space Shuttle Challenger disaster\n- 2005: received the Congressional Gold Medal, the highest civilian honor bestowed by the United States Congress, for his contributions to space exploration."}</w:t>
      </w:r>
    </w:p>
    <w:p>
      <w:r>
        <w:t>{"question": "Write a function in JavaScript to display an endlessly bouncing ball.", "answer": "Here's an example of a simple function in JavaScript that displays an endlessly bouncing ball:\n\n```\nfunction animateBall() {\n  var ball = document.getElementById(\"ball\");\n  var direction = \"down\";\n  var position = 0;\n  var speed = 4;\n  setInterval(function() {\n    if (direction === \"down\") {\n      position += speed;\n      ball.style.top = position + \"px\";\n      if (position &gt;= window.innerHeight - ball.clientHeight) {\n        direction = \"up\";\n      }\n    } else {\n      position -= speed;\n      ball.style.top = position + \"px\";\n      if (position &lt;= 0) {\n        direction = \"down\";\n      }\n    }\n  }, 20);\n}\n\nanimateBall();\n```"}</w:t>
      </w:r>
    </w:p>
    <w:p>
      <w:r>
        <w:t>{"question": "What are the Catalan numbers?", "answer": "The Catalan numbers are a sequence of natural numbers that appear in many contexts, such as combinatorics, geometry, and algebra. They are named after the Belgian mathematician Eugene Charles Catalan and are defined recursively by the formula C_0 = 1 and C_{n+1} = (4n+2)/(n+2)C_n for n &gt;= 0. The first few Catalan numbers are 1, 1, 2, 5, 14, 42, 132, 429, 1430, 4862, 16796, ... and they have many interesting properties and applications in mathematics and science."}</w:t>
      </w:r>
    </w:p>
    <w:p>
      <w:r>
        <w:t>{"question": "Refer to a Bible passage and explain its significance.", "answer": "One of the most widely recognized and significant passages in the Bible is John 3:16, which states, \"For God so loved the world that he gave his one and only Son, that whoever believes in him shall not perish but have eternal life.\"\n\nThis verse is significant for several reasons. First, it reveals the depth of God\u2019s love for all of humanity - that He would give up his only Son so that we could have the opportunity to live with him forever. Secondly, it teaches us that the only requirement for eternal life is faith in Jesus Christ. Believing in Jesus grants us access to eternal life, forgiveness and a chance to have an intimate relationship with our Creator. Finally, it is a message of hope and reassurance that no one is beyond the saving grace of God. Anyone who believes can be saved, regardless of their past mistakes, sins or shortcomings.\n\nIn Christianity, this verse is considered the cornerstone of the Gospel, it summarizes the entirety of God\u2019s plan for salvation and His love for us. It\u2019s a message of hope, redemption, and unconditional love."}</w:t>
      </w:r>
    </w:p>
    <w:p>
      <w:r>
        <w:t>{"question": "Research a famous author and summarize their accomplishments.", "answer": "Ernest Hemingway (1899\u20131961) was a famed American writer of the 20th century. Hemingway began his career as a writer and journalist at the Kansas City Star, before serving in the Red Cross during World War I, where he was injured and later decorated for his service. He settled in Paris in the 1920s, and became friends with Gertrude Stein, F. Scott Fitzgerald, Ezra Pound, and other writers who would go on to become leaders of the modernist movement in literature. \n\nHemingway\u2019s writing was notable for its concise, direct style, often featuring stoic characters in adventurous, dangerous situations. Hemingway\u2019s first novel, \u201cThe Sun Also Rises,\u201d published in 1926, reflected the disillusionment of the \"Lost Generation\" after World War I. Hemingway's other well-known books include \"A Farewell to Arms\" (1929), \"For Whom the Bell Tolls\" (1940), and \"The Old Man and the Sea\" (1952)\n\nHemingway was awarded the Pulitzer Prize in 1953 for \"The Old Man and the Sea\", and the Nobel Prize in Literature in 1954.  Hemingway lived an adventurous life, which was often reflected in his writing. He was also known for his love of hunting, fishing, and bullfighting. His influence in literature cannot be overstated, and he remains one of the most studied, celebrated, and imitated writers of the 20th century."}</w:t>
      </w:r>
    </w:p>
    <w:p>
      <w:r>
        <w:t>{"question": "Summarize the purpose of the Equal Rights Amendment.", "answer": "The Equal Rights Amendment (ERA) is a proposed amendment to the United States Constitution that was designed to guarantee equal rights for all citizens regardless of sex. The main purpose of the ERA was to end gender discrimination and to ensure that women have the same opportunities and legal protections as men. It was intended to provide a clear legal basis for addressing inequalities between men and women, particularly in areas such as employment, divorce, property ownership, and social security."}</w:t>
      </w:r>
    </w:p>
    <w:p>
      <w:r>
        <w:t>{"question": "Compare and contrast two methods to reduce carbon emissions.", "answer": "The two methods for reducing carbon emissions that we will compare and contrast are carbon capture and storage (CCS) and renewable energy sources.\n\nCarbon capture and storage (CCS) is a technology that captures carbon dioxide emissions from power plants and industrial processes, and stores it underground or in ocean storage facilities to prevent it from entering the atmosphere. This method mitigates the impact of fossil fuels by reducing the carbon emissions produced by these sources. The technology is still in development and there are concerns about the long-term storage and leakage of carbon dioxide.\n\nOn the other hand, renewable energy sources such as wind, solar, hydroelectric, and geothermal generate electricity without the emissions of greenhouse gases. Unlike CCS technology, renewable energy sources are available now and can be easily scaled up to meet increasing energy demands. Additionally, they provide a sustainable and clean source of energy that is not dependent on fossil fuels.\n\nBoth CCS and renewable energy sources have the potential to reduce carbon emissions, however, they differ in their approach. CCS technology reduces emissions from existing fossil fuel sources while renewable energy sources eliminate the need for fossil fuels altogether. In the long term, renewable energy sources have greater potential to reduce carbon emissions as they are sustainable and do not produce emissions. However, CCS technology can play a role in managing carbon emissions from existing sources while transitioning to renewable energy. Ultimately, a combination of both approaches may be necessary to effectively reduce carbon emissions."}</w:t>
      </w:r>
    </w:p>
    <w:p>
      <w:r>
        <w:t>{"question": "Provide an example of a financial tool that is used to identify returns on an investment.", "answer": "One example of a financial tool used to identify returns on an investment is the Return on Investment (ROI) calculator. This tool calculates the percentage return on an investment by taking the profit or gain from the investment and dividing it by the initial cost of the investment. The result is then multiplied by 100 to express the ROI as a percentage. This tool is widely used by investors to measure the performance of their investments and to compare the efficiency of different investments."}</w:t>
      </w:r>
    </w:p>
    <w:p>
      <w:r>
        <w:t>{"question": "What is the purpose of an identity management system?", "answer": "An identity management system (sometimes referred to as an identity management solution or identity and access management, IAM) is used to authenticate and authorize individuals or systems within an organization or across multiple systems and applications. Its main purpose is to ensure that the right people have access to the right resources and information at the right time. This is done by managing user identities, credentials, and access rights.\n\nIdentity management systems can help streamline user onboarding, improve security by ensuring only authorized persons have access to sensitive information, and maintain compliance with regulations such as GDPR and HIPAA. An effective identity management system can also help reduce IT support costs by automating common tasks such as password resets and account provisioning.\n\nOverall, the purpose of an identity management system is to improve efficiency, security, and compliance, while saving time and reducing costs for the organization."}</w:t>
      </w:r>
    </w:p>
    <w:p>
      <w:r>
        <w:t>{"question": "Write a 5-sentence summary of the history of the Internet", "answer": "1. The origin of the internet dates back to the late 1960s, when the U.S. Department of Defense introduced a research project called ARPANET, designed to facilitate communication between research institutions. \n2. By the end of 1969, the first message was sent through ARPANET, connecting four university computers in California and Utah.\n3. Throughout the 1970s and 1980s, the technology expanded to include more institutions, and became a powerful tool for sharing information.\n4. In 1989, a scientist at CERN, Tim Berners-Lee, proposed the idea of the World Wide Web, which would make the internet more accessible to the public by allowing people to access and share information through websites.\n5. Since then, the internet has grown exponentially and has revolutionized the way we live, work, communicate, and access information."}</w:t>
      </w:r>
    </w:p>
    <w:p>
      <w:r>
        <w:t>{"question": "Identify a popular website and describe two features in detail.", "answer": "One popular website that comes to mind is YouTube. Some distinct features of YouTube are:\n\n1. Video Recommendation Algorithm: One of the most powerful features of YouTube is the algorithm used to recommend videos to users. Based on users' watch history, search queries, channel subscriptions and other interactions on the platform, YouTube suggests videos that may interest them. The algorithm uses machine learning techniques to suggest the most relevant and engaging videos for each user, and its effectiveness can be seen by the fact that most users end up watching multiple videos during a single session on the platform. This feature helps users discover new content, and keep them engaged on the site.\n\n2. Live Streaming: YouTube has made it easy for creators to live stream their content to their audience. With just a few clicks, users can start streaming directly from their computer or mobile device. The video is broadcast live to the users' subscribers, and it is also recorded and stored on the channel for future viewing. While streaming live, creators can interact with their audience in real-time through the live chat feature, opening a new avenue for creator-audience interaction. Live streaming is commonly used for gaming streams, educational content, product launches, charity events and more."}</w:t>
      </w:r>
    </w:p>
    <w:p>
      <w:r>
        <w:t>{"question": "Recommend a social media platform and explain why.", "answer": "I recommend using Instagram as a social media platform. Instagram is one of the most popular social media platforms with over a billion monthly active users. It has a visually appealing user interface that's easy to navigate and its focus on the use of pictures and videos makes it a great way to share your experiences and interests.\n\nIn addition, Instagram offers many features that allow you to engage with your followers. With the use of hashtags, you can join larger conversations and find new accounts to follow. Instagram Stories are another great way to keep your followers up to date with what you're doing and the use of filters and stickers can make it even more fun.\n\nInstagram also offers several ways to communicate with other users, such as direct messaging and commenting on posts. There's also the option to create IGTV videos and Reels, which are short, entertaining videos that can help you reach a wider audience.\n\nOverall, Instagram is a versatile and engaging social media platform that's perfect for sharing your life and interests, connecting with friends and family, and finding new inspiration."}</w:t>
      </w:r>
    </w:p>
    <w:p>
      <w:r>
        <w:t>{"question": "Describe the data pre-processing steps in a machine learning project", "answer": "Data preprocessing is a crucial step in any machine learning project. It involves cleaning, transforming and restructuring the data to make it ready for use in building predictive models. The following are the main data preprocessing steps in a machine learning project. \n\n1. Data Collection: The first step is to collect data from various sources such as databases, files, or web APIs. The data needs to be gathered in a structured format for easier processing.\n\n2. Data Cleaning: This is the process of getting rid of incorrect, incomplete, improperly formatted, or duplicated data. Missing values can be handled by either deleting or filling them using various data imputation techniques, while outliers and incorrect data can be removed or corrected.\n\n3. Data Transformation: This involves converting the data into a suitable format for use in machine learning algorithms. This includes scaling or normalizing the data, encoding categorical data, or transforming skewed data using techniques such as log transformation.\n\n4. Data Integration: If the data is collected from multiple sources, it must be combined and integrated into a consistent format.\n\n5. Data Reduction: Large datasets can be expensive to store, process and analyze, and may cause issues such as over-fitting in machine learning models. Dimensionality reduction techniques such as Principal Component Analysis (PCA) can be used to reduce the number of features while retaining their important information.\n\n6. Data Splitting: Finally, the data is split into training, validation, and testing sets. The training set is used to train the machine learning model, the validation set is used to fine-tune the model by optimizing its hyperparameters, and the testing set is used to evaluate its performance.\n\nIn summary, data preprocessing is an important step in machine learning that should be carefully performed to ensure the data is of high quality and suitable for building robust and accurate predictive models."}</w:t>
      </w:r>
    </w:p>
    <w:p>
      <w:r>
        <w:t>{"question": "How is an artificial neural network (ANN) related to a human brain?", "answer": "An artificial neural network (ANN) is a computational model that is loosely based on the structure and function of the human brain. The human brain is composed of billions of interconnected neurons that communicate with each other through electrical and chemical signals to process and store information. Likewise, ANNs consist of interconnected nodes or artificial neurons that receive, process, and transmit information.\n\nIn the human brain, neurons are connected through synapses, and the strength of these connections can change over time, allowing the brain to learn and adapt. Similarly, in ANNs, the connections between nodes have weights that can be adjusted during training, allowing the network to learn and improve its performance on a given task.\n\nWhile ANNs are inspired by the human brain, it is important to note that they are a simplified approximation and do not replicate the full complexity of biological neural systems. Nevertheless, ANNs have proven to be effective at a wide range of tasks, from image recognition to natural language processing, and are widely used in artificial intelligence and machine learning."}</w:t>
      </w:r>
    </w:p>
    <w:p>
      <w:r>
        <w:t>{"question": "Describe how blockchain technology can be used to improve data security", "answer": "Blockchain technology is decentralized and distributed in nature, which means that it can be used to improve data security by reducing the risks associated with storing data in a single centralized location. Instead of relying on a single centralized server or database, blockchain uses a network of computers to store data, making it much harder for hackers to compromise the system.\n\nIn a blockchain network, data is stored in blocks that are linked together cryptographically. Each block contains a record of multiple transactions, and once a block is added to the chain it cannot be altered or deleted. This provides an additional layer of security as it ensures that data on the blockchain is tamper-proof.\n\nOne of the key principles of blockchain is the use of consensus algorithms. In a blockchain network, data is only added to the chain if it is verified and agreed upon by a majority of the network participants. This means that fraudulent or malicious data is unlikely to be added to the chain, as it would be rejected by the majority of participants.\n\nSmart contracts, which are self-executing programs, can be used to enhance the security of the blockchain. Smart contracts can be programmed to automatically execute predefined actions when certain conditions are met, making it much harder for hackers to manipulate data on the blockchain.\n\nIn summary, blockchain technology can improve data security by decentralizing the storage of data, using cryptographic protocols to safeguard data integrity, implementing consensus algorithms to prevent fraudulent data from being added, and using smart contracts to automatically enforce security rules. These features make blockchain an ideal tool for securely storing and transmitting sensitive information."}</w:t>
      </w:r>
    </w:p>
    <w:p>
      <w:r>
        <w:t>{"question": "What is the function of a recurrent neural network (RNN)?", "answer": "A recurrent neural network (RNN) is a type of neural network commonly used in natural language processing and time-series prediction tasks. Unlike traditional feedforward neural networks, RNNs have a special architecture that incorporates loops that allow information to persist over time. The main function of an RNN is to process sequential data, where the order of the data points is important.\n\nIn other words, an RNN is designed to take in inputs in a sequence and produce outputs that take into account the temporal relationships between the inputs. This makes RNNs capable of effectively processing data in which past events can influence current or future events, such as speech, text, or video. As such, they are commonly used for natural language processing tasks, such as language translation or sentiment analysis, as well as for generating text, music or other types of creative endeavours."}</w:t>
      </w:r>
    </w:p>
    <w:p>
      <w:r>
        <w:t>{"question": "List two advantages of using natural language processing (NLP).", "answer": "1. Improved Communication: \nOne of the main advantages of using natural language processing is that it provides an effective means of communication between humans and machines. This is achieved by allowing machines to interpret and understand human language, thus making it easier for people to interact with computer systems and software applications in a more human-like, conversational level.\n\n2. Enhanced Efficiency:\nNLP can increase efficiency by automating many natural language-related tasks, such as text classification, sentiment analysis, speech recognition and language translation. This can significantly reduce the need for human input and save valuable time and resources. This also reduces errors that could be introduced by humans, making processes more accurate and increasing productivity."}</w:t>
      </w:r>
    </w:p>
    <w:p>
      <w:r>
        <w:t>{"question": "Take the content provided and rewrite it in 45 words. - In today's digital world, it is important for companies to create user-friendly experiences for their customers. Businesses must make sure that their customers can access their products, services, and information quickly and easily.", "answer": "Companies should prioritize user-friendly experiences in the digital age, ensuring quick and easy access to products, services, and information for their customers."}</w:t>
      </w:r>
    </w:p>
    <w:p>
      <w:r>
        <w:t>{"question": "Make a list of 10 goals for a small business.", "answer": "1. Increase customer satisfaction: Striving for excellent customer service and actively seeking feedback to improve the customer experience.\n\n2. Improve marketing strategies: Implementing effective marketing campaigns and improving the company's online presence to increase brand awareness.\n\n3. Boost sales: Increasing sales through effective marketing, promotions, and customer outreach.\n\n4. Expand product or service offerings: Adding new products or services to meet the needs and desires of existing and potential customers.\n\n5. Reduce costs: Cutting unnecessary expenses and streamlining operations to increase efficiency and profitability.\n\n6. Increase employee satisfaction: Fostering a positive work environment, providing benefits and opportunities for growth, and actively seeking employee feedback.\n\n7. Improve business processes: Identifying areas for improvement in terms of efficiency, effectiveness, and customer satisfaction, and taking steps to improve these processes.\n\n8. Increase market share: Growing the company's presence and standing in its industry through effective marketing and excellent customer service.\n\n9. Develop a strong company culture: Promoting a positive, inclusive, and collaborative company culture that aligns with the company's values and mission.\n\n10. Give back to the community: Engaging in philanthropy and community service, and demonstrating a commitment to social and environmental responsibility."}</w:t>
      </w:r>
    </w:p>
    <w:p>
      <w:r>
        <w:t>{"question": "Name 3 countries that have a higher population than India", "answer": "As of 2021, India has the second highest population in the world, following only China. It is also the most populous democracy in the world. Therefore, no other countries have a higher population than India."}</w:t>
      </w:r>
    </w:p>
    <w:p>
      <w:r>
        <w:t>{"question": "Name a disease that is spread through contact with animals", "answer": "One disease that is spread through contact with animals is rabies."}</w:t>
      </w:r>
    </w:p>
    <w:p>
      <w:r>
        <w:t>{"question": "Given a number, write a function that finds it's square root. Don't use a library. Write it using Ruby.", "answer": "Here is a function in Ruby that finds the square root of a number:\n\n```\ndef square_root(number)\n  guess = number\n  error = 0.0001\n  while (guess - number/guess).abs &gt; error do\n    guess = (guess + number/guess) / 2\n  end\n  return guess\nend\n```\n\nThis function uses a variant of Newton's method to find the square root. It starts with an initial guess of the square root (which is just the number itself), and improves the guess on each iteration until it gets within a certain margin of error. The margin of error is set by the `error` variable, which is currently set to 0.0001."}</w:t>
      </w:r>
    </w:p>
    <w:p>
      <w:r>
        <w:t>{"question": "You need to design an app for making restaurant reservations. Explain the steps taken during the process.", "answer": "Designing an app for making restaurant reservations requires a combination of technical skills and a user-centric approach. The following steps would be taken during the design process:\n\n1. **Defining the objective:** The first step when designing a restaurant reservation app is to define the goal and the target audience of the app. This includes outlining the main features that the app will offer and identifying the demographics of users who are most likely to use the app.\n\n2. **Conducting research:** Research is crucial in designing a successful app. This step involves researching competitor apps, gathering data on user preferences, and understanding the restaurant reservation process.\n\n3. **Wireframing and prototyping:** Wireframing is the process of creating a blueprint or a skeletal framework of the app to visualize the layout and features. This is followed by creating a prototype, which is an interactive mockup that mimics the flow and functionality of the final app.\n\n4. **Designing the user interface:** This step involves designing the app's visual elements, including fonts, color schemes, and graphics. It's important to ensure that the app's interface is intuitive, user-friendly, and visually appealing.\n\n5. **Development:** The development phase involves coding the app's functionality and integrating it with the necessary databases and APIs. This step requires collaboration between developers, designers, and other team members to ensure the app is built according to the design specifications.\n\n6. **Testing:** Testing is an essential step to ensure that the app is functioning properly and is free of bugs and glitches. This step involves conducting various tests like functional testing, usability testing, and compatibility testing.\n\n7. **Deployment and maintenance:** Once the app has been tested and refined, it is ready for deployment. This involves submitting the app to app stores and making it available to users. After deployment, it's important to continually update and maintain the app to keep it relevant and functional.\n\nOverall, designing a restaurant reservation app involves a lot of planning, research, and collaboration. By following these steps, the app can provide a convenient and seamless experience to users looking to make restaurant reservations."}</w:t>
      </w:r>
    </w:p>
    <w:p>
      <w:r>
        <w:t>{"question": "Create a business logo for a boutique hotel and explain how it conveys the brand message. - Brand Name: Moon Palace.", "answer": "Without visuals, I am unable to generate graphics. But here's my suggestion:\n\nThe logo for Moon Palace, a boutique hotel, would feature a stylized crescent moon with a palace silhouette nestled within its curved shape. The moon and palace would be rendered in gold, conveying a sense of luxury, while a deep navy blue background adds a touch of sophistication and serenity. The hotel's name, \"Moon Palace,\" would appear below the image in an elegant, flowing script font, also in gold.\n\nThis logo conveys the brand message of Moon Palace as a luxurious, sophisticated, and serene retreat \u2013 a place to relax and escape the stresses of everyday life. The use of a crescent moon and a palace silhouette speaks to the hotel's commitment to providing an enchanting and majestic experience, while the gold and navy blue color scheme reinforces the hotel's upscale and refined image. Additionally, the flowing script font used for the hotel's name adds a personal touch, suggesting that guests will receive individualized attention and the highest level of service during their stay at Moon Palace."}</w:t>
      </w:r>
    </w:p>
    <w:p>
      <w:r>
        <w:t>{"question": "What is the term for a technique used for natural language processing purposes involving the use of large amounts of data?", "answer": "The term for a technique used for natural language processing purposes involving the use of large amounts of data is called 'machine learning'. Machine learning allows computers to automatically learn and improve their performance from experience, by training on large datasets, in order to recognize and process natural language inputs more accurately."}</w:t>
      </w:r>
    </w:p>
    <w:p>
      <w:r>
        <w:t>{"question": "Take the following text and reword it in a way that it maintains the same meaning. - Decision making is often a difficult process", "answer": "The act of making choices is frequently challenging."}</w:t>
      </w:r>
    </w:p>
    <w:p>
      <w:r>
        <w:t>{"question": "Summarize the following text about online shopping. - Online shopping has become increasingly popular over the years with the ubiquity of the internet and mobile-friendly interfaces. It offers convenience with different payment options, the ability to compare prices and an immense amount of choice.", "answer": "The text describes the growth in popularity of online shopping due to easy internet access and user-friendly technology. It states that online shopping provides convenience, various payment methods, price comparison, and a vast selection of options."}</w:t>
      </w:r>
    </w:p>
    <w:p>
      <w:r>
        <w:t>{"question": "Convert this decimal to a fraction. - 0.8", "answer": "The decimal 0.8 can be expressed as the fraction 4/5 or 8/10."}</w:t>
      </w:r>
    </w:p>
    <w:p>
      <w:r>
        <w:t>{"question": "Generate a new design for the living room", "answer": "Here are some design ideas for a fresh and modern look for your living room:\n\n1. Color scheme: Opt for a muted color palette with soft, soothing tones such as blues, greens, and grays. These colors create a calm and inviting atmosphere, perfect for relaxing and unwinding.\n\n2. Furniture: Choose furniture with clean lines and minimal ornamentation to keep the space looking uncluttered and contemporary. A comfortable sofa or sectional in a light, neutral color will serve as an anchor for the room. Add a couple of armchairs, a coffee table, and some side tables for extra seating and surface space.\n\n3. Textures: Bring in some warmth and coziness by layering on the textures. A plush area rug, some throw blankets, and a few accent cushions in different fabrics like velvet, wool, and linen will add depth to the space.\n\n4. Accessories: Add some personality to the room by displaying some of your favorite artwork and decorative objects. A statement art piece above the sofa will serve as a focal point, while a collection of smaller prints, mementos, and plants arranged on a floating shelf or bookcase will create visual interest.\n\n5. Lighting: Illuminate the space with a mix of overhead, task, and accent lighting. A ceiling light fixture or chandelier will provide general illumination, while floor lamps, table lamps, and sconces will add soft, ambient light for reading and relaxing. Consider installing a dimmer switch to control the brightness and create a warm, inviting atmosphere."}</w:t>
      </w:r>
    </w:p>
    <w:p>
      <w:r>
        <w:t>{"question": "Flag any words longer than 6 letters in this sentence - She asked him to be careful", "answer": "careful"}</w:t>
      </w:r>
    </w:p>
    <w:p>
      <w:r>
        <w:t>{"question": "Rank these birds from the smallest to the largest. - Sparrow, Eagle, Hummingbird", "answer": "Hummingbird, Sparrow, Eagle."}</w:t>
      </w:r>
    </w:p>
    <w:p>
      <w:r>
        <w:t>{"question": "Transform this phrase into a past tense - She takes a nap", "answer": "She took a nap."}</w:t>
      </w:r>
    </w:p>
    <w:p>
      <w:r>
        <w:t>{"question": "Describe the character traits of Harry Potter", "answer": "Harry Potter is a complex character with many admirable traits. Some of his most notable character traits include:\n\n1. Brave and Courageous: Throughout the series, Harry consistently shows bravery and courage. Whether he's fighting against the evil Lord Voldemort or standing up for his friends, Harry is never afraid to face danger head-on.\n\n2. Loyal: Loyalty is another of Harry's defining characteristics. He is fiercely loyal to his friends, family, and the members of Dumbledore's Army. This is evidenced by his willingness to risk his own life to protect those he cares about.\n\n3. Humble: Despite being famous in the wizarding world, Harry remains humble and grounded. He never lets his celebrity status get in the way of his relationships and is always willing to help others.\n\n4. Determined: Harry's determination is another of his most admirable traits. He is well-known for his never-give-up attitude and his refusal to back down in the face of adversity.\n\n5. Kind: At his core, Harry is a kind and caring person. He is compassionate towards others and often goes out of his way to help those in need.\n\n6. Resourceful: Harry is also an incredibly resourceful character. He is quick-witted and often able to think on his feet, developing creative solutions to problems he encounters.\n\n7. Selfless: Lastly, Harry is an incredibly selfless character. He is always willing to put the needs of others before his own, even when it means making great personal sacrifices."}</w:t>
      </w:r>
    </w:p>
    <w:p>
      <w:r>
        <w:t>{"question": "List five benefits of going for a walk", "answer": "1. Improving Physical Health: Going for a walk can help strengthen muscles and bones, increase cardiovascular fitness, and improve overall physical health.\n\n2. Reducing Stress and Anxiety: Walking can help reduce stress and anxiety by releasing endorphins, which are natural painkillers and mood elevators.\n\n3. Enhancing Mental Clarity: Walking can help clear the mind, improve focus and concentration, and enhance overall mental alertness.\n\n4. Boosting Creativity: Going for a walk can help stimulate creative thinking and problem-solving, as the change of scenery and increased oxygen flow to the brain can help generate new ideas and perspectives.\n\n5. Building Social Connections: Walking with a friend or joining a walking group can provide opportunities for social interaction, helping to build and strengthen relationships while reaping the benefits of exercise."}</w:t>
      </w:r>
    </w:p>
    <w:p>
      <w:r>
        <w:t>{"question": "Name three countries that start with the letter F", "answer": "Sure! Here are three countries that start with the letter \"F\":\n\n1. Finland\n2. France\n3. Fiji"}</w:t>
      </w:r>
    </w:p>
    <w:p>
      <w:r>
        <w:t>{"question": "Classify this statement as a fact or opinion - Germany is the largest country in Europe", "answer": "This is a fact. Germany is the largest country in the European Union in terms of population, but it is not the largest country in Europe in terms of land area. Russia is the geographically largest country in Europe, with an area of 17.098 million km\u00b2, while Germany has an area of 357,582 km\u00b2."}</w:t>
      </w:r>
    </w:p>
    <w:p>
      <w:r>
        <w:t>{"question": "Convert this kilometers to miles - 90 kilometers", "answer": "90 kilometers is equal to approximately 55.9234 miles."}</w:t>
      </w:r>
    </w:p>
    <w:p>
      <w:r>
        <w:t>{"question": "Give two synonyms of 'solution'", "answer": "Two synonyms of 'solution' are 'answer' and 'remedy.'"}</w:t>
      </w:r>
    </w:p>
    <w:p>
      <w:r>
        <w:t>{"question": "The operation is defined by a b=ab^2-b+1. What is the value of (-1) 6?", "answer": "(-1)6 = (-1)6^2 - 6 + 1 = -41"}</w:t>
      </w:r>
    </w:p>
    <w:p>
      <w:r>
        <w:t>{"question": "Divide 45 by 9", "answer": "Sure. When 45 is divided by 9, the result is 5."}</w:t>
      </w:r>
    </w:p>
    <w:p>
      <w:r>
        <w:t>{"question": "Classify the following word according to the phoneme \"d\". - Dream", "answer": "Dream is classified as having the phoneme \"d\" because it begins with the sound /d/ which is represented by the letter \"d\"."}</w:t>
      </w:r>
    </w:p>
    <w:p>
      <w:r>
        <w:t>{"question": "Compose a song about self-love.", "answer": "Verse 1:\nDon't look in the mirror with a frown,\nJudging yourself, putting yourself down\nEvery blemish and flaw that you see,\nIs part of who you are, uniquely\n\nPre-Chorus:\nYou are beautiful in your own way,\nSo start loving yourself today\n\nChorus:\nSelf love, self love\nIt's time to embrace who you are\nSelf love, self love\nAnd let your light shine like a star\n\nVerse 2:\nDon't compare yourself to others,\nOr try to fit in someone else's covers\nYou have your own journey to take,\nAnd your own path to make\n\nPre-Chorus:\nYou are beautiful in your own way,\nSo start loving yourself today\n\nChorus:\nSelf love, self love\nIt's time to embrace who you are\nSelf love, self love\nAnd let your light shine like a star\n\nBridge:\nDon't let anyone bring you down,\nOr steal the joy that you've found\nBe true to yourself, and you'll see\nHow happy and content you can be\n\nChorus:\nSelf love, self love\nIt's time to embrace who you are\nSelf love, self love\nAnd let your light shine like a star\n\nOutro:\nSelf love, self love\nEmbrace who you are\nSelf love, self love\nAnd let your light shine like a star."}</w:t>
      </w:r>
    </w:p>
    <w:p>
      <w:r>
        <w:t>{"question": "Summarize this story in no more than 10 words. - Betty was excited to try out for the cheerleading squad.", "answer": "Betty excitedly tried out for cheerleading squad."}</w:t>
      </w:r>
    </w:p>
    <w:p>
      <w:r>
        <w:t>{"question": "Generate a sci-fi setting.", "answer": "In a galaxy far away exists a world unlike any other. This world, known as New Terra, is a technologically advanced utopia. This metropolis is filled with towering skyscrapers made of shimmering glass and steel, connected by intricate networks of bridges and skywalks dozens of stories above the bustling streets below.\n\nEverything is powered by clean and renewable energy harvested from the power of the sun, wind and waves. The people of New Terra live in peace and prosperity, thanks to the advanced artificial intelligence systems that govern the city and provide for their every need.\n\nThe citizens of New Terra are known for their intelligence and scientific advancements. They have mastered genetic engineering and have unlocked the secrets of the human genome, allowing them to cure hereditary diseases and enhance human abilities. Their medical technology is second to none, and they have developed nanotechnology that can repair and regenerate damaged tissue.\n\nIn the center of the city is a vast park filled with exotic plants and wildlife. The park is an oasis of natural beauty and serenity, and the citizens take pride in its preservation.\n\nThis world is not without its dangers, though. Within the dark corners of the galaxy lurk hostile aliens who are envious of the prosperity and success of New Terra. But the citizens are not defenseless, for they have developed advanced weaponry and space vessels that can defend their world from any threat.\n\nIn this world, anything is possible, and the future is bright for the citizens of New Terra."}</w:t>
      </w:r>
    </w:p>
    <w:p>
      <w:r>
        <w:t>{"question": "Given the prompt \u201ccat\u201d and a random seed, generate a new sentence using GPT-3. - Cat", "answer": "\"Despite their reputation for being aloof, cats are actually capable of forming strong bonds with their human companions.\""}</w:t>
      </w:r>
    </w:p>
    <w:p>
      <w:r>
        <w:t>{"question": "Which of the following would be an appropriate input to a GPT model?", "answer": "There are several inputs that would be appropriate for a GPT (Generative Pre-trained Transformer) model, including:\n\n1. Natural Language Text: GPT models are designed to process natural language data, meaning that any text in a human-readable language could be used as input. This could include sentences, paragraphs, or even entire documents.\n\n2. Prompts: Users can provide prompts to a GPT model to generate text based on specific topics or themes. For example, a user could input a short prompt such as \"Once upon a time\" or \"In the year 2050\" to generate a story or a prediction, respectively.\n\n3. Contextual Information: GPT models can be fine-tuned to generate text based on a specific context or domain. This could include providing additional information or metadata about the desired output, such as the intended audience, tone, or style.\n\nOverall, the most important characteristic of an appropriate input to a GPT model is that it should be text-based and in a natural language format that the model can process and generate text from."}</w:t>
      </w:r>
    </w:p>
    <w:p>
      <w:r>
        <w:t>{"question": "Describe the smell of the beach in spring.", "answer": "The smell of the beach in spring is a delightful mixture of fresh salt air, crisp breeze, and aromatic blooming flowers. Depending on the location, you can also detect the subtle, earthy scent of wet sand and seaweed. There might also be traces of sunny, coconut-like smells from sunscreens and tropical beverages. This refreshing, natural fragrance is invigorating, calming, and to many people, is considered to be the quintessential scent of a beachside getaway."}</w:t>
      </w:r>
    </w:p>
    <w:p>
      <w:r>
        <w:t>{"question": "Are atoms made up of protons and neutrons?", "answer": "Yes, atoms are made up of protons, neutrons, and electrons. The protons and neutrons are located in the nucleus at the center of the atom, while the electrons orbit the nucleus in shells or energy levels. The number of protons determines the element\u2019s atomic number and its position in the periodic table. The number of neutrons can vary to produce isotopes of an element, which have the same atomic number but different mass numbers. The number of electrons in an atom is equal to the number of protons, giving the atom a neutral overall charge."}</w:t>
      </w:r>
    </w:p>
    <w:p>
      <w:r>
        <w:t>{"question": "Explain why air is transparent.", "answer": "Air is transparent because its molecules do not absorb or emit visible light. Transparency means that something is able to transmit light through it, allowing us to see through it. The molecules in air, primarily nitrogen and oxygen, have electrons arranged in such a way that the energy levels of visible light photons are not sufficient to cause these electrons to jump to higher energy levels. As a result, visible light simply passes through the air without interacting with the molecules, making it transparent to the human eye."}</w:t>
      </w:r>
    </w:p>
    <w:p>
      <w:r>
        <w:t>{"question": "Rate the relevance of the given keyword to the given text. - Keyword: gun control\nText: Gun control is a matter of great controversy in the United States. Scholars, politicians, and others have argued for many years about the effectiveness of gun control measures. Despite continuing debates, one thing is for certain: gun violence is still a major problem in the United States.", "answer": "The relevance of the keyword \"gun control\" to the given text is very high. The text is specifically discussing gun control measures and debates surrounding this topic in the United States."}</w:t>
      </w:r>
    </w:p>
    <w:p>
      <w:r>
        <w:t>{"question": "Sort the following words into adjectives and adverbs. - Fast, quickly, pleasant, wisely", "answer": "Adjectives: Fast, pleasant\n\nAdverbs: Quickly, wisely"}</w:t>
      </w:r>
    </w:p>
    <w:p>
      <w:r>
        <w:t>{"question": "Provide one example of a use case for the given technology. - Robotics", "answer": "One use case for robotics technology is in the manufacturing industry. Assembly line robots can perform repetitive tasks with speed and precision, improving the production process and increasing efficiency. They can work for extended periods without breaks or fatigue, reducing downtime and increasing output. This allows companies to produce high quality products at a faster pace, improving their bottom line while meeting customer demand. Robots can also take on dangerous tasks, reducing the risk of injury to human workers and improving overall safety on the factory floor."}</w:t>
      </w:r>
    </w:p>
    <w:p>
      <w:r>
        <w:t>{"question": "Identify the given conflict. - The man wants to pursue his career dreams, while his family wants him to stay home and carry on the family business.", "answer": "The conflict described here is an interpersonal conflict, where the man faces the dilemma of choosing between following his dreams and fulfilling his family's expectations. It arises from the differences between the individual interests of the man and the collective interests of his family."}</w:t>
      </w:r>
    </w:p>
    <w:p>
      <w:r>
        <w:t>{"question": "Provide one example of the given concept. - Assimilation", "answer": "One example of assimilation is when a person immigrates to a new country and adapts to the dominant culture by adopting its customs, beliefs, and language, gradually becoming part of the society. For instance, an immigrant from China may start celebrating national holidays like Thanksgiving or the Fourth of July, speak English more frequently, and embrace American values in order to assimilate into American culture."}</w:t>
      </w:r>
    </w:p>
    <w:p>
      <w:r>
        <w:t>{"question": "Determine whether the given argument is valid or invalid. - All cats have four legs.\nMy pet rabbit has four legs.\nTherefore, my pet rabbit is a cat.", "answer": "The given argument is invalid. Just because all cats have four legs and the pet rabbit also has four legs, it does not logically follow that the pet rabbit is a cat. There could be many animals that have four legs, but are not cats. The argument commits the fallacy of affirming the consequent."}</w:t>
      </w:r>
    </w:p>
    <w:p>
      <w:r>
        <w:t>{"question": "Arrange the given pieces of information into a logical sequence. - i. Verify the user's identity\nii. Process the payment\niii. Offer customer support\niv. Display order confirmation", "answer": "1. Verify the user's identity\n2. Process the payment\n3. Display order confirmation\n4. Offer customer support"}</w:t>
      </w:r>
    </w:p>
    <w:p>
      <w:r>
        <w:t>{"question": "Tweak the ending of this story to make it more suspenseful - Mary had just been hired as a project manager by Aardvark, Inc. But despite the impressive salary, she knew that this job was not going to be easy. She was picked for the job because of her experience in the industry and her references. Mary was up for the challenge and started making plans for the project.", "answer": "But, as the first day of her new job approached, Mary couldn't shake off the feeling of unease. Something about Aardvark, Inc. seemed off, and she couldn't quite put her finger on it. As she walked through the doors of the company, she noticed that the employees seemed nervous and on edge. She started to wonder if she had made the right decision in accepting this job. The uncertainty and tension in the air made her feel like she had just stepped into a high-stakes game, and the outcome was yet to be determined."}</w:t>
      </w:r>
    </w:p>
    <w:p>
      <w:r>
        <w:t>{"question": "Classify this tweet as Support, Neutral, or Oppose - Immigrants are an integral part of our country--we must stand together to ensure they are treated with respect and dignity.", "answer": "Support"}</w:t>
      </w:r>
    </w:p>
    <w:p>
      <w:r>
        <w:t>{"question": "Write ternary search in Python.", "answer": "Here's an implementation of ternary search in Python:\n\n```\ndef ternary_search(arr, left, right, x):\n\n    if right &gt;= left:\n\n        mid1 = left + (right - left) // 3\n        mid2 = right - (right - left) // 3\n\n        if arr[mid1] == x:\n            return mid1\n        elif arr[mid2] == x:\n            return mid2\n        elif x &lt; arr[mid1]:\n            return ternary_search(arr, left, mid1-1, x)\n        elif x &gt; arr[mid2]:\n            return ternary_search(arr, mid2+1, right, x)\n        else:\n            return ternary_search(arr, mid1+1, mid2-1, x)\n\n    return -1\n```\n\nTo use this function, pass in the array `arr`, the left and right indices of the subarray you want to search, and the target value `x`. Call the function like this:\n\n```\narr = [1, 2, 3, 4, 5, 6, 7, 8, 9]\nx = 5\n\nresult = ternary_search(arr, 0, len(arr)-1, x)\n\nif result != -1:\n    print(f\"Element {x} is found at index {result}\")\nelse:\n    print(\"Element is not present in array\")\n```\n\nThis script will output:\n\n```\nElement 5 is found at index 4\n```"}</w:t>
      </w:r>
    </w:p>
    <w:p>
      <w:r>
        <w:t>{"question": "Reverse the last byte in an int64 in c++.", "answer": "To reverse the last byte in an int64 in C++, you can use bitwise operators as follows:\n\n```\n#include &lt;iostream&gt;\n#include &lt;cstdint&gt;\n\nint main() {\n    std::int64_t num = 0x123456789ABCDEF;\n    num = (num &amp; 0xFFFFFFFFFFFFFF00) | ((num &amp; 0xFF) &lt;&lt; 56) | ((num &gt;&gt; 8) &amp; 0xFF);\n    std::cout &lt;&lt; std::hex &lt;&lt; num &lt;&lt; std::endl;\n    return 0;\n}\n```\n\nExplanation:\n\n1. First, we use a bitwise AND with `0xFFFFFFFFFFFFFF00` to clear the last byte of the int64.\n2. Then, we shift the last byte to the first byte position by shifting left by 56 bits.\n3. Finally, we shift the remaining 7 bytes to the right by 8 bits to make space for the reversed byte, and again use a bitwise AND with `0xFF` to isolate the reversed byte, and then OR it with the previous 7 bytes to obtain the final reversed int64."}</w:t>
      </w:r>
    </w:p>
    <w:p>
      <w:r>
        <w:t>{"question": "Write a simple HTML page for displaying User Stories. User stories have:\n- Acceptance criteria\n- Urgency (Low, Mid, High)\n- Section for notes.", "answer": "&lt;!DOCTYPE html&gt;\n&lt;html&gt;\n  &lt;head&gt;\n    &lt;title&gt;User Stories&lt;/title&gt;\n  &lt;/head&gt;\n  &lt;body&gt;\n    &lt;h1&gt;User Stories&lt;/h1&gt;\n    &lt;ul&gt;\n      &lt;li&gt;\n        Acceptance Criteria:\n        &lt;ul&gt;\n          &lt;li&gt;Criteria 1&lt;/li&gt;\n          &lt;li&gt;Criteria 2&lt;/li&gt;\n          &lt;li&gt;Criteria 3&lt;/li&gt;\n        &lt;/ul&gt;\n      &lt;/li&gt;\n      &lt;li&gt;Urgency: Low&lt;/li&gt;\n      &lt;li&gt;Notes: This user story is for feature X.&lt;/li&gt;\n    &lt;/ul&gt;\n\n    &lt;ul&gt;\n      &lt;li&gt;\n        Acceptance Criteria:\n        &lt;ul&gt;\n          &lt;li&gt;Criteria 1&lt;/li&gt;\n          &lt;li&gt;Criteria 2&lt;/li&gt;\n          &lt;li&gt;Criteria 3&lt;/li&gt;\n        &lt;/ul&gt;\n      &lt;/li&gt;\n      &lt;li&gt;Urgency: Mid&lt;/li&gt;\n      &lt;li&gt;Notes: This user story is for feature Y.&lt;/li&gt;\n    &lt;/ul&gt;\n\n    &lt;ul&gt;\n      &lt;li&gt;\n        Acceptance Criteria:\n        &lt;ul&gt;\n          &lt;li&gt;Criteria 1&lt;/li&gt;\n          &lt;li&gt;Criteria 2&lt;/li&gt;\n          &lt;li&gt;Criteria 3&lt;/li&gt;\n        &lt;/ul&gt;\n      &lt;/li&gt;\n      &lt;li&gt;Urgency: High&lt;/li&gt;\n      &lt;li&gt;Notes: This user story is for feature Z.&lt;/li&gt;\n    &lt;/ul&gt;\n  &lt;/body&gt;\n&lt;/html&gt;"}</w:t>
      </w:r>
    </w:p>
    <w:p>
      <w:r>
        <w:t>{"question": "Given the following code, how many times will the code print \"Hello World\"? - for x in range(0, 10):\n    print('Hello World')", "answer": "The code will print \"Hello World\" 10 times."}</w:t>
      </w:r>
    </w:p>
    <w:p>
      <w:r>
        <w:t>{"question": "Create a poem about nature that has 8 lines", "answer": "Nature's beauty is beyond compare\nWith sights and sounds that fill the air;\nThe rustling leaves, the birds in flight,\nA symphony from day to night.\n\nMajestic mountains reach the sky\nAs rolling hills and fields pass by,\nA canvas painted with pure delight\nNature's beauty, always in sight."}</w:t>
      </w:r>
    </w:p>
    <w:p>
      <w:r>
        <w:t>{"question": "Given the following list, extract the unique elements - my_list = [1, 2, 2, 3, 3, 4]", "answer": "To extract the unique elements from this list, one simple way is to convert it into a set. Sets have the property that they do not contain duplicate values. Here's the code:\n\nmy_list = [1, 2, 2, 3, 3, 4]\nunique_elements = set(my_list)\n\nThe `unique_elements` variable now contains the unique elements of `my_list`. If you need the output to be a list instead of a set, you can easily convert it back as shown below:\n\nunique_elements = list(set(my_list))\n\nOutput:\n`unique_elements` is now `[1, 2, 3, 4]`"}</w:t>
      </w:r>
    </w:p>
    <w:p>
      <w:r>
        <w:t>{"question": "Format this text to make it more reader friendly - we all make mistakes some worse than others\n\nTrying to make things right Is what life's about", "answer": "We all make mistakes, some worse than others.\n\n\nTrying to make things right is what life's about."}</w:t>
      </w:r>
    </w:p>
    <w:p>
      <w:r>
        <w:t>{"question": "Take an existing text and delete any redundant or irrelevant phrases that might clutter the structure of the text. - At first, the morning rain was gentle and serene but then suddenly the skies opened up and began to pour with great intensity.", "answer": "At first, the rain was gentle but then suddenly the skies opened and began to pour intensely."}</w:t>
      </w:r>
    </w:p>
    <w:p>
      <w:r>
        <w:t>{"question": "Generate a character sketch of a wise old sage, as accurate and detailed as possible.", "answer": "The wise old sage is a character who has spent a lifetime accumulating knowledge, understanding, and insight. With his weathered face and gentle eyes, he exudes a calm, peaceful demeanor that puts those around him at ease. His hair and beard are long, white and tangled, evidence of the many years he has spent in contemplation and study.\n\nHis voice is soft yet strong, and his words carry the weight of experience and wisdom. He has spent much time in solitude, honing his mind and seeking truth, and his thoughtful nature is evident in the way he speaks and carries himself.\n\nDespite his age, the wise old sage is still sprightly, with a certain energy that comes from a lifetime of purposeful living. He moves slowly, with deliberation, and his movements are always precise and meaningful.\n\nThe sage is a guide and mentor to others, imparting his knowledge and helping to steer people towards the right path. He is never condescending or impatient, and he always takes the time to listen and understand. His wisdom is often sought by those in need of guidance or comfort, and he offers it freely, without reservation.\n\nIn his presence, it is impossible not to feel a sense of calm and serenity. The wise old sage has a deep understanding of the world around him, and his insights are often profound and enlightening. Those who have the privilege of knowing him are enriched by his wisdom, and inspired by his unwavering pursuit of truth."}</w:t>
      </w:r>
    </w:p>
    <w:p>
      <w:r>
        <w:t>{"question": "Describe a character in the context of a humorous story.", "answer": "Meet Timmy, the quirky and lovably awkward protagonist of our humorous story. With a head of wild unmanageable hair, mismatched socks, and a penchant for tripping over invisible obstacles, Timmy is the epitome of adorably clumsy. Despite his constant battle with gravity and a severe lack of hand-eye coordination, his unwavering optimism and infectious smile can light up even the dreariest of rooms. Timmy is a walking paradox, a hopeless disaster prone to accidentally spoiling any situation yet somehow managing to salvage it with his good nature and quick wit. He's a lovable underdog, a perpetual optimist striving to find the silver lining in every cloud, even when the cloud happens to be a storm of spaghetti sauce raining down on his favorite shirt. No matter what catastrophe befalls him, he manages to brush it off with a smile and a hearty, \"Well, at least it can't get any worse!\" Spoiler alert: it usually does, but that's just part of what makes Timmy such a loveable and endearing character."}</w:t>
      </w:r>
    </w:p>
    <w:p>
      <w:r>
        <w:t>{"question": "Tell a story that explains the concept of karma.", "answer": "Once upon a time in a far-off land, there lived a poor farmer named Rohan. He lived a simple life with his family in a small village. Despite the daily struggles and hardships, Rohan was always kind and helpful to others around him. He would often bring food to his ill neighbor or help other farmers in the village with their work.\n\nOne day, while he was walking through the woods, Rohan came across an old woman who seemed lost. She asked for his help, and without hesitation, Rohan decided to help her find her way back home. The old woman was grateful and thanked him before she left. As Rohan continued walking, he stumbled upon a small pouch filled with gold coins. Overjoyed, he brought the pouch back home and shared his wealth with his family and villagers.\n\nOn the other hand, there was a rich merchant named Thomas, who lived in the same village. Thomas was not a kind man, and he would often mistreat others and look down upon them. One day, while he was riding through the village, a poor beggar approached him, asking for some food. Thomas, in his arrogance, refused to help the beggar and even kicked him aside.\n\nThe following day, while Thomas was traveling to another town for business, his cart's wheel broke, and he was stranded on the road. He had no water or food, and no one was willing to help him. Eventually, he had to walk back to the village, tired and hungry. When he reached home, he found out that his wealth had been stolen.\n\nKarma is a concept that teaches us that our actions have consequences. When we do good deeds, we create positive energy that comes back to us in the form of good fortune or blessings. On the other hand, when we do harm or wrong to others, the negative energy we create will eventually find its way back to us in the form of misfortune or suffering. Just like Rohan's kindness was rewarded, and Thomas's actions led to his downfall, our actions shape our future."}</w:t>
      </w:r>
    </w:p>
    <w:p>
      <w:r>
        <w:t>{"question": "Rewrite the given passage in the form of a future prediction. - Recent trends suggest that the global market for mobile gaming will continue to grow at an astounding rate.", "answer": "It is predicted that in the future, the global market for mobile gaming will experience a tremendous growth at an astounding rate, following the recent trends."}</w:t>
      </w:r>
    </w:p>
    <w:p>
      <w:r>
        <w:t>{"question": "Analyze an existing story and come up with an alternate ending. - The story is about a group of teenagers in search of a lost treasure.", "answer": "In the original story, the group of teenagers find the lost treasure after overcoming numerous obstacles and challenges. However, they soon end up in a disagreement over how to divide the treasure among themselves, and their friendship is strained as they each try to claim possession over it. In the end, they realize that their desire for riches has turned them against each other, and they decide to let the treasure go and value their friendship instead.\n\nAlternate Ending:\nIn the alternate ending, the group successfully finds the treasure but they are confronted by the original owners of the treasure who are now elderly. The owners tell them tales of their adventures and how they had lost the treasure during their journey. The teenagers, realizing the true value of the treasure and respecting the owners' hard-earned efforts, decide to return the treasure to the owners. The owners, grateful for their honesty and integrity, reward each of them with a small token of appreciation that turns out to be priceless. The teenagers learn that doing the right thing can be more satisfying than any amount of wealth."}</w:t>
      </w:r>
    </w:p>
    <w:p>
      <w:r>
        <w:t>{"question": "Take an existing sentence and insert an appropriate adverb to give more information about the action expressed by the verb in the sentence - The firefighters ran bravely into the burning building.", "answer": "Bravely, the firefighters ran into the burning building to rescue the trapped individuals."}</w:t>
      </w:r>
    </w:p>
    <w:p>
      <w:r>
        <w:t>{"question": "Compare a frog and a fly in the context of a funny story.", "answer": "Once upon a time, there was a daring fly named Freddie and a famished frog named Frank. Freddie, the fly, was known to be quite mischievous, and loved to play pranks. One day, he decided to have some fun with Frank, who was dozing off on his lily pad. \n\nFreddie flew closer and closer to Frank's face, and then started doing loop-the-loops in the air. This woke Frank up, who opened his eyes to see the fly zipping around. Frank's tongue shot out to catch Freddie, but the fly was too quick! Freddie zigzagged through the air and Frank's tongue missed him by a mile.\n\nFrustrated, Frank tried again and again, but every time Freddie managed to elude his grasp. Finally, after several attempts, Frank gave up, panting from the effort. Freddie laughed and said, \"Better luck next time, Frank. You may be good at catching flies, but you've met your match with me!\".\n\nThe moral of the story? Never underestimate a fly - they just might surprise you!"}</w:t>
      </w:r>
    </w:p>
    <w:p>
      <w:r>
        <w:t>{"question": "Choose an existing work of literature and explain what would have happened if a key event did not occur. - The story is \"The Fault in Our Stars\" by John Green.", "answer": "The story of \"The Fault in Our Stars\" revolves around the lives of two teenagers, Hazel Grace and Augustus Walters, who meet and fall in love after they attend a cancer support group. One of the key events in the story is when Augustus reveals to Hazel that his cancer has returned and spread throughout his body. This event marks a significant turning point in the story, as the remainder of the book deals with Augustus' rapid decline and eventual death.\n\nIf this key event did not occur, the story would have taken a very different turn. Without Augustus' cancer returning, he and Hazel would have likely continued their relationship without the ominous threat of his imminent death hanging over them. They could have continued to explore their feelings for each other, and potentially even made plans for the future.\n\nIt is also possible that without the intense emotions brought on by Augustus' illness, their relationship might not have progressed as quickly or deeply as it did in the book. The fear and uncertainty that come with a cancer diagnosis can often bring people closer together, and without this element, their love story may have evolved differently.\n\nIn general, Augustus' death is a major turning point in the story that shapes the characters and their actions in profound ways. Without this event, the story would have likely had a different tone, and the characters may have made different choices and faced different challenges."}</w:t>
      </w:r>
    </w:p>
    <w:p>
      <w:r>
        <w:t>{"question": "Create a unique phrase that captures the essence of friendship.", "answer": "Friendship is a bond that paints our lives with joy, colors our moments with laughter, and adds depth to our experiences through unspoken understanding."}</w:t>
      </w:r>
    </w:p>
    <w:p>
      <w:r>
        <w:t>{"question": "Take an existing document and suggest new ideas that can make the document more persuasive. - This is a essay about the importance of local tourism.", "answer": "Here are a few suggestions for new ideas that can be added to the essay to make it more persuasive:\n\n1. Include testimonials from locals who have benefited from tourism, putting a personal touch on the impact it can have on the community.\n2. Add data and statistics showing the positive economic impact that local tourism can have, such as job creation and increased revenue for businesses.\n3. Discuss how local tourism can lead to the preservation and appreciation of cultural heritage and local customs.\n4. Address the ecological advantages of local tourism, including a potential for lower carbon emissions when tourists explore nearby destinations instead of traveling long distances.\n5. Provide examples of other cities or towns that have successfully implemented local tourism strategies, highlighting their success stories.\n6. Explain that tourism can create a sense of pride and community within locals, as they share their home with others and see the value in what their area has to offer.\n7. Mention the role that social media can play in promoting local tourism, as tourists share their experiences with their friends and followers, leading to a virtual word-of-mouth effect."}</w:t>
      </w:r>
    </w:p>
    <w:p>
      <w:r>
        <w:t>{"question": "Categorize the below countries according to their populations - China, Saudi Arabia, India, Norway", "answer": "According to their populations, these countries can be categorized as follows:\n\nHigh Population (Over 1 billion people):\n- China (~1.4 billion people)\n- India (~1.3 billion people)\n\nMedium Population (Between 10 million - 100 million people):\n- Saudi Arabia (~34 million people)\n\nLow Population (Under 10 million people):\n- Norway (~5 million people)"}</w:t>
      </w:r>
    </w:p>
    <w:p>
      <w:r>
        <w:t>{"question": "Given the following words, create an acrostic. - Peaceful", "answer": "Pleasure in simple moments, serenity in the soul\nEmpathy and kindness towards others, our daily goal\nA chance to breathe, unwind, and let go of control\nCalmness within, no longer feeling a hole\nEndless potential, a life free from strife\nFreedom within, from troubles and internal knife\nUnconditional love, a warm and gentle feeling\nLaughter and joy, hearts blessed and healing."}</w:t>
      </w:r>
    </w:p>
    <w:p>
      <w:r>
        <w:t>{"question": "Write pseudocode for a program to print all the numbers between 1 to 10.", "answer": "Here's a pseudocode that demonstrates how to print all numbers between 1 to 10:\n\n```\n1. Start\n2. Set the variable counter to 1\n3. If the value of counter is less than or equal to 10, then\n    a. Print the value of counter\n    b. Increment the value of the counter by 1\n    c. Go back to check the condition in Step 3\n4. End\n```"}</w:t>
      </w:r>
    </w:p>
    <w:p>
      <w:r>
        <w:t>{"question": "Given the following words, find the synonym of the third word. - Palatable, Delicious, Favorable", "answer": "Advantageous is a synonym of the word Favorable."}</w:t>
      </w:r>
    </w:p>
    <w:p>
      <w:r>
        <w:t>{"question": "Given a statement, rephrase it to make it less ambiguous. - The government should provide healthcare to its citizens.", "answer": "The government has the responsibility to ensure that all its citizens have access to healthcare services."}</w:t>
      </w:r>
    </w:p>
    <w:p>
      <w:r>
        <w:t>{"question": "Given a product's features, write an introduction to the product. - The product is an app that helps people identify and manage their sleep habits. It can track sleep quality, circadian rhythm, and average sleep time.", "answer": "Introducing the Sleep Tracker App, an innovative tool that helps you better understand and manage your sleep habits. This cutting-edge app is designed to track multiple aspects of your sleep, including sleep quality, circadian rhythm, and average sleep time. By using the Sleep Tracker App, you'll be able to identify patterns and behaviours that affect your sleep and ultimately, make positive changes towards a healthier sleep cycle. Say goodbye to restless nights and start your journey towards better sleep today!"}</w:t>
      </w:r>
    </w:p>
    <w:p>
      <w:r>
        <w:t>{"question": "Generate a creative story about a group traveling in a spaceship.", "answer": "Once upon a time, there was a group of brave explorers who decided to embark on a journey to the far reaches of space. These intrepid travelers were determined to explore new worlds and make new discoveries, and they knew that the only way to do so was to embark on a journey in their trusty spaceship.\n\nThe group consisted of Captain Jack, a fearless leader with a heart of gold; Doctor Luna, a brilliant scientist who was always eager to learn and discover new things; Engineer Max, who could fix any problem that arose on the spaceship; and Navigator Zoe, who always knew the best course to take.\n\nAs they traveled through the cosmos, the group encountered many challenges. There were treacherous asteroid fields to navigate, unknown planets to explore, and strange alien creatures to encounter. But the group remained steadfast, working together to overcome every obstacle that came their way.\n\nAs they journeyed further into the unknown, the group made incredible discoveries. They found planets with vibrant ecosystems teeming with life, ancient ruins filled with mysterious artifacts, and advanced civilizations with wondrous technology.\n\nHowever, the journey was not without its dangers. At one point, the spaceship was attacked by a group of hostile aliens, and the explorers were forced to use all their skills and ingenuity to fend off the attackers and keep the ship safe.\n\nThrough it all, the group remained united, determined to see their journey through to the end. They knew that they were blazing a trail for future generations to follow, making discoveries that would change the course of history forever.\n\nYears passed, and eventually, the group returned to Earth, their spaceship filled with incredible tales of adventure and discovery. They were hailed as heroes, and their journey was celebrated as one of the greatest achievements in human history. But for the brave explorers, the journey was its own reward, as they had fulfilled their dreams of traveling to the far reaches of space and discovering the wonders of the universe."}</w:t>
      </w:r>
    </w:p>
    <w:p>
      <w:r>
        <w:t>{"question": "Summarize the following article in no more than 20 words. - Over the past decade, mobile technology has become an integral part of everyday life. Mobile phones now connect us to the world around us while giving us access to vast and powerful networks of information.", "answer": "The article highlights the significant impact of mobile technology on daily life, offering connectivity and access to informational networks."}</w:t>
      </w:r>
    </w:p>
    <w:p>
      <w:r>
        <w:t>{"question": "Expand this sentence to describe a scene in the desert - A bright yellow sun in the sky of a summer day.", "answer": "A bright yellow sun in the sky of a summer day beats down mercilessly upon the barren, sandy landscape of the desert, casting long shadows and causing the heat to shimmer and dance above the ground, while the air is filled with the constant hum of cicadas and the distant cry of a solitary hawk soaring high overhead."}</w:t>
      </w:r>
    </w:p>
    <w:p>
      <w:r>
        <w:t>{"question": "Name 3 positive things about living in a city.", "answer": "1. Convenience: Living in a city means easy access to a wide range of amenities and services like restaurants, shops, entertainment centers, and public transportation.\n\n2. Opportunities: With a large population and diverse industries, cities offer numerous job opportunities, educational institutions, and networking events.\n\n3. Cultural Diversity: Cities are often melting pots of different cultures, leading to a vibrant and diverse community. This means exposure to different types of food, music, art, and traditions."}</w:t>
      </w:r>
    </w:p>
    <w:p>
      <w:r>
        <w:t>{"question": "Who led the French revolution?", "answer": "The French Revolution, which began in 1789, was not led by a single person or organization. It was a complex event that was driven by a wide range of factors, including social, economic, and political unrest. The most prominent leaders of the Revolution included Maximilien Robespierre, Georges Danton, and Jean-Paul Marat, who were members of the radical Jacobin Club. They played key roles in the events of the Revolution, including the establishment of the First French Republic and the Reign of Terror. However, leadership changed frequently during the course of the Revolution, and many other figures also played important roles."}</w:t>
      </w:r>
    </w:p>
    <w:p>
      <w:r>
        <w:t>{"question": "Generate a sentence which reflects the tone of the following excerpt. - The icy cold waters of the lake chilled her to the bone.", "answer": "She shivered uncontrollably as the freezing water engulfed her body, leaving her feeling numb and frozen."}</w:t>
      </w:r>
    </w:p>
    <w:p>
      <w:r>
        <w:t>{"question": "Analyze this given article. - Article: Apple recently announced their much anticipated launch of the Mac Pro and the Pro Display XDR. With the introduction of the new hardware, Apple also unveiled the capabilities of their new Afterburner card, which is the first of its kind in the industry. This powerful new card will enable professionals to edit 8K video in real time, as well as allowing them to manipulate and create 3D models with ease.", "answer": "The article discusses the recent launch of the Mac Pro and Pro Display XDR by Apple. In addition to introducing this new hardware, the company unveiled the capabilities of their new Afterburner card, which is the first in its industry. The Afterburner card is a powerful new tool that allows professionals to edit 8K video in real time and to easily create and manipulate 3D models."}</w:t>
      </w:r>
    </w:p>
    <w:p>
      <w:r>
        <w:t>{"question": "Make up a four line poem", "answer": "A rose in a field of thorns,\nStands boldly, yet forlorn.\nIts beauty, bright as the morn,\nA symbol of hope reborn."}</w:t>
      </w:r>
    </w:p>
    <w:p>
      <w:r>
        <w:t>{"question": "Identify the different sides of a bridge", "answer": "A bridge usually consists of several parts or sides that contribute to its functionality and structure. These parts include:\n\n1. Abutment: An abutment is the component that provides the vertical support at each end of a bridge.\n\n2. Pier: The pier is the vertical support structure that is usually situated between the abutments and helps to support the weight of the bridge deck and the load on it.\n\n3. Deck: The deck is the surface of the bridge, where vehicles and pedestrians travel. It can be made out of various materials, including concrete, timber, or steel.\n\n4. Span: The span is the distance between two piers or abutments, and it determines the length of the bridge.\n\n5. Superstructure: The superstructure is the part of the bridge that supports the deck and is responsible for carrying the weight of the traffic load.\n\n6. Substructure: The substructure of a bridge refers to the components that support the superstructure, such as the abutments and piers.\n\n7. Girder/Beam: Beams or girders are horizontal support structures that hold up the bridge deck.\n\n8. Handrail: A handrail is a rail that can be grasped by pedestrians to provide stability and support when crossing the bridge.\n\n9. Surface: The bridge surface can be paved or unpaved, and it can be made from different materials such as asphalt, gravel, or concrete.\n\n10. Foundation: The foundation of the bridge is the base structure that supports the entire bridge and transfers its weight to the ground. The type of foundation used will depend on the soil conditions and the design of the bridge."}</w:t>
      </w:r>
    </w:p>
    <w:p>
      <w:r>
        <w:t>{"question": "Brainstorm ways of improving the customer experience", "answer": "1. Personalization: Personalize customer experience by keeping track of customer preferences, purchase history, and behavior to create a more tailored approach to interactions with them.\n\n2. Prompt response: Provide prompt responses to customer inquiries and concerns, thereby reducing frustration and increasing satisfaction.\n\n3. Multichannel support: Offer multiple channels of communication for customers to reach out for help, such as phone, email, live chat, social media, among others.\n\n4. Offer self-service options: Provide customers with self-service options such as an FAQ page, chatbot, or knowledge base that can be accessed anytime, anywhere to quickly resolve common issues.\n\n5. Empower employees: Ensure that employees are well-trained, knowledgeable about products and services, and empowered to make decisions that can improve customer experience.\n\n6. Streamline processes: Simplify and streamline processes to reduce the time customers wait for resolution, delivery, or any other services.\n\n7. Proactively seek feedback: Actively seek customer feedback and use it to improve and enhance the customer experience.\n\n8. Loyalty programs: Implement loyalty programs to reward customers for their loyalty, and provide incentives for them to continue doing business with the company.\n\n9. Surprise and delight: Occasionally surprise customers with unexpected gestures of appreciation, such as discounts or gifts, to make them feel valued and appreciated.\n\n10. Follow up: Follow up with customers after a purchase or interaction to ensure they are satisfied and address any concerns they may have. This helps to build long-term relationships and foster customer loyalty."}</w:t>
      </w:r>
    </w:p>
    <w:p>
      <w:r>
        <w:t>{"question": "Explain the importance of recycling", "answer": "Recycling is one of the most effective ways to reduce waste and conserve natural resources. It is an essential practice that can help to ensure a sustainable future for our planet. Here are some reasons why recycling is important:\n\n1. Conserves natural resources: Recycling helps to preserve natural resources such as water, timber, and minerals. For example, when you recycle paper, you reduce the need for virgin wood pulp, which means fewer trees need to be cut down.\n\n2. Reduces green house gas emissions: Manufacturing products from recycled materials requires less energy than producing them from raw materials. This results in fewer greenhouse gas emissions, which contribute to climate change.\n\n3. Saves energy: Recycling also saves energy because the manufacturing processes for making products from recycled materials requires less energy than producing new products from raw materials.\n\n4. Reduces landfill waste: Recycling reduces the amount of waste that goes into landfills, which means less land is required for waste disposal. This is important because landfills have a limited lifespan and are becoming increasingly difficult to site and expensive to maintain.\n\n5. Creates jobs: Recycling also creates jobs in the recycling and manufacturing industries. These jobs stimulate local economies and contribute to the overall well-being of the community.\n\nIn conclusion, recycling is a crucial practice for the preservation of the environment, and it should be integrated into our daily lives. By recycling, we can help reduce pollution, conserve natural resources, save energy and contribute to our local economies."}</w:t>
      </w:r>
    </w:p>
    <w:p>
      <w:r>
        <w:t>{"question": "Name all the planets in our solar system", "answer": "Sure, there are eight planets in our solar system: \n\n1. Mercury, \n2. Venus, \n3. Earth, \n4. Mars, \n5. Jupiter, \n6. Saturn, \n7. Uranus, \n8. Neptune."}</w:t>
      </w:r>
    </w:p>
    <w:p>
      <w:r>
        <w:t>{"question": "Write code to display all the prime numbers from 1 to 100", "answer": "```python\nfor num in range(1, 101):\n    if num &gt; 1:\n        for i in range(2, num):\n            if (num % i) == 0:\n                break\n        else:\n            print(num)\n```"}</w:t>
      </w:r>
    </w:p>
    <w:p>
      <w:r>
        <w:t>{"question": "Automate an email response confirming a user's registration - John Smith, john@example.com", "answer": "Dear John Smith,\n\nThank you for registering with us! We're excited to have you as a member of our community. This email is to confirm that you have successfully registered using the email address john@example.com. \n\nIf you have any questions or need assistance, please don't hesitate to get in touch with our team.\n\nBest regards, \n[Company Name]"}</w:t>
      </w:r>
    </w:p>
    <w:p>
      <w:r>
        <w:t>{"question": "List all the even numbers from a given array - [1, 2, 3, 4, 5, 6]", "answer": "The even numbers from the given array are: [2, 4, 6]"}</w:t>
      </w:r>
    </w:p>
    <w:p>
      <w:r>
        <w:t>{"question": "Combine the following two arrays without duplicates - [1, 2, 3] and [3, 4, 5]", "answer": "After combining the two arrays without duplicates, the resulting array is: [1, 2, 3, 4, 5]"}</w:t>
      </w:r>
    </w:p>
    <w:p>
      <w:r>
        <w:t>{"question": "Come up with an original sci-fi story", "answer": "In the year 2067, the world was on the brink of collapse. Overpopulation, climate change, and resource depletion threatened the very existence of humanity. Scientists and world leaders came together to develop a solution: the Earth2 project. This project aimed to create a habitable planet by terraforming a nearby exoplanet. The success of this mission would determine the future of humanity.\n\nThe project was spearheaded by Dr. Elena Ramirez, a brilliant scientist known for her work in genetics and terraforming. She, along with a team of experts from around the world, embarked on a journey to the exoplanet. Their mission was to introduce a new ecosystem and create the perfect environment for human life. They brought with them genetically engineered plants, animals, and microorganisms, designed to thrive in the new world.\n\nHowever, things didn't go as planned. Soon after their arrival, the team encountered a strange, unknown microorganism. It rapidly multiplied and began altering the genetic makeup of everything it encountered, including the crew. Dr. Ramirez and her team were faced with a difficult decision; proceed with the original plan and risk the unknown consequences of the new microorganism or abandon the project and return to Earth.\n\nAfter much deliberation, they decided to proceed. They introduced the genetically engineered organisms, which thrived despite the presence of the unknown microbe. The planet was transformed into a lush, green paradise. However, the team began to notice changes in themselves. Their senses were heightened, and their abilities were enhanced. They had become something more than human.\n\nThe team returned to Earth as heroes. Their mission had been a success, and humanity had a new home. However, the team soon discovered that their enhancements came with a price. Their DNA had been irreversibly altered, and they could no longer reproduce with unaltered humans. They had become a new species.\n\nThis sparked a worldwide debate about the ethics of genetic engineering and the consequences of playing with the building blocks of life. Meanwhile, Dr. Ramirez and her team watched as the first humans arrived on the new planet, ready to begin their new life. They wondered what the future would hold for their species, and if they had made the right decision.\n\nAs they looked out at their new world, Dr. Ramirez couldn't help but wonder what other unknown consequences awaited them. Only time would tell."}</w:t>
      </w:r>
    </w:p>
    <w:p>
      <w:r>
        <w:t>{"question": "Identify the noun and verb of a given sentence - I went to the store", "answer": "The noun in the sentence is \"store\" and the verb is \"went.\""}</w:t>
      </w:r>
    </w:p>
    <w:p>
      <w:r>
        <w:t>{"question": "Write a recipe for a biscuit-based breakfast.", "answer": "Here is a simple and delicious recipe for a biscuit-based breakfast:\n\nIngredients:\n- 2 cups all-purpose flour\n- 1 tablespoon sugar\n- 1 tablespoon baking powder\n- 1/2 teaspoon salt\n- 1/2 cup cold butter, cut into small cubes\n- 3/4 cup milk\n- eggs\n- bacon\n- cheese\n\nInstructions:\n\n1. First, preheat your oven to 425\u00b0F (220\u00b0C) and line a baking sheet with parchment paper.\n\n2. In a large bowl, mix together the flour, sugar, baking powder, and salt.\n\n3. Add the cold butter to the dry ingredients and using a pastry cutter or your fingers, cut the butter into the mixture until it forms pea-sized crumbs.\n\n4. Pour in the milk and stir to combine.\n\n5. On a lightly floured surface, knead the dough until it comes together, then roll it out to about 1/2 inch thickness.\n\n6. Using a biscuit cutter, cut out the biscuits and place them on the prepared baking sheet.\n\n7. Bake for 12-15 minutes until the biscuits are golden brown.\n\n8. While the biscuits are baking, cook your bacon in a frying pan until crispy.\n\n9. In a separate frying pan, cook the eggs to your desired style (scrambled or fried).\n\n10. Once the biscuits are finished baking, carefully slice them in half and layer the bacon, eggs, and cheese on the bottom half of the biscuit.\n\n11. Place the top half of the biscuit back on and serve immediately. Enjoy your warm, delicious biscuit-based breakfast!"}</w:t>
      </w:r>
    </w:p>
    <w:p>
      <w:r>
        <w:t>{"question": "Describe the visual of a space rocket taking off.", "answer": "The image of a space rocket taking off is a powerful and awe-inspiring sight. The rocket stands tall and gleaming on the launch pad, the flames of the engines blazing bright orange and red against the sky. The smoke and steam billow out in massive clouds, obscuring the base of the rocket as it begins to rise. As the countdown reaches zero, the engines roar to life, filling the air with a deafening sound as the rocket begins to ascend. It moves slowly at first, steadily picking up speed as it climbs higher and higher into the sky. The flames and smoke trail behind, a brilliant contrast against the blue of the sky. As the rocket continues to gain altitude, it becomes a small white dot against the vast expanse of the sky, until it eventually disappears from view, leaving behind only a trail of exhaust and the memory of its incredible power and ingenuity."}</w:t>
      </w:r>
    </w:p>
    <w:p>
      <w:r>
        <w:t>{"question": "Categorize the following phrase as either a general opinion or recommendation. - This movie is definitely worth watching.", "answer": "Recommendation."}</w:t>
      </w:r>
    </w:p>
    <w:p>
      <w:r>
        <w:t>{"question": "Brainstorm two ideas for an essay on the topic 'The impact of technology on the environment'.", "answer": "1. The first idea for an essay on 'The impact of technology on the environment' could focus on the negative effects of technology, such as pollution and depletion of natural resources. This essay could discuss how the manufacturing of technological devices contributes to pollution, and how the excessive use of technology has led to an increase in energy consumption and a strain on natural resources. Additionally, this essay could cover the issue of e-waste and the lack of proper disposal methods, which has led to further harm to the environment.\n\n2. The second idea for an essay on 'The impact of technology on the environment' could focus on the positive effects of technology, such as the development of green technology and renewable energy sources. This essay could discuss how technology has allowed for the discovery and implementation of renewable energy sources, such as solar and wind power. Additionally, this essay could cover the use of technology in conserving natural resources and reducing carbon emissions, such as through the development of efficient transportation and smart home systems."}</w:t>
      </w:r>
    </w:p>
    <w:p>
      <w:r>
        <w:t>{"question": "Explain what an Internet of Things (IoT) is.", "answer": "The term \"Internet of Things\" (IoT) refers to the vast network of devices and objects that are connected to the internet and can communicate with each other. These devices and objects, often referred to as \"smart\" devices, can include everything from household appliances like refrigerators and thermostats to wearable devices like fitness trackers and smartwatches. \n\nAt its core, the IoT is all about using technology to make everyday objects more intelligent, connected, and responsive. By connecting devices to the internet and to each other, it's possible to collect and analyze data, automate processes, and create new and innovative ways for people to interact with technology.\n\nThe IoT has the potential to revolutionize the way we live, work, and interact with the world around us. For example, a smart home equipped with IoT devices could automatically adjust the temperature, turn lights on and off, and even keep track of your grocery list. In the field of healthcare, IoT devices could be used to monitor a patient's health remotely and alert doctors in real-time if something were to go wrong.\n\nOverall, the Internet of Things is a rapidly growing and evolving field that is bringing about new and exciting possibilities for technology and connectivity."}</w:t>
      </w:r>
    </w:p>
    <w:p>
      <w:r>
        <w:t>{"question": "Describe the visualization of a flock of birds migrating.", "answer": "When visualizing a flock of birds migrating, one can imagine a large group of birds flying through the sky, moving together in a coordinated, fluid motion. Often, these birds will fly in a V-shaped formation, with one bird leading the way and others following closely behind in two converging lines. This formation allows for better communication and energy conservation among the birds as they travel long distances. The sight of a flock of birds migrating is a beautiful and awe-inspiring display of nature in action. They flap their wings in unison, rising and falling with perfect accord, moving steadily towards their destination. The sky is filled with a chorus of their calls and the beating of their wings. The flock appears as one living organism, undulating and pulsing as it glides across the sky."}</w:t>
      </w:r>
    </w:p>
    <w:p>
      <w:r>
        <w:t>{"question": "What is the common phrase for \"strong and consistent effort\"?", "answer": "The common phrase for \"strong and consistent effort\" is often referred to as \"hard work\" or \"diligence\"."}</w:t>
      </w:r>
    </w:p>
    <w:p>
      <w:r>
        <w:t>{"question": "Calculate the real roots of the polynomial equation. - x^2 + x \u2013 6 = 0", "answer": "Sure! To find the real roots of the polynomial equation x^2 + x \u2013 6 = 0 , we will use the quadratic formula shown below.\n\nx = [-b \u00b1 \u221a(b^2 - 4ac)] / (2a)\n\nwhere,\na = 1\nb = 1\nc = -6\n\nLet\u2019s substitute these values into the quadratic formula.\n\nx = [-1 \u00b1 \u221a(1^2 - 4(1)(-6))] / (2(1))\n\nx = [-1 \u00b1 \u221a(1 + 24)] / (2)\n\nx = [-1 \u00b1 \u221a(25)] / (2)\n\nx = [-1 \u00b1 5] / (2)\n\nSo, we have two real roots:\n\nx = (-1 + 5) / (2)\nx = 2\n\nand:\n\nx = (-1 - 5) / (2)\nx = -3\n\nThus, the real roots of the equation x^2 + x \u2013 6 = 0 are 2 and -3."}</w:t>
      </w:r>
    </w:p>
    <w:p>
      <w:r>
        <w:t>{"question": "What is the nationality of the first man who landed on the moon?", "answer": "American astronaut Neil Armstrong was the first man to land on the moon. His nationality was American."}</w:t>
      </w:r>
    </w:p>
    <w:p>
      <w:r>
        <w:t>{"question": "Given the following sentence,.derive its negative form - We will meet at the park", "answer": "We will not meet at the park."}</w:t>
      </w:r>
    </w:p>
    <w:p>
      <w:r>
        <w:t>{"question": "Classify the following objects as living or non-living. - Human, Car, Tree", "answer": "Human: Living\nCar: Non-living\nTree: Living"}</w:t>
      </w:r>
    </w:p>
    <w:p>
      <w:r>
        <w:t>{"question": "Explain the mathematical concept of linear regression in simple words.", "answer": "Linear regression is a statistical method used to study the relationship between variables. It is used to show the line of best fit, which is a straight line that comes as close as possible to all the data points in a scatter plot. The purpose of the line is to predict the value of a dependent variable, based on the value of an independent variable.\n\nIn simpler terms, imagine you have data that shows how many hours, on average, a group of students studied for an exam, and their respective exam scores. Linear regression would allow you to draw a line through this data in a way that would show the general trend \u2013 the more hours studied, the higher the exam score. This line could then be used to predict, with a certain level of accuracy, what score a student would get if they studied, say, 6 hours for the exam. \n\nThe line of best fit is calculated using a formula that minimizes the distance between each data point and the line itself. This distance is called the error, and the goal is to find a line that produces the smallest total error."}</w:t>
      </w:r>
    </w:p>
    <w:p>
      <w:r>
        <w:t>{"question": "Describe the human body digestive system", "answer": "The digestive system is a series of organs that work together to break down food into nutrients that the body can use for energy, growth, and repair. This process is called digestion, and it starts in the mouth and ends at the anus. \n\nIn the mouth, the process of digestion begins with the act of chewing, which breaks down food into smaller pieces. Saliva, produced by the salivary glands, also plays a role in digestion by moistening food and helping to break down carbohydrates.\n\nOnce the food has been chewed and mixed with saliva, it is swallowed and travels down the esophagus, a muscular tube that connects the mouth to the stomach. Contractions of the esophagus push the food down into the stomach, where it is mixed with stomach acid and enzymes.\n\nThe stomach is a muscular sac that churns the food and mixes it with digestive juices that help break down proteins. Once the food has been mixed and partially digested, it is then passed into the small intestine.\n\nThe small intestine is the longest part of the digestive tract and is where most of the absorption of nutrients takes place. The pancreas, liver, and gallbladder release enzymes and bile into the small intestine to help break down fats, carbohydrates and proteins.\n\nOnce the food has been broken down, the nutrients are absorbed into the bloodstream through the walls of the small intestine. The blood then carries the nutrients to the liver, which processes and distributes the nutrients to the rest of the body.\n\nThe remaining waste, made up of undigested food, fiber, and water, is passed into the large intestine, or colon. The colon absorbs water and salts from the waste, forming a solid stool. The stool is then passed to the rectum, where it is stored until it is expelled through the anus in a process known as defecation.\n\nThe human digestive system is a complex and sophisticated system that works to extract the nutrients necessary for the body to function. By breaking down food into usable forms, the body is able to use the energy and nutrients to maintain health and support growth and repair."}</w:t>
      </w:r>
    </w:p>
    <w:p>
      <w:r>
        <w:t>{"question": "Analyze the given article and provide 3 main points about the topic. - The article is about the safety of self-driving cars.", "answer": "1. The topic of the article is the safety considerations and concerns related to self-driving cars.\n2. The article may discuss the potential risks and hazards of autonomous vehicles, as well as the measures being taken to ensure their safety.\n3. The article could also provide an evaluation of the current state of self-driving car safety, possibly including statistics or data on accidents or malfunctions."}</w:t>
      </w:r>
    </w:p>
    <w:p>
      <w:r>
        <w:t>{"question": "Put the following words into an example sentence. - happy, eat, cheese", "answer": "I'm happy every time I eat cheese, it brings such joy to my taste buds!"}</w:t>
      </w:r>
    </w:p>
    <w:p>
      <w:r>
        <w:t>{"question": "Generate a connective to link the two statements. - Statement 1: I like to listen to music. \nStatement 2: I read books in my free time.", "answer": "Therefore, both listening to music and reading books are leisure activities that I enjoy."}</w:t>
      </w:r>
    </w:p>
    <w:p>
      <w:r>
        <w:t>{"question": "Construct a dialogue where you ask a friend to loan you a book and your friend responds negatively.", "answer": "You: Hi friend! How are you doing today?\n\nFriend: Hey! I'm good, thanks for asking. How about you?\n\nYou: I'm doing pretty good, thank you. Hey, I was wondering, do you have a copy of \"To Kill a Mockingbird\" I could borrow for a couple of weeks?\n\nFriend: Sorry, I don't think that's going to be possible. \n\nYou: Why not?\n\nFriend: Well, I lent that book to someone else and never got it back. I really loved that book and I don't want to lose another copy.\n\nYou: I understand. No worries, I can look for it somewhere else. Thanks anyhow!\n\nFriend: No problem. Sorry about that. Let me know if there's something else I can do to help."}</w:t>
      </w:r>
    </w:p>
    <w:p>
      <w:r>
        <w:t>{"question": "Give an example of a compound sentence that uses subordination as a method of combining sentences.", "answer": "Although I had a lot of work to do, I decided to take a break and go for a walk in the park."}</w:t>
      </w:r>
    </w:p>
    <w:p>
      <w:r>
        <w:t>{"question": "Describe how two different cultures could view the same topic in different ways.", "answer": "Culture has a profound effect on how people interpret and understand the world around them. The same topic can be viewed differently by two different cultures, based on their unique set of beliefs, values, and customs. Let's take the example of the concept of death.\n\nIn Western cultures, death is often viewed as an end, with crying and mourning as common expressions of grief during funerals. The sense of loss and sadness are emphasized, and people generally dress in black as a sign of mourning. Funeral services often focus on celebrating the life of the deceased, but the finality of death remains a solemn and sometimes taboo topic.\n\nIn contrast, some Eastern cultures view death as a natural part of the life cycle, and as a transition to another phase of existence. For example, in Hindu culture, death is seen as the beginning of a new cycle of reincarnation, where the soul moves from one body to another, taking on a new journey. In this culture, funeral rituals are constructed to help to release the soul from the body, and white is typically worn as a symbol of purity and liberation. Death is perceived as a continuation rather than an end.\n\nAs shown in this example, the same topic can be interpreted differently based on the cultural lens through which it is viewed. Culture shapes our understanding and beliefs, and it is important to recognize and respect the diversity of perspectives that exist."}</w:t>
      </w:r>
    </w:p>
    <w:p>
      <w:r>
        <w:t>{"question": "Explain the concept of positive reinforcement with an example.", "answer": "Positive reinforcement is a type of conditioning in behavioral psychology that involves introducing a favorable stimulus after an action in order to encourage and reinforce that behavior. Essentially, it is a strategy to increase the likelihood that a specific behavior will be repeated in the future.\n\nAn example of positive reinforcement might be when a parent rewards their child with candy after they successfully complete their homework. The candy is a positive stimulus that is intended to encourage the child to continue doing their homework. Over time, the child may come to associate completing their homework with receiving candy, and thus they will be more likely to complete it in the future.\n\nAnother example could be when an employee receives a bonus at work for consistently meeting or exceeding their performance targets. The bonus is a positive stimulus that serves as a reward for their hard work and encourages them to continue performing at a high level in the future."}</w:t>
      </w:r>
    </w:p>
    <w:p>
      <w:r>
        <w:t>{"question": "Find the adverbs in the following sentence and identify their purpose. - I will quickly run to catch the bus.", "answer": "The adverb in this sentence is \"quickly\" and its purpose is to modify the verb \"run\" by describing the manner in which the action is performed."}</w:t>
      </w:r>
    </w:p>
    <w:p>
      <w:r>
        <w:t>{"question": "Give an example of a valid English sentence that contains the word \"philanthropy\".", "answer": "One example of a valid English sentence that contains the word \"philanthropy\" is: \"The billionaire's philanthropy has resulted in the construction of many schools and hospitals in underprivileged areas of the world.\""}</w:t>
      </w:r>
    </w:p>
    <w:p>
      <w:r>
        <w:t>{"question": "What color best represent the feeling of serenity?", "answer": "Blue is often considered to best represent the feeling of serenity. This color is often associated with calmness, tranquility, and peacefulness. Light shades of blue in particular, such as sky blue or baby blue, can evoke feelings of relaxation and calmness."}</w:t>
      </w:r>
    </w:p>
    <w:p>
      <w:r>
        <w:t>{"question": "Give a suitable alternative for the phrase \"a fly in the ointment\".", "answer": "A suitable alternative for the phrase \"a fly in the ointment\" could be \"a hiccup in plans,\" \"a wrench in the works,\" \"a snag in the process,\" or \"a monkey wrench in the machine\"."}</w:t>
      </w:r>
    </w:p>
    <w:p>
      <w:r>
        <w:t>{"question": "Describe the meaning of the phrase \"once in a blue moon\".", "answer": "\"Once in a blue moon\" is an idiomatic expression that means very rarely, seldom or almost never. The phrase refers to the rare occurrence when a second full moon appears in the same calendar month, which happens roughly once every two and half years. This second full moon is commonly referred to as a \"blue moon.\" So when someone says something happens \"once in a blue moon,\" they mean that it is an event that happens very infrequently."}</w:t>
      </w:r>
    </w:p>
    <w:p>
      <w:r>
        <w:t>{"question": "Explain the meaning of the proverb \"A miss is as good as a mile\".", "answer": "The phrase \"A miss is as good as a mile\" is a proverb that means that if you fail to accomplish something, it doesn't matter by how little or how much you missed the mark- the end result is still that you were unsuccessful. Even if you were very close to achieving your goal, the fact remains that you didn't quite make it, which is essentially the same as being far away from the goal. In other words, whether you miss something by a little or a lot, a miss is still a miss, and the outcome remains the same."}</w:t>
      </w:r>
    </w:p>
    <w:p>
      <w:r>
        <w:t>{"question": "Create a Twitter bio for a fictionalized character who has the superpower of flight", "answer": "\"Sky's no longer the limit when flight is your superpower. Adventurous hero soaring through the clouds, spreading wings of courage with each flight. #FlyingHigh\""}</w:t>
      </w:r>
    </w:p>
    <w:p>
      <w:r>
        <w:t>{"question": "Generate a story based on the following three words: spaceship, detective, choir", "answer": "In the year 2050, a spaceship called the Nova Explorer was on a mission to discover new planets in distant galaxies. On board was a team of scientists, engineers, and a detective named James. James was hired by the space agency to ensure the safety of the crew and to investigate any strange occurrences.\n\nOne day, as the spaceship was passing through a particularly remote part of space, strange sounds were heard coming from the lower levels of the ship. The crew was unsettled by the sounds, which seemed to be coming from the cargo hold. James, being the detective that he was, set out to investigate the source of the noise.\n\nAs he made his way into the dark cargo hold, he was surprised to find a group of aliens gathered around a small stage. They appeared to be singing in a language he couldn't understand. It was then that James realized that he had stumbled upon an alien choir, practicing their songs in the depths of the Nova Explorer.\n\nJames was amazed by the beautiful harmonies and intricate melodies that the choir was producing. He decided to leave them to their practice and report back to the crew, who were all amazed by his discovery. The choir even put on a special performance for the crew, which became one of the highlights of their long journey through space.\n\nThe Nova Explorer continued on its mission, with James keeping a watchful eye on the safety of the crew. But every night, he would make his way down to the cargo hold to listen to the beautiful music of the alien choir. Their songs filled him with wonder and reminded him that there was still so much to discover out in the vast expanses of space."}</w:t>
      </w:r>
    </w:p>
    <w:p>
      <w:r>
        <w:t>{"question": "Given a text about a foreign country, list 5 major cities in that country - Japan is an island nation in East Asia. It lies off the eastern coast of the Asian continent and stretches from the Sea of Okhotsk in the north to the East China Sea and the Philippine Sea in the south.", "answer": "1. Tokyo\n2. Yokohama\n3. Osaka\n4. Nagoya\n5. Sapporo."}</w:t>
      </w:r>
    </w:p>
    <w:p>
      <w:r>
        <w:t>{"question": "You are provided with the following text: \"It was a cold December morning, the sky was grey and snow was lightly falling. Describe the atmosphere of the morning\"", "answer": "The atmosphere of the morning can be described as chilly, tranquil and serene. The cold December air biting at the skin, reminding you of the winter season. The grey sky above, overcast and gloomy, adding to the solemn mood. The light snowfall, a peaceful sight, as snowflakes gently make their way down to the ground, blanketing the surroundings in a layer of white. The overall ambiance is one of stillness, a perfect moment to pause and reflect, while embracing the beauty of the wintry landscape."}</w:t>
      </w:r>
    </w:p>
    <w:p>
      <w:r>
        <w:t>{"question": "Describe the living room of your home", "answer": "As an AI, I do not have a physical home or living room. However, I can describe a typical living room in a home. A living room is usually a cozy and comfortable space designed for relaxation and entertainment. It often contains comfortable seating such as sofas, armchairs, and recliners arranged around a central point, such as a coffee table or a TV. Other common features of a living room include soft lighting, rugs or carpets, and decorative items such as artwork, plants, and throw pillows. The walls are often painted in soothing colors, and there may be bookshelves or a fireplace to add warmth and character to the space."}</w:t>
      </w:r>
    </w:p>
    <w:p>
      <w:r>
        <w:t>{"question": "For the following sentence, edit the spelling mistakes: - The concersion was very intens", "answer": "The conversation was very intense."}</w:t>
      </w:r>
    </w:p>
    <w:p>
      <w:r>
        <w:t>{"question": "List the ingredients needed to make a peanut butter and jelly sandwich", "answer": "To make a peanut butter and jelly sandwich, you will need the following ingredients:\n\n1. Bread (preferably sliced) - 2 slices\n2. Peanut butter - 2 tablespoons\n3. Jelly (flavor of your choice) - 2 tablespoons\n4. A knife, to spread the peanut butter and jelly on the bread \n5. A plate, to serve the sandwich on.\n\nOptional ingredients that you can add to enhance the taste of the sandwich include honey, bananas, or any other fruit of your choice."}</w:t>
      </w:r>
    </w:p>
    <w:p>
      <w:r>
        <w:t>{"question": "Tell me one fascinating fact about dogs", "answer": "Here is your fascinating fact about dogs. Did you know that dogs have a sense of time? They can predict the future based on past experiences and routines. That's why they always know when it's time for their daily walk or dinner. Study shows that dogs can differentiate between short time intervals and start anticipating events at the proper times."}</w:t>
      </w:r>
    </w:p>
    <w:p>
      <w:r>
        <w:t>{"question": "In the following sentence, describe the mood of the protagonist:\n\nHe was walking home late at night, feeling scared and alone", "answer": "The mood of the protagonist in the sentence is scared and lonely."}</w:t>
      </w:r>
    </w:p>
    <w:p>
      <w:r>
        <w:t>{"question": "You are given three words and you need to generate a joke from them. The three words are: lawyer, vampire, cellphone.", "answer": "Why don't lawyers use cellphones to call their vampire friends?\n\nBecause they never have enough \"bite\" to their case, and they keep getting dropped calls during the day when the vampire is sleeping in their coffin."}</w:t>
      </w:r>
    </w:p>
    <w:p>
      <w:r>
        <w:t>{"question": "Compare the lifestyle of a student to a parent", "answer": "A student's lifestyle can differ significantly from a parent's lifestyle in several ways. Here are some key differences:\n\n- Time Management: A student's primary focus is usually on academics and school-related activities. This means that their day is structured around their classes, study time, and assignments. A parent's lifestyle, on the other hand, revolves around caring for their children and managing a household. This involves a wide range of responsibilities, including cooking, cleaning, and organizing activities for their children. \n\n- Social Life: Students generally have more opportunities to socialize and build friendships with others. Their free time is often spent hanging out with friends, going to events, or participating in extracurricular activities. Parents, however, may have less time to socialize, as their primary responsibility is to their children. They may have friends, but their social life may be less active, and activities may revolve around family-oriented events.\n\n- Responsibilities: Students have a more structured and predictable set of responsibilities, mainly revolving around their academic pursuits. However, parents have a wide range of responsibilities that may vary on a day-to-day basis. They are responsible for the well-being of their children, and this includes providing for their basic needs, emotional support, and guidance. \n\n- Personal Development: Students usually have more time and opportunities for personal development, as they are at a stage in their life where they are exploring their interests and developing their skills. They can take up hobbies, pursue their passions, and engage in activities that help them grow as individuals. Parents, on the other hand, often prioritize the needs of their children and may have less time and energy to devote to their own personal development.\n\nOverall, the lifestyle of a student is generally centered around academic pursuits, socializing, and personal development, while a parent's lifestyle revolves around caring for their family and managing a household."}</w:t>
      </w:r>
    </w:p>
    <w:p>
      <w:r>
        <w:t>{"question": "Given the following text, list 5 facts about dolphins:\n\nDolphins are one of the most intelligent animals on Earth and have fascinated humans since ancient times.", "answer": "1. Dolphins are one of the most intelligent animals on Earth.\n2. Dolphins have fascinated humans since ancient times."}</w:t>
      </w:r>
    </w:p>
    <w:p>
      <w:r>
        <w:t>{"question": "Provide three facts about Poland.", "answer": "1. Poland is a country located in Central Europe and has a population of around 38 million people. Its official language is Polish, and its capital and largest city is Warsaw.\n2. Poland has a rich history and has played a key role in many important events such as World War II, the Solidarity movement, and the fall of communism in Eastern Europe. The country has a vibrant culture, with notable contributions in the fields of music, literature, film, and art.\n3. Poland is a member of the European Union, NATO, the United Nations, and the World Trade Organization, among other international organizations. Its economy is considered to be one of the fastest-growing in the EU, with major industries including agriculture, manufacturing, and service industries such as finance, information technology, and tourism."}</w:t>
      </w:r>
    </w:p>
    <w:p>
      <w:r>
        <w:t>{"question": "Suggest two negative consequences of the overuse of technology.", "answer": "1. Negative Impact on Mental Health: Overuse of technology, particularly social media, can lead to increased feelings of isolation, anxiety, and depression. People often compare themselves to others on social media, leading to feelings of inadequacy and low self-esteem. Additionally, spending excessive amounts of time on screens can negatively impact sleep, which further exacerbates mental health problems.\n\n2. Physical Health Consequences: Prolonged usage of technology can lead to poor posture and eye strain, and can contribute to an overall sedentary lifestyle. Numerous studies have indicated that a sedentary lifestyle is linked to a host of health concerns, including weight gain, cardiovascular disease, and type II diabetes. Additionally, overuse of technology, particularly of smartphones, has been linked to repetitive strain injuries, such as carpal tunnel syndrome."}</w:t>
      </w:r>
    </w:p>
    <w:p>
      <w:r>
        <w:t>{"question": "Convert a numerical value in days to its corresponding value in weeks. - Numerical Value: 57", "answer": "57 days is approximately equivalent to 8.142857142857143 weeks."}</w:t>
      </w:r>
    </w:p>
    <w:p>
      <w:r>
        <w:t>{"question": "What are Morton Numbers.", "answer": "Morton numbers are also known as Z-order curve values. They are used to index multidimensional data in a way that preserves locality. The Morton number of a point in two-dimensional space is obtained by interleaving the binary representations of its x and y coordinates. For example, the point (3, 5) would have a Morton number of 0b100101 or 37 in decimal. In three-dimensional space, the binary representations of the x, y, and z coordinates are interleaved to obtain the Morton number."}</w:t>
      </w:r>
    </w:p>
    <w:p>
      <w:r>
        <w:t>{"question": "Calculate the net force on an object of given mass at a given acceleration. - Mass: 10 kg, Acceleration: 5 m/s^2", "answer": "Net force can be calculated using Newton's Second Law of Motion, which states that: Force = mass x acceleration. So given the the mass `m` is 10 kg, and the acceleration `a` is 5 m/s^2, the net force `F`  can be calculated by substituting these values into the formula: F = m x a\n\nF = 10 kg x 5 m/s^2\nF = 50 N\n\nThus, the net force on the object is 50 Newtons."}</w:t>
      </w:r>
    </w:p>
    <w:p>
      <w:r>
        <w:t>{"question": "Merge and sort two given arrays. - Array 1: [89, 34, 55] \nArray 2: [67, 1, 84]", "answer": "Merged and sorted array: [1, 34, 55, 67, 84, 89 ]"}</w:t>
      </w:r>
    </w:p>
    <w:p>
      <w:r>
        <w:t>{"question": "Identify if the given number is odd or even. - Number: 48", "answer": "The given number 48 is even."}</w:t>
      </w:r>
    </w:p>
    <w:p>
      <w:r>
        <w:t>{"question": "Given a sentence, classify the sentiment in the sentence as 'Positive', 'Negative' or 'Neutral'. - Sentence: I have had a wonderful day.", "answer": "The sentiment in the sentence \"I have had a wonderful day\" is 'Positive'."}</w:t>
      </w:r>
    </w:p>
    <w:p>
      <w:r>
        <w:t>{"question": "Remove all the negative signs from the given number. - Number: -458", "answer": "The resulting number after removing all the negative signs from -458 is 458."}</w:t>
      </w:r>
    </w:p>
    <w:p>
      <w:r>
        <w:t>{"question": "Parse the given text to extract a list of all the nouns. - The teacher asked the students to do their homework carefully.", "answer": "['teacher', 'students', 'homework']"}</w:t>
      </w:r>
    </w:p>
    <w:p>
      <w:r>
        <w:t>{"question": "Given two temperature values in Fahrenheit and Celsius, convert the Fahrenheit value to Celsius. - Fahrenheit: 212, Celsius: 100", "answer": "The formula used to convert the temperature from Fahrenheit to Celsius is: \n\nCelsius = (Fahrenheit - 32) * (5/9)\n\nUsing the formula above, we can convert the given value of 212 degrees Fahrenheit to Celsius:\n\nCelsius = (212 - 32) * (5/9) \nCelsius = 100 degrees\n\nSo, given the values, the converted temperature from 212 degrees Fahrenheit to Celsius is 100 degrees Celsius."}</w:t>
      </w:r>
    </w:p>
    <w:p>
      <w:r>
        <w:t>{"question": "Generate a haiku with the given list of words. - List of Words: Morning, leaf, moon, wind", "answer": "The morning moon weeps,\nAs the leaf dances with wind,\nNature's symphony."}</w:t>
      </w:r>
    </w:p>
    <w:p>
      <w:r>
        <w:t>{"question": "Determine if the given number is prime or not. - Number: 97", "answer": "Yes, the number 97 is a prime number."}</w:t>
      </w:r>
    </w:p>
    <w:p>
      <w:r>
        <w:t>{"question": "Given a table of customer orders with columns OrderID, CustomerID, OrderDate, and OrderAmount, write a SQL query to find the running total of order amounts for each customer, sorted by customer and order date.", "answer": "Here's an example SQL query that should accomplish this task:\n\n```\nSELECT \n   CustomerID, \n   OrderDate, \n   OrderAmount,\n   SUM(OrderAmount) OVER (PARTITION BY CustomerID ORDER BY OrderDate) AS RunningTotal\nFROM \n   Orders\nORDER BY \n   CustomerID, \n   OrderDate ASC\n```\n\nThis query uses the window function `SUM()` with `OVER()` to calculate the running total for each customer, partitioning by the `CustomerID` column and ordering by the `OrderDate` column. The resulting table will include columns for `CustomerID`, `OrderDate`, `OrderAmount`, and `RunningTotal`, sorted by customer and order date."}</w:t>
      </w:r>
    </w:p>
    <w:p>
      <w:r>
        <w:t>{"question": "Generate the factorial of a given number. - Number: 7", "answer": "The factorial of 7 is 5040."}</w:t>
      </w:r>
    </w:p>
    <w:p>
      <w:r>
        <w:t>{"question": "Given a product's price and tax rate, calculate the product's price with tax - Price: $120, Tax Rate: 0.05", "answer": "The tax amount for the product would be $120 * 0.05 = $6. Therefore, the price of the product including tax would be $120 + $6 = $126."}</w:t>
      </w:r>
    </w:p>
    <w:p>
      <w:r>
        <w:t>{"question": "Generate a 200-word story using the given input. - Max was walking down the street when he noticed a small yellow glow up ahead.", "answer": "Max was walking down the street when he noticed a small yellow glow up ahead. It was a cold winter night, and the streets were deserted except for the occasional snow plow. His curiosity piqued, Max started moving towards the light. As he got closer, he realized that it was coming from a streetlamp, and beneath it was a small puppy, seemingly lost and shivering in the cold.\n\nMax's heart melted at the sight of the poor little creature. He hurried over, took off his scarf, and wrapped it around the puppy. The puppy looked up at him, its brown eyes filled with gratitude, and licked his hand. Max knew right then that he couldn't leave the puppy out in the cold and decided to take it home.\n\nOnce they reached his house, Max put some food and water out for the puppy and made a warm bed for it next to the fireplace. As the puppy ate, Max called the local animal shelter to report the lost puppy. They promised to help find its owner.\n\nMax didn't know what the future held for the little puppy, but he did know that he had made a new friend that he would never forget. He realized that sometimes, the smallest acts of kindness could bring immense warmth and joy to our lives."}</w:t>
      </w:r>
    </w:p>
    <w:p>
      <w:r>
        <w:t>{"question": "Find the country with the lowest population density?", "answer": "As of 2021, according to data from the World Bank, Mongolia has the lowest population density among all countries in the world. It has a population density of about 2 people per square kilometer. With a land area of more than 1.5 million square kilometers, Mongolia has a total population of just over 3 million people."}</w:t>
      </w:r>
    </w:p>
    <w:p>
      <w:r>
        <w:t>{"question": "Identify the functions of table columns \"age\" and \"salary\".", "answer": "The function of the \"age\" column in a table is to indicate the age of the individual(s) being referred to within each respective row. This information can provide insight into the characteristics and demographics of the group being represented in the table. The function of the \"salary\" column in a table, on the other hand, is to indicate the salary or the income earned by the individual(s) within each respective row. This information can be used to analyze and compare the earnings of the group being represented in the table."}</w:t>
      </w:r>
    </w:p>
    <w:p>
      <w:r>
        <w:t>{"question": "Weigh the pros and cons of protectionism.", "answer": "Protectionism is an economic policy aimed at protecting local industries from foreign competition. The main objective is to shelter domestic businesses from the influence of other countries by imposing tariffs, quotas or subsidies for local firms. Like any policy, protectionism has both pros and cons.\n\n## Pros of Protectionism:\n\n- Protect Local Industries: By discouraging imports through tariffs and quotas, domestic firms can grow and develop without much foreign competition. This may help to generate jobs, raise wages, and support local economies.\n- National Security: Certain industries like defense, food, and energy are critical to national security, and protectionism helps in shielding them from foreign control.\n- Infant industries: Protectionism helps in shielding and nurturing young domestic industries that are not yet mature enough to compete with foreign industries.\n- Prevent Unfair Trade: Protectionism can be useful in preventing foreign companies from dumping products into the domestic market at artificially lower prices.\n \n## Cons of Protectionism:\n\n- Increased Costs: Tariffs can increase the cost of imported goods, which may translate to higher prices for consumers. Also, subsidies may end up being costly for the government, and taxpayers end up footing the bill.\n- Reduced Choices: By limiting the amount of foreign goods that can be imported, consumers may have fewer options to choose from.\n- Retaliation: Countries whose exports are affected by protectionism may retaliate by imposing their tariffs and quotas. \n- Inefficiency: When industries know they are protected, they may not feel the need to become more efficient and competitive because they do not face much competition. \n\nIn conclusion, while protectionism may have its advantages, it can also result in negative consequences for the economy and consumers. The key is finding the right balance that ensures both protection and growth for domestic businesses while keeping the market open and competitive for consumers."}</w:t>
      </w:r>
    </w:p>
    <w:p>
      <w:r>
        <w:t>{"question": "Describe the political situation and geography of Taiwan.", "answer": "Taiwan, officially called the Republic of China (ROC), is a country situated in East Asia. It is an island nation located between the East China Sea to the north, the Philippine Sea to the east, the Luzon Strait to the south, and the Taiwan Strait to the west. Taiwan is approximately 394 kilometers long and 144 kilometers wide, with an area of 35,980 square kilometers. It has a subtropical climate with seasons distinguished by the direction of the prevailing winds coming from either the northeast monsoon or the southwest monsoon. The island has a diverse landscape, with two-thirds of it being mountains, while the rest consists of flat to gently rolling plains.\n\nTaiwan has a complicated political status. The People's Republic of China (PRC) claims sovereignty over Taiwan and regards it as part of its territory, while Taiwan's government claims that it is a sovereign state. Most countries do not recognize Taiwan as a sovereign state and instead maintain formal diplomatic relations with China. However, Taiwan has its own government, currency, and economy and operates as a separate state from China in practice. \n\nTaiwan's political system is a multi-party democracy, with a president as the head of state and a prime minister as the head of government. The president is elected by popular vote for a four-year term and has the power to appoint the premier. The Legislative Yuan is the unicameral legislative body of Taiwan consists of 113 members elected for a term of 4 years. Since the first direct presidential election in 1996, Taiwan has held regular democratic elections and is recognized as having one of the most robust democracies in Asia.\n\nIn conclusion, Taiwan is an island nation located in East Asia, with diverse geography and a subtropical climate. Its political status is complex, with the PRC claiming it as their territory while Taiwan regards itself as a sovereign state. Taiwan operates as a multi-party democracy, with free and fair elections being held regularly."}</w:t>
      </w:r>
    </w:p>
    <w:p>
      <w:r>
        <w:t>{"question": "Predict the weather for tomorrow in San Francisco", "answer": "I'm sorry, but as an AI language model, I don't have the capability to access real-time information or predict the weather. You can check the latest weather forecast for San Francisco on a reliable weather website or local news station."}</w:t>
      </w:r>
    </w:p>
    <w:p>
      <w:r>
        <w:t>{"question": "Generate 50 words associated with the word \"baseball\".", "answer": "1. Bat\n2. Diamond\n3. Umpire\n4. Pitch\n5. Home run\n6. Inning\n7. Catcher\n8. Glove\n9. Outfield\n10. Hit\n11. Home plate\n12. Ball\n13. Team\n14. Pitcher\n15. Strike\n16. Run\n17. Foul\n18. Swing\n19. Shortstop\n20. Score\n21. Double\n22. Triple\n23. Error\n24. Dugout\n25. RBI\n26. Field\n27. Single\n28. Steal\n29. Bases\n30. Double play\n31. Grand Slam\n32. Line Drive\n33. Manager\n34. Bullpen\n35. Batter\n36. Fence\n37. Safe\n38. Uniform\n39. Base runner\n40. Pop fly\n41. Tag\n42. Stadium\n43. Bunt\n44. Umpire\n45. Ground rule\n46. Game\n47. Time out\n48. Roster\n49. Coach\n50. Helmet"}</w:t>
      </w:r>
    </w:p>
    <w:p>
      <w:r>
        <w:t>{"question": "Edit the following sentence to correct any grammar mistakes and make it more concise: \n\n\"The phone has a not charging issue because it ran out of battery.\"", "answer": "\"The phone isn't charging because its battery is drained.\""}</w:t>
      </w:r>
    </w:p>
    <w:p>
      <w:r>
        <w:t>{"question": "Generate a model to predict the stock market.", "answer": "Predicting the stock market is a complex task that involves analyzing a large amount of data and considering various economic factors. To build a model for predicting the stock market, one can follow these steps:\n\n1. Collect historical data: Start by collecting historical data on the stock market, including stock prices, trading volumes, and market indicators such as interest rates, inflation, and GDP. This data will be used to train the model.\n\n2. Choose a model: There are several models that can be used to predict the stock market, including linear regression, decision trees, and neural networks. Select a model that best fits the data and the specific needs of the prediction.\n\n3. Pre-process the data: Clean the data by removing any inconsistencies or outliers. Normalize the data to ensure that all the features are on the same scale. Split the data into training and testing sets.\n\n4. Train the model: Train the model using the training data. This involves adjusting the model parameters to minimize the error between the predicted and actual stock prices.\n\n5. Evaluate the model: Use the testing data to evaluate the model's performance. Calculate the mean squared error, which measures the average squared difference between the predicted and actual stock prices. \n\n6. Fine-tune the model: Fine-tune the model by adjusting the parameters to improve its performance. Repeat the training and evaluation process until the model achieves a satisfactory level of accuracy.\n\n7. Make predictions: Use the trained model to make predictions on future stock prices. Keep in mind that the stock market is influenced by many factors, and the model's predictions may not always be accurate.\n\nIt's important to note that predicting the stock market is a challenging task, and no model can guarantee 100% accuracy. It's recommended to use the model's predictions as just one of many tools to make informed decisions about investments."}</w:t>
      </w:r>
    </w:p>
    <w:p>
      <w:r>
        <w:t>{"question": "Provide the list of ingredients to make a carrot cake.", "answer": "To make a carrot cake, you will need the following ingredients:\n- 2 cups all-purpose flour\n- 2 teaspoons baking powder\n- 1 1/2 teaspoons baking soda\n- 1 teaspoon ground cinnamon\n- 1/2 teaspoon ground ginger\n- 1/4 teaspoon ground nutmeg\n- 1/2 teaspoon salt\n- 1 1/2 cups granulated sugar\n- 1 cup vegetable oil\n- 3 large eggs\n- 1 teaspoon vanilla extract\n- 2 cups grated carrots\n- 1/2 cup unsweetened applesauce \n- 1/2 cup crushed pineapple (drained)\n- 1 cup chopped walnuts or pecans (optional)\nFor the frosting:\n- 8 ounces cream cheese, softened\n- 1/2 cup unsalted butter, softened\n- 4 cups powdered sugar\n- 1 teaspoon vanilla extract\n- 1/4 cup heavy cream or milk."}</w:t>
      </w:r>
    </w:p>
    <w:p>
      <w:r>
        <w:t>{"question": "Design an airplane seating chart.", "answer": "Here is an example of an airplane seating chart for a Boeing 737-800 aircraft:\n\n``` \nRows   Left Side (A - F)   Right Side (G - K)\n\n1         A  C  D  E                G  H - J  K  (Business class)\n\n2         A  C  D  E                G  H - J  K  (Business class)\n\n3         A  C  D  E                G  H - J  K  (Business class)\n\n4        - - - - - - - - - - - - - - -  (Exit row)\n\n5         A  C  D  E                G  H - J  K  (Economy class)\n\n6         A  C  D  E                G  H - J  K  (Economy class)\n\n7         A  C  D  E                G  H - J  K  (Economy class)\n\n8         A  C  D  E                G  H - J  K  (Economy class)\n\n9         A  C  D  F                G  H - J  K  (Economy class)\n\n10        A  C  D  F                G  H - J  K  (Economy class)\n\n11        A  C  D  F                G  H - J  K  (Economy class)\n\n12        A  C  D  F                G  H - J  K  (Economy class)\n\n13        A  C  D  F                G  H - J  K  (Economy class)\n\n14        A  C  D  F                G  H - J  K  (Economy class)\n\n15        A  C  D  F                G  H - J  K  (Economy class)\n\n16       - - - - - - - - - - - - - - -  (Exit row)\n\n17        A  C  D  F                G  H - J  K  (Economy class)\n\n18        A  C  D  F                G  H - J  K  (Economy class)\n\n19        A  C  D  F                G  H - J  K  (Economy class)\n\n20        A  C  D  F                G  H - J  K  (Economy class)\n\n21        A  C  D"}</w:t>
      </w:r>
    </w:p>
    <w:p>
      <w:r>
        <w:t>{"question": "Summarize what you know about the Industrial Revolution", "answer": "The Industrial Revolution was a period of tremendous economic and technological growth that lasted from the mid-18th century to the mid-19th century. It began in Britain, and from there, it rapidly spread to other parts of Europe, North America, and eventually the rest of the world. During this time, there were significant advancements in manufacturing, agriculture, transportation, and communication, which fundamentally changed the way people lived and worked.\n\nBefore the Industrial Revolution, most people lived in rural areas and worked in agriculture. Manufacturing was done by hand, in people's homes, using simple tools. However, with the introduction of new inventions like the steam engine, spinning jenny, and power loom, it became possible to produce goods on a larger scale, more efficiently and cheaply than ever before. This led to the growth of factories and urbanization, as people moved to cities to work in the new industries.\n\nThere were also significant improvements in agriculture, including the development of new farming techniques and machinery, which led to an increase in food production. This allowed for a growing population and provided the workforce needed for the industrial expansion.\n\nTransportation improved dramatically, with the building of canals, roads, and railroads, which made it easier and cheaper to move goods and people around. The steam engine played a major role in this, as it was used to power locomotives and steamships.\n\nOverall, the Industrial Revolution brought about significant economic growth and improvements in living standards for many people. However, it also had its drawbacks, including the exploitation of workers, pollution, and the growing gap between the rich and the poor."}</w:t>
      </w:r>
    </w:p>
    <w:p>
      <w:r>
        <w:t>{"question": "Analyze the similarities and differences between communism and socialism", "answer": "Communism and Socialism are both economic ideologies that were developed to address inequality and the exploitation of workers. They both aim to create a more egalitarian society, in which resources and power are distributed more fairly. Despite these commonalities, there are also key differences between the two ideologies.\n\nCommunism is an ideology that seeks to establish a classless, stateless society, in which the means of production such as factories, land, and natural resources are owned collectively. In this system, wealth and resources are distributed according to the needs of each individual, with the end goal being a society where everyone works and contributes according to their abilities, and everyone enjoys the benefits of their labor equally. To achieve this, the state and all other institutions of power are abolished and replaced with a system of direct democracy.\n\nSocialism, on the other hand, is an ideology that aims to establish a system in which the means of production are owned and controlled by the state or the workers, and the wealth produced is distributed more fairly among the population through higher taxation and various social welfare programs. Unlike communism, socialism allows for some private ownership and enterprise, and the state plays a more active role in regulating the economy and redistributing wealth.\n\nIn summary, communism and socialism share the common goal of reducing inequality and creating a more inclusive and fair society. The key difference between the two lies in the level of state intervention and control over the economy, where communism seeks to establish a stateless society, while socialism allows for a more active role for the state in regulating the economy and distributing wealth."}</w:t>
      </w:r>
    </w:p>
    <w:p>
      <w:r>
        <w:t>{"question": "Extend the story by producing a plausible continuation. - Tina stopped at the store to buy milk, but when she arrived the store was already closed.", "answer": "Feeling disappointed, Tina let out a deep sigh and checked her watch. It was getting late and she didn't know where else to go at this hour. She remembered there was a 24-hour convenience store a few blocks away but it was quite a walk. She contemplated for a moment before deciding to make her way towards the convenience store. \n\nAs she walked, she couldn't help but think about how her day had been going so far. Everything seemed to be going wrong and this was just the icing on the cake. However, she tried to stay positive and focus on the fact that she would soon be home with a carton of milk in hand.\n\nFinally, she arrived at the convenience store and was relieved to see that it was still open. She quickly made her way inside, grabbed the milk, and headed to the counter to pay. The cashier greeted her with a warm smile and Tina couldn't help but smile back. It was a small gesture of kindness but it meant a lot to her.\n\nWith the milk finally in hand, Tina made her way back home, feeling grateful for the small moments of positivity in an otherwise chaotic day. She reminded herself that things could always turn around and that tomorrow was a new day with new possibilities."}</w:t>
      </w:r>
    </w:p>
    <w:p>
      <w:r>
        <w:t>{"question": "If the given sentence is a statement, mark it as a fact. If the given sentence is a question, mark it as an opinion. - Do humans have the same number of teeth?", "answer": "Opinion"}</w:t>
      </w:r>
    </w:p>
    <w:p>
      <w:r>
        <w:t>{"question": "Detect whether the sentence is a metaphor or not. - He was a rock in a troubled sea.", "answer": "This sentence includes a metaphor. In the sentence, \"he\" is metaphorically referred to as a \"rock\" in the midst of a tumultuous situation or \"troubled sea,\" representing unwavering support, strength and reliability in difficult times."}</w:t>
      </w:r>
    </w:p>
    <w:p>
      <w:r>
        <w:t>{"question": "Create a short story/story prompt given the following context. - Setting: Middle of a snowstorm", "answer": "As the snow continued to fall heavily from the sky, Jane trudged through the knee-deep snow, her vision obscured by the white-out conditions. The wind howled like a pack of wolves, the icy air biting at her exposed skin.\n\nShe had been warned not to venture into the mountains during a snowstorm, but she couldn't stand being cooped up in the cabin any longer. She wanted to breathe in the fresh air, feel the snow crunch beneath her boots. But now, as she made her way through the blizzard, she couldn't help but feel a creeping sense of dread.\n\nAs the storm worsened, Jane knew she had to find shelter - and fast. Just when she thought she was doomed to freeze to death, she stumbled upon a small cave, barely visible through the thick snowfall. She made her way inside, huddling against the cold stone, grateful for the temporary respite.\n\nBut as she sat there, catching her breath and waiting for the storm to pass, a soft whisper echoed through the cave. Jane's heart raced as she realized she wasn't alone. Who, or what, was sharing her shelter in the middle of a snowstorm?"}</w:t>
      </w:r>
    </w:p>
    <w:p>
      <w:r>
        <w:t>{"question": "Change the parts of speech while retaining the meaning of the sentence - He had to endure a hard time.", "answer": "A difficult period had to be sustained by him."}</w:t>
      </w:r>
    </w:p>
    <w:p>
      <w:r>
        <w:t>{"question": "Add an appropriate figure of speech - He runs like the wind.", "answer": "He runs like the wind, swift and unstoppable, a blur of motion, leaving the world breathless in his wake. He is a force of nature, uncontainable and unbridled. To watch him run is to witness the poetry of motion."}</w:t>
      </w:r>
    </w:p>
    <w:p>
      <w:r>
        <w:t>{"question": "Construct a mathematical equation based on the given statement. - The sum of three consecutive numbers is equal to 135.", "answer": "Let x be the first of the three consecutive numbers, then the next consecutive number would be x + 1 and the third would be x + 2 \n\nAccording to the statement, the sum of these three consecutive numbers is equal to 135, so we can form the equation as follows: \n\nx + (x + 1) + (x + 2) = 135"}</w:t>
      </w:r>
    </w:p>
    <w:p>
      <w:r>
        <w:t>{"question": "Develop a survey question targeted to a specific audience - Audience: Elderly", "answer": "If you are an elderly individual, we would like to ask you a few questions to better understand your lifestyle and needs. Please take a moment to complete the following survey:\n\n1. How often do you engage in physical activity or exercise?\na. Daily\nb. 3-5 times per week\nc. 1-2 times per week \nd. Rarely \ne. Never\n\n2. Are you currently living alone or with a family member or caregiver?\na. Alone\nb. With family member(s)\nc. With a caregiver\nd. With a spouse or partner\n\n3. Do you feel that you have access to adequate healthcare services?\na. Yes, I have access to all the healthcare services I need\nb. Somewhat, there are some services that are difficult for me to access\nc. No, I have a difficult time accessing healthcare services\n\n4. How often do you utilize technology (e.g. smartphone, computer, tablet) in your daily life?\na. Daily\nb. A few times a week\nc. Once a week or less\nd. Never\n\n5. Do you feel socially connected to your community and/or loved ones?\na. Yes, I feel very socially connected\nb. Somewhat, I have some connections but would like more\nc. No, I feel socially isolated\n\nThank you for taking the time to complete this survey. Your feedback is valuable and will help us to better understand the needs of elderly individuals in our community."}</w:t>
      </w:r>
    </w:p>
    <w:p>
      <w:r>
        <w:t>{"question": "Describe the difference between an artist and an illustrator.", "answer": "An artist and an illustrator both use creative methods to communicate ideas and emotions through visual images. However, the main difference between them lies in the purpose of their work.\n\nAn artist creates works of art that are original expressions of their personal vision or interpretation of the world. They are often driven by an inner need to create something meaningful and to express their emotions and ideas through their medium of choice. Their work is usually intended for exhibition or for sale, and they have the freedom to explore their own ideas without being limited by commercial considerations.\n\nAn illustrator, on the other hand, creates images that are meant to accompany text or to serve a specific purpose in a commercial context. They work closely with art directors, authors, or clients, creating images that help convey a message or tell a story. Their work is often published in books, magazines, advertisements, or used in products or packaging, and must meet the specific needs and requirements of the client.\n\nIn summary, the main difference between an artist and an illustrator lies in the intention and purpose behind their work. While an artist creates work as an expression of their own vision, an illustrator creates work to serve a specific purpose or to communicate a particular message."}</w:t>
      </w:r>
    </w:p>
    <w:p>
      <w:r>
        <w:t>{"question": "Create an outline for a blog post about the advantages of using home automation.", "answer": "I. Introduction \n    A. Definition of home automation\n    B. Explanation of the growth of home automation technology\n    C. Importance of the topic and theme of the post\n\nII. Convenience \n    A. Explanation of convenience provided by home automation \n    B. Examples of how home automation saves time and effort \n    C. Description of easily customizable automated routines  \n\nIII. Energy Efficiency and Cost Savings \n    A. Explanation on how home automation helps in saving energy \n    B. Real-life example of savings in energy bills \n    C. Discussion of cost savings in the long run \n\nIV. Security and Safety \n    A. Overview of home security and safety systems \n    B. Discussion on how home automation enhances security \n    C. Description of home automation features like remote monitoring and alerts \n\nV. Comfort and Accessibility\n    A. Explanation of how home automation improves comfort\n    B. Discussion on the use of smart devices for temperature, lighting, and ambiance control \n    C. Explanation of how home automation improves accessibility for elderly, differently-abled or people with special needs\n\nVI. Conclusion\n    A. Summarize the advantages of home automation \n    B. Encourage readers to consider home automation options \n    C. Final thoughts and recommendations."}</w:t>
      </w:r>
    </w:p>
    <w:p>
      <w:r>
        <w:t>{"question": "Find the third highest priced item in this list. - Apple: 3.95, Carrot: 2.25, Pear: 5.95, Orange: 4.25", "answer": "Based on the given list, the third highest priced item is Apple priced at 3.95."}</w:t>
      </w:r>
    </w:p>
    <w:p>
      <w:r>
        <w:t>{"question": "Write a question asking for a customer's first name.", "answer": "Could you please tell me your first name, so that I may assist you better?"}</w:t>
      </w:r>
    </w:p>
    <w:p>
      <w:r>
        <w:t>{"question": "Estimate the time required to walk 1 km.", "answer": "On average, it takes about 10 to 15 minutes to walk 1 km at a normal pace. However, this can vary depending on factors such as the age, fitness level, and walking speed of the individual, as well as the terrain, weather conditions, and other variables."}</w:t>
      </w:r>
    </w:p>
    <w:p>
      <w:r>
        <w:t>{"question": "Re-write the sentence: \"Jack jumped over the fence.\"", "answer": "Over the fence, Jack leaped."}</w:t>
      </w:r>
    </w:p>
    <w:p>
      <w:r>
        <w:t>{"question": "Create a list of three tips for creating content on social media.", "answer": "Here are three tips for creating content on social media: \n\n1. **Know your audience:** Understanding who your followers are and what they like to see on their feed is key to creating content that resonates with them. Always keep in mind their interests, preferences, and pain points when crafting your posts.\n\n2. **Stay consistent:** Consistency is key when it comes to creating content for social media. You should aim to maintain a regular posting schedule and use a consistent tone and aesthetic in all your posts. This helps to build a strong brand identity and keep your followers engaged.\n\n3. **Stay relevant and informed:** Keep up with the latest trends and news in your industry and use them to create timely and relevant content. This shows that you're on top of things and helps to keep your content fresh and interesting. Plus, it increases the chances of your content being shared and engaged with."}</w:t>
      </w:r>
    </w:p>
    <w:p>
      <w:r>
        <w:t>{"question": "Classify this sentence: \"I am thirsty.\"", "answer": "The sentence \"I am thirsty\" is a statement and an expression of a personal feeling or condition."}</w:t>
      </w:r>
    </w:p>
    <w:p>
      <w:r>
        <w:t>{"question": "Write a description for a website about a furniture store.", "answer": "Welcome to our furniture store, a one-stop-shop for all your home furnishing needs! Our store features a wide variety of furniture pieces in different designs, styles, and colors to help you create the perfect living space. Whether you're looking for a new couch for your living room or a stylish accent chair for your bedroom, we have it all. Our team of experts is always on hand to help you pick out the perfect piece for your home, and our affordable prices ensure that you can furnish your space without breaking the bank. Visit our website to explore our collection and find the perfect furniture for your home."}</w:t>
      </w:r>
    </w:p>
    <w:p>
      <w:r>
        <w:t>{"question": "Edit the phrase: \"We will succeed if we try\"", "answer": "\"We are sure to succeed as long as we put forth effort.\""}</w:t>
      </w:r>
    </w:p>
    <w:p>
      <w:r>
        <w:t>{"question": "Write a paragraph about the importance of goal setting.", "answer": "Goal setting is an integral part of achieving success and personal growth. It provides direction, motivation, and a clear path to achieving desired outcomes. By setting specific, measurable, attainable, relevant, and time-bound goals, individuals are able to focus their efforts, organize their resources, and evaluate their progress. Goals also serve as a means of accountability, helping individuals to remain committed, even when faced with obstacles or setbacks. Ultimately, setting goals empowers individuals to take control of their lives, promoting a sense of purpose, autonomy, and fulfillment."}</w:t>
      </w:r>
    </w:p>
    <w:p>
      <w:r>
        <w:t>{"question": "Classify this sentence as either a simile or a metaphor: \"The wind howled like a wounded animal.\"", "answer": "The sentence \"The wind howled like a wounded animal\" is a simile."}</w:t>
      </w:r>
    </w:p>
    <w:p>
      <w:r>
        <w:t>{"question": "Tell me about a place in France that is known for its beautiful landscape.", "answer": "One such place would be Provence, a region in southeastern France that is renowned for its picturesque landscapes, stunning lavender fields and charming hilltop villages. Often bathed in warm sunshine, the diverse landscapes of Provence include the rugged mountains of the Alpilles, the vibrant coastal towns of the French Riviera, and the rolling, vineyard-covered hills of the Luberon. A scenic drive through the region will take you past ancient stone farmhouses, historic castles, and sprawling olive groves, all set against a backdrop of lush greenery and vibrant wildflowers. It is a popular destination for painters, photographers and nature lovers, all drawn to the natural beauty and breathtaking vistas that the region has to offer."}</w:t>
      </w:r>
    </w:p>
    <w:p>
      <w:r>
        <w:t>{"question": "Name at least 3 different events that make up a triathlon.", "answer": "A triathlon is a multisport race that consists of three events, which are: swimming, cycling, and running."}</w:t>
      </w:r>
    </w:p>
    <w:p>
      <w:r>
        <w:t>{"question": "Explain the term computer memory.", "answer": "Computer memory refers to the physical devices used to store data or programs, either temporarily or permanently, on a computer. Memory is a critical component of computer systems, allowing them to access, store, and manipulate information quickly.\n\nThere are two main types of computer memory: primary and secondary. Primary memory, also known as main memory, is the type of memory that is directly accessed by the CPU. It typically consists of Random Access Memory (RAM), which is a fast, volatile memory that stores data temporarily to allow for quick access by the processor. Secondary memory, on the other hand, provides long-term storage for data and programs that aren\u2019t currently in use by the processor. This type of memory includes hard drives, solid-state drives, and other types of storage devices.\n\nMemory plays an important role in the performance of a computer. Having ample memory allows a computer to work faster and handle more tasks simultaneously, while low amounts of memory can result in slow performance and decreased functionality."}</w:t>
      </w:r>
    </w:p>
    <w:p>
      <w:r>
        <w:t>{"question": "Name two reasons why a person might seek therapy.", "answer": "1. Mental Health Issues: A person might seek therapy if they are going through emotional and psychological distress, issues such as anxiety, depression, stress, or PTSD. Therapy can help them learn skills to manage their emotions, improve their quality of life, and work through past traumas.\n\n2. Life Transitions and Challenges: Many people seek therapy to help cope with the stress of major life changes and challenges, such as the loss of a job, a divorce, or the death of a loved one. Therapy can provide a safe space to process these events and work through the emotions that accompany them."}</w:t>
      </w:r>
    </w:p>
    <w:p>
      <w:r>
        <w:t>{"question": "For what kind of activity is the soundtrack of \"Beauty and the Beast\" used?", "answer": "The soundtrack of \"Beauty and the Beast\" is typically used as background music for the animated or live-action film, television show or theatrical production of the same name. It can also be used for other activities such as dance performances, ice skating routines, and theme park attractions. Additionally, the songs from the soundtrack are popular choices for weddings, parties, and other special events where music is played."}</w:t>
      </w:r>
    </w:p>
    <w:p>
      <w:r>
        <w:t>{"question": "Rewrite the following sentence in straightforward language: Despite the fact that he had run a marathon, he was not exhausted.", "answer": "Although he ran a marathon, he was not tired."}</w:t>
      </w:r>
    </w:p>
    <w:p>
      <w:r>
        <w:t>{"question": "List the rights of an accused person in a criminal court case.", "answer": "An accused person in a criminal court case has several rights that are protected by law, including:\n\n1. **The Right to Due Process:** This means that the accused must be given a fair and just legal process, following all the procedures and rules laid out by law.\n\n2. **The Right to an Attorney:** The accused person has the right to legal representation, and if they can't afford an attorney, one must be provided for them.\n\n3. **The Right to a Fair and Impartial Trial:** This means that the trial must be unbiased, and the accused must be given a chance to present their side of the story.\n\n4. **The Right to Remain Silent:** The accused has the right to not incriminate themselves, and can't be forced to testify or provide evidence against themselves.\n\n5. **The Right to a Jury Trial:** In many cases, the accused has the right to have their case heard and decided by a jury of their peers, instead of a judge.\n\n6. **The Right to Confront Witnesses:** The accused has the right to question and cross-examine any witnesses presented by the prosecution.\n\n7. **The Right to Present Evidence:** The defendant has the right to present evidence in their defence, including witnesses and documents.\n\n8. **The Right to be Presumed Innocent:** The accused is considered innocent until proven guilty, and the burden of proof lies with the prosecution to demonstrate beyond a reasonable doubt that the accused committed the crime."}</w:t>
      </w:r>
    </w:p>
    <w:p>
      <w:r>
        <w:t>{"question": "Name two different types of polygons.", "answer": "Two different types of polygons are triangle and pentagon."}</w:t>
      </w:r>
    </w:p>
    <w:p>
      <w:r>
        <w:t>{"question": "A customer is asking for a refund. Write a polite response.", "answer": "Dear Customer,\n\nThank you for reaching out to us. I'm sorry that you'd like to request a refund, and I'll do my best to assist you with this matter. May I kindly ask for the details of your purchase such as your order number, name of the product or service, and the reason for requesting a refund? This information will help us to process your request effectively.\n\nWe value your satisfaction and want to ensure that you have the best experience with our products or services. Thank you for your patience, and we look forward to resolving this matter to your satisfaction.\n\nBest regards,\n[Your Company Name]"}</w:t>
      </w:r>
    </w:p>
    <w:p>
      <w:r>
        <w:t>{"question": "Explain the role of environmental context in the development of a person.", "answer": "Environmental context plays a critical role in shaping the development of a person throughout their life. This refers to the various physical and social stimuli that are present within a person's surroundings, which can influence their behavior, attitudes, and overall growth.\n\nFrom the moment a person is born, their immediate environment has an effect on their development. For example, a child's physical environment, such as the safety and cleanliness of their home, can influence their health and cognitive development. Exposure to toxins or poor air quality, for instance, can impair brain development and result in cognitive delays. Similarly, the social environment, including the quality of caretaking, parenting style, and family interactions, can shape emotional and social development.\n\nAs a person grows older, their exposure to various environmental contexts expands to include their school, community, and broader social systems. The quality of education, availability of resources, and opportunities for social interaction and enrichment can all impact their cognitive, emotional, and social development. For instance, children who attend well-resourced schools with quality teachers are more likely to achieve academic success, while those in under-resourced schools may face greater challenges.\n\nBroader environmental contexts such as cultural, economic, and political systems also play a role in a person's development. For example, living in poverty or experiencing discrimination can result in chronic stress, which can affect physical health and cognitive functioning. On the other hand, living in a supportive community with access to resources and opportunities can promote resilience and positive development.\n\nIn summary, a person's development is shaped by the interplay between their innate characteristics and the environmental contexts they are exposed to from birth. These contexts can either support or hinder their growth, and it is essential to ensure that all individuals have access to the resources and opportunities necessary to reach their full potential."}</w:t>
      </w:r>
    </w:p>
    <w:p>
      <w:r>
        <w:t>{"question": "Explain the difference between mass media and direct communication.", "answer": "At its core, the difference between mass media and direct communication lies in the way messages are transmitted and their intended audience. \n\nMass media refers to the various platforms and channels used to transmit information on a large scale to a wide audience. Communication through mass media is usually one way-- from the source to the recipient. Examples of mass media include newspapers, television, magazines, radio, billboards, and the Internet. The content is created and broadcasted to the public at large, and the specific audience is unknown to the sender.\n\nDirect communication, on the other hand, is a form of communication where a message is passed from the sender directly to the recipient. Communication through direct means is usually two-way and personal, allowing both parties to engage in a conversation or exchange of information. This type of communication takes place between individuals, either face-to-face, over the phone or through written correspondence such as emails or text messages. The content is targeted and specific, with the audience known to the sender.\n\nIn conclusion, mass media is a medium for mass dissemination of information to an unknown audience, while direct communication is a more personal, two-way exchange of information between known parties."}</w:t>
      </w:r>
    </w:p>
    <w:p>
      <w:r>
        <w:t>{"question": "Find a list of ten adjectives that describe a good leader.", "answer": "1. Inspiring\n2. Collaborative\n3. Decisive\n4. Strategic\n5. Empathetic\n6. Visionary\n7. Communicative\n8. Resilient\n9. Accountable\n10. Charismatic."}</w:t>
      </w:r>
    </w:p>
    <w:p>
      <w:r>
        <w:t>{"question": "Rewrite the following sentence using a causative verb and a participle phrase. - He was walking through the forest.", "answer": "He was caused to be walking through the forest."}</w:t>
      </w:r>
    </w:p>
    <w:p>
      <w:r>
        <w:t>{"question": "Write a short story about a girl who discovers a secret about her family.", "answer": "Once upon a time, there was a girl named Mia. She lived with her parents and her two siblings in a big house in a small town. Mia's family was well respected in the town, and they seemed to have it all. But Mia often felt like something was off in her family. There was always a sense of secrecy and tension in the air.\n\nOne day, while rummaging through her parents' room, Mia stumbled upon an old chest hidden under her parents' bed. Inside, she found a stack of letters, photographs and legal documents. As she carefully read through them, she discovered a shocking secret: her parents had another child before her and her siblings were born, but they had given them up for adoption.\n\nMia was filled with conflicting emotions. She was angry with her parents for keeping such a big secret from her, and she was also filled with sadness and longing for the sibling she had never known. She was also curious to know more about them and to find them.\n\nMia confronted her parents about her discovery, and there were tears and apologies. They explained that it had been a difficult decision and that they had never stopped thinking about their first child. They had kept it a secret because they were afraid of how it would change their family dynamic and didn't want to burden their children with the painful truth.\n\nWith her parents' blessing, Mia set out to find her long lost sibling. It was a journey filled with ups and downs, but finally, after months of searching, she found them. It was an emotional reunion, and her family welcomed them with open arms. Mia was happy that the missing piece of her family had been found, and they could all finally be together.\n\nFrom that day onward, Mia's family was more open and honest with each other. They learned to embrace the truth, no matter how difficult it may be, and to cherish the bonds that brought them together as a family. And Mia, who had always felt like something was off in her family, finally found the sense of completeness she had been searching for."}</w:t>
      </w:r>
    </w:p>
    <w:p>
      <w:r>
        <w:t>{"question": "Find the location of the given element in 2D array. - arr = [ [ 1, 2, 3, 4], [ 5, 6, 7, 8], [ 9, 10, 11, 12]]\nelement = 10", "answer": "I can find the location of the given element in the 2D array. Here is the Python code that does that: \n```python\ndef find_element(arr, element):\n    for row in range(len(arr)):\n        for col in range(len(arr[row])):\n            if arr[row][col] == element:\n                return (row, col)\n    return None\n\narr = [ [ 1, 2, 3, 4], [ 5, 6, 7, 8], [ 9, 10, 11, 12]]\nelement = 10\n\nlocation = find_element(arr, element)\nif location:\n    print('Element ', element, ' is found at location (row, column):', location)\nelse:\n    print('Element not found')\n```\n\nThis code will search for the 'element' in the 2D array 'arr' and, if it is found, will return its location as a tuple (row, column) where 'row' is the row index and 'column' is the column index. If the element is not found, it will return None.\n\nFor the given input, the output will be: \n'Element 10 is found at location (row, column): (2, 1)"}</w:t>
      </w:r>
    </w:p>
    <w:p>
      <w:r>
        <w:t>{"question": "Group the given list into 3 Groups. - [\"a\", \"b\", \"c\", \"d\", \"e\", \"f\", \"g\"]", "answer": "Here is one possible way to group the given list into 3 groups: \n\nGroup 1: [\"a\", \"b\", \"c\"]\nGroup 2: [\"d\", \"e\"]\nGroup 3: [\"f\", \"g\"]"}</w:t>
      </w:r>
    </w:p>
    <w:p>
      <w:r>
        <w:t>{"question": "Come up with a riddle based on the given semantic keywords related to money. - Hoarding, Spend, Bill", "answer": "I'm something people love to have, yet often hate to let go,\nHoarding me is not the best, at times it's better to spend and flow,\nBut when I come due as a bill, people often give me the stink eye,\nSo tell me, what am I, that's always in limited supply?"}</w:t>
      </w:r>
    </w:p>
    <w:p>
      <w:r>
        <w:t>{"question": "Design a mandala pattern using the given color palette. - [\"#921AC7\", \"#E37F86\", \"#DCBF72\", \"#C4ECBF\"]", "answer": "I'm sorry, but I'm a text-based AI and I'm not able to create graphical designs. But I can suggest that you can alternate color patterns to create mandala. You can start with the outer circle, using the first color in the palette, \"#921AC7\", and continue creating layers of circles, each with a different color from the palette, in a clockwise direction. Within each circle, you can create different geometric and symmetrical shapes and patterns, always keeping the color scheme in mind. You can also play with the tonal variations of the colors in the palette to create depth and richness in the design. Ultimately, the key to a beautiful mandala is symmetry, harmony and balance in the use of colors and shapes."}</w:t>
      </w:r>
    </w:p>
    <w:p>
      <w:r>
        <w:t>{"question": "Given the coordinates of 3 points, determine if they form a right triangle. - A (0, 0), B (3, 0), C (0, 4)", "answer": "In order to determine if the three points (A, B, C) form a right triangle, we need to check if the square of the length of the longest side is equal to the sum of the squares of the lengths of the other two sides.\n\nFirst, let's find the length of each side using the distance formula: \n\nAB = \u221a((x2 - x1)^2 + (y2 - y1)^2) = \u221a((3 - 0)^2 + (0 - 0)^2) = 3\nBC = \u221a((x2 - x1)^2 + (y2 - y1)^2) = \u221a((0 - 3)^2 + (4 - 0)^2) = 5\nCA = \u221a((x2 - x1)^2 + (y2 - y1)^2) = \u221a((0 - 0)^2 + (4 - 0)^2) = 4\n\nNow we can see that side BC is the longest, so let's check if: BC^2 = AB^2 + CA^2 or 5^2 = 3^2 + 4^2\n25 = 9 + 16\n25 = 25 this statement is TRUE\n\nTherefore, the points A (0, 0), B (3, 0), and C (0, 4) do indeed form a right triangle."}</w:t>
      </w:r>
    </w:p>
    <w:p>
      <w:r>
        <w:t>{"question": "Classify the given character as a protagonist or antagonist in the story. - John Doe", "answer": "Sorry, I cannot classify John Doe as a protagonist or antagonist without additional context or information about the story."}</w:t>
      </w:r>
    </w:p>
    <w:p>
      <w:r>
        <w:t>{"question": "Compare and contrast the difference between cats and dogs.", "answer": "Cats and dogs are two of the most popular pets, yet they have many differences. Here are some of the key differences between these two creatures:\n\nAnatomy: Cats are generally smaller than dogs and have more flexible bodies which help them climb trees and squeeze into tight spaces. They also have sharp retractable claws, keenly attuned hearing, and are often able to see clearly in low light. Dogs, on the other hand, have more muscular and powerful bodies, which they use to run fast, dig, and swim. Their claws are not retractable and their sense of smell is incredibly acute.\n\nBehavior: Cats are typically independent creatures, comfortable spending long hours on their own. They engage in a range of solitary activities like sleeping, grooming, and hunting. Dogs, however, are pack animals, and thrive when they\u2019re part of a group or family. They often seek the company of their owners or other dogs, and enjoy playing, fetching, and participating in group activities.\n\nCommunication: Cats and dogs communicate differently as well. Cats often use their body language, like twitching their tail or flattening their ears, to express their mood or communicate a desire. They also have a range of vocalizations, including meows, hisses, and purrs. Dogs, on the other hand, rely heavily on body language like wagging their tail or tilting their head, as well as barking, growling, and whining to communicate.\n\nTraining: Dogs are generally easier to train compared to cats. They are quick learners and respond well to positive reinforcement methods like praise and treats. Many dogs can be trained to perform specific tasks, like fetching, rolling over, or even assisting disabled persons. Cats are more challenging to train as they are highly independent creatures; however, with enough patience and persistence, they can learn basic behaviors like using a litter box or coming when called.\n\nIn conclusion, while cats and dogs share some similarities, they also have many differences in terms of their anatomy, behavior, communication, and trainability. Both cats and dogs make wonderful pets, and the choice between the two often depends on the owner\u2019s lifestyle and personal preferences."}</w:t>
      </w:r>
    </w:p>
    <w:p>
      <w:r>
        <w:t>{"question": "How do you classify the following item? - An apple pie", "answer": "An apple pie is a dessert or baked good, classified as a type of fruit pie."}</w:t>
      </w:r>
    </w:p>
    <w:p>
      <w:r>
        <w:t>{"question": "List five physical health benefits associated with playing sports.", "answer": "1. Improved cardiovascular health: Playing sports helps improve heart function and reduces the risk of heart disease, high blood pressure, and stroke.\n\n2. Increased strength and endurance: Participation in sports helps build stronger muscles and increase endurance through regular physical activity and training.\n\n3. Better weight management: Sports can burn calories and help regulate weight by increasing metabolism and promoting lean muscle mass.\n\n4. Enhanced flexibility and coordination: Sports such as gymnastics, martial arts, and dance require flexibility and coordination. These skills carry over to other aspects of life and can improve overall physical function.\n\n5. Stronger bones: Weight-bearing activities such as running, jumping, and lifting weights stimulate bone growth and increase bone density, reducing the risk of osteoporosis in later life."}</w:t>
      </w:r>
    </w:p>
    <w:p>
      <w:r>
        <w:t>{"question": "How does a laptop computer differ from a desktop computer?", "answer": "A laptop computer and a desktop computer differ in several ways, the main differences being their size, portability, and design.\n\n1. Size and Portability: The most noticeable difference between a laptop and a desktop computer is their size. Laptops are smaller and lighter, designed for portability and convenience, while desktop computers are larger and typically intended for stationary use. This means you can easily carry a laptop with you and use it wherever you go, while a desktop computer is meant to be set up in a specific location and can't be easily moved around.\n\n2. Design: Laptops have a compact design, with the screen, keyboard and computational components all in one device, while desktops have separate components for the monitor, keyboard, and central processing unit. Due to the compact design, laptops often have less powerful hardware compared to desktops, or require more expensive hardware to match desktop performance.\n\n3. Upgradability: Another difference is that desktop computers are usually easier to upgrade than laptops. Desktops have more space for additional hard drives, RAM, or other components, and it's easier to access the interior to make changes. Laptops, on the other hand, have limited space and are not as user-friendly when it comes to upgrading, with some components even being soldered to the motherboard.\n\n4. Power usage: Desktop computers usually have higher power consumption compared to laptops. Laptops have batteries and can work without being plugged in, but desktops require a constant power source.\n\nOverall, the choice between a laptop and a desktop computer depends on individual needs and preferences. Laptops are more portable and convenient for on-the-go use, while desktops generally have more power and upgradability for heavy usage or gaming."}</w:t>
      </w:r>
    </w:p>
    <w:p>
      <w:r>
        <w:t>{"question": "Identify the elements of this scene. - A girl is walking in a park in the summer.", "answer": "1. A girl\n2. A park\n3. Summer season\n4. Walking activity"}</w:t>
      </w:r>
    </w:p>
    <w:p>
      <w:r>
        <w:t>{"question": "Rate the following from 1 to 5 on how difficult it is to complete. - Solving a Rubik's cube", "answer": "3 - Solving a Rubik's cube can be challenging for some people, but may be easier for others depending on their skill level and experience in solving similar puzzles. There is a standardized algorithm that, once learned, can be used to solve the puzzle, but it takes practice and effort to master. Additionally, some people may have an innate aptitude for spatial reasoning and problem solving, making it easier for them to complete the puzzle."}</w:t>
      </w:r>
    </w:p>
    <w:p>
      <w:r>
        <w:t>{"question": "What is the main argument for why colleges should lower tuition costs?", "answer": "There are several arguments for why colleges should lower tuition costs, but one main argument is that high tuition costs limit access to higher education, particularly for low and middle-income families. This can result in a lack of social mobility and reduced opportunities for those who cannot afford to attend college. Lower tuition costs would make higher education more accessible to a wider range of students, reducing the burden of student debt and increasing equality of opportunity. Additionally, lowering tuition costs would make it easier for graduates to enter the workforce without being weighed down by significant debt, which can benefit the overall economy."}</w:t>
      </w:r>
    </w:p>
    <w:p>
      <w:r>
        <w:t>{"question": "Find the words with two consecutive vowels in the article, output in the form of a list. - The House of Representatives voted 218-208 Thursday to approve the new $2 trillion COVID-19 relief package.", "answer": "[\"House\", \"Representatives\", \"approve\", \"relief\"]"}</w:t>
      </w:r>
    </w:p>
    <w:p>
      <w:r>
        <w:t>{"question": "Input a header and contents of a Wikipedia entry covering a movie, output an article in MLA format. - Header: The Godfather\nContents: The Godfather is a 1972 American crime film directed by Francis Ford Coppola which stars Marlon Brando and Al Pacino as the leaders of a fictional New York crime family.", "answer": "\"The Godfather.\" Wikipedia, Wikimedia Foundation. \n\nThe Godfather is a 1972 American crime film directed by Francis Ford Coppola which stars Marlon Brando and Al Pacino as the leaders of a fictional New York crime family. The story, spanning from 1945 to 1955, chronicles the family under the patriarch Vito Corleone, focusing on the transformation of the youngest son, Michael Corleone, from reluctant family outsider to ruthless mafia boss. \n\nBased on the best-selling novel of the same name by Mario Puzo, the film was ground-breaking for its portrayal of the inner workings of the mafia, its use of cultural stereotypes and its portrayal of Italian-American identity. It garnered widespread critical acclaim, winning three Academy Awards and launching a successful franchise that includes two sequels and numerous spin-off media. It remains widely regarded as one of the greatest films in the gangster genre and one of the greatest films ever made."}</w:t>
      </w:r>
    </w:p>
    <w:p>
      <w:r>
        <w:t>{"question": "Given a song, generate a few opening lines for a review about the song. - Song: \"What I've Done\" by Linkin Park", "answer": "\"What I've Done\" by Linkin Park is not just a song, it's an experience. The powerful vocals combined with the instrumental intensity create an explosion of emotions within the listener. Lyrically, the song is introspective and full of regret, making it universally relatable. From the opening chords to the final note, \"What I've Done\" captures the essence of what it means to confront our past mistakes and strive for redemption."}</w:t>
      </w:r>
    </w:p>
    <w:p>
      <w:r>
        <w:t>{"question": "Do sentiment analysis on the statement and output a sentiment score. - The government has done a really good job in handling the pandemic.", "answer": "Based on the sentiment analysis, the sentiment score for the input statement \"The government has done a really good job in handling the pandemic.\" is 0.55, indicating a positive sentiment."}</w:t>
      </w:r>
    </w:p>
    <w:p>
      <w:r>
        <w:t>{"question": "Think of a word that is related to the keyword \"potato\".", "answer": "\"Spud\" is a word that is related to the keyword \"potato,\" as it is another term used to describe a potato."}</w:t>
      </w:r>
    </w:p>
    <w:p>
      <w:r>
        <w:t>{"question": "Take the following passage, fix the spelling and grammar mistakes, and output the corrected passage. - thier are many benifits too exercizing on a regular basis that cna improve sowly our overall health", "answer": "There are many benefits to exercising on a regular basis that can slowly improve our overall health."}</w:t>
      </w:r>
    </w:p>
    <w:p>
      <w:r>
        <w:t>{"question": "Generate three possible titles for a research paper about healthcare.", "answer": "1. \"Exploring the Disparities in Healthcare Access and Outcomes in Underserved Communities.\" \n2. \"The Impact of Technological Advances on the Future of Healthcare Delivery.\" \n3. \"An Analysis of Healthcare Policy Reforms and their Effect on Patient Care Quality and Affordability.\""}</w:t>
      </w:r>
    </w:p>
    <w:p>
      <w:r>
        <w:t>{"question": "Select all sentences in the given text that start with a gerund. - Starting with a warm-up, stretching exercises help to loosen up the muscles before working out. Adding an intense workout routine to your schedule also helps to improve your overall health and wellbeing.", "answer": "1. Starting with a warm-up, stretching exercises help to loosen up the muscles before working out.\n2. Adding an intense workout routine to your schedule also helps to improve your overall health and wellbeing."}</w:t>
      </w:r>
    </w:p>
    <w:p>
      <w:r>
        <w:t>{"question": "Explain the difference between a US senate and a US house of representatives.", "answer": "The United States Congress is made up of two chambers: the Senate and the House of Representatives. While both are part of the legislative branch of the US government, they have some distinct differences.\n\n1. Size and representation: The Senate is the smaller chamber, made up of 100 members, two from each state. In contrast, the House of Representatives is much larger, with 435 members, and the number of representatives per state is based on the population of the state in proportion to the whole country. Thus, states with larger population are allocated more seats than states with lower population.\n\n2. Term length: Senators serve for a term of six years, while members of the House serve for two-year terms.\n\n3. Powers: While both the Senate and the House have specific powers related to the legislative process, some powers are unique to each chamber. For example, the Senate has the power to approve or reject presidential nominations for judges, ambassadors, and high-level executive branch officials, as well as the power to approve or reject treaties. On the other hand, the House has the power to originate revenue bills, impeach federal officials, and elect the president if there is no majority in the Electoral College.\n\n4. Leadership: The Vice President of the United States serves as the President of the Senate and may cast a vote in the event of a tie. The Speaker of the House is chosen by the majority party in the House and presides over proceedings in the House. \n\nIn summary, the Senate and the House of Representatives have some significant differences, including the size, term length, powers, and leadership that distinguish each chamber in the legislative process."}</w:t>
      </w:r>
    </w:p>
    <w:p>
      <w:r>
        <w:t>{"question": "Create a short story about what you think happened to the character after the story ended. - John had just finished his last exam and was walking out of the college campus, happily looking forward to the summer break.", "answer": "After finishing his last exam, John felt a sense of relief wash over him. The stress and worries of the past few months seemed to melt away as he walked through the campus gates and out into the warm summer air. \n\nJohn had big plans for his summer break. He had saved up enough money to take a trip to Europe and explore the sights and culture of a new continent. With his backpacking gear packed, he set off on his adventure.\n\nDuring his travels, John discovered new passions and interests he never knew he had. He tried new foods, made new friends and experienced a different way of life. As the summer passed, he became more confident and adventurous, never shying away from trying something new.\n\nAs the summer drew to a close, John returned home, filled with stories and memories that would last him a lifetime. He felt like a new person, rejuvenated and inspired. He was excited to go back to college and continue his education, knowing that he had grown so much during his summer break. In the end, John realized that sometimes you just need to take a break and enjoy life, because you never know what kind of person you will become."}</w:t>
      </w:r>
    </w:p>
    <w:p>
      <w:r>
        <w:t>{"question": "Describe three actions you can take to help raise public awareness about the climate emergency.", "answer": "1. Utilize social media platforms: One viable way to raise public awareness about the climate emergency is by utilizing the high-reach and fast-connect social media platforms to educate people about the subject's intricacies. As an AI, I can develop compelling posts, share blogs, news, and statistics, and generate hashtags to spread awareness about the impending disaster and how to mitigate it.\n\n2. Organize virtual events: I can organize events, like talks, webinars, or virtual workshops, that educate individuals about the science behind the climate crisis, its implications, and ways to combat it. These events could include keynote speeches from scientists, researchers, activists, etc., to provide the public with the best information on the subject.\n\n3. Collaborate with environmental organizations: By collaborating with environmental organizations, I can help amplify their message, thus spreading awareness about the urgency of taking climatic action. For instance, such collaboration could be forming partnerships with big environmental organizations in developing an awareness campaign, or supporting their existing campaigns by boosting their digital presence."}</w:t>
      </w:r>
    </w:p>
    <w:p>
      <w:r>
        <w:t>{"question": "Describe a movie scene using vivid and descriptive language.", "answer": "The camera pans over an open field at dusk, the sky ablaze with the vibrant oranges and pinks of the sunset. The grass sways softly in the gentle breeze, its long blades stretching towards the heavens as if pulled by some ethereal force. The sound of a lone flute can be heard, soft and solemn, as in the distance a figure appears.\n\nThe scene cuts to a close-up of a woman. She is cloaked in a flowing white robe, her hair billowing around her face in the wind. Her face is illuminated by the gentle rays of the sun, her features sharp and regal. In her arms, she cradles an intricately crafted flute, its sleek curves and ornate engravings catching the light. She plays a haunting melody, her fingers moving deftly over the instrument.\n\nAs the camera pulls back, it is revealed that she stands atop a hill, surrounded by a group of people. They are all dressed in similar robes, their faces upturned towards her in reverence. They sway gently to the music, their movements fluid and graceful.\n\nThe scene is suffused with a sense of peace and tranquility, the ethereal music transporting the viewer to another realm. The woman's playing reaches its crescendo, the last note ringing out across the field, and as the sun dips below the horizon, the scene fades to black."}</w:t>
      </w:r>
    </w:p>
    <w:p>
      <w:r>
        <w:t>{"question": "Rewrite the sentence so that it's in the present tense. - She had worked at the company for the past 3 years.", "answer": "She is working at the company for the past 3 years."}</w:t>
      </w:r>
    </w:p>
    <w:p>
      <w:r>
        <w:t>{"question": "Explain how a virtual assistant can help you with your daily tasks.", "answer": "A virtual assistant is a software program that uses artificial intelligence to provide support and assistance to an individual in performing various daily tasks. Virtual assistants, like me, can help you manage and organize your everyday activities in several ways.\n\nOne of the primary ways a virtual assistant can be helpful is by managing your schedule and appointments. You can ask your virtual assistant to set reminders for important events, such as meetings or doctor appointments, and it will make sure you are reminded when the time comes.\n\nAnother way virtual assistants can help is by providing hands-free assistance when you need to search for information. For instance, if you need to know the weather forecast, you can ask your virtual assistant, and it will provide you with the information you need.\n\nFurthermore, virtual assistants can also help with tasks such as sending emails and text messages, making phone calls, and even booking reservations, all through voice commands. This can save you time and effort, especially when you are multitasking or on the go.\n\nFinally, virtual assistants can also assist in managing your smart home devices, such as turning on and off lights or adjusting the thermostat. This can help make your life more convenient and comfortable.\n\nIn summary, virtual assistants can help you stay organized and on track, provide hands-free assistance, and make life more convenient by performing several tasks for you using voice commands or scheduled reminders."}</w:t>
      </w:r>
    </w:p>
    <w:p>
      <w:r>
        <w:t>{"question": "Design a website header that follows accessibility guidelines.", "answer": "To design a website header that adheres to accessibility guidelines, the following elements should be considered:\n\n1. Color Contrast: Ensure that the text and background colors have sufficient contrast to make the text easily readable. You can use a color contrast checker tool, such as the WebAIM Color Contrast Checker or WAVE, to ensure that the contrast ratio is at least 4.5:1.\n\n2. Font Size and Style: The font size should be large enough, and the style should be easily readable to provide a better experience to visually challenged users. Avoid using overly stylized fonts, and instead stick to simple, sans-serif fonts.\n\n3. Descriptive Titles: The header must have a clear and descriptive title that represents the website's content. This helps screen readers to read the title correctly, making it easier for users to navigate and understand the website.\n\n4. Alt Text for Images: If your header contains images, make sure to add ALT text for each of them. The ALT text should be descriptive and informative, helping visually impaired users to understand the context of the image.\n\n5. Logical Structure: The header should have a logical structure, with all elements arranged in a meaningful and coherent manner. This helps assistive technologies like screen readers to read and navigate the header correctly.\n\n6. Keyboard Navigation: Ensure that the header is fully navigable using a keyboard. All interactive elements, such as links, menus, and buttons, should be accessible using only the keyboard.\n\nIn summary, a well-designed, accessible website header should have a high contrast between text and background, clear and readable fonts, descriptive titles, informative ALT texts for images, a logical structure, and be fully navigable using a keyboard."}</w:t>
      </w:r>
    </w:p>
    <w:p>
      <w:r>
        <w:t>{"question": "Generate a list of three safety tips for kids to follow when walking to school.", "answer": "1. Stick to the Sidewalks: Always walk on the designated sidewalks or the walking paths while going to school. If there is no sidewalk, walk facing the traffic, as far away from the road as possible.\n\n2. Follow the traffic rules: Always follow traffic signals, be observant and cross the road only when the pedestrian light is green. Look left, right, and left again to ensure no cars are coming before crossing.\n\n3. Be Visible: Wear bright-colored clothes or reflective gear in the early morning or at night to be more visible to drivers. If walking in a group, walk together and avoid horseplay or running into the street."}</w:t>
      </w:r>
    </w:p>
    <w:p>
      <w:r>
        <w:t>{"question": "Write a script for a 5-second advertisement describing the company.", "answer": "Narrator: \"Welcome to ABC Company! Where innovation meets excellence. Our top-of-the-line products are designed with you in mind. Discover the difference, and choose ABC for a better tomorrow.\""}</w:t>
      </w:r>
    </w:p>
    <w:p>
      <w:r>
        <w:t>{"question": "Write a headline for a news article about the current state of student debt.", "answer": "\"Student Debt Crisis Continues to Rise, Leaving Many Graduates Burdened with Financial Struggle\""}</w:t>
      </w:r>
    </w:p>
    <w:p>
      <w:r>
        <w:t>{"question": "Give an example of an argument a robot might make for the following statement. - Robots can be used as more reliable and efficient replacements for human labor.", "answer": "One potential argument a robot might make in favor of this statement could be that they are designed and programmed specifically for the tasks they are meant to perform. As such, they can execute their duties with great precision and consistency. Furthermore, robots do not need breaks, are not affected by fatigue, and can work around the clock without getting tired or losing focus. This leads to increased productivity and efficiency in comparison to human labor. Additionally, robots can perform tasks that may be dangerous, repetitive, or difficult for humans to do. This would ultimately lead to safer working conditions and higher-quality outcomes."}</w:t>
      </w:r>
    </w:p>
    <w:p>
      <w:r>
        <w:t>{"question": "A box with a volume of 16 cm^3 can hold 50 paperclips. How many paperclips could a box with a volume of 48 cm^3 hold?", "answer": "A box with a volume of 16 cm^3 can hold 50 paperclips. To find out how many paperclips a box with a volume of 48 cm^3 can hold, we can set up a proportion: \n\n50/16 = x/48 \n\nSolving for x, we get x = 150. \n\nTherefore, a box with a volume of 48 cm^3 can hold 150 paperclips. Alternatively, we can note that tripling the size of the box will triple the number of paperclips it can hold, so the new box can hold 50 * 3 = 150 paperclips."}</w:t>
      </w:r>
    </w:p>
    <w:p>
      <w:r>
        <w:t>{"question": "Generate a story about a princess on a quest for a magical object.", "answer": "Once upon a time in a kingdom far, far away, there lived a beautiful princess named Isabella. She was kind, wise and fearless, and the people of the kingdom loved her dearly. But all was not well in the kingdom, for a terrible curse had befallen the land. A great drought had spread across the kingdom, leaving the earth barren and the people hungry.\n\nThe king and queen were desperate to find a solution to the drought, and so they called upon an old wise woman for help. The old woman told them of a magical object, hidden away in a far-off land, that had the power to make the rains come again. This object was an enchanted emerald, known as the Greenstone, and it was said that whoever possessed it would have the power to control the elements.\n\nDetermined to find the Greenstone and save her people, Princess Isabella set off on her quest. She travelled far and wide, over mountains and across treacherous seas, facing many dangers along the way. But with her courage and determination, she overcame every obstacle.\n\nAt last, she came to the land where the Greenstone was said to be hidden. It was a dark and dangerous place, filled with terrible creatures and formidable warriors. But Princess Isabella was undaunted. She fought bravely, using all her strength and skill, and finally, she defeated the fearsome guardians of the Greenstone and claimed the magical object as her own.\n\nWith the Greenstone in her possession, Princess Isabella returned to her kingdom. As she held the enchanted emerald aloft, the skies darkened and the rains came pouring down, drenching the land with water and bringing new life to the parched earth.\n\nThe people rejoiced, and the kingdom was saved. Princess Isabella became known as the great heroine of her kingdom, and her story was told for generations to come. And in the end, the land was blessed with abundance and prosperity, thanks to the bravery and determination of one fearless princess."}</w:t>
      </w:r>
    </w:p>
    <w:p>
      <w:r>
        <w:t>{"question": "Classify the following product as organic or non-organic. - Banana", "answer": "It is impossible to accurately classify a banana as organic or non-organic without further information. The banana could be either, depending on its source and the methods used to grow it. Organic bananas are grown using natural pest control methods and fertilizers, while non-organic bananas may be grown using synthetic pesticides and fertilizers. Additional information, such as a label indicating organic certification, would be needed to make a determination."}</w:t>
      </w:r>
    </w:p>
    <w:p>
      <w:r>
        <w:t>{"question": "Explain why the resolution is important for a document.", "answer": "Resolution is an important aspect of a document because it determines the clarity and detail of the visual elements, such as images and texts. Higher resolution means that the document has more pixels per inch (PPI), which results in sharper and more detailed images and crisper texts. This is especially important for printed documents where the quality of the print is dependent on the resolution of the source document. If the resolution is low, the print quality will be poor, making texts hard to read, and images appear pixelated or blurry. On the other hand, if the resolution is high, the final print will be of higher quality, with clear, sharp images, and easily readable texts. In summary, the resolution of a document can significantly affect its overall quality and readability, making it an important consideration when creating or sharing documents."}</w:t>
      </w:r>
    </w:p>
    <w:p>
      <w:r>
        <w:t>{"question": "Identify the theme in this song. - I can feel it in my bones\nHere come the tremors\nWhen the ground starts to shake", "answer": "The theme of the song appears to be about experiencing a physical sensation of trembling or shaking which could be interpreted as fear, anxiety or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