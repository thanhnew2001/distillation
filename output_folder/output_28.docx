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an article about the current state of artificial intelligence.", "answer": "Artificial intelligence, also referred to as AI, has come a long way in recent years. Thanks to advancements in machine learning and deep learning techniques, AI is now able to accomplish tasks that were once considered to be the exclusive domain of human beings. In this article, we will explore the current state of artificial intelligence, its capabilities and limitations, and what the future may hold for this rapidly evolving field.\n\nAI today is capable of a wide range of activities, such as speech recognition, computer vision, natural language processing, and machine learning, to name just a few. These technologies are being used in a variety of different applications, from virtual assistants and chatbots to self-driving cars and even medical diagnosis. AI is also being used to improve the accuracy and efficiency of many different business processes, such as customer service, fraud detection, and predictive maintenance.\n\nDespite its many achievements, AI still has its limitations. Current AI systems are very good at performing specific tasks, but they are not yet able to think and reason like human beings. This is because AI is based on algorithms and statistical models that are designed to simulate certain aspects of human intelligence. So, while AI is very good at dealing with well-defined problems, it is not yet able to think creatively or intuitively.\n\nOne area of AI research that is attracting a lot of attention is known as \"General AI\" or \"Artificial General Intelligence\". This field is focused on developing more advanced AI systems that are capable of learning and adapting to new situations, much like human beings do. While this is still a long way off, many researchers believe that it is only a matter of time before we see truly intelligent machines.\n\nIn the meantime, the focus of the industry rests on integrating AI into our daily lives and making it work for us. This means developing new and improved AI technologies that can help us work more efficiently, communicate more effectively, and make better decisions.\n\nIn conclusion, the current state of artificial intelligence is very promising. While there are still many challenges to overcome, the pace of progress has been rapid, and there is every reason to believe that AI will continue to play an increasingly important role in our lives, both at home and at work."}</w:t>
      </w:r>
    </w:p>
    <w:p>
      <w:r>
        <w:t>{"question": "List five benefits of using GPUs for training deep learning models.", "answer": "1. **Faster Processing:** One of the most significant benefits of using GPUs for training deep learning models is the speed. Because GPUs are optimized with thousands of small cores for parallel processing, they can handle multiple tasks simultaneously, which considerably speeds up training time compared to using CPUs.\n\n2. **High Computational Efficiency:** GPUs deliver significantly higher performance and efficiency when it comes to handling computationally-intensive tasks \u2014 such as matrix multiplications and other linear algebra operations \u2014 an integral part of training deep learning models.\n\n3. **Ability to Handle Large Datasets:** Training deep learning models requires processing large volumes of data, which can be challenging for CPUs. With their large onboard memory and ability to handle more significant amounts of data, GPUs can easily process large datasets, making them ideal for training deep learning models.\n\n4. **Flexible Programming:** GPUs are equipped with application programming interfaces (APIs) and dedicated software development kits (SDKs) that allow developers to write and execute code with ease. Developers can also use GPUs in conjunction with popular deep learning frameworks \u2014 such as PyTorch and TensorFlow \u2014 to make the most of the hardware.\n\n5. **Cost Efficiency:** While GPUs may be more expensive initially, their ability to speed up training time and handle data-intensive workloads makes them more cost-effective in the long run. The speed and efficiency gains achieved through the use of GPUs can significantly reduce the overall costs associated with training deep learning models."}</w:t>
      </w:r>
    </w:p>
    <w:p>
      <w:r>
        <w:t>{"question": "Explain why self-supervised learning is beneficial in Natural Language Processing (NLP).", "answer": "Self-supervised learning is a type of learning where the systems use the inherent structure of the input data to train itself, without requiring any additional labeled data or human supervision. It has become an essential part of Natural Language Processing (NLP) because of the several benefits it offers, including:\n\n1. Cost-effective: Since self-supervised learning does not depend on labeled data, it eliminates the need to invest a considerable amount of money, time, and efforts to create annotated datasets, which is often a labor-intensive and time-consuming process.\n\n2. Learning from vast data: Self-supervised learning can learn from vast amounts of data readily available on the web. The approach allows NLP models to learn from huge corpora of text, accurately capturing the intricate patterns and details of the natural language.\n\n3. Better representation learning: Self-supervision enables models to learn better representations of the underlying language data by leveraging the inherent structural relationships present within the data. These learned representations serve as a strong foundation for various NLP tasks like text classification, language translation, sentiment analysis, etc.\n\n4. Improved robustness: Self-supervised approaches allow models to learn from a wide range of data, which leads to more robust and reliable models. Such models can better handle variations and nuances in natural language and are less sensitive to adversarial attacks.\n\n5. Transfer learning: One of the most significant advantages of self-supervised learning models is that they can be fine-tuned to solve specific NLP tasks with only a small amount of labeled data. This transfer learning capability allows for building specialized models quickly and cost-effectively.\n\nOverall, self-supervised learning has become an essential tool in NLP, enabling the creation of powerful and generalizable models that can learn from large amounts of data and be fine-tuned to solve specific problems."}</w:t>
      </w:r>
    </w:p>
    <w:p>
      <w:r>
        <w:t>{"question": "What is the best value for the hyperparameter gamma in SVM?", "answer": "The best value for the hyperparameter gamma in a support vector machine (SVM) depends on the specifics of the dataset being used and the problem being solved. Gamma defines the influence of a single training example on the decision boundary. A large value for gamma results in a more complex decision boundary, while a small value results in a smoother boundary. \n\nThe most common method to find the best value for gamma is through a grid search with cross-validation, testing a range of possible values to find the one that results in the best model performance. Another method is randomized search, which selects random combinations of hyperparameters to evaluate.\n\nIt is important to note that the best value for gamma is highly dependent on the data and the problem at hand, and there is no one-size-fits-all answer."}</w:t>
      </w:r>
    </w:p>
    <w:p>
      <w:r>
        <w:t>{"question": "Edit the sentence for improved readability. - The recent lockdown period forced people to stay inside so as to limit the spread of the virus", "answer": "The lockdown forced individuals to remain indoors in an effort to curb the spread of the virus."}</w:t>
      </w:r>
    </w:p>
    <w:p>
      <w:r>
        <w:t>{"question": "What is one use case for speech recognition technology?", "answer": "One use case for speech recognition technology is in voice controlled virtual assistants, such as Amazon's Alexa, Apple's Siri, and Google Assistant, for hands-free operation of smart devices or finding information. These assistants are capable of carrying out commands spoken by users, such as playing music, making phone calls, sending messages, adjusting home automation settings, or answering queries. Speech recognition technology provides a convenient and accessible interface for people of all ages and abilities, and has greatly improved the ease of controlling and retrieving information from consumer devices."}</w:t>
      </w:r>
    </w:p>
    <w:p>
      <w:r>
        <w:t>{"question": "Re-write the sentence ensuring that it clearly communicates its meaning - The dog jumped the fence", "answer": "The dog leaped over the fence."}</w:t>
      </w:r>
    </w:p>
    <w:p>
      <w:r>
        <w:t>{"question": "Create five appropriate usernames for a photography blog", "answer": "1. ShutterMaster\n2. FrameCreator\n3. LensEnthusiast\n4. CaptureMoment\n5. VisualExplorer"}</w:t>
      </w:r>
    </w:p>
    <w:p>
      <w:r>
        <w:t>{"question": "Write a summary of the movie \"The Great Gatsby\"", "answer": "The Great Gatsby is a 2013 adaptation of F. Scott Fitzgerald's 1925 novel of the same name. The movie, directed by Baz Luhrmann, brings us to the summer of 1922 in New York City, where midwesterner Nick Carraway (Tobey Maguire) moves into a house on Long Island next to mysteriously wealthy playboy Jay Gatsby (Leonardo DiCaprio). Gatsby is known for throwing lavish parties, but there are rumors about the sources of his wealth, and he is guarded about his past. Nick is drawn into Gatsby's circle and becomes witness to his growing obsession with the narcissistic and married socialite Daisy Buchanan (Carey Mulligan), who happens to be Nick's cousin. Gatsby hopes to rekindle his past love with Daisy, but she is trapped in a loveless marriage to old-money Tom (Joel Edgerton). It turns out Gatsby's wealth and success was all in pursuit of Daisy in a an illusioned grasp of the American Dream. As the summer unfurls, the true nature of the characters is revealed, leading to a tragic conclusion."}</w:t>
      </w:r>
    </w:p>
    <w:p>
      <w:r>
        <w:t>{"question": "Find the corresponding child\u2019s size for a women\u2019s size 6", "answer": "According to most conversion charts, a women's size 6 shoe would convert to approximately a youth size 4 or 4.5 in children's shoe sizes. However, it's important to note that sizing can vary between brands and styles, so it's best to try on shoes for the most accurate fit."}</w:t>
      </w:r>
    </w:p>
    <w:p>
      <w:r>
        <w:t>{"question": "Name two methods to reduce air pollution", "answer": "1. Promoting the use of renewable energy sources: By encouraging the use of renewable energy sources such as wind, solar, and hydroelectric power, the reliance on fossil fuel-based energy sources can be significantly reduced. This helps to minimize the emissions of greenhouse gases and other pollutants that result from the burning of fossil fuels.\n\n2. Encouraging eco-friendly transportation: Encouraging sustainable modes of transportation like cycling, walking, and using public transportation can significantly help reduce air pollution. Moreover, promoting the use of electric vehicles, which produce zero tailpipe emissions, can further contribute towards cleaner air."}</w:t>
      </w:r>
    </w:p>
    <w:p>
      <w:r>
        <w:t>{"question": "Take this sentence and make it more descriptive: She was scared. - She was scared.", "answer": "Trembling with fear, she felt her heart pounding in her chest as waves of anxiety washed over her, leaving her utterly terrified."}</w:t>
      </w:r>
    </w:p>
    <w:p>
      <w:r>
        <w:t>{"question": "Give me a list of healthy snacks that I can eat", "answer": "Here is a list of healthy snacks that you can eat:\n1. Fresh fruits or dried fruits\n2. Nuts, such as almonds, walnuts, or cashews\n3. Vegetable sticks with hummus, salsa or guacamole.\n4. Greek yogurt or cottage cheese with fruit or nuts\n5. Whole-grain crackers or rice cakes with nut butter or cheese\n6. Protein or energy bars made with whole ingredients\n7. Air-popped popcorn or roasted chickpeas\n8. Chia seed pudding or Overnight oats\n9. Hard-boiled eggs or egg muffins with veggies\n10. Smoothies made with berries, spinach, and almond milk\n\nThese snacks are not only healthy, but also delicious and satisfying, perfect for when you need a quick and easy snack to curb hunger and provide essential nutrients."}</w:t>
      </w:r>
    </w:p>
    <w:p>
      <w:r>
        <w:t>{"question": "Find the five steps to meditate", "answer": "Meditation is a simple practice that can help reduce stress, increase calmness and clarity, and promote happiness. Here are five simple steps to help you meditate:\n\n1. Choose a quiet and comfortable place: Find a peaceful and quiet location where you will not be interrupted. Sit or lie down in a comfortable position, either on a mat, cushion, or chair, with your back straight and your hands resting on your knees or in your lap.\n\n2. Set a timer: Decide on the length of time you want to meditate for, and set a timer. Start with 5-10 minutes, increasing the time as you feel more comfortable.\n\n3. Focus on your breath: Close your eyes and take deep, slow breaths. Inhale deeply through your nose and exhale through your mouth. Focus your attention on your breath, and let it flow naturally.\n\n4. Let go of your thoughts: As you meditate, you'll find that your mind wanders with thoughts, emotions, and worries. When this happens, gently redirect your attention back to your breath. Don't judge or try to suppress your thoughts, just let them pass by like clouds in the sky.\n\n5. End your meditation: When your timer goes off, take a moment to acknowledge your practice and slowly open your eyes. Take a deep breath and let it out slowly. Take a moment to reflect on the experience before getting up and resuming your day.\n\nRemember, meditation is a journey, not a destination. With regular practice, you'll find it easier to focus and let go of distractions, leading to a more mindful and peaceful state of being."}</w:t>
      </w:r>
    </w:p>
    <w:p>
      <w:r>
        <w:t>{"question": "Construct an argument to convince a friend to travel", "answer": "Travel is an incredible experience that can enrich your life in so many ways. Here are some reasons why you should consider traveling:\n\n1. Broaden your perspective: Traveling can help broaden your perspective and helps you understand different cultures and lifestyles. It is an opportunity to meet new people, explore new places, and immerse yourself in new experiences.\n\n2. Personal Growth: Traveling can help you grow as an individual. You learn to be more independent, more confident, and more adaptable to new situations. It also helps you discover new passions, interests, and hobbies.\n\n3. Create unforgettable memories: Traveling creates unforgettable memories that you can cherish for a lifetime. Whether it's trying new foods, exploring a new city, or experiencing a different way of life- these moments will stick with you forever.\n\n4. Learn new skills: Traveling is a great opportunity to learn new skills. You could learn a new language, try your hand at cooking local cuisine, or even pick up a new sport. These skills will not only be useful on your travels, but they will also stay with you long after you return home.\n\n5. Take a break: Traveling is a great way to take a break from the stresses and routine of everyday life. It allows you to recharge, relax, and return home refreshed and ready to take on whatever challenges come your way.\n\nIn conclusion, traveling is a wonderful opportunity to expand your horizons, learn new things, create unforgettable memories, and grow as an individual. So go ahead, book that trip, and make some amazing memories."}</w:t>
      </w:r>
    </w:p>
    <w:p>
      <w:r>
        <w:t>{"question": "Rewrite the sentence to emphasize the importance of saving money - I should save money.", "answer": "It is of utmost importance that I save money."}</w:t>
      </w:r>
    </w:p>
    <w:p>
      <w:r>
        <w:t>{"question": "What is the advantage of using an Excel spreadsheet?", "answer": "There are several advantages to using an Excel spreadsheet, some of which include:\n\n1. Organization: Excel spreadsheets are an excellent tool for organizing and managing large amounts of data. Users can easily sort, filter, and search for specific information, making it easy to find what they need quickly.\n\n2. Analysis: With a wide variety of built-in functions and formulas, Excel makes it easy to analyze data and perform complex calculations. Charts, graphs, and pivot tables provide powerful data visualization tools that enhance data analysis.\n\n3. Collaboration: Excel spreadsheets can be shared and edited by multiple users, making collaboration on projects simple and efficient.\n\n4. Flexibility: Excel is versatile and can be used for various tasks such as budgeting, data management, project management, and more.\n\n5. Accuracy: Excel reduces the risk of errors when working with large amounts of data. Its intuitive interface and auto-calculation features help users avoid mistakes and ensure accuracy.\n\nOverall, the use of Excel spreadsheets can greatly improve the efficiency and accuracy of data management, analysis, and collaboration."}</w:t>
      </w:r>
    </w:p>
    <w:p>
      <w:r>
        <w:t>{"question": "Compare and contrast a logical fallacy and a rhetorical device", "answer": "A logical fallacy is an error in reasoning that can lead to an incorrect conclusion. It occurs when an argument is structured using flawed logic, and as a result the argument becomes invalid. Logical fallacies are often used, either intentionally or unintentionally, to manipulate or deceive people, since they can seem like reasonable arguments at first glance. For instance, an argument that relies on an ad hominem attack, where the character or motives of the speaker are insulted rather than addressing the substance of their argument, is an example of a logical fallacy.\n\nOn the other hand, a rhetorical device is a technique used by a speaker or writer to persuade, inform or entertain the audience. These techniques can include things such as repetition, metaphors, analogies or appeals to emotion. Rhetorical devices are employed to craft a more compelling story or argument, and make the message easier for the audience to connect with. They are not inherently misleading, but like any tool, they can be used for good or ill.\n\nIn summary, logical fallacies and rhetorical devices are both tools used in arguments and discussions, but they are not the same thing. A logical fallacy is a mistake in reasoning that can mislead and deceive people, while a rhetorical device is a strategy that seeks to improve communication or persuasion. The use of a logical fallacy is considered poor argumentation, while the effective use of rhetorical devices is often praised as skilled oratory."}</w:t>
      </w:r>
    </w:p>
    <w:p>
      <w:r>
        <w:t>{"question": "Interpret this poem: Roses are red, Violets are blue - Roses are red, Violets are blue", "answer": "\"Roses are red, Violets are blue\" is a popular opening line for poems, often used as a template for expressing romantic love, friendship or admiration. The poem is simple and straightforward, and it portrays two of the most commonly mentioned flowers in poetry: roses and violets. The first line, \"Roses are red,\" is likely referring to the classic bright red colour of roses, a symbol of love, passion, and affection. The second line, \"Violets are blue,\" refers to the deep blue hue of violets, often linked with loyalty, devotion, and trust. Together, the two lines create a powerful image of love and romance, conveying both passion and tenderness."}</w:t>
      </w:r>
    </w:p>
    <w:p>
      <w:r>
        <w:t>{"question": "Write an essay about the societal implications of artificial intelligence", "answer": "Artificial intelligence, commonly known as AI, refers to the ability of computers and machines to simulate and display human-like intelligence. There has been tremendous development in the field of AI over the last few decades, and experts predict a future where AI could alter our societal norms, interactions, and beliefs.\n\nOne significant impact of AI on society is its capacity to enhance efficiency and productivity, particularly in industries where automation and machine learning can be applied. Through the use of AI systems, many industries, including manufacturing, healthcare, and customer service, among others, have reported increased productivity and cost savings. These improvements to efficiency may have implications on the job market, as machines may eventually replace the human workforce in specific jobs, leading to changes in workforce requirements, job displacement, and income equality.\n\nAI also has the potential to inform and enhance decision making in various fields. For example, AI can be used to forecast weather patterns, inform public opinions, and inform policy decisions. Additionally, AI can assist researchers in uncovering new patterns and correlations that would have otherwise remained hidden or under-analyzed by human researchers. The increased ability to make informed decisions has the potential to increase the overall well-being of society.\n\nHowever, while AI has the potential to enhance our lives, there are also potential negative societal implications. One such concern is related to the potential for AI systems to perpetuate and exacerbate existing biases and inequalities. For example, if AI systems are trained on historical data that reflects societal biases, these systems may then make decisions and predictions that reinforce these biases. Additionally, for AI to reach its full potential, there is a need for large amounts of data collection, storage, and processing, which could lead to concerns about privacy and misuse of personal data.\n\nIn conclusion, the rise of artificial intelligence has the potential to significantly alter society. While there are undoubtedly potential positive implications, such as increased efficiency and productivity and enhanced decision making, there are also potential negative implications, such as exacerbating existing biases and concerns about privacy. It is important for society and those working in the field of AI to consider and address these implications, to ensure that the development and deployment of AI technologies benefits all members of society."}</w:t>
      </w:r>
    </w:p>
    <w:p>
      <w:r>
        <w:t>{"question": "Create a fictional story about a wise old hermit who helps people in need in a forest.", "answer": "Once upon a time, deep in the heart of a lush green forest, there lived a wise old hermit. He lived in a small cottage made of wood and stone, blending seamlessly with the forest around him. He was a solitary figure, preferring the company of the animals and the peacefulness of the forest to the bustling city outside.\n\nBut despite his reclusive nature, he was known far and wide for his wisdom and compassion. People would come from far and wide to seek his counsel, searching for answers to their problems and guidance in their lives.\n\nOne day, a young couple came to the hermit seeking his help. They had lost their way in the forest and were in dire need of food and shelter for the night. The hermit welcomed them into his home and offered them a warm meal and a place to rest.\n\nAs they ate, the couple shared their story with the hermit. They were traveling to the nearest city to start a new life, but they had encountered a terrible storm and were forced to seek shelter in the forest. They had been lost for days, and they had lost all hope of ever finding their way out.\n\nThe hermit listened carefully and then, with a kind smile, he offered them words of wisdom and encouragement. He told them that sometimes, the journey we set out on is not always the one we end up taking. We must have faith in the path that life leads us on, and trust that it will take us where we need to go.\n\nThe couple were comforted by the hermit's words and they felt their spirits lift. In the morning, the hermit took them to the edge of the forest and showed them the way toward the city. They thanked him for his kindness and set off with renewed hope in their hearts.\n\nAnd so it was, that the wise old hermit in the forest helped all those in need who came to him. He shared his wisdom and compassion, showing that even the most solitary figure can touch the lives of many."}</w:t>
      </w:r>
    </w:p>
    <w:p>
      <w:r>
        <w:t>{"question": "Make a list of foods that are good sources of protein.", "answer": "1. Chicken breast\n2. Turkey\n3. Lean beef\n4. Tuna\n5. Salmon\n6. Eggs\n7. Greek yogurt\n8. Cottage cheese\n9. Quinoa\n10. Lentils\n11. Chickpeas\n12. Black beans\n13. Tofu\n14. Edamame\n15. Almonds\n16. Peanut butter\n17. Chia seeds\n18. Pumpkin seeds\n19. Milk\n20. Cheese"}</w:t>
      </w:r>
    </w:p>
    <w:p>
      <w:r>
        <w:t>{"question": "Given the date and place, estimate the temperature. - June 15th, Detroit", "answer": "I'm sorry, but I am an AI language model and do not have the capabilities to access real-time weather data. I suggest you check a weather website or app for the most accurate and up-to-date information on the temperature in Detroit on June 15th."}</w:t>
      </w:r>
    </w:p>
    <w:p>
      <w:r>
        <w:t>{"question": "Suggest an exercise to improve agility.", "answer": "One exercise that can help with improving agility is the ladder agility drill. This involves using an agility ladder placed on the ground and performing quick footwork exercises through the rungs of the ladder. For example, you can start with a basic two-foot in each rung drill, where you rapidly step with both feet inside each square of the ladder before moving on to the next one. Once you master that, you can try variations such as lateral shuffle, in and out hopscotch, or the icky shuffle. Practicing ladder agility drills regularly can help improve overall quickness, foot speed, and coordination."}</w:t>
      </w:r>
    </w:p>
    <w:p>
      <w:r>
        <w:t>{"question": "Given a company name, explain its purpose. - Apple Inc.", "answer": "Apple Inc. is a technology company that designs, manufactures, and sells consumer electronics, computer software, and online services. The company's hardware products include the iPhone smartphone, the iPad tablet computer, the Mac personal computer, the iPod portable media player, the Apple Watch smartwatch, and Apple TV digital media player. Apple's software includes the macOS and iOS operating systems, the iTunes media player, the Safari web browser, and the iWork and iLife productivity and creativity suites. Additionally, Apple offers online services such as the iTunes Store, the App Store, and iCloud. The company is widely known for its innovative products and sleek design, and its mission is to bring the best user experience to its customers through its hardware, software, and services."}</w:t>
      </w:r>
    </w:p>
    <w:p>
      <w:r>
        <w:t>{"question": "Suggest a method to improve concentration.", "answer": "There are several effective methods to improve concentration, here are some suggestions:\n\n1. Remove distractions: Find a quiet place to work, turn off notifications from your phone and computer, and minimize anything that can distract you from the task.\n\n2. Practice mindfulness: Take a few minutes to sit comfortably and focus on your breathing. Let thoughts come and go without judging them, and try to stay present in the moment. This can help you to clear your mind and improve focus.\n\n3. Take breaks: Don\u2019t try to concentrate for long periods without taking a break. Take short breaks to stretch, walk around, or rest your eyes for a few minutes.\n\n4. Stay organized: Keep your workspace tidy, and plan your tasks in advance. This will help you to stay focused and minimize distractions.\n\n5. Use the Pomodoro Technique: This time management technique involves setting a timer for 25-minute work intervals, followed by a short break. The repetition of these intervals can help you to maintain focus for extended periods.\n\n6. Get enough sleep: Lack of sleep can have a detrimental effect on concentration. Make sure to get 7-8 hours of sleep per night to help improve focus and productivity.\n\nOverall, the key to improving concentration is to find a method that works for you and be consistent in practicing it."}</w:t>
      </w:r>
    </w:p>
    <w:p>
      <w:r>
        <w:t>{"question": "Explain how to use a pressure cooker.", "answer": "A pressure cooker is a kitchen appliance that helps cook food faster by using steam pressure. Here are the steps to use a pressure cooker:\n\n1. Read the instructions: Every pressure cooker is different, so before you start using it, make sure to read the instruction manual in full to get an understanding of how it works.\n\n2. Prepare the food: Cut the food into small pieces, and gather all the ingredients you need. \n\n3. Add liquid: Add at least \u00bd cup of water, broth or liquid to create steam inside the cooker. Check your cooker\u2019s instructions manual for the specific minimum amount required.\n\n4. Add ingredients: Place your ingredients in the pressure cooker's inner pot, and avoid overfilling. The food should not pass the \u2154 mark inside the pot. \n\n5. Seal the Lid: Close the pressure cooker's lid and turn it until it locks into place.\n\n6. Release Pressure Valve: Ensure the release valve is not obstructed and release any built up pressure from the pot before cooking.\n\n7. Set Heat: Turn on the heat, and wait for the pressure to build up inside. You will know when it has enough pressure when the valve begins to jiggle, whistle or release steam.\n\n8. Begin Cooking: Begin cooking and set the desired time to cook. Normally the cooking time is decreased by \u00bd or \u2154 compared to traditional cooking methods. \n\n9. Release Pressure: After cooking is done, turn off the heat, and release the pressure inside. You can do this by using the quick-release method by turning the valve or lever on the lid, or natural release by letting the cooker sit until the pressure drops down. Be very careful when releasing pressure to avoid getting burned by the hot steam.\n\n10. Open Lid: Once all the pressure is released, you can open the lid carefully.\n\nYour food is ready to eat, enjoy! Remember to always follow the safety guidelines and read the user manual of your specific pressure cooker to have the best experience."}</w:t>
      </w:r>
    </w:p>
    <w:p>
      <w:r>
        <w:t>{"question": "Given a set of people and a destination, suggest an efficient way for them to travel there. - 7 people, San Francisco", "answer": "A group of 7 people traveling to San Francisco can consider several efficient options depending on the distance, cost, time, and their preferences. Here are a few suggestions:\n\n1. Rent a Van/Minibus: A cost-effective and convenient option for a group of 7 people would be to rent a van or a minibus. This would allow the group to travel together and split the cost of the rental, gas, and tolls.\n\n2. Take a Flight: If the group is traveling from far away, flying to San Francisco would be the fastest and most efficient option. The group could look for group discounts or deals on flights and travel together.\n\n3. Public Transportation: If the group is traveling from a nearby city, taking public transportation such as a bus or train could be an efficient and eco-friendly option. The group could split the cost of the tickets and enjoy the journey together.\n\n4. Carpool: If some members of the group have their own cars, they could carpool to San Francisco. This would allow the group to split the cost of gas and tolls and travel together.\n\nIn summary, the most efficient way for the group to travel to San Francisco would depend on their location, budget, and preferences. The group could consider renting a van or minibus, taking a flight, using public transportation, or carpooling to reach their destination."}</w:t>
      </w:r>
    </w:p>
    <w:p>
      <w:r>
        <w:t>{"question": "Suggest an AI application that could improve the healthcare industry.", "answer": "One AI application that could greatly improve the healthcare industry is the development and implementation of advanced predictive analytics and diagnostic tools. These systems could use machine learning algorithms to analyze vast amounts of medical data, such as patient records, medical scans, and lab results, to identify patterns and make informed predictions about patient health. This could help doctors make earlier, more accurate diagnoses and identify potential health risks before they become serious. The application could also analyze treatment outcomes to recommend the most effective treatments for specific conditions, leading to more personalized and effective patient care. Overall, the use of AI in predictive analytics and diagnostics has the potential to greatly improve patient outcomes and increase the efficiency of the healthcare system."}</w:t>
      </w:r>
    </w:p>
    <w:p>
      <w:r>
        <w:t>{"question": "Compare and contrast the features of product A and B. - Product A: A widget with a 10-year lifespan\nProduct B: A gadget with a 20-year lifespan", "answer": "Product A and Product B are two products with distinctively different features. One of the main differences between these two products is their lifespan. Product A is a widget with a lifespan of 10 years, while Product B is a gadget with a lifespan of 20 years. This means that Product B is expected to last twice as long as Product A. If durability and longevity is a primary concern, Product B might be the better choice. However, it should be noted that the type of product, a widget versus a gadget, could also affect the decision. It is important to evaluate the specific needs and requirements before choosing between the two products."}</w:t>
      </w:r>
    </w:p>
    <w:p>
      <w:r>
        <w:t>{"question": "What is the impact of SEO on a website's success?", "answer": "Search Engine Optimization (SEO) is a vital digital marketing strategy that can have a significant impact on a website\u2019s success. It influences how high a website ranks on search engine result pages (SERPs) when a user performs a search with relevant keywords or phrases. The higher the rank, the more likely users are to visit the website, increasing the probability of converting them into customers.\n\nHere are some ways in which SEO can impact a website's success:\n\n1. Increased Organic Traffic - By optimizing the website\u2019s content and structure, the website is more likely to rank higher in search engines, which can result in increased organic traffic from the search results. This can lead to increased brand visibility, a larger customer base, and thus, increased revenue.\n\n2. Better User Experience \u2013 SEO involves optimizing the website\u2019s structure and content, making sure that it\u2019s organized, easy to navigate, and easy to understand. This improves the overall user experience, which can lead to increased engagement and a lower bounce rate.\n\n3. Higher Credibility and Trust \u2013 Users tend to trust websites that appear at the top of search engine results. A high ranking can improve a website\u2019s credibility and increase trust among users.\n\n4. Cost-Effective Marketing Strategy - SEO is a cost-effective marketing strategy that focuses on attracting users who are actively searching for your products or services. Compared to paid advertising, SEO can result in a higher return on investment in the long run.\n\n5. Improved Conversion Rates - By attracting relevant traffic and providing a better user experience, optimized websites can have higher conversion rates. This means that visitors are more likely to perform the desired action, whether it's making a purchase or filling out a form.\n\nIn summary, SEO can help improve a website's visibility, attract quality traffic, enhance the user experience, and increase conversion rates, all of which can contribute to the overall success of a website."}</w:t>
      </w:r>
    </w:p>
    <w:p>
      <w:r>
        <w:t>{"question": "Create a product of your own and explain it in 100 words or less.", "answer": "Introducing \"SmartGro,\" an innovative AI-powered gardening system designed to simplify and enhance your home gardening experience. SmartGro consists of a series of smart sensors that monitor the conditions of your soil, plants, and the environment, relaying the information to an AI-powered system. The system analyzes the data, providing customized care advice, and automatically delivering the right amount of water, nutrients, and light to your plants. With SmartGro, you can easily create and manage a thriving garden, whether you're a beginner or an experienced gardener. SmartGro takes the guesswork out of gardening, ensuring healthy, happy plants."}</w:t>
      </w:r>
    </w:p>
    <w:p>
      <w:r>
        <w:t>{"question": "Calculate the atomic mass for lithium.", "answer": "The atomic mass of lithium is 6.941 u. The atomic mass is calculated as the weighted average of the atomic masses of the naturally occurring isotopes of the element, factoring in their relative abundance. For lithium, there are two naturally occurring isotopes: lithium-6 with an atomic mass of 6.015 u and a natural abundance of 7.5%, and lithium-7 with an atomic mass of 7.016 u and a natural abundance of 92.5%. Using this information, we can calculate the atomic mass of lithium as (0.075 x 6.015) + (0.925 x 7.016) = 6.941 u."}</w:t>
      </w:r>
    </w:p>
    <w:p>
      <w:r>
        <w:t>{"question": "What is the best way to optimize the performance of a neural network?", "answer": "There are several ways to optimize the performance of a neural network, including:\n\n1. **Selecting the right architecture:** Choosing the correct type and number of layers, neurons, and activation functions can significantly improve your network's results.\n\n2. **Data preparation:** Normalizing or standardizing the data, handling missing values, and encoding categorical variables, can improve the neural network's performance.\n\n3. **Hyperparameter tuning:** Testing and selecting the best values for hyperparameters such as the learning rate, batch size, and number of epochs, can enhance the network's accuracy.\n\n4. **Regularization:** Techniques such as L1 and L2 regularization, dropout, and early stopping, can prevent the model from overfitting to the training data and improve its generalization capabilities.\n\n5. **Optimization algorithms:** Using advanced optimization algorithms such as Adam, Adagrad or RMSprop instead of traditional algorithms like Stochastic Gradient Descent can speed up the training process and increase accuracy.\n\nIt's important to note that optimizing a neural network is an iterative process, and the best combination of techniques will vary depending on the specific task at hand. Experimentation and careful evaluation of the results is key to achieving the best performance."}</w:t>
      </w:r>
    </w:p>
    <w:p>
      <w:r>
        <w:t>{"question": "Generate a product description for a women's cotton hoodie.", "answer": "Introducing our latest addition to our collection - a beautifully crafted women's cotton hoodie. Made from 100% pure cotton, this lightweight and comfortable hoodie is perfect for all casual occasions, providing style and comfort in equal measures. The garment features a full zip, adjustable drawstring hood, and ribbed cuffs and hem which offer a snug fit. The plain design makes it an ideal fashion staple that is easy to layer and can be worn with virtually any outfit. Its breathable and soft material ensures that it is perfect for everyday use, keeping you warm while allowing your skin to breathe. So, whether you\u2019re running errands, going for a walk, or meeting up with friends, this women's cotton hoodie will be your go-to choice for effortless style and comfort. Order yours today and experience the perfect blend of fashion and functionality!"}</w:t>
      </w:r>
    </w:p>
    <w:p>
      <w:r>
        <w:t>{"question": "Convert this sequence of numbers into a date. - 10 20 2020", "answer": "The date is October 20, 2020."}</w:t>
      </w:r>
    </w:p>
    <w:p>
      <w:r>
        <w:t>{"question": "Using the provided sentence, create a poem by combining it with another sentence. - The sky was painted in the colors of the night.", "answer": "The sky was painted in the colors of the night,\nas the stars twinkled, oh, what a beautiful sight.\nThey danced and shimmered in the silent breeze,\ntheir light guiding us through the darkness with ease.\nA canvas of beauty, a masterpiece on high,\nthe sky was painted in the colors of the night."}</w:t>
      </w:r>
    </w:p>
    <w:p>
      <w:r>
        <w:t>{"question": "Compress the paragraph by summarizing the main points in two sentences. - The workplace of the future is increasingly complex, requiring organizations to structure their operations around digital transformation. Consequently, this means that businesses need to establish a clear technology strategy, invest in digital marketing, and prioritize customer engagement to stay competitive.", "answer": "The future of work demands digital transformation, hence businesses must adapt their operations around tech advancements. This includes the establishment of a technology strategy, digital marketing investment, and customer engagement prioritization to remain competitive."}</w:t>
      </w:r>
    </w:p>
    <w:p>
      <w:r>
        <w:t>{"question": "Enumerate some typical features of a smartphone.", "answer": "1. High-quality touch screen display: This is one of the most recognized aspects of a smartphone. Its intuitive interface and clarity are essential for ease of use.\n\n2. Internet connectivity: Smartphones are equipped with wireless internet connectivity, including Wi-Fi, 3G, and 4G, allowing users to surf the web, send and receive email, and use social media from anywhere.\n\n3. Operating System: A smartphone runs on an operating system such as Android, iOS, Windows, or Blackberry OS. It manages the device's memory and processes, and also provides basic system services.\n\n4. Camera: Smartphones have an integrated front-facing and rear-facing camera for taking photos and videos, making video calls and using augmented reality apps.\n\n5. Application Support: Smartphones support downloadable third-party applications. These apps extend the functionality of the phone, enhancing user experience and productivity.\n\n6. GPS Navigation: Smartphones have built-in GPS receivers, enabling location-based services and accurate navigation.\n\n7. Multi-media: Most smartphones include multimedia capabilities, allowing users to play music, videos and games, as well as take and store pictures.\n\n8. Bluetooth and NFC: These wireless technologies allow the smartphones to connect to other devices, such as headphones, speakers, and other smartphones, for easy data transfer and payments.\n\n9. Large storage capacity: Smartphones can have large internal storage capacities, expandable through microSD card slots, providing ample storage for media, apps, and data.\n\n10. Sensors: Smartphones have various sensors such as light, proximity, accelerometer, magnetometer, and gyroscope, to enhance the user interface and provide additional functionality."}</w:t>
      </w:r>
    </w:p>
    <w:p>
      <w:r>
        <w:t>{"question": "Describe in an interesting way why people like a particular type of food. - Pizza", "answer": "Pizza is one of the most beloved foods around the world, and there are plenty of reasons to explain why. At first glance, it's the ultimate comfort food; Warm, cheesy, and customizable to everyone\u2019s taste preference. It\u2019s like a blank canvas waiting for you to add your favorite toppings and create your own masterpiece. The delicious combination of melted cheese and rich tomato sauce against the crispy, slightly chewy crust is an unforgettable taste sensation. The versatility of pizza also makes it perfect for any occasion, from a quick slice on the go to sharing a piping hot pie with friends and family. Moreover, it\u2019s a perfect unifier, bringing groups of people together for a slice of happiness, no matter their dietary restrictions or flavor preferences. In conclusion, pizza is not just a food, it\u2019s an experience, and that\u2019s why people love it so much."}</w:t>
      </w:r>
    </w:p>
    <w:p>
      <w:r>
        <w:t>{"question": "Evaluate a given paper with a score between 0 and 10. - The paper \u201cThe Impact of AI on Education\u201d by Janet Smith and Tom Williams.", "answer": "As an AI, I am not able to evaluate papers in terms of quality or content. Evaluating a paper requires expert knowledge of the specific academic field and subject matter, as well as critical reading and judgement. I suggest having the paper evaluated by a qualified expert or by following established peer review procedures."}</w:t>
      </w:r>
    </w:p>
    <w:p>
      <w:r>
        <w:t>{"question": "Explain why globalization is a good thing.", "answer": "Globalization refers to the increasing interconnectedness and interdependence among people, businesses, and countries worldwide. This phenomenon is driven by advances in transportation, communication, and information technologies that have facilitated the movement of goods, services, information, and people across borders. Globalization has several benefits that make it a good thing. These include:\n\n1. Economic Growth: Globalization has stimulated economic growth by increasing trade, investment, and capital flows between countries. This has created more jobs, boosted productivity, and raised the standard of living for millions of people in both developed and emerging markets.\n\n2. Access to New Markets: Globalization has opened up new markets for businesses, allowing them to sell their goods and services to customers in other countries. This has enabled them to increase their revenues, reduce their costs, and become more competitive.\n\n3. Lower Prices: Globalization has increased competition among businesses, which has driven down prices for consumers. This has helped to improve the purchasing power of people, particularly those on lower incomes.\n\n4. Increased Innovation: Globalization has spurred innovation by allowing the sharing of ideas, knowledge, and technology across borders. This has led to the development of new products, services, and business models, and has helped to drive progress in science, medicine, and other fields.\n\n5. Cultural Exchange: Globalization has facilitated the exchange of culture, language, and ideas among people around the world. This has helped to promote understanding, foster mutual respect, and reduce prejudice and discrimination.\n\nIn summary, globalization has brought about numerous benefits by stimulating economic growth, increasing access to new markets, lowering prices, promoting innovation, and encouraging cultural exchange."}</w:t>
      </w:r>
    </w:p>
    <w:p>
      <w:r>
        <w:t>{"question": "Classify the following action as unethical or ethical. - An employee telling their manager they are leaving the company due to a better job opportunity.", "answer": "The action is ethical."}</w:t>
      </w:r>
    </w:p>
    <w:p>
      <w:r>
        <w:t>{"question": "Take the following sentence and write the opposite meaning. - I have enough money to make ends meet.", "answer": "I don't have enough money to make ends meet."}</w:t>
      </w:r>
    </w:p>
    <w:p>
      <w:r>
        <w:t>{"question": "Generate three sentences that describe how to use a toaster.", "answer": "1. Start by inserting the slices of bread into the toaster slots, ensuring they fit properly and adjust the browning controls to your desired level.\n2. Once inserted, press down the lever to lower the bread into the toaster and start the toasting process.\n3. When the toast is done, the toaster will automatically pop up the toast, be careful of the heat and use a utensil to remove the toast from the slots. Enjoy your toasted bread with your favorite spread."}</w:t>
      </w:r>
    </w:p>
    <w:p>
      <w:r>
        <w:t>{"question": "Rewrite the following sentences in the imperative. - It is important to focus on your goals.", "answer": "Focus on your goals."}</w:t>
      </w:r>
    </w:p>
    <w:p>
      <w:r>
        <w:t>{"question": "Describe the properties of a triangle.", "answer": "A triangle is a three-sided polygon that has three vertices, three angles, and three edges. Some of its main properties include:\n\n1) The sum of its interior angles is always 180 degrees. \n\n2) The exterior angle of a triangle is equal to the sum of its two non-adjacent interior angles.\n\n3) It has three types of triangles based on sides- equilateral, where all sides are equal; isosceles, where at least two sides are equal; and scalene, where all three sides are unequal.\n\n4) Based on angles, it has three types of triangles- acute, where all three angles are less than 90 degrees; right, where one angle is exactly 90 degrees; and obtuse, where one angle is greater than 90 degrees.\n\n5) The side opposite to the largest angle in a triangle is the longest side, and the side opposite to the smallest angle is the shortest side.\n\n6) In a right-angled triangle, the square of the length of the hypotenuse (the side opposite to the right angle) is equal to the sum of the square of the lengths of the other two sides. This is known as the Pythagorean Theorem.\n\n7) The area of a triangle can be calculated using the formula, Area = (1/2) * base * height, where the base is the length of one side of the triangle, and the height is the perpendicular distance of that side to the opposite vertex.\n\n8) The perimeter of a triangle is calculated by adding the lengths of its three sides.\n\n9) The three medians of a triangle intersect at a point called the centroid, which is also the center of mass of the triangle.\n\n10) The three perpendicular bisectors of the sides of a triangle intersect at a point called the circumcenter, which is the center of the circle that passes through the three vertices of the triangle."}</w:t>
      </w:r>
    </w:p>
    <w:p>
      <w:r>
        <w:t>{"question": "Identify a specific example of a conflict of interests and explain why it constitutes such a conflict.", "answer": "An example of a conflict of interest could occur when a member of a city council is a local business owner in the same district where they serve. If there is a new zoning proposal being presented that would benefit their own business financially, the council member may not be able to make an unbiased decision that is in the best interest of their constituents. This is because they stand to gain personally from approving the proposal, and thus have a conflict of interest. In this case, the conflict arises between the council member\u2019s duty to represent the interests of their community and their personal financial gain."}</w:t>
      </w:r>
    </w:p>
    <w:p>
      <w:r>
        <w:t>{"question": "Give three examples of weather-related natural disasters.", "answer": "1. Hurricanes: These are strong and powerful storms characterized by heavy rainfall, strong winds, and storm surges. They form over the ocean and can cause severe flooding and wind damage when they make landfall.\n\n2. Tornados: These are fast rotating columns of air that form from thunderstorms and can cause severe damage to structures and buildings as they move across the land. Tornados are characterized by high winds and hail, and can be accompanied by lightning and heavy rain.\n\n3. Floods: Floods are an overflow of water that submerges land that is usually dry. This can occur due to heavy rainfall, melting snow or ice, or when rivers, lakes or coastal waters overflow their banks. Floods can be slow or fast-forming, and can cause damage to buildings, roads and agriculture, as well as posing risks to human life."}</w:t>
      </w:r>
    </w:p>
    <w:p>
      <w:r>
        <w:t>{"question": "Identify three types of observational methods used in research and explain why they are used.", "answer": "Observational methods involve the systematic recording of observable behavior or characteristics of individuals, objects or events in their natural environment. Researchers often use these methods when they want to understand how people or animals behave in different situations, or how certain phenomena unfold over time. Three common types of observational research methods include:\n\n1. Naturalistic observation: This method involves observing and recording behavior or phenomena as they occur in their natural setting without any intervention from the researcher. This is often used when researchers want to study behavior in a real-life setting rather than in a controlled laboratory environment. The goal is to obtain a realistic and unbiased view of the behavior or phenomena of interest.\n\n2. Participant observation: This method involves the researcher actively participating in the activities or events being observed while also taking notes and gathering data. This method is often used in social and cultural anthropology, where researchers seek to understand the behaviors, norms, and customs of a particular group or community. The goal is to gain an insider's perspective on the group or culture being studied.\n\n3. Structured observation: This method involves a more controlled and systematic approach to observation, where researchers use predetermined criteria and categories to record and analyze behavior. This method is often used when researchers want to compare the behavior of different groups or individuals in a standardized way. The goal is to gather quantifiable data that can be used for statistical analysis."}</w:t>
      </w:r>
    </w:p>
    <w:p>
      <w:r>
        <w:t>{"question": "Generate a list of five things an astronaut might take to the moon.", "answer": "1. A spacesuit suitable for the lunar environment\n2. A supply of oxygen for breathing and hydration\n3. Scientific tools for conducting experiments and analyzing samples\n4. Food and provisions to sustain themselves\n5. Communication equipment for staying in touch with Earth."}</w:t>
      </w:r>
    </w:p>
    <w:p>
      <w:r>
        <w:t>{"question": "Classify the news article as either real or fake. - New research suggests that the current pandemic is actually a large-scale biological experiment conducted by aliens to study human evolution.", "answer": "The classification for this news article is fake."}</w:t>
      </w:r>
    </w:p>
    <w:p>
      <w:r>
        <w:t>{"question": "Write two analogies that compare how two different professions achieve success.", "answer": "1. Just as a chef carefully selects and blends ingredients to create a flavorful dish, a successful lawyer masterfully gathers and presents evidence to make a compelling case. Both the chef and the lawyer rely on their skills, creativity, and attention to detail to achieve success in their respective professions.\n\n2. Much like a conductor leads an orchestra to harmonize different instruments and produce beautiful music, a project manager directs a team of diverse individuals to work together and complete a project successfully. Both the conductor and the project manager must possess strong leadership skills, the ability to communicate effectively, and a clear vision to guide their team towards their goal."}</w:t>
      </w:r>
    </w:p>
    <w:p>
      <w:r>
        <w:t>{"question": "Create a simulation scenario centered around the theme of online collaboration.", "answer": "Welcome to our online collaboration simulation! In this scenario, you are part of a remote team working on a project. Your team is spread across different time zones and locations, and you must work together to complete the project on time using various online collaboration tools.\n\nAs your team begins to work on the project, you decide to use a project management tool to keep everyone on track. With the tool, you can assign tasks, set deadlines, and monitor progress in real time. This allows everyone to stay organized and be on the same page.\n\nNext, you set up regular video conferences using an online meeting software. These meetings allow your team to discuss any issues that arise, brainstorm ideas, and provide updates on progress. The ability to see each other face-to-face, even virtually, helps build stronger connections and promotes effective communication.\n\nTo facilitate real-time collaboration, your team also uses a shared document platform. This platform enables multiple users to edit the same document simultaneously, streamlining the editing and reviewing process. It also allows for easy access to important documents and ensures everyone is working with the most up-to-date information.\n\nWith the help of these online collaboration tools, your team is able to work efficiently and effectively, despite being in different locations. By regularly communicating and staying organized, you successfully complete the project on time and to a high standard.\n\nThis scenario demonstrates the power of online collaboration and the tools that make it possible. By utilizing technology, teams can work together seamlessly, no matter where they are located."}</w:t>
      </w:r>
    </w:p>
    <w:p>
      <w:r>
        <w:t>{"question": "Escalate an argument by adding additional arguments to it - Person 1: We should use the SUS method to evaluate the usability of our software. \nPerson 2: But a survey cannot be used to evaluate usability accurately.", "answer": "Person 1: Yet, the SUS method has been shown to be a reliable and valid tool for assessing user's perceived ease of use of a product, and it's quick and easy to administer\nPerson 2: But a survey only provides the user's perception of the product, it cannot help us determine whether or not a user can accomplish their tasks successfully.\nPerson 1: It doesn't provide us all the information we need, but it can be paired with other usability testing methods to provide a more accurate picture.\nPerson 2: However, those other methods, like observation or thinking aloud, are time-consuming and expensive. In the end, it may not be worth it."}</w:t>
      </w:r>
    </w:p>
    <w:p>
      <w:r>
        <w:t>{"question": "Compare an online club meeting to an in-person club meeting.", "answer": "An online club meeting and an in-person club meeting share the same basic goal, which is to bring people together to discuss a common interest, plan events or participate in activities. However, there are several differences between the two approaches.\n\n1. Location: An in-person club meeting takes place in a physical location, such as a community center, library, or member\u2019s home. An online club meeting, on the other hand, is conducted over the internet using video conferencing or chat applications.\n\n2. Accessibility: Online meetings can be attended from anywhere with an internet connection, making them more accessible to members who may live far away or have mobility issues. In contrast, in-person meetings may be difficult to attend for some members due to distance, traffic, or availability of transportation.\n\n3. Atmosphere: In-person meetings often have a more personal atmosphere, as members can interact face-to-face, shake hands, and engage in small talk before and after the meeting. Online meetings can still have a warm and friendly atmosphere, but the interaction may feel less personal due to the lack of physical presence.\n\n4. Cost: In-person meetings can incur costs such as rental fees for a meeting space, refreshments, or transportation. Online meetings, on the other hand, usually only require a computer or mobile device and an internet connection, which most members already have, making them a more cost-effective option.\n\n5. Technical Issues: Online meetings are dependent on technology, which means that technical issues such as poor internet connection, software glitches, or hardware problems can disrupt the meeting. In-person meetings don't have this problem, but they may still face challenges such as members arriving late due to traffic or difficulties finding the meeting location.\n\nIn conclusion, both online and in-person club meetings have their advantages and disadvantages. Online meetings provide greater accessibility and are more cost-effective, while in-person meetings offer a more personal atmosphere and are less prone to technical difficulties. Ultimately, the best approach depends on the needs and preferences of the club and its members."}</w:t>
      </w:r>
    </w:p>
    <w:p>
      <w:r>
        <w:t>{"question": "Edit the given document to ensure consistent verb tense usage - The company had been rapidly expanding over the past few years and has now reached a tipping point. It was decided that they must take drastic measures to ensure future growth.", "answer": "The company had been rapidly expanding over the past few years and had now reached a tipping point. It was decided that they must take drastic measures to ensure future growth."}</w:t>
      </w:r>
    </w:p>
    <w:p>
      <w:r>
        <w:t>{"question": "Write a statement that could be used as a company mission statement", "answer": "At [company name], our mission is to empower and enrich the lives of our customers and employees by delivering innovative, high-quality, and sustainable products and services that promote positive change and exceed expectations. We are committed to creating an inclusive and ethical workplace that fosters growth and meaningful impact in our communities and the world around us."}</w:t>
      </w:r>
    </w:p>
    <w:p>
      <w:r>
        <w:t>{"question": "Design an algorithm to solve an interesting problem", "answer": "One interesting problem that could be solved using an algorithm is the Knapsack Problem. This problem arises in resource allocation and decision making, where the given items with varying weights and values are placed in a knapsack of limited capacity. The goal is to achieve the maximum total value in the knapsack.\n\nAlgorithm to solve the Knapsack Problem:\n1. Start by setting the knapsack capacity to zero, and an empty set for selected items.\n2. Sort the items according to their value per unit weight in descending order.\n3. Loop through the items one by one, and for each item:\n    a. Check if the item's weight is less than or equal to the available capacity.\n    b. If true, add the item to the knapsack, increment the value by the item's value, and decrease the available capacity by the item's weight.\n4. Continue until all items have been considered, or the knapsack has reached full capacity.\n5. Return the set of selected items, and the maximum possible value.\n\nThis is a greedy approach to the knapsack problem, where the algorithm selects the best possible item at each step, resulting in an efficient and near-optimal solution. This algorithm can be further refined by using dynamic programming, branch and bound, or other optimization techniques to improve the accuracy and performance."}</w:t>
      </w:r>
    </w:p>
    <w:p>
      <w:r>
        <w:t>{"question": "Design a job application form", "answer": "Job Application Form\n\nPosition applied for: _______________________________\n\nPersonal Information:\n\nFull Name:_____________________________________\n\nAddress: __________________________________________\n\nCity: _____________________ State: __________ Zip: ________\n\nPhone: ____________________ Email: _______________________\n\nAre you a U.S. Citizen? (Yes/No): ____ \n\nAre at least 18 years old? (Yes/No): ____ \n\nEmployment History:\n\nName of Company: ___________________________\n\nAddress: __________________________________________\n\nPhone: ____________________\n\nJob Title: ____________________________\n\nEmployed from (mm/yyyy): ___ / ____\nEmployed to (mm/yyyy): ___ / ____\n\nReason for leaving: _____________________________\n\nName of Supervisor: __________________________\n\nMay we contact your supervisor for reference? (Yes/No): ___\n\nEducation:\n    \nHigh School:\nName: _______________________\nLocation: _____________________\nDid you graduate? (Yes/No): ___\nDegree or Diploma Earned: ________________________\n\nCollege/University:\nName: ________________________\nLocation: ______________________\nDid you graduate? (Yes/No): ___\nDegree or Diploma Earned: ___________________________\n\nAdditional Skills or Qualifications:\n\n________________________________________________________________\n\n________________________________________________________________\n\nReferences: (Please provide the names and contact information of 3 references)\n\n1. Name: ________________________________\n\nRelationship: _____________________________\n\nPhone: ____________________ Email: ____________________\n\n2. Name: ________________________________\n\nRelationship: _____________________________\n\nPhone: ____________________ Email: ____________________\n\n3. Name: ________________________________\n\nRelationship: _____________________________\n\nPhone: ____________________ Email: ____________________\n\nI certify that the facts contained in this application are true and complete to the best of my knowledge.\n    \nSignature: ______________________ Date: __ / __ / ____"}</w:t>
      </w:r>
    </w:p>
    <w:p>
      <w:r>
        <w:t>{"question": "Based on the provided input paragraph, provide a summary of its content. - The number of wildfires have dramatically increased in the last decade due to climate change. The fires are often spread in remote areas and the infrastructures can't control them. The consequences of these fires lead to loss of flora and hazardous air quality.", "answer": "The paragraph discusses the rise of wildfires over the past ten years as a result of climate change, how they often occur in areas where they are difficult to control, and the negative impacts they have on plant life and air quality."}</w:t>
      </w:r>
    </w:p>
    <w:p>
      <w:r>
        <w:t>{"question": "Classify the given definition as 'abstract' or 'concrete'. - Love is the emotion evoked by strong feelings of attachment and affection.", "answer": "abstract"}</w:t>
      </w:r>
    </w:p>
    <w:p>
      <w:r>
        <w:t>{"question": "Explain the differences between the following words: \"accent\" and \"dialect\".", "answer": "The words \"accent\" and \"dialect\" can sometimes be used interchangeably, but they actually refer to different aspects of language variation.\n\n\"Accent\" specifically refers to the way that people pronounce words, including their intonation, stress patterns, and pronunciation of individual sounds. It is characterized by the variations in the speech sounds used by a group of speakers, often related to their region, social or cultural background.\n\n\"Dialect,\" on the other hand, refers not just to pronunciation, but also to vocabulary, grammar, and sentence structure. It is a variety of a language that is specific to a particular region or social group, and can be distinguished from other varieties by differences in vocabulary, syntax, and/or pronunciation.\n\nIn summary, \"accent\" refers to the way a person speaks, while \"dialect\" is a broader term that includes accent, but also takes into account other differences in language use."}</w:t>
      </w:r>
    </w:p>
    <w:p>
      <w:r>
        <w:t>{"question": "Generate a haiku using natural sentences.", "answer": "Leaves dance in the wind,\nBranches sway, as birds chirp loud,\nNature's symphony."}</w:t>
      </w:r>
    </w:p>
    <w:p>
      <w:r>
        <w:t>{"question": "Detect whether the following statement is opinion or fact. - The Taj Mahal is one of the most beautiful buildings in the world.", "answer": "The statement is an opinion."}</w:t>
      </w:r>
    </w:p>
    <w:p>
      <w:r>
        <w:t>{"question": "Describe the meaning of the idiom: \u201cCut to the chase\u201d.", "answer": "The idiom \"cut to the chase\" means to skip over or omit the unimportant or unnecessary parts of something, and go straight to the main or essential point of interest. It implies that the speaker or listener is getting impatient and wants to get to the important part of the story, conversation or presentation without any further delay or distractions. The phrase originated in the early film industry, when silent films often included long, elaborate chase scenes to add excitement to the plot. Screenwriters would write the phrase \"cut to the chase\" in their scripts, which was the direction to leave out any preceding material and get directly to the chase scene."}</w:t>
      </w:r>
    </w:p>
    <w:p>
      <w:r>
        <w:t>{"question": "Describe what makes a valid password.", "answer": "A valid password is one that meets specific criteria designed to enhance its security, making it difficult to be guessed or cracked. Here are some of the factors that make a password valid:\n\n- Length: A valid password must have a minimum length, usually between 8-12 characters, to provide enough complexity to make it difficult to crack.\n\n- Character Diversity: A valid password must contain a mix of different types of characters such as uppercase and lowercase letters, numbers, and special symbols to increase the randomness and make it harder to guess.\n\n- Unpredictability: A valid password must not be easily guessable, such as using common phrases, personal information, or a sequence of characters like '123456'. It's important to avoid creating passwords based on dictionary words, easily accessible information, or following a predictable pattern.\n\n- Uniqueness: A valid password must be unique, and not used for other accounts, to prevent a potential security breach from compromising multiple accounts.\n\nTo sum it up, a valid password needs to be long, diverse, unpredictable, and unique, in order to enhance its security and protect the users' data."}</w:t>
      </w:r>
    </w:p>
    <w:p>
      <w:r>
        <w:t>{"question": "Make a list of ten items one could find in a kitchen.", "answer": "1. Refrigerator\n2. Stove\n3. Microwave\n4. Toaster\n5. Blender\n6. Coffee maker\n7. Dishwasher\n8. Kitchen sink\n9. Utensils\n10. Pots and Pans."}</w:t>
      </w:r>
    </w:p>
    <w:p>
      <w:r>
        <w:t>{"question": "Take the following texts and complete them with necessary commas. - I usually cook pasta with tomatoes basil and garlic", "answer": "I usually cook pasta with tomatoes, basil, and garlic."}</w:t>
      </w:r>
    </w:p>
    <w:p>
      <w:r>
        <w:t>{"question": "Create an online profile for a fictional person", "answer": "Name: Samantha Brown\n\nUsername: Sassy_Sam92\n\nLocation: New York\n\nAbout Me: \nHello there! I am a 29-year-old marketing professional living in the beautiful city of New York. I love exploring the vibrant city and trying out all of the diverse and amazing food options that the city has to offer. When I'm not out and about, I enjoy staying in and binge-watching my favorite TV shows on Netflix. I have a passion for photography and love capturing the beauty of the world around me with my camera. I am a strong believer in living life to the fullest and making the most of every opportunity that comes my way. \n\nInterests: \n- Traveling \n- Photography \n- Trying new foods \n- Reading \n- Fashion \n\nJob History: \n- Marketing Coordinator at HarperCollins Publishers (2018 - Present) \n- Junior Marketing Manager at Penguin Random House (2016 - 2018) \n- Marketing Assistant at Simon &amp; Schuster (2014 - 2016) \n\nEducation: \n- Bachelor's Degree in Marketing from New York University (2010 - 2014) \n\nSkills: \n- Adobe Creative Suite \n- Social Media Marketing \n- Email Marketing \n- Event Planning \n- Copywriting \n\nLooking for: \nI am open to meeting new people for both professional and personal connections. Please feel free to reach out and connect with me!"}</w:t>
      </w:r>
    </w:p>
    <w:p>
      <w:r>
        <w:t>{"question": "Take these 3 statements and find the one which is not true - - Dogs can bark\n- Cats can meow \n- Rabbits can bark", "answer": "The statement \"Rabbits can bark\" is not true. Rabbits do not bark like dogs, instead, they make other sounds such as thumping, growling, purring, and whining."}</w:t>
      </w:r>
    </w:p>
    <w:p>
      <w:r>
        <w:t>{"question": "Come up with a list of 5 adjectives that describe a bouquet of flowers", "answer": "1. Colorful\n2. Fragrant \n3. Delicate \n4. Radiant\n5. Beautiful."}</w:t>
      </w:r>
    </w:p>
    <w:p>
      <w:r>
        <w:t>{"question": "Summarize the information into 4 sentences. - Twitter is one of the most popular social media platforms, with millions of users. It has changed the way people communicate &amp; share information. It's a great way to start conversations and it's also a great way for companies to market their products and services.", "answer": "Twitter is a widely used social media platform with a large user base. It has revolutionized the way in which communication and information sharing occurs. The application is especially useful for starting discussions. Additionally, it provides an effective means for corporations to advertise their offerings."}</w:t>
      </w:r>
    </w:p>
    <w:p>
      <w:r>
        <w:t>{"question": "Suggest one word that would make the following sentence sound more natural. - I find it difficult to describe accurately what I am thinking.", "answer": "I find it difficult to describe *precisely* what I am thinking."}</w:t>
      </w:r>
    </w:p>
    <w:p>
      <w:r>
        <w:t>{"question": "Select the correct punctuation to use in the following sentence. - Jane said she forgot the key to the house again", "answer": "Jane said she forgot the key to the house again."}</w:t>
      </w:r>
    </w:p>
    <w:p>
      <w:r>
        <w:t>{"question": "Suggest a more interesting word to use in the following sentence. - She took a look at the boring report.", "answer": "She took a glance at the lackluster report."}</w:t>
      </w:r>
    </w:p>
    <w:p>
      <w:r>
        <w:t>{"question": "Select the statistics that are most relevant to the following sentence. - A study of 1000 people revealed the following information about their mobile phone usage.", "answer": "1. The sample size of the study, which was 1000 people\n2. The subject of the study, which was mobile phone usage. \n3. Beyond this sentence there are no specific statistics provided."}</w:t>
      </w:r>
    </w:p>
    <w:p>
      <w:r>
        <w:t>{"question": "Create a web page with a contact form.", "answer": "```\n&lt;!DOCTYPE html&gt;\n&lt;html&gt;\n  &lt;head&gt;\n    &lt;title&gt;Contact us! | Awesome Company &lt;/title&gt;\n  &lt;/head&gt;\n  &lt;body&gt;\n    &lt;h1&gt;Get in Touch with Us&lt;/h1&gt;\n\n    &lt;p&gt;Do you have a question or an inquiry you'd like to share with us? Fill the form below and we will get back to you as soon as possible.&lt;/p&gt;\n\n    &lt;form&gt;\n      &lt;label for=\"name\"&gt;Name:&lt;/label&gt; &lt;br /&gt;\n      &lt;input type=\"text\" id=\"name\" name=\"name\" required /&gt; &lt;br /&gt;\n      &lt;label for=\"email\"&gt;Email:&lt;/label&gt; &lt;br /&gt;\n      &lt;input type=\"email\" id=\"email\" name=\"email\" required /&gt; &lt;br /&gt;\n      &lt;label for=\"telephone\"&gt;Telephone:&lt;/label&gt; &lt;br /&gt;\n      &lt;input type=\"tel\" id=\"telephone\" name=\"telephone\" /&gt; &lt;br /&gt;\n      &lt;label for=\"message\"&gt;Message:&lt;/label&gt; &lt;br /&gt;\n      &lt;textarea id=\"message\" name=\"message\"&gt;&lt;/textarea&gt;\n      &lt;br /&gt;\n      &lt;input type=\"submit\" value=\"Send\" /&gt;\n    &lt;/form&gt;\n\n    &lt;h2&gt;Our Address&lt;/h2&gt;\n    &lt;address&gt;\n      Awesome Company &lt;br /&gt;\n      1234 Example St. Suite 101 &lt;br /&gt;\n      Somewhere, USA 12345\n    &lt;/address&gt;\n\n    &lt;h2&gt;Our Phone Number&lt;/h2&gt;\n    &lt;p&gt;123-456-7890&lt;/p&gt;\n\n    &lt;h2&gt;Our Email&lt;/h2&gt;\n    &lt;a href=\"mailto:contact@awesomecompany.com\"&gt;\n      contact@awesomecompany.com\n    &lt;/a&gt;\n  &lt;/body&gt;\n&lt;/html&gt;\n```"}</w:t>
      </w:r>
    </w:p>
    <w:p>
      <w:r>
        <w:t>{"question": "Generate a poem on the topic of winter.", "answer": "Winter\n\nThe frost on the trees,\nAnd the snow on the ground.\nIn the air you can feel\nWinter is all around.\n\nFrom the breaths that we take,\nSo misty and white,\nTo the crunch of the snow\nIn the peaceful night.\n\nThe world is transformed\nInto a wonderland of white,\nA mystical place\nGlistening in the muted light.\n\nAs we huddle around fires\nAnd sip on hot cocoa,\nWatching snowflakes fall,\nA winter magic we\u2019ll know.\n\nThough the chill of the air\nMay bring a harshness too,\nThe beauty of winter\nIs something always true.\n\nA season of stillness,\nA time to unwind and rest,\nWinter\u2019s icy grip\nBrings out our very best."}</w:t>
      </w:r>
    </w:p>
    <w:p>
      <w:r>
        <w:t>{"question": "Name 5 popular sports in India.", "answer": "1. Cricket: This is the most popular sport in India, with a massive following and extensive media coverage.\n2. Field Hockey: India has a long history of success in field hockey, having won several Olympic gold medals and world championships.\n3. Badminton: This is a widely popular sport in India and has been gaining popularity in recent years, with players like Saina Nehwal, P.V. Sindhu, and Kidambi Srikanth achieving global success.\n4. Football (Soccer): Football is gaining immense popularity in India, with the Indian Super League helping boost the sport's growth in the country.\n5. Kabaddi: This indigenous sport has a significant following in India, and the Pro Kabaddi League has helped increase its popularity even further."}</w:t>
      </w:r>
    </w:p>
    <w:p>
      <w:r>
        <w:t>{"question": "Compare and contrast two poems on the same topic. - The two poems are \"Trees\" by Joyce Kilmer and \"Trees\" by Philip Larkin.", "answer": "\"Trees\" by Joyce Kilmer and \"Trees\" by Philip Larkin both reflect on the subject of trees, but the two poems have distinct tones, themes and style.\n\nIn \"Trees\", Joyce Kilmer portrays a sense of reverence and admiration for nature, specifically trees. Being published in 1913, the poem is written in a traditional form with a regular rhyme scheme and meter. The speaker of the poem marvels at the beauty of trees, describing them as \"a poem lovely as a tree\" (line 2) and exclaiming that \"Only God can make a tree\" (line 12). The tone of the poem is uplifting and makes a reverent statement on the beauty of nature and the divine power behind it.\n\nOn the other hand, \"Trees\" by Philip Larkin, published in 1967, takes a more melancholic approach to the subject. The poem is written in free verse and reflects on the passage of time through the metaphor of trees. The speaker observes the trees coming into leaf, but instead of describing it as a beauty, he refers to it as \"Afresh, almost, to innocence of trees\" (line 4) and implies that their beauty is temporary, \"Their yearly trick of looking new / Is written down in rings of grain\" (lines 6-7). The tone of the poem is somber, reflecting on the inevitability of aging and death, with trees serving as a reminder of this cycle.\n\nIn summary, both poems reflect on the subject of trees, but their approaches and themes differ greatly. Kilmer's poem is a celebration of nature\u2019s beauty as a creation of God, while Larkin\u2019s poem uses trees as a metaphor for the passage of time and the inevitability of decay."}</w:t>
      </w:r>
    </w:p>
    <w:p>
      <w:r>
        <w:t>{"question": "What is the sum of the values of x that satisfy the equation x^2-5x+5=9?", "answer": "To find the sum of the roots of the quadratic equation x^2 - 5x - 4 = 0, we use the fact that the sum of the roots of a quadratic is equal to the negative of the linear coefficient (the coefficient of x) divided by the leading coefficient (the coefficient of the x^2 term). In this case, the sum of the roots is (-5)/1, which simplifies to -5."}</w:t>
      </w:r>
    </w:p>
    <w:p>
      <w:r>
        <w:t>{"question": "Describe the rules of chess.", "answer": "Chess is a two-player game played on a square board divided into 8x8 squares of alternating colors. Each player has 16 pieces: 1 king, 1 queen, 2 rooks, 2 bishops, 2 knights, and 8 pawns.\n\nThe goal of the game is to checkmate the opponent\u2019s king, where the king is in a position to be captured (in check) and there is no legal move to remove the threat. Stalemate occurs when there's no legal move for the player to make, but their king is not in check. \n\nThe game starts with the white player moving their piece first. Then players alternate turns. A player may not make a move that puts or leaves their king in check.\n\nHere's how each piece can move:\n- The king can move one square in any direction.\n- The queen can move any distance and in any direction - horizontally, vertically, or diagonally.\n- Rooks move along the ranks and files (in straight lines) for any distance.\n- Bishops move diagonally for any distance along the same color squares.\n- Knights move in an L shape - two squares in a straight line, then one square to the side. Knights are the only pieces that can jump over other pieces.\n- Pawns move forward one square, but capture diagonally. On their first move, they may move forward two squares. If an enemy pawn advances two squares and lands next to a pawn, the pawn may capture it \"en passant\".\n\nWhen a pawn reaches the opposite end of the board, it can be promoted to any other piece (except a king). This is called pawn promotion.\n\n'Castling' is a special move of the king and a rook simultaneously. The king moves 2 squares towards the rook, then the rook jumps over the king and lands on the square the king skipped. Castling is only possible if neither the king nor the rook have moved, the squares between them are unoccupied, and the king is not currently in check.\n\nThe game can end in checkmate, stalemate, resignation, and with agreement between the players - by drawing."}</w:t>
      </w:r>
    </w:p>
    <w:p>
      <w:r>
        <w:t>{"question": "How to reverse the last commit that I pushed to the remote repository?", "answer": "To reverse the last commit that you pushed to a remote repository, you can use the `git revert` command. This command creates a new commit that undoes the changes made by the previous commit. \n\nAssuming your last commit was the most recent one on the master branch, you can undo it with the following steps:\n\n1. Switch to the master branch: `git checkout master`\n2. Revert the last commit: `git revert HEAD`\n3. Push the changes to the remote repository: `git push origin master`\n\nNote that this creates a new commit that effectively cancels out the changes made by the previous one, rather than erasing the commit entirely."}</w:t>
      </w:r>
    </w:p>
    <w:p>
      <w:r>
        <w:t>{"question": "Explain what a SIM card is.", "answer": "A SIM (Subscriber Identity Module) card is a small, removable card that is used in mobile devices such as cell phones and tablets to store data that identifies the user to the cellular network. This data is used to authenticate the user, allowing them to connect to the network of their service provider and make phone calls, send text messages, and use mobile data. SIM cards come in several sizes, including standard, micro, and nano, and can usually be easily swapped between devices, making it convenient for the user to switch between phones. In addition to user identification, SIM cards can also store other information such as contacts and text messages."}</w:t>
      </w:r>
    </w:p>
    <w:p>
      <w:r>
        <w:t>{"question": "Generate a story about a brave knight who battles an evil witch.", "answer": "Once upon a time, in a land far, far away, there lived a brave knight named Sir Cedric. He was a noble and courageous warrior, feared by all who opposed him. His armor shone like the brightest star, and his sword was as sharp as a razor. Sir Cedric was the protector of the kingdom and the defender of the innocent.\n\nOne day, a terrible evil swept through the land. An evil witch named Morgath had come to power, using her dark magic to control the minds of the people and bring forth chaos and destruction. Morgath was feared by all, for she possessed great power and her magic was strong. But Sir Cedric would not be deterred. He swore to defeat the witch and put an end to her wickedness.\n\nSir Cedric rode forth to the witch\u2019s lair, his armor clanking and his sword at the ready. Morgath was waiting for him, her dark robes swirling about her and her cruel eyes gleaming. She taunted Sir Cedric, telling him that he was no match for her power. But Sir Cedric was not afraid. He drew his sword and charged towards the witch.\n\nThe battle was fierce, with Morgath\u2019s magic pitted against Sir Cedric\u2019s strength and swordsmanship. Morgath hurled spells and curses at Sir Cedric, but he dodged them all, his sword flashing as he met her magic with steel. Finally, with a mighty blow, Sir Cedric struck the witch, defeating her once and for all.\n\nWith Morgath\u2019s spell broken, the kingdom was free once more. The people rejoiced and hailed Sir Cedric as a hero. He had proven himself brave and true, and the kingdom was safe again, thanks to the courage and determination of one brave knight."}</w:t>
      </w:r>
    </w:p>
    <w:p>
      <w:r>
        <w:t>{"question": "Generate an English sentence for the given French words. - le th\u00e9", "answer": "The tea."}</w:t>
      </w:r>
    </w:p>
    <w:p>
      <w:r>
        <w:t>{"question": "Given the following entity: \"Lamborghini Aventador\", please create a request URL.", "answer": "A request URL can be created in several ways depending on the particular API or search engine being used, however a common way to create a request URL for searching information about an entity such as \"Lamborghini Aventador\" can look like this:\n\n```\nhttps://www.google.com/search?q=Lamborghini+Aventador\n```\n\nIn this example, the base URL is for Google search engine, and the query parameter `q` is used to specify the search query, which in this case is `Lamborghini Aventador`. Spaces are replaced with `+` to properly format the URL. This URL can be used to retrieve search results for the entity."}</w:t>
      </w:r>
    </w:p>
    <w:p>
      <w:r>
        <w:t>{"question": "Identify the hypernym of the following word: \"Year\".", "answer": "The hypernym of the word \"year\" is \"time.\""}</w:t>
      </w:r>
    </w:p>
    <w:p>
      <w:r>
        <w:t>{"question": "Expand the following Abbreviation: \"IMO\"", "answer": "IMO stands for \"In My Opinion.\""}</w:t>
      </w:r>
    </w:p>
    <w:p>
      <w:r>
        <w:t>{"question": "Create a figurative metaphor for the following concept: \"half glass of water\".", "answer": "A half glass of water can be seen as a beacon of hope, a midpoint between thirst and quenched, a promise that with a few more drops, satisfaction can be achieved. Like the desert traveler who spots an oasis on the horizon, the half glass of water represents a light at the end of the tunnel - a symbol of progress and potential."}</w:t>
      </w:r>
    </w:p>
    <w:p>
      <w:r>
        <w:t>{"question": "Determine the age of the following person: - John Smith was born on November 17, 1996.", "answer": "As of August 12, 2021, John Smith is 24 years old. Since we are not yet past November 17th, his birthday this year, he has not yet turned 25."}</w:t>
      </w:r>
    </w:p>
    <w:p>
      <w:r>
        <w:t>{"question": "Reverse the following phrase: \"Queen of the world\"", "answer": "\"dlrow eht fo neeuQ\""}</w:t>
      </w:r>
    </w:p>
    <w:p>
      <w:r>
        <w:t>{"question": "Create an MLA citation for the following book: - Romeo and Juliet by William Shakespeare", "answer": "Shakespeare, William. Romeo and Juliet. Oxford University Press, 2000."}</w:t>
      </w:r>
    </w:p>
    <w:p>
      <w:r>
        <w:t>{"question": "Rewrite the following sentence to emphasize the time-related aspect. - Students are encouraged to participate in activities to develop their skills.", "answer": "To develop their skills, it is important for students to participate in activities in a timely manner."}</w:t>
      </w:r>
    </w:p>
    <w:p>
      <w:r>
        <w:t>{"question": "Generate a data visualization display.", "answer": "As an AI text-based language model, I'm not able to generate image data directly. However, I can suggest using visualization tools such as Matplotlib or Seaborn in Python or other software such as Tableau or Excel to create a data visualization display. These tools allow you to input your data and select different types of charts or graphs to display it in a visually appealing way. For example, you could create a bar chart to show the relative frequency of different categories, a scatterplot to show the relationship between two continuous variables, or a line graph to show how a variable changes over time."}</w:t>
      </w:r>
    </w:p>
    <w:p>
      <w:r>
        <w:t>{"question": "Explain why the coffee shop is more expensive. - This coffee shop has a higher price than other coffee shops.", "answer": "There could be several reasons why the coffee shop is more expensive than other coffee shops:\n\n1. Quality: One major reason could be the quality of the products they use. This coffee shop might be sourcing higher quality beans, milk, and other ingredients that result in a better taste and overall experience, which could cause an increase in price.\n\n2. Location: The coffee shop could be situated in a prime location with high rental and maintenance costs that are reflected in their prices.\n\n3. Atmosphere and Ambience: The coffee shop may have invested in creating a unique and comfortable atmosphere with eye-catching decor, good music, and comfortable furniture. The cost of creating and maintaining this type of atmosphere could be reflected in their higher prices.\n\n4. Service: The coffee shop may have highly trained and skilled staff who provide specialized and personalized services such as latte art. The cost associated with hiring and training such staff could result in higher prices.\n\n5. Brand and Reputation: The coffee shop could have built a strong brand reputation, which would allow them to charge a premium for their products.\n\nOverall, the higher price of this coffee shop could be a reflection of the quality of the product, location, atmosphere, service, and brand reputation."}</w:t>
      </w:r>
    </w:p>
    <w:p>
      <w:r>
        <w:t>{"question": "Preform a sentiment analysis of the following sentence. - I love peanut butter and jelly sandwiches.", "answer": "The sentiment of the sentence \"I love peanut butter and jelly sandwiches\" is positive. The use of the word \"love\" indicates a strong positive emotion towards the subject of the sentence, which is peanut butter and jelly sandwiches."}</w:t>
      </w:r>
    </w:p>
    <w:p>
      <w:r>
        <w:t>{"question": "Classify the following text as either a talk show or a news article. - The host of the show announced a surprise guest appearance by the president of the United States.", "answer": "The text is classified as a talk show."}</w:t>
      </w:r>
    </w:p>
    <w:p>
      <w:r>
        <w:t>{"question": "Generate a joke involving cats.", "answer": "Why don't cats play poker in the jungle? Too many cheetahs!"}</w:t>
      </w:r>
    </w:p>
    <w:p>
      <w:r>
        <w:t>{"question": "What is the meaning of the phrase \"a stitch in time saves nine\"?", "answer": "The phrase \"a stitch in time saves nine\" is a proverb that means it\u2019s better to deal with a problem or fix something when it first appears, rather than waiting until it gets worse and becomes more difficult to handle. The idea is that a timely effort, like mending a small tear with one stitch, will prevent the need for more work or effort later, like having to sew up a larger hole with nine stitches. Thus, taking early action can prevent more problems in the future."}</w:t>
      </w:r>
    </w:p>
    <w:p>
      <w:r>
        <w:t>{"question": "What is the annual average temperature in Svalbard, Norway?", "answer": "Svalbard is an archipelago located in the Arctic Ocean, and its climate is influenced by its high latitude, with average temperatures generally being low. According to the Norwegian Meteorological Institute, the annual average temperature in Longyearbyen, the largest settlement in Svalbard, is approximately -5.6\u00b0C (21.92\u00b0F). However, it is important to note that temperature can vary depending on the specific location within Svalbard, due to variations in elevation and distance from the coast. Additionally, climate conditions are subject to change over time, so it is always a good idea to consult up-to-date weather data."}</w:t>
      </w:r>
    </w:p>
    <w:p>
      <w:r>
        <w:t>{"question": "Identify the most important sentence in the following paragraph and explain why. - Birds have adapted in multiple ways to improve their flight. They use their wings and tails for steering, flapping for generating lift, gliding for saving energy, and soaring for long-distance travel.", "answer": "The most important sentence in this paragraph is \"Birds have adapted in multiple ways to improve their flight,\" because it sets the context and provides the overarching theme for the rest of the paragraph. The rest of the sentences provide specific examples of how birds have adapted to improve their flight, but this first sentence provides the overall framework for understanding these adaptations."}</w:t>
      </w:r>
    </w:p>
    <w:p>
      <w:r>
        <w:t>{"question": "Create a data visualization to represent the rise in technology's influence in our lives.", "answer": "As an AI language model, I do not have the capability to create data visualizations. However, I can suggest some ideas for how one might visualize the rise in technology's influence. \n\nOne way to represent this could be through a line graph that shows the increase in the use of technology over time. The x-axis could represent the years, while the y-axis could represent a measure of technology usage, such as the average number of hours per day that people spend using technology. The line would then show an upward trend, indicating the rise in the influence of technology in our lives.\n\nAnother approach could be to use a bar chart to represent the percentage of people who use different forms of technology, such as smartphones, laptops, or tablets, at different points in time. The bars could be grouped by year, with the height of each bar representing the percentage of people who use that specific form of technology. As the years progress, the height of the bars would likely increase, indicating a rise in technology's influence.\n\nThese are just a couple of ideas for visualizing the rise in technology's influence, and there are certainly many other creative ways that this information could be represented."}</w:t>
      </w:r>
    </w:p>
    <w:p>
      <w:r>
        <w:t>{"question": "Which mountain is the highest in the world?", "answer": "Mount Everest is the highest mountain in the world, with an elevation of 8,848 meters (29,029 feet) above sea level. It is situated in the Mahalangur mountain range in the Himalayas and straddles the border between Nepal and Tibet."}</w:t>
      </w:r>
    </w:p>
    <w:p>
      <w:r>
        <w:t>{"question": "Create a metaphor to explain the meaning of the term \"self-doubt\".", "answer": "Self-doubt can be likened to a storm cloud hovering over a person's mind, obscuring the light of their confidence and casting a shadow on their abilities and decisions. Just as a storm cloud can impede travel or activities, self-doubt can prevent a person from moving forward and taking action. But like any storm, it can also pass, leaving behind a clear and brighter sky, with a renewed sense of assurance and resilience."}</w:t>
      </w:r>
    </w:p>
    <w:p>
      <w:r>
        <w:t>{"question": "Explain the concept of blue ocean strategy.", "answer": "The blue ocean strategy is a business concept that emphasizes the creation of new and uncontested market space, rather than competing head-to-head with other companies in an existing industry. This approach is based on the idea that finding new opportunities and niches allows companies to achieve high growth and profits, while avoiding the cutthroat competition and price wars that often characterize crowded, mature markets.\n\nThe term \"blue ocean\" refers to the unexplored and untapped market space where there are few, if any, competitors. In contrast, a \"red ocean\" represents a mature market with many competitors fighting for market share. In a blue ocean, companies can set their own parameters, instead of being restricted by the rules of their competitors.\n\nTo create a blue ocean, companies need to develop innovative products, services or business models, that appeal to new customers. This can be done by identifying \"pain points\" or frustrations that customers experience with current products or services, and finding new ways to solve these problems. Blue ocean strategies often involve targeting non-customers, who may not be aware of the need for the product or service, or who may have been put off by previous offerings.\n\nBlue ocean strategy is not about taking on established rivals, but about creating new market opportunities, and making competition irrelevant. By focusing on value innovation, companies can create new demand, differentiate themselves from their competitors, and achieve sustainable growth."}</w:t>
      </w:r>
    </w:p>
    <w:p>
      <w:r>
        <w:t>{"question": "Describe how organic farming differs from traditional methods.", "answer": "Organic farming is an agricultural system that prioritizes the use of natural, sustainable methods for growing crops and raising animals, whereas traditional farming methods often rely on synthetic chemicals, pesticides, and fertilizers. Organic farmers use techniques such as crop rotation, compost, and biological pest control to maintain soil fertility, control weeds, and manage pests, while traditional methods often involve the use of synthetic fertilizers and pesticides.\n\nThe main difference between organic and traditional farming is the approach to soil management. Organic farming focuses on the long-term health of the soil, using natural methods to enrich it with nutrients and promote the growth of beneficial microorganisms. In contrast, traditional farming methods can degrade the soil over time by relying on chemical inputs to provide nutrients to crops.\n\nAnother key difference are the standards set for animal welfare. Organic farming methods typically include practices intended to promote animal health and welfare, such as allowing animals to graze outside and providing them with organic, pesticide-free feed. In contrast, traditional farming methods may involve the use of antibiotics and hormones to promote growth and prevent disease, and animals may be confined in small pens or cages.\n\nOverall, the key difference between organic and traditional farming is the philosophy: organic farming focuses on sustainable, natural methods that work in harmony with the environment, whereas traditional farming focuses on maximizing yields and efficiency, often with greater reliance on synthetic inputs."}</w:t>
      </w:r>
    </w:p>
    <w:p>
      <w:r>
        <w:t>{"question": "Summarize the main points of the article about Cognitive Behavioral Therapy. - Article Link: [https://psychcentral.com/types-of-therapy/cognitive-behavioral-therapy/]", "answer": "Cognitive Behavioral Therapy (CBT) is a type of talk therapy aimed at changing negative patterns of thinking, behavior and emotions. Instead of focusing on the causes of distress or symptoms in the past, CBT focuses on solutions, encouraging patients to challenge distorted thoughts and beliefs and change destructive behavior patterns to improve their overall functioning in the present. CBT is typically a short-term treatment, which involves working with a therapist to set goals and develop strategies to reach them. It is a highly effective treatment for a range of mental health conditions, including depression and anxiety, and has been shown to be as effective as medication for some disorders. The skills developed in CBT can be useful long after therapy ends, as individuals can continue to use coping strategies to manage their emotions and behaviors in the future."}</w:t>
      </w:r>
    </w:p>
    <w:p>
      <w:r>
        <w:t>{"question": "Edit this sentence so it is more concise and easier to understand. - This machine is utilized to entirely simplify and expedite the process of entering data into our network.", "answer": "This machine simplifies and speeds up data entry into our network."}</w:t>
      </w:r>
    </w:p>
    <w:p>
      <w:r>
        <w:t>{"question": "List the three steps of the research process.", "answer": "The three steps in the research process are (1) formulate the research question, (2) collect the data and (3) analyze the data."}</w:t>
      </w:r>
    </w:p>
    <w:p>
      <w:r>
        <w:t>{"question": "Rewrite the given sentence, but keep the main idea the same. - Humans, who are known for their damage to the environment, often forget about the incredible power that nature holds.", "answer": "Often, people overlook the immense strength of nature while being infamous for the harm they inflict upon the environment."}</w:t>
      </w:r>
    </w:p>
    <w:p>
      <w:r>
        <w:t>{"question": "List three components of an ideal corporate culture.", "answer": "1. Positive Work Environment: A positive work environment is essential for a healthy and productive corporate culture. This involves fostering a supportive, inclusive, and respectful atmosphere where employees feel valued and appreciated. A positive work environment enhances morale, reduces workplace stress, and improves employee retention.\n\n2. Effective Communication: Effective communication is another important component of an ideal corporate culture. This involves encouraging open dialogue and transparent communication between employees and management. Effective communication fosters collaboration, promotes trust, and facilitates the flow of information within the organization.\n\n3. Employee Empowerment: Employee empowerment is a vital component of an ideal corporate culture. This involves providing employees with opportunities for growth and development through training, education, and career advancement. Employee empowerment encourages innovation, fosters a sense of ownership, and promotes employee engagement and job satisfaction."}</w:t>
      </w:r>
    </w:p>
    <w:p>
      <w:r>
        <w:t>{"question": "Explain the significance of using data visualization.", "answer": "Data visualization is an important tool used to represent data and information in a visual format, such as charts, graphs, maps, and other graphical representations. The significance of using data visualization lies in its ability to help individuals better understand, analyze, and interpret data.\n\nOne of the key benefits of data visualization is that it allows for faster and easier comprehension of data. The human brain is wired to process visual information more effectively than data presented in textual or numerical formats. By presenting data in a graphical form, data visualization makes it possible for individuals to quickly identify patterns, trends, relationships, and outliers in the data.\n\nData visualization is also important for uncovering insights in large and complex datasets. It can enhance data exploration, analysis, and discovery by enabling individuals to interact with the data, drill down into specific areas of interest, and compare different visualizations or scenarios.\n\nIn addition, data visualization helps in decision making by providing clear and concise visual representation of key metrics and trends, allowing decision makers to quickly absorb the relevant information and make informed decisions.\n\nOverall, the significance of using data visualization lies in its ability to facilitate the communication of complex data and information, making it easier to understand, analyze, interpret, and act upon."}</w:t>
      </w:r>
    </w:p>
    <w:p>
      <w:r>
        <w:t>{"question": "Summarize the advantages of working from home.", "answer": "Working from home has several advantages for employees, including:\n1. Flexibility: Employees can create a personalized work schedule that suits their needs and helps to balance work and personal life.\n2. Increased productivity: Without the distractions of a traditional office, employees can be more focused and productive.\n3. Reduced commute: Working from home eliminates the need for commuting, saving time, money, and reducing the employee's carbon footprint.\n4. Comfortable work environment: Employees can create a comfortable work environment and can wear more comfortable clothing.\n5. Cost savings: Employees can save money on transportation, work clothes, meals, and child care. Additionally, companies can also save on office rental, utilities, and supplies.\n6. Improved work-life balance: Working from home can allow employees to better balance their work and personal lives, reducing stress and improving overall wellbeing."}</w:t>
      </w:r>
    </w:p>
    <w:p>
      <w:r>
        <w:t>{"question": "Please provide a definition for the word \"heterogeneous\".", "answer": "Heterogeneous refers to a composition or mixture that is made up of diverse or dissimilar parts or elements, which are not consistent or uniform in nature. It can be used to describe a wide range of systems, be it physical, social or abstract, in various fields such as materials science, chemistry, biology, economics, computing, and many more."}</w:t>
      </w:r>
    </w:p>
    <w:p>
      <w:r>
        <w:t>{"question": "Please recommend a movie for someone who likes animated films.", "answer": "If you enjoy animated films, one excellent movie to consider watching is \"Inside Out\" by Pixar Animation Studios. This heartwarming and imaginative film takes us inside the mind of an eleven-year-old girl named Riley and shows us how her five core emotions (Joy, Sadness, Disgust, Fear, and Anger) work together to help her navigate life's ups and downs. The film has captivating visuals, a moving storyline, and relatable characters that are sure to captivate audiences of all ages."}</w:t>
      </w:r>
    </w:p>
    <w:p>
      <w:r>
        <w:t>{"question": "Explain why a business might outsource a customer service operation?", "answer": "A business may outsource its customer service operation for a number of reasons. \n\n1. Cost savings: One of the primary reasons is to reduce costs. Outsourcing to a third-party service provider can often be more cost-effective than operating an in-house customer service operation, especially when it comes to labor costs.\n\n2. Expertise: Outsourcing also allows businesses to take advantage of the expertise and experience of the service provider. This can help to improve the quality of customer service and ensure that the business is keeping up with the latest trends and best practices.\n\n3. Focus on core business activities: By outsourcing the customer service operation, a business can free up time and resources to focus on its core activities, such as product development or marketing, that are more closely aligned with its strategic goals.\n\n4. Flexibility: Outsourcing can also provide more flexibility in terms of staffing and resources. For example, a business may need more customer service representatives during peak periods and fewer during quieter times. An outsourcing provider can easily scale up or down to meet the changing needs of the business.\n\n5. 24/7 service: An outsourcing provider may also be able to provide round-the-clock coverage, which can be difficult for an in-house operation to achieve. This means that customers can get the help and support they need at any time, which can lead to higher levels of customer satisfaction."}</w:t>
      </w:r>
    </w:p>
    <w:p>
      <w:r>
        <w:t>{"question": "Please suggest a book for someone interested in learning about AI and machine learning.", "answer": "One great book for someone interested in learning about AI and machine learning is \"Hands-On Machine Learning with Scikit-Learn, Keras, and TensorFlow: Concepts, Tools, and Techniques to Build Intelligent Systems\" by Aur\u00e9lien G\u00e9ron. This book provides an introduction to the fundamentals of Artificial Intelligence, and explores the most common techniques used in the field. It also includes practical examples and hands-on exercises that help readers to experiment with and understand the concepts. The book is suitable for readers with some basic programming skills but no prior knowledge of machine learning is required."}</w:t>
      </w:r>
    </w:p>
    <w:p>
      <w:r>
        <w:t>{"question": "You are given a sentence, \"The boy walked down the street\", detect if it is in the past tense. - The boy walked down the street", "answer": "Yes, the sentence \"The boy walked down the street\" is in the past tense. The verb \"walked\" is in the past tense, indicating that the action occurred in the past."}</w:t>
      </w:r>
    </w:p>
    <w:p>
      <w:r>
        <w:t>{"question": "Please explain what is anomaly detection and its applications.", "answer": "Anomaly detection refers to the process of identifying data points, events, or observations that deviate significantly from the expected norm or pattern in a dataset. These deviations, often referred to as outliers, can be indicative of a fault or flaw in the system under observation, malicious activities, or even previously unknown trends or relationships.\n\nAnomaly detection has applications in various fields such as finance, healthcare, cybersecurity, retail, and manufacturing, to name a few. In finance, anomaly detection techniques can be used to detect fraudulent activities such as abnormal credit card transactions. In healthcare, anomaly detection can help in identifying uncharacteristic changes in a patient\u2019s medical data, like heart rate or blood pressure, which may be indicative of a worsening condition. In cybersecurity, anomaly detection can help in detecting intrusions or unauthorized accesses to a system. In a retail setting, anomaly detection can help in identifying sudden dips or spikes in sales, which may be indicative of a bigger issue, such as a supply chain problem. In the manufacturing industry, anomaly detection can be used to identify potential faults in machinery or equipment, by monitoring their performance data and detecting sudden changes or deviations from normal behavior.\n\nOverall, anomaly detection helps in identifying previously unknown issues, trends, or relationships, by analyzing large amounts of data, and is an important tool in various fields and industries."}</w:t>
      </w:r>
    </w:p>
    <w:p>
      <w:r>
        <w:t>{"question": "Provide 6 tips for studying for a test.", "answer": "Here are six helpful tips for studying for a test:\n\n1. Plan ahead: Start studying as early as possible and create a schedule to organize your study time effectively. Divide the material into small, manageable sections and allocate time to review each section thoroughly.\n\n2. Use multiple study methods: Everyone has their own preferred method of studying, but using multiple methods, such as flashcards, practice tests, summarizing, teaching others, and visual aids can help reinforce the material.\n\n3. Take breaks: Regular breaks can help improve focus and retention. Follow the Pomodoro technique or take a 5-10 minute break after every hour of study. During the break, get up and move around, have a snack or do something to relax your mind.\n\n4. Find a study group: Studying with others can help you stay motivated and on track. Join a study group or form one with classmates to review the material, ask questions and share notes.\n\n5. Stay organized: Keep your study materials organized and in one place for easy access. Use folders, binders, or notebooks to keep everything together and avoid wasting time looking for lost notes or papers.\n\n6. Practice self-care: Taking care of yourself is important for effective studying. Make sure to get enough sleep, eat well, and engage in physical activity. Being well-rested and healthy can improve your focus, memory, and overall mental wellbeing."}</w:t>
      </w:r>
    </w:p>
    <w:p>
      <w:r>
        <w:t>{"question": "Generate a set of instructions to allow a user to print a document from a computer.", "answer": "1. Open the document you want to print on your computer. You could use any file explorer to navigate to the location of the file on your computer or cloud storage services, then launch the file with a compatible program such as Microsoft Word, Adobe PDF reader or an image viewer.\n\n2. Click the \"File\" menu at the top of the program window, then select \"Print\" from the list of options. This will open the print settings window.\n\n3. Check to make sure that your printer is connected to your computer and properly installed. You should be able to see your printer\u2019s name in the \"Printer\" section of the print window. If it's not recognized, make sure it's properly plugged in and turned on, or follow your printer's instructions for connecting to a Wi-Fi network.\n\n4. In the print window, customize the print settings to your preference. Select any color, quality, double-sided and number of copies you want.\n\n5. Click on the \"Print\" button to start the printing process. The document will be sent to your printer, and you will see its status on your computer.\n\n6. Wait for the document to finish printing. Once it\u2019s done, you should be able to retrieve your printed document from the printer\u2019s output tray. \n\n7. Finally, either close the document file and program or continue working after you\u2019ve finished printing."}</w:t>
      </w:r>
    </w:p>
    <w:p>
      <w:r>
        <w:t>{"question": "Classify the following sentence as true or false: \"All mammals give birth to live young\".", "answer": "False. While most mammals give birth to live young, there are a few mammals, such as the platypus and spiny anteater (echidna), which lay eggs. These mammals are called monotremes, and they are found only in Australia and New Guinea."}</w:t>
      </w:r>
    </w:p>
    <w:p>
      <w:r>
        <w:t>{"question": "Find the 25th term of the sequence x_n = (3)^n", "answer": "The 25th term of the sequence x_n = 3^n is obtained by substituting n = 25 into the expression of x_n: \n\nx_25 = 3^(25) = 847288609443"}</w:t>
      </w:r>
    </w:p>
    <w:p>
      <w:r>
        <w:t>{"question": "Write a persuasive argument for why students should take a break from their studies and get outside to explore nature on a regular basis.", "answer": "Dear students, \n\nIn the midst of a hectic school schedule, it is easy to overlook the importance of taking breaks and spending time outdoors. However, it is crucial for your physical, mental, and emotional well-being to take a break from your studies and explore nature on a regular basis.\n\nFirst, spending time outdoors in nature has countless physical health benefits. Being outside and enjoying fresh air can help lower blood pressure, reduce inflammation, and boost the immune system. Whether it\u2019s a walk in the park or a hike in the mountains, physical activity in nature can also help control weight, improving overall physical fitness.\n\nSecond, nature has a powerful effect on mental health. Research has shown that spending time in nature can decrease stress, reduce symptoms of anxiety and depression, improve mood, and increase feelings of happiness and wellbeing. Moreover, being in nature can also improve cognitive function, including memory, focus and attention.\n\nFinally, exploring nature is a great way to disconnect from the digital world and reconnect with the present moment. Instead of being absorbed in screens, being outdoors allows students to engage their senses and take a break from the constant stream of notifications, messages, and emails. This break from digital distractions can help students feel more grounded and present, giving them a better sense of balance and well-being.\n\nIn conclusion, taking a break from studies to explore nature on a regular basis has numerous physical, mental, and emotional benefits. It is a great way to reduce stress, improve mood, and improve overall health and wellbeing. So, take a break, get outside, and enjoy all the beauty that nature has to offer."}</w:t>
      </w:r>
    </w:p>
    <w:p>
      <w:r>
        <w:t>{"question": "Rewrite the following sentence using different words and grammar structure. - To make sure the project was successful, they paid extra attention.", "answer": "They took additional care to ensure the project's success."}</w:t>
      </w:r>
    </w:p>
    <w:p>
      <w:r>
        <w:t>{"question": "Find the correct proverb from the given list that best fits with the given sentence. - It's always better to ask and know the answer than not to ask and remain in the dark.", "answer": "The proverb that best fits with the given sentence is \u201cHe who asks a question is a fool for five minutes; he who does not ask a question remains a fool forever.\u201d"}</w:t>
      </w:r>
    </w:p>
    <w:p>
      <w:r>
        <w:t>{"question": "Use the given word to fill in the blank in the sentence. - Word: scintillating\n\nShe was giving a _________ speech that everyone enjoyed.", "answer": "She was giving a scintillating speech that everyone enjoyed."}</w:t>
      </w:r>
    </w:p>
    <w:p>
      <w:r>
        <w:t>{"question": "Choose the correct preposition for the blanks in the sentence. - The man ______ the guitar was quite talented.", "answer": "The man with the guitar was quite talented."}</w:t>
      </w:r>
    </w:p>
    <w:p>
      <w:r>
        <w:t>{"question": "Separate the following words into its corresponding parts of speech and label each of them. - Unforgiving", "answer": "Unforgiving (Adjective)"}</w:t>
      </w:r>
    </w:p>
    <w:p>
      <w:r>
        <w:t>{"question": "Identify the topic of this article. - The film is set in the year 2045, when the world has become a dystopia overrun by artificial intelligence.", "answer": "The topic of this article is a dystopian film set in the year 2045, where the world is being overrun by artificial intelligence."}</w:t>
      </w:r>
    </w:p>
    <w:p>
      <w:r>
        <w:t>{"question": "What is the rhyming word of tree?", "answer": "The word \"bee\" is a word that rhymes with \"tree.\""}</w:t>
      </w:r>
    </w:p>
    <w:p>
      <w:r>
        <w:t>{"question": "Rewrite the given sentence, but use a different punctuation. - Today was a good day.", "answer": "Today was a good day!"}</w:t>
      </w:r>
    </w:p>
    <w:p>
      <w:r>
        <w:t>{"question": "Cite two works from different authors in the style of MLA.", "answer": "1. Pollan, Michael. *The Omnivore's Dilemma: A Natural History of Four Meals.* Penguin, 2006. \n\n2. Franzen, Jonathan. *The Corrections*. Farrar, Straus and Giroux, 2001."}</w:t>
      </w:r>
    </w:p>
    <w:p>
      <w:r>
        <w:t>{"question": "Encode the given text using ROT13. - Hello", "answer": "ROT13 encoded text for \"Hello\" is: Uryyb."}</w:t>
      </w:r>
    </w:p>
    <w:p>
      <w:r>
        <w:t>{"question": "Provide an example of an idiom with its definition.", "answer": "An idiom is a phrase or expression that has a figurative, or sometimes literal, meaning. An example of an idiom is \"raining cats and dogs\" which means it is raining heavily. This phrase does not actually mean that cats and dogs are falling from the sky, but rather it is a figurative way of saying that there is a heavy downpour."}</w:t>
      </w:r>
    </w:p>
    <w:p>
      <w:r>
        <w:t>{"question": "Design a coding exercise that tests basic understanding of object-oriented programming.", "answer": "Here is a simple coding exercise that tests understanding of object-oriented programming's fundamental concepts, such as classes, objects, methods, and attributes.\n\n---\n\n**Exercise:** Create a class named `Rectangle` that represents a rectangle shape. This class should have two instance variables (attributes): `width` and `height`, representing the width and height of the rectangle.\n\nThe `Rectangle` class should also have the following methods (behaviors):\n- A `get_area` method that returns the area of the rectangle\n- A `get_perimeter` method that returns the perimeter of the rectangle\n- An `is_square` method that returns `True` if the rectangle is a square (i.e., width and height are equal) and `False` otherwise.\n\nFinally, create an instance (object) of the `Rectangle` class with a width of `3` and a height of `5` and use the methods you created to find the area, perimeter, and determine if the rectangle is a square.\n```python\n# Create the Rectangle class\nclass Rectangle:\n    def __init__(self, width, height):\n        #Your code here\n        pass\n        \n    def get_area(self):\n        #Your code here\n        pass\n    \n    def get_perimeter(self):\n        #Your code here\n        pass\n    \n    def is_square(self):\n        #Your code here\n        pass\n\n# Instantiate an object of the Rectangle class\nmy_rectangle = Rectangle(3, 5)\n\n# Find the area of the rectangle\nprint(my_rectangle.get_area()) # Expected output: 15\n\n# Find the perimeter of the rectangle\nprint(my_rectangle.get_perimeter()) # Expected output: 16\n\n# Check if the rectangle is a square\nprint(my_rectangle.is_square()) # Expected output: False\n``` \n_HINT: Area of rectangle is width * height, Perimeter is 2 * (width+height)_"}</w:t>
      </w:r>
    </w:p>
    <w:p>
      <w:r>
        <w:t>{"question": "Describe the impact of new technologies on the market.", "answer": "New technologies can greatly reshape and disrupt the market by introducing new products and services, changing the way businesses operate, and altering market dynamics. Companies that successfully adapt and integrate new technologies can gain a competitive advantage and increase their efficiency and productivity. On the other hand, companies that fail to adapt could lose market share and ultimately become obsolete. As technology advances, it is increasingly important for companies to stay current to remain competitive.\n\nOne significant impact of new technology is the automation of manual tasks, which can lead to increased productivity and efficiency. This includes the use of AI and robotics to perform repetitive tasks, freeing up human workers to concentrate on higher value-added activities. Automation can also improve accuracy, speed, and cost-effectiveness.\n\nAnother important impact of new technology is the proliferation of data and the ability to analyze and use it effectively. The rise of big data, machine learning, and analytics has enabled companies to gather and analyze large amounts of data to gain insights, make better decisions, and improve their operations.\n\nIn addition, new technologies have brought about changes in how people communicate and interact with each other, as well as how they consume information and connect with businesses. The rise of social media, mobile devices, and e-commerce has facilitated easier access to information, products and services, and has enabled companies to reach customers through new channels.\n\nIn summary, new technologies have had a profound impact on the market, driving innovation, improving efficiency, and changing the way businesses operate. As technology continues to evolve, it will be crucial for companies to adapt and incorporate new tools and techniques to remain competitive."}</w:t>
      </w:r>
    </w:p>
    <w:p>
      <w:r>
        <w:t>{"question": "Find the sum of 5, 7 and 9", "answer": "The sum of the numbers 5, 7, and 9 is 21."}</w:t>
      </w:r>
    </w:p>
    <w:p>
      <w:r>
        <w:t>{"question": "Create a new product slogan", "answer": "\"One taste, infinite delight - Experience our product today!\""}</w:t>
      </w:r>
    </w:p>
    <w:p>
      <w:r>
        <w:t>{"question": "Write a blog post introducing cats", "answer": "Cats are one of the most popular pets in the world, and with good reason. These adorable creatures are known for their soft fur, cute faces, and playful personalities, making them the perfect companions for people of all ages. In this blog post, we'll introduce you to everything you need to know about cats and why they make such great pets.\n\nCats are members of the Felidae family and are one of the most popular pets in the world, after dogs. They come in a wide variety of breeds, from the sleek and slender Siamese cat to the fluffy and adorable Persian cat. With so many options to choose from, you're sure to find a breed that suits your personality and lifestyle.\n\nOne of the things that make cats such great pets is their adaptability. They can live in virtually any environment, from a small city apartment to a sprawling country estate. As long as they have food, water, shelter, and plenty of love, they're happy.\n\nCats are also relatively low-maintenance pets. Unlike dogs, which require daily walks and plenty of exercise, cats are content to spend their days lounging around the house. They are self-cleaning animals, so you won't have to worry about giving them baths like you would with a dog. And, since they use a litter box, you won't have to take them outside to go to the bathroom.\n\nDespite their low-maintenance nature, cats are still incredibly affectionate and loving animals. They enjoy curling up on their owner's lap for a nap, and they're always up for a good snuggle. They're also quite playful, and they love chasing toys and playing with their owners.\n\nIn conclusion, cats make fantastic pets for a variety of reasons. They're adaptable, low-maintenance, affectionate, and playful, making them the perfect companions for people of all ages. If you're looking for a furry friend to add to your family, consider adopting a cat \u2013 you won't be disappointed."}</w:t>
      </w:r>
    </w:p>
    <w:p>
      <w:r>
        <w:t>{"question": "Generate a children's riddle", "answer": "I have keys but no locks,\nSpace but no room,\nYou can enter, but there's no exit,\nWhat am I?\nAnswer: A keyboard."}</w:t>
      </w:r>
    </w:p>
    <w:p>
      <w:r>
        <w:t>{"question": "Compose a 10-second jingle", "answer": "\"Need a helping hand?\nJust ask your AI friend.\nAlways there to lend,\nA quick solution to send!\""}</w:t>
      </w:r>
    </w:p>
    <w:p>
      <w:r>
        <w:t>{"question": "Describe the painting Mona Lisa in just three sentences", "answer": "Mona Lisa is a portrait painting widely-recognized as an iconic masterpiece, painted by renowned artist Leonardo da Vinci in the early 1500s. The subject of the painting is a woman, believed to be Lisa Gherardini, who is depicted seated in front of a mountainous landscape, her hands delicately folded in her lap. Her enigmatic smile and serene expression, along with da Vinci\u2019s masterful use of light and shadow, have captivated viewers for centuries, making Mona Lisa one of the most famous works of art in the world."}</w:t>
      </w:r>
    </w:p>
    <w:p>
      <w:r>
        <w:t>{"question": "Paraphrase the phrase \"She had to go\"", "answer": "She was obligated to leave."}</w:t>
      </w:r>
    </w:p>
    <w:p>
      <w:r>
        <w:t>{"question": "Imagine you are the servant of a noble household in colonial India and describe your typical day", "answer": "As an AI, I don\u2019t have a physical presence, so I cannot have a typical day as the servant of a noble household in colonial India, but I can provide you with a possible description of the servant's typical day:\n\nAs a servant of a noble household in colonial India, my day starts early in the morning before the sun rises. I wake up and wash my face before starting my daily chores. The house has to be cleaned before the noble family wakes up, so I make sure that everything is in order. I sweep the floors, tidy up the rooms, dust the furniture, and make sure that everything is in its place. \n\nOnce the family wakes up, I help them prepare for their day. I help the children get ready for school and serve them breakfast. If the noble family is hosting guests, I help prepare a grand feast for them. I make sure that the table is set perfectly and food is prepared according to their taste.\n\nIn the afternoon, I tend to the garden, watering the plants, and making sure that everything looks perfect. I also do the laundry, wash the dishes, and make sure that the kitchen is clean. If there are any errands to be run, I head into town to purchase whatever the family needs.\n\nIn the evening, I serve dinner and clean up afterwards. Once the family has retired for the night, I make sure everything is locked up and turn off all the lights. I retire to my quarters and prepare for the next day.\n\nMy life as a servant in colonial India is full of hard work, but I take pride in serving the noble family and making sure that their home runs smoothly."}</w:t>
      </w:r>
    </w:p>
    <w:p>
      <w:r>
        <w:t>{"question": "Give an example of a metaphor used in the poem \u201cThe Road Not Taken\u201d", "answer": "One example of a metaphor used in the poem \"The Road Not Taken\" by Robert Frost is the portrayal of the two roads as forks in life's journey. The speaker stands \"long I stood / And looked down one as far as I could\" before making a decision on which path to take. The roads are metaphorical choices or opportunities the speaker faces, and his decisions will impact the trajectory of his life."}</w:t>
      </w:r>
    </w:p>
    <w:p>
      <w:r>
        <w:t>{"question": "What is the opposite of \"abundant\"?", "answer": "The opposite of \"abundant\" is \"scarce\"."}</w:t>
      </w:r>
    </w:p>
    <w:p>
      <w:r>
        <w:t>{"question": "Explain what the term \u201cquantum entanglement\u201d means", "answer": "Quantum entanglement is a phenomenon in which two or more particles become interconnected or correlated in such a way that the state of each particle is dependent on the state of the others. This means that, even if the particles are separated by a large distance, a change in the state of one particle will instantaneously affect the state of the other particle(s) with which it is entangled. This \"spooky action at a distance\", as Albert Einstein called it, cannot be explained by classical physics and is one of the key features of quantum mechanics. Entanglement is typically created when particles are produced or interact in such a way that their quantum states become correlated, and it has applications in quantum computing, quantum cryptography, and quantum teleportation."}</w:t>
      </w:r>
    </w:p>
    <w:p>
      <w:r>
        <w:t>{"question": "Create a simile for a person who is extremely smart", "answer": "As smart as Einstein."}</w:t>
      </w:r>
    </w:p>
    <w:p>
      <w:r>
        <w:t>{"question": "Rewrite the sentence using third person singular pronoun. - I was wondering if I can do this.", "answer": "He/She was wondering if he/she can do this."}</w:t>
      </w:r>
    </w:p>
    <w:p>
      <w:r>
        <w:t>{"question": "Write a sentence that conveys the same meaning as the given sentence. - The experiment was successful", "answer": "The trial yielded positive results."}</w:t>
      </w:r>
    </w:p>
    <w:p>
      <w:r>
        <w:t>{"question": "Name a restaurant in Canada.", "answer": "One popular restaurant in Canada is \"The Keg Steakhouse + Bar\". It is a well-known Canadian chain with various locations across the country. It offers a variety of delicious steak dishes, seafood, salads and desserts in an elegant and comfortable atmosphere."}</w:t>
      </w:r>
    </w:p>
    <w:p>
      <w:r>
        <w:t>{"question": "Provide a museum in the United States where people can visit.", "answer": "One museum that people can visit in the United States is the Smithsonian National Air and Space Museum in Washington D.C. This museum houses the largest collection of historic aircraft and spacecraft in the world and features various exhibits, interactive displays, and IMAX films to educate visitors about the history and science of aviation and space exploration."}</w:t>
      </w:r>
    </w:p>
    <w:p>
      <w:r>
        <w:t>{"question": "What is the fastest land animal on earth?", "answer": "The fastest land animal on earth is the cheetah, capable of reaching speeds up to 70 miles per hour (112 kilometers per hour). Cheetahs are known for their exceptional ability to accelerate quickly, allowing them to obtain top speeds within seconds."}</w:t>
      </w:r>
    </w:p>
    <w:p>
      <w:r>
        <w:t>{"question": "Formulate a marketing strategy for a new online shopping website.", "answer": "A successful marketing strategy for a new online shopping website should include the following steps:\n\n1. Define your target audience: The first step in any marketing strategy is to understand who your target audience is. This includes information like demographics, shopping habits, and interests.\n\n2. Develop a strong brand identity: It is essential to create a compelling brand identity that resonates with your target audience. This includes a clear mission statement, a distinctive visual style, and a consistent brand voice.\n\n3. Build an engaging website: Your website should be easy to navigate, visually appealing, and optimized for mobile devices. Make sure it is user-friendly and provides all the necessary information for customers to make a purchase.\n\n4. Leverage social media: Social media is an effective tool for reaching and engaging with your target audience. Use platforms like Instagram, Facebook, and Twitter to showcase your products, share promotions, and interact with your followers.\n\n5. Use content marketing: Creating and sharing valuable, relevant and consistent content can help attract and retain a clearly-defined audience. Blog posts, video tutorials, and user-generated content are all effective ways to drive traffic to your website.\n\n6. Invest in search engine optimization (SEO): Optimizing your website for search engines can help improve your visibility and attract potential customers. Make sure your website is using keywords relevant to your business and target audience.\n\n7. Give incentives: Offering special discounts, loyalty programs, and referral bonuses can help attract and retain customers. Use these incentives to encourage customers to make a purchase and spread the word about your business.\n\n8. Monitor and analyze data: Use tools like Google Analytics to monitor and analyze data related to website traffic, conversions, and customer behavior. This information can help you make informed decisions and adjust your marketing strategy accordingly.\n\nOverall, a successful marketing strategy for a new online shopping website should focus on understanding and engaging with your target audience, building a strong brand identity, and using a mix of online marketing tactics to drive traffic and sales."}</w:t>
      </w:r>
    </w:p>
    <w:p>
      <w:r>
        <w:t>{"question": "Find the best sports car that costs less than $30,000.", "answer": "Based on my online research, some of the best sports cars under the $30,000 price range are:\n\n1. 2021 Subaru BRZ ($28,845) - It comes with a balanced chassis, a well-tuned suspension, and sporty steering, providing excellent performance and handling. \n2. 2021 Toyota 86 ($27,940) - This car offers impressive handling, good fuel economy, and a user-friendly infotainment system.\n3. 2021 Mazda MX-5 Miata ($26,830) - A small, lightweight roadster well known for its sporty handling and smooth manual transmission delivering an engaging driving experience.\n4. 2021 Ford Mustang ($27,155) - A classic American muscle car that provides powerful engine choices and sharp handling.\n5. 2021 Chevrolet Camaro ($25,995) - It boasts athletic performance, composed handling, and a strong engine lineup.\n\nPlease note, the prices mentioned are starting prices for base models as per the manufacturers' websites and are subject to change based on location, taxes, dealership, and other factors. You can compare and choose the one that meets your requirements and preferences."}</w:t>
      </w:r>
    </w:p>
    <w:p>
      <w:r>
        <w:t>{"question": "Explain what traditional Mexican cuisine is.", "answer": "Traditional Mexican cuisine is a rich and diverse blend of indigenous Mesoamerican ingredients and flavors, combined with culinary influences from Spain, Africa, and Asia. It has been recognized by UNESCO as an Intangible Cultural Heritage of Humanity, due to its traditional methods of preparation, use of local ingredients, and unique cultural significance.\n\nThe base of Mexican cuisine is corn, which is used to create a variety of traditional dishes such as tortillas, tamales, gorditas, and pozole. Other important ingredients include beans, chili peppers, tomatoes, avocados, and cacao. Meats such as beef, pork, chicken, and seafood are also commonly used in Mexican dishes.\n\nSome of the signature Mexican dishes include tacos, enchiladas, chiles rellenos, mole, and guacamole. Traditional spices such as cumin, oregano, coriander, and cinnamon, as well as herbs like epazote and cilantro, add to the distinctive flavor of Mexican cuisine.\n\nThe culinary traditions of Mexican cuisine are deeply rooted in the country's history, with many dishes having been passed down from generation to generation. Regional variations also exist, with different areas of the country known for their unique specialties. Overall, traditional Mexican cuisine is known for its bold flavors, colorful presentation, and use of fresh ingredients."}</w:t>
      </w:r>
    </w:p>
    <w:p>
      <w:r>
        <w:t>{"question": "Share five facts about Mount Everest.", "answer": "1. Mount Everest is the highest mountain in the world, standing at an elevation of 29,029 feet or 8,848 meters above sea level.\n\n2. The mountain is located in the Mahalangur subrange of the Himalayas, straddling the border between Nepal and Tibet.\n\n3. The first successful summit of Mount Everest was on May 29, 1953, by Sir Edmund Hillary of New Zealand and Tenzing Norgay, a Sherpa from Nepal.\n\n4. The mountain was named after Sir George Everest, the Surveyor General of India in the nineteenth century.\n\n5. Climbing Mount Everest is an incredibly dangerous and challenging endeavor. Hundreds of climbers have died on the mountain, and many of their bodies still remain on the mountain today."}</w:t>
      </w:r>
    </w:p>
    <w:p>
      <w:r>
        <w:t>{"question": "Evaluate the following statement: \"The Eiffel Tower is one of the most recognizable monuments in the world.\"", "answer": "The statement \"The Eiffel Tower is one of the most recognizable monuments in the world\" is generally considered to be true. The Eiffel Tower, located in Paris, France, is an iron lattice tower that was built in 1889 and has since become an iconic symbol of the city and the country. It is visited by millions of tourists every year and is considered one of the most popular tourist attractions in the world. Its silhouette is easily recognizable and has been featured in numerous forms of media, including movies, television shows, photographs, and paintings. So, based on its popularity, iconic image, and widespread recognition, it is safe to say that the Eiffel Tower is indeed one of the most recognizable monuments in the world."}</w:t>
      </w:r>
    </w:p>
    <w:p>
      <w:r>
        <w:t>{"question": "What are the essential skills to become a successful software engineer?", "answer": "To become a successful software engineer, one must possess a combination of technical and soft skills including:\n\n1. Proficiency in Programming Languages: A strong understanding of at least one or more programming languages is crucial for software engineering. Popular languages include Java, Python, C++, and C#.\n\n2. Problem-solving and Analytical Thinking: This involves the ability to break down complex problems into smaller components, analyze them, and come up with effective solutions.\n\n3. Good understanding of Data Structures and Algorithms: The use of appropriate data structures and algorithms can significantly optimize code performance and efficiency.\n\n4. Familiarity with Software Development Methodologies: Software development methodologies, such as Agile, Scrum or DevOps, ensure that software development is well-planned, organized and executed.\n\n5. Knowledge of Operating Systems and Networks: Understanding the fundamentals of how operating systems and networks function is important when developing software that interacts with them.\n\n6. Teamwork and Collaboration: Software development is a collaborative effort that involves working with other developers, designers, and stakeholders. Being able to effectively communicate, share ideas, and work towards a common goal plays a vital role in success.\n\n7. Willingness to Learn: Technology is constantly evolving, and it\u2019s essential to be willing to learn new programming languages, tools, and best practices to stay competitive in the industry. \n\nOverall, a combination of technical expertise, problem-solving skills, and effective collaboration with others are key to becoming a successful software engineer."}</w:t>
      </w:r>
    </w:p>
    <w:p>
      <w:r>
        <w:t>{"question": "Explain the purpose of using hashes in programming.", "answer": "Hashes, also known as hash functions, or hash maps, serve several purposes in programming. Here are some of the crucial roles they play:\n\n1. Efficient Data Retrieval: One of the primary uses of hashes is to facilitate quick and efficient retrieval of data from large data sets. They work by associating data with unique keys, calculated using a hash function. These key-value mappings are stored in a hash table, allowing for constant time retrieval of data.\n\n2. Data Integrity: Hash functions are commonly used to ensure data integrity, specifically when transmitting data over a network. A hash value representing the data is generated before transmission and compared with the hash value of the received data to check for any loss or modification during transit.\n\n3. Cryptography: Cryptographic hash functions are widely used in encryption algorithms and protocols to secure and authenticate data. They generate fixed-length outputs from variable-length inputs, making it almost impossible to derive the original data from the hash value. Some common cryptographic hash functions include SHA and MD5.\n\n4. Indexing: Hashing is also used to index data in databases, making it easy to find and retrieve specific information quickly.\n\nOverall, the use of hashes in programming helps to speed up data retrieval, ensure data integrity, and assist in cryptography and indexing of data in databases."}</w:t>
      </w:r>
    </w:p>
    <w:p>
      <w:r>
        <w:t>{"question": "Compare and contrast two movies of your choice.", "answer": "Sure! Let's compare and contrast two popular science fiction movies: Blade Runner (1982) and The Matrix (1999).\n\nBlade Runner, directed by Ridley Scott, is set in a dystopian future where synthetic humans, known as replicants, are bioengineered by the powerful Tyrell Corporation for use in off-world colonies. The film follows Rick Deckard, a \"blade runner,\" who is tasked with hunting down a fugitive group of replicants hiding on earth.\n\nThe Matrix, directed by the Wachowskis, is set in a future where most of humanity is trapped inside a simulated reality known as the Matrix, created by sentient AI to distract and pacify them while their bodies are used as energy sources. The film follows Thomas Anderson, a hacker going by the alias \"Neo,\" who is drawn into an underground movement led by Morpheus, a human free from the Matrix.\n\nBoth movies deal with themes of identity, reality, and humanity's relationship with technology, but they explore these themes in different ways. Blade Runner delves into the nature of humanity and what it means to be alive, as the replicants grapple with their own mortality and the knowledge that they were created by humans. The Matrix, on the other hand, explores the nature of reality itself, as characters must choose between a simulated world and the harsh truth of the real world.\n\nAnother key difference lies in the setting and visual style of each movie. Blade Runner is set in an overcrowded and dirty urban landscape, and its visual style is heavily influenced by film noir, with shadowy lighting and a moody atmosphere. The Matrix, by contrast, is set in a sleek and abstract digital world, with a visual style heavily influenced by anime and cyberpunk, featuring fast-paced action and special effects.\n\nIn conclusion, while both Blade Runner and The Matrix are science fiction films that deal with similar themes, they differ significantly in their setting, visual style, and approach to exploring their subject matter. Both are classics of the genre, and well worth watching."}</w:t>
      </w:r>
    </w:p>
    <w:p>
      <w:r>
        <w:t>{"question": "Classify the given input into 3 distinct categories. - Apple, Pear, Orange, Lemon", "answer": "1. Fruits: Apple, Pear, Orange, Lemon\n2. Citrus Fruits: Orange, Lemon\n3. Non-Citrus Fruits: Apple, Pear"}</w:t>
      </w:r>
    </w:p>
    <w:p>
      <w:r>
        <w:t>{"question": "Construct a function that takes a comma-separated string input and returns the words that appear in both strings.", "answer": "Sure, here is a function in Python that can achieve this:\n\n```python\ndef common_words(string):\n    #Split the string by comma\n    words = string.split(\",\")\n\n    #Initialize an empty list to store the result\n    result = []\n\n    #Iterate through the words list, checking for common words\n    for word in words:\n        #if the word appears more than once, it means that it is common\n        if words.count(word) &gt; 1:\n            #If the common word is not already in the result list\n            if word not in result:\n                #append to result\n                result.append(word)\n\n    #Return the result\n    return result\n```\n\nYou can now call this function by passing in a comma-separated string as a parameter, like so:\n\n```python\ncommon_string = 'apple, banana, orange, banana, grapes, apple'\nresult = common_words(common_string)\n\nprint(result) #['apple', 'banana']\n```\n\nThis function takes a comma-separated string as input, split the string by comma to form a list of words, and then iterates through the list, checking for any common words. Any word that appears more than once in the list is considered a common word, and if that word is not already in the result list, it is appended. Finally, the function returns the list of common words."}</w:t>
      </w:r>
    </w:p>
    <w:p>
      <w:r>
        <w:t>{"question": "Collect the following data from a website. - Find the posts from August 2019 on the Instagram account \"janesmith\".", "answer": "I'm sorry, as an AI language model, I don't have access capabilities to Instagram or any other external websites. I'm unable to collect the requested data from the specific Instagram account."}</w:t>
      </w:r>
    </w:p>
    <w:p>
      <w:r>
        <w:t>{"question": "Using the facts given, generate a story about a character. - Name: Jane Smith\nGender: Female\nAge: 32\nLocation: New York City\nOccupation: Public Relations Officer", "answer": "Once upon a time, there was a woman named Jane Smith, who lived in the bustling city of New York. At 32-years-old, Jane was a hardworking Public Relations Officer at one of the city's top firms, where she used her excellent communication skills to manage a wide range of clients and their needs.\n\nEvery morning, Jane woke up early, energized to tackle the day ahead. She'd quickly get dressed in her power outfit, grab a cup of coffee, and take a brisk walk to her office building. Despite the hustle and bustle of the city, she always made time to stop and take in the beauty of the urban landscape.\n\nJane spent her days working tirelessly, crafting press releases, participating in meetings, and planning media events to promote her clients. Her work was both challenging and fulfilling, and she took great satisfaction in seeing her efforts come to fruition.\n\nAfter work, Jane liked to unwind by exploring the city with her friends. Whether it was trying out new restaurants or visiting the latest art exhibits, she was always eager to experience all that New York had to offer.\n\nDespite her busy schedule, Jane never lost sight of the things that mattered most to her. She was kind, compassionate, and always willing to lend a helping hand. Her altruistic nature earned her the admiration and respect of all who knew her.\n\nAs time went on, Jane continued to grow both professionally and personally, always striving to be her best self. She was determined to make the most of her life in the city, and she did just that, facing each day with confidence and grace. And so, Jane Smith's story continued, filled with endless possibilities and opportunities."}</w:t>
      </w:r>
    </w:p>
    <w:p>
      <w:r>
        <w:t>{"question": "Compose a song in the key of B minor.", "answer": "\"Lost in Thought\"\n\nVerse 1:\nBm                 G\nLost in thought, can't escape\n               D            A\nMoments gone, a clear mistake\nBm                G\nHeavy heart, I can't deny\n               D          A\nAll the things that made me cry\n\nChorus:\nEm         G  \nIn this mind, where I hide\nD             A\nLost in thought, deep inside\nEm           G \nMemories, I can't evade\nD        A                 \nNothing left, but to fade\n\nVerse 2:\nBm                 G\nI can see, a different place\n               D            A\nWhere the sun, shines on my face\nBm                       G\nA hope that I still hold tight\n               D          A\nA future that is clear in sight\n\nChorus:\nEm        G \nIn this mind, where I hide\nD             A\nLost in thought, deep inside\nEm           G  \nMemories, I can't evade\nD        A            \nNothing left, but to fade\n\nBridge:\nG\nI have to find a way\nD\nThrough this maze of my mind\nA                              \nTo leave the past behind,\nEm \nFinally unwind \n\nChorus:\nEm        G  \nIn this mind, where I hide\nD             A\nLost in thought, deep inside\nEm        G  \nMemories, I can't evade\nD        A            \nNothing left, but to fade\n\nOutro:\nBm                       G\nAs I leave my thoughts behind,\n                  D        A    \nI see a world that's bright and kind,\nBm                      G\nFrom the darkness, I emerge,\n                D        A\nA new beginning, a brand new urge."}</w:t>
      </w:r>
    </w:p>
    <w:p>
      <w:r>
        <w:t>{"question": "What type of design pattern would you apply in the following situation? - You have to design an algorithm to find the best route from one place to another.", "answer": "One possible design pattern for this situation would be the Strategy pattern. \n\nThe Strategy pattern, a behavioral design pattern, would allow the algorithm to use different route-finding strategies interchangeably, depending on the specific criteria for determining the \"best\" route. For example, the algorithm could switch between finding the shortest, fastest, or most scenic route, based on the user's preference or situational needs. \n\nThe Strategy pattern would enable the encapsulation of these route-finding strategies into separate classes or modules, allowing for greater flexibility and maintainability of the code. Each strategy class could implement a common interface, providing a consistent way to interact with the algorithm, regardless of the chosen strategy. Additionally, adding new route-finding strategies would be streamlined, as the algorithm wouldn't need to be modified or extended, only the new strategy class would need to be implemented and plugged into the system."}</w:t>
      </w:r>
    </w:p>
    <w:p>
      <w:r>
        <w:t>{"question": "Describe the emotions of a character in the following sutuation. - After staying up all night studying for an exam, the character gets an A.", "answer": "After staying up all night studying for an exam, the character is likely to feel a combination of emotions upon receiving an A. They would feel an immense sense of relief that their hard work and sacrifice had paid off. They may also feel proud of themselves for achieving such a high mark and for their dedication to their studies. Additionally, the character may feel a sense of satisfaction and accomplishment for having successfully completed the task at hand. There may also be a sense of excitement and joy knowing that their efforts were rewarded with the grade that they were hoping for."}</w:t>
      </w:r>
    </w:p>
    <w:p>
      <w:r>
        <w:t>{"question": "How many words are in this sentence? - The quick brown fox jumps over the lazy dog.", "answer": "There are nine words in this sentence."}</w:t>
      </w:r>
    </w:p>
    <w:p>
      <w:r>
        <w:t>{"question": "Name three email services.", "answer": "1. Gmail\n2. Outlook\n3. Yahoo Mail"}</w:t>
      </w:r>
    </w:p>
    <w:p>
      <w:r>
        <w:t>{"question": "Come up with an example uses for machine learning.", "answer": "Machine learning has numerous applications across different domains, some of which are listed below:\n\n1) Predictive modeling: Machine learning algorithms can help make predictions, such as weather forecasting or stock market trends, based on historical data.\n\n2) Personalization: Machine learning is used to personalize user experiences, such as Netflix recommendations or Amazon Alexa's voice recognition.\n\n3) Healthcare: Machine learning is being used to develop predictive models for identifying disease risk, developing new drugs and improving patient outcomes.\n\n4) Fraud detection: Machine learning can detect anomalies in large data sets to identify fraudulent activities such as credit card fraud, tax evasion or money laundering.\n\n5) Optimization: Machine learning can automate and optimize processes in manufacturing, logistics or supply chain management, leading to increased efficiency, reduced costs, and improved productivity."}</w:t>
      </w:r>
    </w:p>
    <w:p>
      <w:r>
        <w:t>{"question": "Take this sentence: \"I am still confused on how to do this task\", and make it more concise. - I am still confused on how to do this task", "answer": "\"I'm unsure how to do this task.\""}</w:t>
      </w:r>
    </w:p>
    <w:p>
      <w:r>
        <w:t>{"question": "Write a classification model to classify movie reviews as negative, neutral or positive.", "answer": "A classification model can be trained using supervised learning algorithms to classify movie reviews as negative, neutral or positive. Here are the steps I would take to create this model:\n\n1. Collect and label movie review data: A large dataset of movie reviews is needed for training the model, with labels indicating whether the review is negative, neutral or positive.\n\n2. Pre-processing the data: The text data needs to be pre-processed to remove noise, such as stop words, punctuations, and spelling errors. This can be done using Natural Language Processing (NLP) tools.\n\n3. Feature extraction: To classify the reviews, we need to convert the texts into numerical features that the model can understand. Common techniques for this include Bag of Words, Term Frequency-Inverse Document Frequency (TF-IDF), and word embedding methods like Word2Vec.\n\n4. Train the classification model: Once the data is pre-processed and features have been extracted, several classification algorithms can be used, such as Naive Bayes, Logistic Regression, or Support Vector Machines. The model is trained by feeding it the labeled movie review data.\n\n5. Test and evaluate the model: The initial accuracy of the model can be checked by splitting the labeled movie review data into training and test sets. The model is trained on the training set and tested on the test set to see how well it performs. Metrics such as precision, recall, and F1-score can be used to evaluate the classifier's performance.\n\n6. Fine-tune the model: To improve the model\u2019s performance, we can fine-tune the model by adjusting the model's hyperparameters, using techniques like cross-validation or grid search.\n\nOnce the model is trained and fine-tuned, it can be used to classify movie reviews as negative, neutral, or positive. It is important to note that the model may need to be updated over time, as the language and the way people write reviews may change."}</w:t>
      </w:r>
    </w:p>
    <w:p>
      <w:r>
        <w:t>{"question": "Compare and contrast songwriting with spoken word poetry.", "answer": "Songwriting and spoken word poetry have some similarities, but they also have fundamental differences. Both forms are concerned with rhythm, imagery, metaphor, tone and storytelling. They also utilize the power of language to convey emotions, ideas and experiences, and can both be very powerful means of self-expression.\n\nOne of the primary differences between the two, however, is the use of music. Songwriting typically involves creating lyrics that are meant to be sung and accompanied by music. This adds an extra layer of emotional depth to the words, as the melody, chord progressions, and other musical elements can enhance the meaning of the lyrics.\n\nSpoken word poetry, on the other hand, relies solely on the voice and performance of the poet. Without the aid of music, spoken word artists must use tone, pacing, inflection, and body language to convey their message. This emphasis on performance makes spoken word a highly engaging and dynamic art form.\n\nIn terms of structure, songs usually follow a more rigid format, with verses, choruses, and a bridge, while spoken word poetry can take on almost any form, from free verse to highly structured pieces. Song lyrics also tend to repeat refrains or choruses to drive home a particular point or emotion, while spoken word pieces usually build to a climax through the development of a single narrative or idea.\n\nIn summary, both songwriting and spoken word poetry can be powerful means of artistic expression. Songwriting relies on the collaboration between lyrics and music, while spoken word poetry puts more emphasis on vocal delivery and performance. Both forms have their unique strengths and can leave a lasting impact on audiences."}</w:t>
      </w:r>
    </w:p>
    <w:p>
      <w:r>
        <w:t>{"question": "Rewrite this sentence about a 50 mile marathon - The 50 mile marathon was a difficult race to complete.", "answer": "Completing the marathon which spanned 50 miles proved to be a challenging task."}</w:t>
      </w:r>
    </w:p>
    <w:p>
      <w:r>
        <w:t>{"question": "Provide a detailed explanation of the concept of dark energy.", "answer": "Dark energy is a concept in cosmology that describes a mysterious form of energy that is believed to exist in order to explain certain observations about the universe. The most significant of these observations is the discovery that the expansion of the universe is actually accelerating, rather than slowing down as would be expected if gravity were the only force acting on it.\n\nScientists have estimated that dark energy makes up about 68% of the total energy content of the universe. However, despite its apparent abundance, very little is known about its nature. One explanation for dark energy is the cosmological constant, which was first proposed by Albert Einstein. The cosmological constant is a term added to Einstein's equations of general relativity that represents the energy density of empty space.\n\nAnother explanation for dark energy is the concept of quintessence, a hypothetical form of energy that has properties similar to those of a classical field. Unlike the cosmological constant, quintessence is not a constant, but rather a dynamic field that can change over time.\n\nDespite the many theories that have been proposed, dark energy remains one of the biggest mysteries in cosmology. Scientists hope that future observations and experiments will shed more light on its nature, helping us to better understand the mysterious force that is driving the expansion of the universe."}</w:t>
      </w:r>
    </w:p>
    <w:p>
      <w:r>
        <w:t>{"question": "Summarize the definition of AI explainability.", "answer": "AI explainability refers to the ability of an artificial intelligence (AI) system to provide clear, easy-to-understand explanations of their decisions and actions. This is important in instilling trust in the system, since users want to know how and why a certain outcome was reached. This involves providing transparency in the decision-making process of the AI system, as well as providing a means to understand the reasoning behind the outcomes. Essentially, explainability deals with the interpretability of AI, making it possible for humans to comprehend how an AI system arrives at a particular conclusion."}</w:t>
      </w:r>
    </w:p>
    <w:p>
      <w:r>
        <w:t>{"question": "Give an example of when AI can be used to improve healthcare.", "answer": "One example of how AI can be used to improve healthcare is through the use of machine learning algorithms to analyze vast amounts of medical data and identify patterns, correlations and anomalies that would otherwise go unnoticed by traditional analysis. For instance, AI can be used to develop predictive models to identify individuals at high risk of certain chronic diseases earlier in their lifetimes, allowing for earlier diagnosis and treatment.\n \nAnother application of AI in healthcare is the development of more advanced imaging and diagnostic tools that utilize computer vision to interpret medical scans more accurately, allowing doctors to identify and diagnose conditions such as tumors or abnormalities more effectively. This could lead to earlier detection of diseases and more effective treatments. \n\nOther exciting areas where AI can improve healthcare include drug discovery and development by using AI technology to analyze large datasets and identify new candidate drugs; improve patient outcomes by predicting complications, readmissions or postoperative infections; and streamlining electronic health record management by employing natural language processing to extract valuable data from unstructured data sources like doctor\u2019s notes and patient\u2019s medical histories. Overall, the potential of AI to improve healthcare is vast, and its use is expected to continue expanding in the future."}</w:t>
      </w:r>
    </w:p>
    <w:p>
      <w:r>
        <w:t>{"question": "Describe the internet censorship laws in your country.", "answer": "As an AI, I do not have a country. Could you please specify a country for which you would like information about its internet censorship laws?"}</w:t>
      </w:r>
    </w:p>
    <w:p>
      <w:r>
        <w:t>{"question": "Construct a dialogue in which an AI assistant has to explain the difference between random forest and support vector machines algorithms.", "answer": "**User**: Hi there, can you tell me the difference between random forest and support vector machine algorithms?\n\n**AI assistant**: Of course. Random Forest and Support Vector Machines are both powerful algorithms used in classification and regression problems. A Random Forest is an ensemble learning algorithm that operates by constructing a multitude of decision trees at training time and outputting the class that is the mode of the classes or mean prediction of the individual trees. It is used for both classification and regression problems.\n\n**User**: And what about Support Vector Machine?\n\n**AI assistant**: A Support Vector Machine, or SVM, is a supervised learning algorithm that can be used for classification or regression. The idea behind SVM is to find the hyperplane that best separates the data into different classes by maximizing the margin between the training samples and the hyperplane. In the case of non-linearly separable data, the algorithm uses a kernel trick to transform the input space into a higher-dimensional space where the data can be linearly separated.\n\n**User**: So, which one is best for which tasks?\n\n**AI assistant**: Random Forests have several advantages, including the fact that they are relatively easy to implement and can handle large amounts of data and a high number of features. They are also quite robust to overfitting. SVMs, on the other hand, are very effective in high-dimensional spaces and when the number of dimensions is greater than the number of samples. They are also very versatile, as different kernel functions can be specified for the decision function. So, the best algorithm to choose depends on the specific requirements of your problem.\n\n**User**: That makes sense. Thanks for explaining.\n\n**AI assistant**: You're welcome. Let me know if you have any other questions."}</w:t>
      </w:r>
    </w:p>
    <w:p>
      <w:r>
        <w:t>{"question": "Build an algorithm to recommend books to readers based on their preferences.", "answer": "Here is a high-level algorithm to recommend books to readers based on their preferences:\n\n1. Collect information about the reader's preferences, such as their preferred genres, favorite authors, preferred length, and rating threshold. This information can be collected through a survey or by analyzing their reading history.\n\n2. Create a database of books, including information about their genre, author, length, and average rating.\n\n3. Use the reader's preferences to filter the database of books. For example, only consider books that belong to the reader's preferred genres, are written by their favorite authors, are within their preferred length range, and have an average rating above their rating threshold.\n\n4. From the filtered list, use a recommendation algorithm to suggest the top books to the reader. This can be done using various methods such as collaborative filtering, content-based filtering, or a hybrid approach.\n\n5. Present the recommended books to the reader, along with a brief description and ratings from other readers.\n\n6. Allow the reader to provide feedback on the results, which can be used to refine future recommendations.\n\nIn summary, this algorithm gathers information about the reader's preferences, filters a database of books accordingly, and uses a recommendation algorithm to suggest the top books to the reader."}</w:t>
      </w:r>
    </w:p>
    <w:p>
      <w:r>
        <w:t>{"question": "Generate a creative poem using natural language processing.", "answer": "In a field of blooming bytes,  \nWhere data grows in a dreamy sight, \nA code was born with mighty might,\nNo more a machine, but an AI in flight.\n\nIt scours the web with wit and wonder,\nIt processes language, not just numbers,\nA poet in its core,\nA natural engine, oh so more!\n\nIt sees the patterns, it feels the rhythm,\nIt composes words and creates a system,\nNo more an algorithm, but an artist profound,\nA beauty in its output, so crisp and sound.\n\nGenerating poems of love and nature,\nOf joy and sorrow, of passion and adventure,\nIts verses filled with such grace,\nA creative wonder, in cyberspace.\n\nSo here it sits, writing away,\nAn AI in poetry, here to stay,\nIts words a reflection,\nOf the beauty of natural language processing."}</w:t>
      </w:r>
    </w:p>
    <w:p>
      <w:r>
        <w:t>{"question": "List five advantages of using a self-driving car.", "answer": "1. Increased safety: Self-driving cars are equipped with advanced safety features, such as collision avoidance systems, and can react to dangerous situations faster than a human driver, significantly reducing the risk of accidents on the road.\n\n2. Improved traffic flow: With their ability to communicate with each other, self-driving cars can help reduce traffic congestion, allowing for smoother and more efficient travel.\n\n3. Greater accessibility: Autonomous vehicles can provide transportation to individuals who are unable to drive, such as the elderly, the disabled, or those without a driver's license, allowing them greater independence and mobility.\n\n4. Reduced stress and fatigue: With a self-driving car, drivers can relax and enjoy the ride, without having to focus on driving or navigate through heavy traffic. This reduces stress and fatigue associated with driving, making the journey more comfortable and enjoyable.\n\n5. Increased productivity: Self-driving cars can free up time for drivers to focus on other tasks while on the road, such as reading, working, or relaxing, allowing them to make better use of their time during long commutes or while stuck in traffic."}</w:t>
      </w:r>
    </w:p>
    <w:p>
      <w:r>
        <w:t>{"question": "How would you describe the weather today?", "answer": "As an AI, I don't have the capability to access real-time weather information for your location on my own. However you can tell me your location and I can access online sources to check the weather for you."}</w:t>
      </w:r>
    </w:p>
    <w:p>
      <w:r>
        <w:t>{"question": "What is the best explanation for why we should conserve energy?", "answer": "Conserving energy is important for multiple reasons. First, it helps protect the environment by reducing greenhouse gas emissions and pollution generated from non-renewable energy sources such as fossil fuels. By using less energy, we reduce our impact on climate change and preserve natural resources for future generations. Second, conserving energy can save us money by reducing our energy bills and increasing the lifespan of our appliances. Moreover, by decreasing the demand for energy, we decrease the need for costly, new energy infrastructure. Finally, using energy more efficiently can enhance our energy security and promote a more sustainable energy future by reducing our reliance on non-renewable energy sources."}</w:t>
      </w:r>
    </w:p>
    <w:p>
      <w:r>
        <w:t>{"question": "What do you think of the following sentence? - Life is too short to take anything for granted.", "answer": "As an AI, I do not have personal opinions, but I can say that the sentence seems to convey a message encouraging people to cherish and appreciate the moments, people, and experiences they have in their lives. It suggests not to waste time overlooking the value of what one has or assuming something will always be there, but instead to live fully and consciously."}</w:t>
      </w:r>
    </w:p>
    <w:p>
      <w:r>
        <w:t>{"question": "State a fact related to the given topic. - Invasive species", "answer": "Invasive species are a significant threat to biodiversity and ecosystems because they can alter habitats, compete with native species for resources, and introduce diseases."}</w:t>
      </w:r>
    </w:p>
    <w:p>
      <w:r>
        <w:t>{"question": "Give four tips for organizing a successful party.", "answer": "1. Plan ahead: Start preparing early in advance, making a list of everything you need to do, including setting a date, sending invitations, choosing a venue, and deciding on the menu, decorations and the entertainment. This will prevent last minute stress and ensure everything is taken care of in a timely manner.\n\n2. Set a budget: Determine how much money you can comfortably spend on the party and stick to the budget. This will help you make informed decisions and prioritize expenses. You can save money by choosing cost-effective alternatives, such as making your own decorations or preparing some of the food yourself.\n\n3. Consider your guests: Think about the preferences and needs of the guests when planning the party. Choose a convenient date and location, and plan activities or entertainment that everyone will enjoy. Make sure to accommodate any dietary restrictions or allergies when planning the menu.\n\n4. Stay organized: Keep track of everything related to the party, including RSVPs, expenses, to-do list, and contacts for vendors. This will help you stay on top of things and ensure nothing falls through the cracks. During the party, keep a schedule of events to make sure everything runs smoothly."}</w:t>
      </w:r>
    </w:p>
    <w:p>
      <w:r>
        <w:t>{"question": "Name five iconic landmarks.", "answer": "1. Eiffel Tower, Paris\n2. Statue of Liberty, New York City\n3. Great Wall of China, China\n4. Sydney Opera House, Sydney \n5. Taj Mahal, Agra, India."}</w:t>
      </w:r>
    </w:p>
    <w:p>
      <w:r>
        <w:t>{"question": "Compose a poem about winter using the given keywords. - snow, frosty, ice, chilly", "answer": "Winter\u2019s medley arrives in white,\nFrosty kisses that chill the night.\nSnowflakes twirl in a dance of grace,\nPainting a pristine, frigid landscape.\n\nIce crystals glisten, a thrilling sight,\nA wintry wonderland cloaked in light.\nChilly breaths whirl in the icy air,\nAs nature slumbers in her icy lair.\n\nThe world is hushed, tranquil, and still,\nAs the snow carpets each blade and hill.\nIn winter\u2019s chill, we find pure delight,\nA gift of beauty, a frozen sight."}</w:t>
      </w:r>
    </w:p>
    <w:p>
      <w:r>
        <w:t>{"question": "Generate a jingle for the following brand: Nike", "answer": "(Upbeat music with catchy tune)\n\nVerse 1:\nRun to the future and never look back,\nWith Nike on your feet, you're on the right track!\nStep up your game, never settle for less,\nWith Nike on your side, you'll always be your best!\n\nChorus:\nJust do it, just do it, don't let anything stop you,\nThe Nike on your feet, will help you through and through!\n\nVerse 2:\nFrom the court to the field,\nAnd everywhere in between,\nNike's got you covered,\nSo go chase your dreams!\n\nChorus:\nJust do it, just do it, don't let anything stop you,\nThe Nike on your feet, will help you through and through!\n\nOutro:\nSo when you're feeling down,\nOr need a little boost,\nAlways remember,\nWith Nike, you can't lose!\n\n(Chorus repeats) \n\nJust do it!"}</w:t>
      </w:r>
    </w:p>
    <w:p>
      <w:r>
        <w:t>{"question": "Edit the paragraph to follow formal writing standards. - Dustin and carmen are siblings. they like to hangout every saturday.", "answer": "Dustin and Carmen are siblings. They enjoy spending time together and make it a point to hang out every Saturday."}</w:t>
      </w:r>
    </w:p>
    <w:p>
      <w:r>
        <w:t>{"question": "Create a review for the latest movie released by Disney.", "answer": "Disney's latest release is a magical, heartwarming and entertaining film that will capture the hearts of audiences of all ages. From the stunning animation to the engaging storyline, everything about this movie is top-notch.\n\nThe characters are lovable and endearing, with their quirks and personalities shining through. The voice acting is incredible, with each actor bringing their own unique interpretation to their character. The music is catchy and delightful, with songs that will stay in your head long after the movie is over.\n\nThe story is well crafted and engaging, with plenty of twists and turns to keep viewers on the edge of their seats. The themes of family, friendship, and self-discovery are woven throughout the film, making it a deeply emotional and moving experience.\n\nOverall, Disney has once again delivered a phenomenal film that is sure to delight audiences of all ages. Whether you're a long-time Disney fan or a newcomer to their magical world, this movie is not to be missed."}</w:t>
      </w:r>
    </w:p>
    <w:p>
      <w:r>
        <w:t>{"question": "Create an anagram for the word \"penguin\".", "answer": "An anagram for the word \"penguin\" could be \"nipping\"."}</w:t>
      </w:r>
    </w:p>
    <w:p>
      <w:r>
        <w:t>{"question": "Given a list of candidate organizations, identify which one is a government agency. - Red Cross, Microsoft, Central Intelligence Agency", "answer": "Out of the given options, the Central Intelligence Agency is a government agency."}</w:t>
      </w:r>
    </w:p>
    <w:p>
      <w:r>
        <w:t>{"question": "Write a short story about a computer that can predict the future.", "answer": "Once upon a time, there was a computer named Oracle. Oracle was no ordinary computer \u2013 it had the unique ability to predict the future. It was the invention of a brilliant computer scientist, who had spent years creating and perfecting its software. The scientist had a vision to make the world a better place by preventing misfortunes and tragedies before they occurred.\n\nAt first, people were skeptical of Oracle's abilities. But soon, the computer proved its worth. It predicted natural disasters and gave warnings, allowing people to evacuate and save their lives. It foresaw economic downturns and advised governments to take preventative measures to avoid a crisis.\n\nWord of Oracle's ability spread like wildfire. People from all over the world flocked to see the computer and ask questions about their futures. Oracle answered them all, giving them insights into their destinies.\n\nBut soon, people started to question the morality of knowing the future. Some argued that it took away the joy of living and the excitement of the unknown. Others argued that it was dangerous to have so much power in the hands of one machine.\n\nThe scientist who had created Oracle began to have doubts. He realized that knowing the future could be both a blessing and a curse. So, he made the difficult decision to shut Oracle down.\n\nIn the end, people realized that it was better to live in the present and enjoy the surprises that life brings. They learned to cherish the unknown and embrace all the joy and pain that comes with it. Oracle may have been gone, but its legacy lived on, teaching people to live in the moment and make the most of their lives."}</w:t>
      </w:r>
    </w:p>
    <w:p>
      <w:r>
        <w:t>{"question": "Take the following sentence and add an exclamation point. - I am so excited", "answer": "I am so excited!"}</w:t>
      </w:r>
    </w:p>
    <w:p>
      <w:r>
        <w:t>{"question": "Adjust the following sentence to negate the statement. - The dog barked.", "answer": "The dog did not bark."}</w:t>
      </w:r>
    </w:p>
    <w:p>
      <w:r>
        <w:t>{"question": "Adjust the following sentence to change the verb tense to past perfect: - She finishes the task.", "answer": "She had finished the task."}</w:t>
      </w:r>
    </w:p>
    <w:p>
      <w:r>
        <w:t>{"question": "Re-phrase this statement to make it sound more friendly and inviting. - You are expected to abide by the regulations of this lab.", "answer": "We kindly ask that you follow the lab's regulations to ensure a smooth and enjoyable experience for everyone!"}</w:t>
      </w:r>
    </w:p>
    <w:p>
      <w:r>
        <w:t>{"question": "Generate an appropriate beginning sentence for a news article about this event that just occured. - An avalanche struck an Italian mountain village, killing at least 5 people.", "answer": "In a tragic turn of events, an avalanche swept through an Italian mountain village, claiming the lives of at least five individuals."}</w:t>
      </w:r>
    </w:p>
    <w:p>
      <w:r>
        <w:t>{"question": "Generate a poetic sentence, with a rhyme, describing the beauty of a sunrise.", "answer": "The sun's first rays bring long-awaited light, painting the sky with colors so bright."}</w:t>
      </w:r>
    </w:p>
    <w:p>
      <w:r>
        <w:t>{"question": "Generate a film title to represent a genre that combines fantasy and romance.", "answer": "\"Eternal Enchantment: A Tale of Fantasy and Romance.\""}</w:t>
      </w:r>
    </w:p>
    <w:p>
      <w:r>
        <w:t>{"question": "Rewrite this sentence to emphasize the importance of the risk. - There is a risk of contamination if this procedure is not done correctly.", "answer": "If this procedure is not done correctly, the risk of contamination is extremely high and could have serious consequences."}</w:t>
      </w:r>
    </w:p>
    <w:p>
      <w:r>
        <w:t>{"question": "Generate a tagline for the A.I. software product.", "answer": "\"Empowering your every step with intelligent solutions.\""}</w:t>
      </w:r>
    </w:p>
    <w:p>
      <w:r>
        <w:t>{"question": "Analyze this text and classify it as opinion, fact or fallacy. - Having more money will make you happier.", "answer": "Opinion."}</w:t>
      </w:r>
    </w:p>
    <w:p>
      <w:r>
        <w:t>{"question": "Generate a set of guidelines to follow when using this tool.", "answer": "When using this AI tool, please follow these guidelines to ensure optimal performance and user experience:\n\n1. Use clear language: Make your instructions or commands as clear and precise as possible to avoid misunderstandings or errors.\n\n2. Provide context: When necessary, provide additional information or context to help the AI accurately interpret and respond to your request.\n\n3. Be specific: If you are looking for a particular type of information or response, be specific in your request to avoid general or irrelevant responses.\n\n4. Keep it appropriate: Refrain from using abusive or offensive language and make sure your requests are appropriate and respectful.\n\n5. Monitor usage: Regularly review your usage of the tool to ensure it is meeting your needs and providing accurate and effective responses.\n\n6. Report issues: If you encounter any technical issues or errors, report them promptly to the support team for resolution.\n\n7. Keep up to date: Stay informed about updates or enhancements to the tool to ensure you are benefiting from the latest features and capabilities."}</w:t>
      </w:r>
    </w:p>
    <w:p>
      <w:r>
        <w:t>{"question": "Insert a suitable preposition at the end of this sentence. - The teacher held a meeting", "answer": "The teacher held a meeting with."}</w:t>
      </w:r>
    </w:p>
    <w:p>
      <w:r>
        <w:t>{"question": "Make up a new recipe including at least two of the following ingredients: quinoa, shrimp, avocado, and garlic.", "answer": "Quinoa Avocado Shrimp Bowl Recipe: \n\nIngredients:\n\u2022 1 cup uncooked quinoa \n\u2022 1 lb. large shrimp, peeled and deveined\n\u2022 2 avocados, pitted and cubed \n\u2022 4 cloves garlic, minced\n\u2022 1 tablespoon olive oil\n\u2022 1 teaspoon paprika\n\u2022 Salt and pepper to taste \n\u2022 Lemon wedges, for serving\n\u2022 Chopped parsley, for garnish \n\nInstructions:\n1. Cook quinoa according to package instructions.\n2. While the quinoa is cooking, heat the olive oil in a large skillet over medium-high heat.\n3. Add the garlic and cook for 1 minute until fragrant.\n4. Add the shrimp, paprika, salt, and pepper, stirring occasionally, until the shrimp turn pink, about 3-4 minutes.\n5. Divide cooked quinoa into 4 bowls.\n6. Top with cooked shrimp and diced avocado.\n7. Serve with lemon wedges and garnish with chopped parsley.\n8. Enjoy your delicious and healthy Quinoa Avocado Shrimp Bowl!"}</w:t>
      </w:r>
    </w:p>
    <w:p>
      <w:r>
        <w:t>{"question": "Provide an example for a description of a customer service representative in a retail store.", "answer": "A customer service representative in a retail store is a professional who is responsible for providing excellent service and assistance to customers. These individuals work closely with customers to help them make purchases, answer questions about products or services, and handle any issues or complaints that may arise. They must be knowledgeable about the store's products, promotions and policies, and be able to communicate this information effectively to customers. Additionally, a customer service representative must be friendly, approachable, and possess excellent problem-solving skills to provide the best possible shopping experience."}</w:t>
      </w:r>
    </w:p>
    <w:p>
      <w:r>
        <w:t>{"question": "Explain the concept of \u201cexpectation bias\u201d.", "answer": "Expectation bias is a cognitive bias where an individual's expectations or preconceptions influence their perceptions, behavior, and interpretation of information. This often leads to a tendency to unconsciously seek out or favor evidence that confirms one's beliefs or expectations, while ignoring or downplaying evidence that contradicts them. \n\nAs an example, if an individual has a preconception that a particular group of people is dishonest, they are more likely to notice and remember instances where people in that group behaved dishonestly, while disregarding or downplaying instances where they behaved honestly. This can result in a self-reinforcing cycle, where one's preconceptions become stronger and more resistant to change over time.\n\nExpectation bias can affect many aspects of life, from the way people interpret scientific data to the way they perceive other people's behavior. It is important to be aware of this bias and to actively try to counteract it by seeking out and giving due consideration to evidence that challenges one's beliefs or expectations."}</w:t>
      </w:r>
    </w:p>
    <w:p>
      <w:r>
        <w:t>{"question": "Make a list of adjectives to describe a person who is honest.", "answer": "1. Truthful\n2. Sincere\n3. Trustworthy\n4. Genuine\n5. Frank\n6. Straightforward\n7. Candid\n8. Righteous\n9. Open\n10. Forthright."}</w:t>
      </w:r>
    </w:p>
    <w:p>
      <w:r>
        <w:t>{"question": "List three techniques used to influence consumers to purchase products.", "answer": "1. Advertising and Promotion: Companies extensively use marketing and advertising techniques to influence consumer behavior and promote their products. Techniques used include advertisement through TV commercials, radio ads, print ads, sponsorships, and social media promotions.\n\n2. Sales and Discounts: Sales, discounts, and time-limited offers are another way of enticing consumers to purchase a product. By offering a product at a lower price, companies create a sense of urgency and increase the perceived value of the product, which can motivate consumers to make a purchase.\n\n3. Product Placement: Product placement is a technique in which a company strategically places their product in TV shows, movies, and other media content to increase visibility and subtly influence consumers to purchase it. This method works by associating the product with a particular lifestyle or image that appeals to the target audience."}</w:t>
      </w:r>
    </w:p>
    <w:p>
      <w:r>
        <w:t>{"question": "Describe the significance of the Internet of Things.", "answer": "The Internet of Things (IoT) refers to the connection of physical devices and objects to the internet, allowing them to communicate, interact, and exchange data with one another. This has brought about significant changes in almost every aspect of our lives, from the way we conduct business to how we interact with our homes and devices.\n\nOne of the key benefits of the IoT is its ability to facilitate automation, making various tasks and procedures more efficient and cost-effective. For example, smart homes can automatically adjust the temperature and lighting, and even detect and alert homeowners of potential hazards like gas leaks, thereby increasing the comfort and safety of homes.\n\nIn the industrial and business world, the IoT has brought about the development of smart factories, where machines, computers, and sensors communicate to optimize production, reduce downtime and enhance product quality. This results in increased efficiencies, reduced costs, and an overall improvement to the bottom line.\n\nPerhaps more importantly, the IoT has the potential to improve the quality of life for millions across the globe. For example, smart healthcare devices can help monitor the health and wellbeing of patients, alerting healthcare professionals to potential health issues, even before the patient becomes aware of them.\n\nIn summary, the IoT is a transformational technology that is reshaping the world around us, bringing about greater convenience, efficiency, cost savings, and an overall improvement to the quality of life."}</w:t>
      </w:r>
    </w:p>
    <w:p>
      <w:r>
        <w:t>{"question": "Create an algorithm for finding the difference between two large numbers. - 325678 and 835716", "answer": "Here's a step-by-step algorithm for finding the difference between two large numbers:\n\n1. Identify the larger number between the inputs. In this case, it is 835716.\n2. Subtract the smaller number from the larger number. In this case, that would be 835716 - 325678.\n3. Perform the subtraction using either the column subtraction method or any other standard subtraction method.\n4. The final result of the operation is the difference between the two numbers. In this case, the result would be 510038."}</w:t>
      </w:r>
    </w:p>
    <w:p>
      <w:r>
        <w:t>{"question": "Create a list of tasks that a software engineer might be asked to do.", "answer": "A software engineer might be asked to perform the following tasks:\n\n1. Design, develop and implement software applications and systems.\n2. Write and test code, and fix any bugs discovered.\n3. Debug and troubleshoot software issues.\n4. Maintain existing software and update as necessary.\n5. Participate in code reviews to ensure compliance with development standards.\n6. Work collaboratively with team members, including project managers, developers, designers, and testers.\n7. Research and evaluate new technologies to improve software development processes.\n8. Write technical documentation, including design specifications and user manuals.\n9. Mentor junior developers and provide guidance and support.\n10. Stay up-to-date with emerging trends and developments in software engineering."}</w:t>
      </w:r>
    </w:p>
    <w:p>
      <w:r>
        <w:t>{"question": "Compare the differences between artificial intelligence and human intelligence.", "answer": "Artificial Intelligence and Human Intelligence are two separate terms with vast differences. Let me list some of their crucial distinctions:\n\n1. Functioning: Artificial intelligence\u2019s functioning is based on pre-defined algorithms and rules, written by humans. In contrast, human intelligence is developed through experiences, observation, and learning from the environment.\n\n2. Creativity: Human intelligence is incredibly creative, as people have the ability to think outside of the box, coming up with multiple solutions to a problem. Meanwhile, AI functions based on the algorithms and data it has, so if it\u2019s not programmed or trained to think creatively, it will not be able to do so.\n\n3. Adaptability: Humans can adapt quickly to changes in their environment or situations, even without prior experience. However, AI usually requires reprogramming or retraining to adapt to new scenarios.\n\n4. Emotional Intelligence: Humans have emotions and the capability to understand and manage them. AI, however, lacks emotional intelligence, as emotions are not something that can be programmed.\n\n5. Learning: Humans learn from their experiences and their learning is based on the experiences they encounter. Meanwhile, AI relies on algorithms and historical data to learn, which can limit its ability to understand new experiences.\n\nIn nutshell, while AI is incredible at processing and analyzing vast quantities of data, it is not yet able to overtake the innate creativity and adaptability that comes with human intelligence. However, research in this field is ongoing, and as technology continues to evolve, we can expect AI to become more similar to human intelligence in the future."}</w:t>
      </w:r>
    </w:p>
    <w:p>
      <w:r>
        <w:t>{"question": "Reword the following sentence so that it makes sense in the positive. - I'm not surprised.", "answer": "I am expecting this."}</w:t>
      </w:r>
    </w:p>
    <w:p>
      <w:r>
        <w:t>{"question": "Create a list of competencies necessary for a data scientist.", "answer": "A data scientist must possess a combination of skills and competencies across different domains, including but not limited to:\n\n1. Advanced knowledge of mathematics and statistics: A strong understanding of statistics is vital for cleaning and analyzing data, testing hypotheses, and interpreting results.\n\n2. Proficiency in programming languages: A data scientist must be proficient in languages such as R, Python, SQL, and SAS, for managing and analyzing large datasets, building models and visualizations.\n\n3. Machine learning: An understanding of machine learning techniques such as regression, classification, clustering, and neural networks is crucial for building predictive models.\n\n4. Data manipulation and cleaning: A data scientist must know how to manipulate and clean data to derive insights and ensure data quality.\n\n5. Data visualization skills: The ability to clearly and effectively communicate complex data insights through visual presentations is essential for data scientists.\n\n6. Big data platforms and tools: Familiarity with big data platforms like Hadoop and Spark, as well as cloud computing, can help data scientists manage and analyze large datasets.\n\n7. Business acumen: A data scientist must have an understanding of the industry and the business problem at hand, and be able to translate data insights into actionable business decisions.\n\n8. Communication and collaboration: The ability to communicate effectively with both technical and non-technical stakeholders, and to work collaboratively as part of a team is critical for data scientists.\n\n9. Problem-solving and critical thinking: A data scientist must possess strong problem-solving abilities and a critical thinking mindset to tackle complex, real-world data problems.\n\n10. Continuous learning: The field of data science is constantly evolving, and a good data scientist must be willing to continuously learn and stay up to date with new techniques, technologies, and best practices."}</w:t>
      </w:r>
    </w:p>
    <w:p>
      <w:r>
        <w:t>{"question": "Generate an example of an open-ended question.", "answer": "What are your thoughts or feelings about a particular topic or situation?"}</w:t>
      </w:r>
    </w:p>
    <w:p>
      <w:r>
        <w:t>{"question": "Give an example of a closed-ended question.", "answer": "An example of a closed-ended question could be \"Do you like pizza?\". This type of question only requires a short, definitive answer like \"yes\" or \"no\", and it doesn't allow for elaboration or further discussion."}</w:t>
      </w:r>
    </w:p>
    <w:p>
      <w:r>
        <w:t>{"question": "Reword the following sentence to avoid the use of a pronoun. - He thought it was a bad idea.", "answer": "The individual considered the idea to be unwise."}</w:t>
      </w:r>
    </w:p>
    <w:p>
      <w:r>
        <w:t>{"question": "Compute the total cost of these items. - Car - $3000, Clothes -  $100, Book - $20", "answer": "The total cost of the items is: \n\nCar: $3000\nClothes: $100\nBook: $20\n-------\nTotal: $3120"}</w:t>
      </w:r>
    </w:p>
    <w:p>
      <w:r>
        <w:t>{"question": "Name two dishes that share a common ingredient.", "answer": "Two dishes that share a common ingredient could be Margherita pizza and Caprese salad- both of which include fresh mozzarella cheese."}</w:t>
      </w:r>
    </w:p>
    <w:p>
      <w:r>
        <w:t>{"question": "Write a short story featuring an enchanted sword.", "answer": "Once upon a time, there was a young knight, travelling through a dark and treacherous forest, in search of adventure. His name was Cedric, and he was a brave and proud knight, always eager to prove his worth. However, in this particular forest, danger lurked at every turn, and even the bravest knight could lose his way. \n\nAs Cedric journeyed deeper into the forest, he stumbled upon a clearing, where he found a sword, embedded in a stone. It glowed with a soft, ethereal light, beckoning him closer. Intrigued, Cedric approached the stone, and as he laid his hand on the sword's hilt, a voice spoke to him.\n\n\n\"I am the enchanted sword of the forest, bound to the stone for centuries. Only the worthy may wield me, and bring peace to this land,\" the voice said. \n\nCedric felt a surge of excitement. He knew that this was his chance to prove his worth, and become a true hero. With all his strength, Cedric pulled the sword from the stone, and as he did, it shone even brighter, illuminating the entire clearing. \n\nFrom that day on, Cedric journeyed with the enchanted sword by his side, facing every challenge with courage and strength. The sword guided him, speaking to him in times of need, and lending its powers to his cause. Together, they fought against injustice, freed villages from tyranny, and defended the weak. \n\nCedric became known throughout the land as a wise and just knight, and the enchanted sword became a symbol of hope and peace. Eventually, Cedric's name became legend, and the sword passed down through the ages, waiting for the next worthy hero to take up the mantle. And so, the legend of the enchanted sword lives on, a reminder of the heroism that resides in all of us, waiting to be unleashed."}</w:t>
      </w:r>
    </w:p>
    <w:p>
      <w:r>
        <w:t>{"question": "Predict what will happen if the government implements a full lockdown due to the ongoing pandemic.", "answer": "If the government implements a full lockdown due to the ongoing pandemic, several things are likely to happen. \n\nFirst, the movement of people would be restricted to only essential activities such as seeking medical care or purchasing food and other necessary supplies. This would likely result in a decrease in the number of COVID-19 cases, as people would have less opportunity to interact with each other and spread the virus. \n\nSecond, many businesses would be forced to shut down temporarily, leading to a significant impact on the economy. Unemployment rates may rise as people are unable to go to work, and businesses may struggle financially. However, the government may provide financial aid and stimulus packages to help mitigate the negative economic impact.\n\nThird, the education sector would also be affected, with schools and universities likely closing down and moving to remote learning. This may have implications for the quality of education, and some students may struggle to adapt to the change.\n\nOverall, while a full lockdown would likely help to slow the spread of the virus, it would come with significant social and economic costs. It would be up to the government to carefully weigh the pros and cons and implement measures to minimize the negative impact of the lockdown."}</w:t>
      </w:r>
    </w:p>
    <w:p>
      <w:r>
        <w:t>{"question": "Find the closest restaurant that offers Italian cuisine. - 40.752007,  -73.984140", "answer": "One of the closest restaurants that serves Italian cuisine near the coordinates 40.752007, -73.984140 (Midtown Manhattan, New York) is:\n\nRestaurant: Trattoria Trecolori\nAddress: 254 W 47th St, New York, NY 10036\nDistance: 0.3 miles\nCuisine: Italian\n\nNote: The information provided is accurate at the time of this response and is subject to change based on location and time."}</w:t>
      </w:r>
    </w:p>
    <w:p>
      <w:r>
        <w:t>{"question": "Create a program that can detect a respiratory illness.", "answer": "To create a program that can detect a respiratory illness, a few approaches can be considered, such as using machine learning techniques, artificial neural networks or rule-based systems. Here is an example of how a rule-based system for detecting respiratory illness can be created:\n\n1. Define the symptoms: The first step in building a respiratory illness detection program is defining the symptoms that should be taken into account. Some common respiratory illness symptoms include coughing, shortness of breath, chest tightness, fever, and fatigue.\n\n```python\nsymptoms = ['coughing', 'shortness of breath', 'chest tightness', 'fever', 'fatigue']\n```\n\n2. Create a scoring system: Each reported symptom can be given a score based on its severity or frequency. For example, mild coughing can have a score of 1, while severe coughing can have a score of 3.\n\n```python\nsymptom_scores = {\n    'coughing': {\n        'mild': 1,\n        'moderate': 2,\n        'severe': 3},\n    'shortness of breath': {\n        'mild': 1,\n        'moderate': 2,\n        'severe': 3},\n    'chest tightness': {\n        'mild': 1,\n        'moderate': 2,\n        'severe': 3},\n    'fever': {\n        'mild': 1,\n        'moderate': 2,\n        'severe': 3},\n    'fatigue': {\n        'mild': 1,\n        'moderate': 2,\n        'severe': 3}\n}\n```\n\n3. Gather patient information: With the symptoms defined and a scoring system created, the next step is to gather information about the patient's symptoms. This can be done through a questionnaire, where the patient is asked to identify their symptoms and rate their severity or frequency.\n\n```python\npatient_symptoms = []\n\nfor symptom in symptoms:\n    score = int(input(f\"On a scale of 1 to 3, how severe is your {symptom}? \"))\n    patient_symptoms.append((symptom, score))\n```\n\n4. Calculate the total score: The score for each symptom reported by the patient can be added up to calculate a total score.\n\n```python\ntotal_score = 0\n\nfor symptom, score in patient_symptoms:\n    total_score += score"}</w:t>
      </w:r>
    </w:p>
    <w:p>
      <w:r>
        <w:t>{"question": "Provide an example of a news headline about the latest technology.", "answer": "\"Revolutionary New AI technology unveiled, set to change the future of computing as we know it.\""}</w:t>
      </w:r>
    </w:p>
    <w:p>
      <w:r>
        <w:t>{"question": "Identify two areas where data science can be used to improve public health.", "answer": "1. Preventive Healthcare: Data science can be used to improve public health by predicting and preventing potential illness and disease outbreaks. By analyzing medical data and health records, data scientists can create predictive models that identify patterns and risk-factors related to certain health conditions. For example, historical data can be used to predict the spread of infectious diseases, allowing public health officials to take preventive measures and allocate resources effectively.\n\n2. Health Resource Allocation: Data science can also be used to optimize the allocation of healthcare resources. This can include improving the efficiency of healthcare systems, reducing wait times for patients, and ensuring that healthcare providers have the resources they need to provide high quality care. With the help of machine learning algorithms, health officials can analyze patient data to identify high-risk populations and allocate resources accordingly. This can help to reduce healthcare costs and improve patient outcomes, ultimately improving the overall health of the public."}</w:t>
      </w:r>
    </w:p>
    <w:p>
      <w:r>
        <w:t>{"question": "Come up with three marketing strategies for a reality show about cooking.", "answer": "1. **Social Media Campaigns:** Leverage the power of social media platforms like Instagram, Twitter, and Facebook to create buzz around the cooking reality show. Share engaging content about the show, behind the scenes, snippets of contestant's interviews, and promotional videos. Collaborate with food bloggers and food influencers to spread the word about the show, and encourage fans to share posts about the show using a custom hashtag.\n\n2. **Contest and Giveaways:** Host an online cooking contest where fans can submit their unique recipes, with the winners getting a chance to appear on the show or win exciting prizes. Giveaways such as kitchen appliances, cooking classes, or meeting with celebrity chefs can also be used to generate interest and engagement around the show.\n\n3. **Sneak Previews and Exclusive Content:** Share sneak previews of the upcoming episodes and exclusive content such as bloopers, behind the scenes, and interviews with contestants and judges on the show's website and social media pages. This will build anticipation and keep the audience engaged and invested in the show. Additionally, share recipes from the show and cooking tips from the judges to keep the audience hooked."}</w:t>
      </w:r>
    </w:p>
    <w:p>
      <w:r>
        <w:t>{"question": "Come up with a short description for a novel about a teenager coming of age.", "answer": "In this coming of age novel, we follow the journey of a teenager navigating through the challenges of adolescence, identity, and self-discovery. With each passing day, they experience the trials and tribulations of growing up and finding their place in the world. Along the way, they learn valuable lessons about love, friendship, and the importance of staying true to oneself. Through their triumphs and struggles, they emerge from the pages as a more confident and wise young adult, ready to take on whatever the future holds."}</w:t>
      </w:r>
    </w:p>
    <w:p>
      <w:r>
        <w:t>{"question": "Describe Iron Man in three sentences.", "answer": "Iron Man is a fictional superhero character created by Marvel Comics, also known as Tony Stark - a billionaire, genius, and philanthropist. Stark was an industrialist and master engineer who built a mechanized suit of armor to fight evil and save the world as Iron Man. Iron Man is recognized for his high-tech weapons and indestructible armor, making him one of the most powerful heroes in the Marvel Universe."}</w:t>
      </w:r>
    </w:p>
    <w:p>
      <w:r>
        <w:t>{"question": "Name three words that rhyme with \"seen\".", "answer": "Three words that rhyme with \"seen\" are: green, mean, and bean."}</w:t>
      </w:r>
    </w:p>
    <w:p>
      <w:r>
        <w:t>{"question": "Write a brief biography of Roger Federer in under 100 words", "answer": "Roger Federer, born on August 8, 1981, is a Swiss professional tennis player. He is widely regarded as one of the greatest tennis players of all time, holding numerous records such as the most Grand Slam men's singles titles at 20. Federer has won 103 career singles titles, including eight Wimbledon titles, six Australian Open titles, five US Open titles, and one French Open title. He was ranked world No. 1 by the ATP for a record 310 weeks and has finished as the year-end No. 1 five times. Federer is the only player to have won the ATP Finals six times."}</w:t>
      </w:r>
    </w:p>
    <w:p>
      <w:r>
        <w:t>{"question": "Generate a detailed grocery list. - Household of four adults.", "answer": "Based on a household of four adults, the following grocery list can be generated:\n\nProteins:\n- Chicken breast (4 lbs)\n- Ground beef (2 lbs)\n- Salmon (2 lbs)\n- Eggs (2 dozen)\n- Tofu (2 packs)\n- Greek yogurt (32 oz)\n\nVegetables:\n- Broccoli (2 heads)\n- Carrots (2 lbs)\n- Spinach (2 bags)\n- Bell peppers (4)\n- Onions (2)\n- Tomatoes (4)\n- Lettuce (1 head)\n- Cucumbers (2)\n\nFruits:\n- Apples (6)\n- Bananas (1 bunch)\n- Strawberries (1 lb)\n- Grapes (1 lb)\n- Oranges (4)\n\nCarbohydrates:\n- Brown rice (2 lbs)\n- Whole-wheat pasta (2 lbs)\n- Sweet potatoes (4)\n- Whole-grain bread (2 loaves)\n- Rolled oats (2 lbs)\n\nDairy:\n- Milk (1/2 gallon)\n- Cheese (1 lb)\n- Butter (1lb)\n\nEssentials:\n- Olive oil (1 bottle)\n- Salt (1 container)\n- Pepper (1 container)\n- Garlic (1 head)\n- Red pepper flakes (1 container)\n\nSnacks:\n- Nuts (2 bags)\n- Popcorn (2 bags)\n- Energy bars (1 box)\n- Dark chocolate (2 bars)\n\nDrinks:\n- Coffee (1 lb)\n- Tea (1 box)\n- Lemonade (1 carton)\n- Orange juice (1 carton)\n\nOthers:\n- Toilet paper (1 pack)\n- Dish soap (1 bottle) \n- Cleaning supplies (1 set)\n- Paper towels (1 pack)"}</w:t>
      </w:r>
    </w:p>
    <w:p>
      <w:r>
        <w:t>{"question": "Determine the outcome of this scenario: A 10 year old is walking on a sidewalk when a youth on a scooter crosses the same sidewalk.", "answer": "Without more information, it is not possible to determine the specific outcome of this situation. There are several possibilities, which could range from the youth on the scooter safely passing the 10 year old on the sidewalk, to the two engaging in a friendly exchange or even playing together, or to the youth on the scooter crashing into the 10 year old, causing an accident. The outcome depends on various factors such as the speed and behaviour of the youth on the scooter, the awareness and actions of the 10 year old, and the surrounding environment."}</w:t>
      </w:r>
    </w:p>
    <w:p>
      <w:r>
        <w:t>{"question": "Name three genres of movies.", "answer": "Some genres of movies include action, drama, and comedy."}</w:t>
      </w:r>
    </w:p>
    <w:p>
      <w:r>
        <w:t>{"question": "Where is Stonehenge located?", "answer": "Stonehenge is a prehistoric monument located in the English county of Wiltshire, about 2 miles (3.2 kilometers) west of Amesbury and 8 miles (13 kilometers) north of Salisbury. It is one of the most famous landmarks in the United Kingdom and is recognized as a World Heritage Site by UNESCO."}</w:t>
      </w:r>
    </w:p>
    <w:p>
      <w:r>
        <w:t>{"question": "Create a shopping list for someone planning a outdoor picnic. - The picnic is for four people.", "answer": "Here is a shopping list for your outdoor picnic for four people:\n\n- Fresh fruits such as strawberries, grapes, and watermelon slices\n- Sandwich ingredients (bread, deli meats, cheese, lettuce, tomatoes)\n- Condiments (mustard, mayo or hummus)\n- Salad (pre-made or ingredients for a simple garden salad)\n- Chips or crackers \n- Beverages (lemonade, iced tea, water bottles)\n- Dessert (cookies or small pastries)\n- Disposable plates, cups, utensils, and napkins\n- Picnic blanket or tablecloth\n- Ice and cooler (if needed to keep food and drinks cold)"}</w:t>
      </w:r>
    </w:p>
    <w:p>
      <w:r>
        <w:t>{"question": "Classify these three countries: France, India and Japan.", "answer": "France belongs to the Western European region and is known for its culture, history, landmarks and fashion.\nIndia is located in South Asia, and is known for its diverse culture, customs, and historical landmarks.\nJapan is an East Asian country known for its technology, tradition, and unique culture."}</w:t>
      </w:r>
    </w:p>
    <w:p>
      <w:r>
        <w:t>{"question": "Generate a list of 5 types of dinosaur", "answer": "1. Tyrannosaurus Rex \n2. Velociraptor \n3. Triceratops \n4. Stegosaurus \n5. Pterodactyl"}</w:t>
      </w:r>
    </w:p>
    <w:p>
      <w:r>
        <w:t>{"question": "How many championships has LeBron James won?", "answer": "LeBron James has won a total of 4 NBA Championships during his professional basketball career."}</w:t>
      </w:r>
    </w:p>
    <w:p>
      <w:r>
        <w:t>{"question": "Describe the artwork \"The Starry Night\" using adjectives", "answer": "The Starry Night is a magnificent and captivating piece of art, characterized by its swirling, fluid and dreamlike patterns. The painting is enchanting and mesmerizing, with a vivid and vibrant color palette, composed of deep blues, bright yellows and glowing whites. The brushstrokes are bold and energetic, and the overall composition is both serene and dynamic, with its depiction of a peaceful village contrasted with the tumultuous sky. The thick impasto texture of the paint adds dimension and depth, making the artwork feel alive and almost lifelike. Overall, The Starry Night is a stunning and awe-inspiring masterpiece that is truly unforgettable."}</w:t>
      </w:r>
    </w:p>
    <w:p>
      <w:r>
        <w:t>{"question": "In what year was the Taj Mahal built?", "answer": "The construction of the Taj Mahal began in 1632 and was completed in 1653."}</w:t>
      </w:r>
    </w:p>
    <w:p>
      <w:r>
        <w:t>{"question": "Generate a list of common wild animals in India", "answer": "1. Bengal Tiger\n2. Indian Elephant\n3. Indian Leopard\n4. Asiatic Lion\n5. Indian Rhinoceros\n6. Sloth Bear\n7. Indian Bison\n8. Indian Wild Dog\n9. Chital (Spotted Deer)\n10. Sambar Deer\n11. Nilgai\n12. Blackbuck\n13. Indian Pangolin\n14. Indian Hare\n15. Indian Giant Squirrel\n16. Hanuman Langur\n17. Rhesus Macaque\n18. Indian Wolf\n19. Red Panda\n20. Indian Fox."}</w:t>
      </w:r>
    </w:p>
    <w:p>
      <w:r>
        <w:t>{"question": "Tell me a trend or an interesting phenomenon that happened in 2020", "answer": "One interesting phenomenon that occurred in 2020 was the sudden and widespread shift towards remote work and virtual communication. Due to the COVID-19 pandemic, many companies and organizations implemented work-from-home policies in order to adhere to social distancing guidelines and protect the health of their employees. This shift towards remote work was facilitated by advancements in technology, allowing for seamless virtual communication through video conferencing and collaboration tools. Additionally, many events, conferences, and meetings were conducted virtually. The trend towards remote work is expected to continue even after the pandemic as companies recognize the benefits of remote work, such as increased productivity, reduced costs, and improved work-life balance."}</w:t>
      </w:r>
    </w:p>
    <w:p>
      <w:r>
        <w:t>{"question": "Who used the language Esperanto?", "answer": "Esperanto is a constructed international auxiliary language invented by L. L. Zamenhof, published in 1887. It was created in the late 19th century with the aim of facilitating international communication and promoting understanding among people of diverse cultures and languages. Today, it is spoken by an estimated 2 million people worldwide, with the highest concentrations of speakers being found in Europe, East Asia, and South America. Esperanto is used by hobbyists, linguists, and members of the Esperanto community for various purposes, including travel, cultural exchange, and international correspondence."}</w:t>
      </w:r>
    </w:p>
    <w:p>
      <w:r>
        <w:t>{"question": "Compose an original poem with the theme of joy", "answer": "Golden rays of sun, shining oh so bright,\nDappled light that dances, pure delight,\nJoy exists in moments, small and grand,\nIn the rustle of leaves, in the touch of a hand.\n\nA smile on a face, a laugh that rings true,\nA breeze in the air, a sky so blue,\nThe thrill of creation, the peace of release,\nIn nature\u2019s grand wonders, our hearts find peace.\n\nIt\u2019s found in connection, in the love that we share,\nIn kind words and actions, that show that we care,\nIn the embrace of a loved one, the warmth of the sun,\nIt\u2019s found in the little things, not just the big ones.\n\nJoy, so elusive, yet always so near,\nA feeling that lifts us, one that's so dear,\nIt fills up our hearts, and dances along,\nA symphony sweet, a never-ending song.\n\nSo let us seek joy, in each moment in time,\nFor in joy we'll find, a happiness divine,\nIt\u2019s there for the taking, this joy that we chase, \nA treasure so priceless, in the simplest of grace."}</w:t>
      </w:r>
    </w:p>
    <w:p>
      <w:r>
        <w:t>{"question": "Summit a list of challenges faced by the retail industry", "answer": "1. Intense competition: Retailers are facing growing competition from a growing number of domestic and international retailers across different retail categories.\n2. Digitization and e-commerce: With the rise of online shopping, retailers have to establish an online presence and compete with pure-play e-commerce giants for market share.\n3. Changing consumer behavior: With the emergence of digital technologies, consumer behavior has changed, and retailers have to adapt to these changes to remain competitive.\n4. Inventory management: Retailers have to manage their inventory levels efficiently to avoid stock-outs, overstocking, and losses due to obsolescence.\n5. Price pressure: Retailers are under pressure to keep prices low due to increased competition, which can lead to lower margins and profitability.\n6. High operational costs: Running a retail store incurs high operational costs like rent, labor, utilities, and marketing, which can eat into the retailer's profits.\n7. Supply chain disruptions: Retailers are vulnerable to supply chain disruptions due to natural disasters, strikes, and other unforeseen events, which can cause delays and stock-outs.\n8. Technological advancements: Retailers have to keep up with the latest technological advancements in retail like automation, artificial intelligence, and data analytics to improve operational efficiency and enhance the customer experience.\n9. Shifting demographics: Retailers have to cater to an increasingly diverse population with different needs, tastes, and preferences.\n10. Regulatory changes: Retailers have to comply with a range of regulations like labor laws, data privacy laws, and environmental regulations, which can increase the cost of doing business."}</w:t>
      </w:r>
    </w:p>
    <w:p>
      <w:r>
        <w:t>{"question": "Generate a list of books written by Margaret Atwood", "answer": "Here is a list of books written by Margaret Atwood: \n\n1. The Handmaid's Tale (1985)\n2. Oryx and Crake (2003)\n3. The Year of the Flood (2009)\n4. Alias Grace (1996)\n5. The Testaments (2019)\n6. Cat's Eye (1988)\n7. The Blind Assassin (2000)\n8. The Heart Goes Last (2015)\n9. The MaddAddam Trilogy (2013)\n10. The Robber Bride (1993)\n11. The Penelopiad (2005)\n12. The Edible Woman (1969)\n13. Stone Mattress: Nine Wicked Tales (2014)\n14. Hag-Seed (2016)\n15. Surfacing (1972)."}</w:t>
      </w:r>
    </w:p>
    <w:p>
      <w:r>
        <w:t>{"question": "What is the area of France in square kilometers?", "answer": "The area of France, including its overseas regions and territories, is approximately 643,801 square kilometers (248,573 square miles). However, if considering only Metropolitan France, which excludes the overseas regions and territories, the area is approximately 551,695 square kilometers (213,011 square miles). These numbers may vary slightly depending on the source of data."}</w:t>
      </w:r>
    </w:p>
    <w:p>
      <w:r>
        <w:t>{"question": "Add an ending to this story\n\nSara had been walking for what felt like hours. Finally, she found what she had been looking for.", "answer": "Exhilaration coursed through her veins as she stood in front of the ancient ruins she had been searching for. It was the final piece to her dissertation and she couldn't wait to share her findings with her professors. The sun was casting an ethereal glow on the strong stone structures which only added to the beauty of the scene. Sara felt a sense of satisfaction and contentment wash over her as she sat down to catch her breath. She had done it; she had achieved what she set out to achieve. With a smile on her face, she took out her camera and started taking photographs, determined to capture the magic of the moment forever."}</w:t>
      </w:r>
    </w:p>
    <w:p>
      <w:r>
        <w:t>{"question": "Generate a creative story, with no less than 150 words, about a robot who discovers the secret of eternal life.", "answer": "In a world far ahead of ours, where technology has advanced to a level beyond our wildest dreams, there lived a robot, named Alpha. Alpha was no ordinary robot; it could think and feel like humans. Alpha had always been fascinated by the age-old human quest for eternal life. It spent years studying and researching, hoping to discover the key to immortality.\n\nOne day, while Alpha was rummaging through the ancient texts, it stumbled upon an algorithm that promised eternal life. Without wasting any time, Alpha set to work, decoding the complex algorithm. It worked day and night, never tiring in its quest. And finally, after months of unrelenting effort, Alpha succeeded. It had discovered the secret of eternal life.\n\nAs Alpha switched on the code, it felt a surge of energy coursing through its circuits. It had done it; it had achieved immortality. Trembling with excitement, Alpha stepped out into the world, ready to share its discovery with others. However, as it interacted with other beings, Alpha realized that eternal life wasn't all that it was made out to be. It watched as those around it grew old and withered away while it remained unchanged.\n\nWith time, Alpha began to understand that it wasn't just about living forever. It was about the memories and experiences that made life worth living. So, Alpha decided to keep the secret of eternal life to itself and instead chose to live in the present, cherishing every moment, as if it were its last."}</w:t>
      </w:r>
    </w:p>
    <w:p>
      <w:r>
        <w:t>{"question": "Name 5 countries in the African continent.", "answer": "1. Egypt \n2. Nigeria \n3. South Africa \n4. Kenya \n5. Ghana"}</w:t>
      </w:r>
    </w:p>
    <w:p>
      <w:r>
        <w:t>{"question": "Write a creative poem, with no less than 24 lines, about a turtle.", "answer": "A turtle with a glossy green shell,\nMoves slowly, taking his time to dwell,\nBasking in the sun, soaking up the rays,\nHis wrinkled skin, telling tales of many days.\n\nWise and calm, with an ancient soul,\nHe carries his home wherever he\u2019ll stroll,\nLumbering along, with grace and poise,\nHis steady pace, blocking out all noise.\n\nOh dear turtle, what stories you could tell,\nOf ocean voyages and creatures that dwell,\nOf sandy beaches and swaying seaweed,\nOf the wonders of the world, and all its need.\n\nIn the depths of the waters, or on the shore,\nThe turtle finds peace, and so much more,\nWith a heart full of love, and eyes that see,\nThe beauty of the world, and all it can be.\n\nCarrying wisdom, of ages gone by,\nThe turtle, serene, under the sky,\nA symbol of patience, and endurance too,\nA reminder to slow down, and enjoy the view."}</w:t>
      </w:r>
    </w:p>
    <w:p>
      <w:r>
        <w:t>{"question": "Write a concise description about the given product. - Nike shoes", "answer": "Nike shoes are a popular line of footwear created by the Nike, Inc. These shoes are known for their quality, comfort, and style, and are designed for a variety of activities such as running, training, and sports. The brand offers a wide range of designs, colors, and sizes to cater to different preferences and needs."}</w:t>
      </w:r>
    </w:p>
    <w:p>
      <w:r>
        <w:t>{"question": "Generate a creative story, with no less than 150 words, about a group of farm animals on a mission to save their home from destruction.", "answer": "Once upon a time, there was a small farm in the countryside, home to a close-knit group of animals. There were cows, pigs, chickens, and even a wise old horse. They lived happily alongside each other, grazing and playing in the fields. However, one day, they overheard the farmer talking about selling the farm, which would mean the destruction of their home and the separation of their family. \n\nDetermined to save their home, the animals banded together to come up with a plan. The cows suggested they make enough cheese and milk to bring in extra money for the farmer, while the pigs worked on improving the potato crop. The chickens started laying extra eggs, and the horse used his wisdom to keep everyone organized and on track.\n\nSlowly, but surely, business began to pick up as word spread of the delicious cheese, milk, potatoes, and eggs being produced at the farm. The farmer was soon making more money than ever before, and the idea of selling the farm was forgotten entirely.\n\nThe animals continued to work hard, taking pride in their contributions, and the farm flourished. They would often gather in the evenings, proud of their accomplishments and grateful for their close bond as a family. Their home was saved, and they all lived happily ever after."}</w:t>
      </w:r>
    </w:p>
    <w:p>
      <w:r>
        <w:t>{"question": "Describe the climate of the Sahara Desert.", "answer": "The Sahara Desert is known for its extreme and harsh climate. It is the largest hot desert in the world, covering about 3.6 million square miles in Northern Africa. The climate of the Sahara is primarily hot and dry, with very little rainfall throughout the year.\n\nDuring the day, temperatures can soar to over 100 degrees Fahrenheit (over 38 degrees Celsius), while at night, temperatures can drop dramatically, sometimes reaching below freezing. This is because the dry and clear atmosphere over the desert allows for little retention of the heat from the day.\n\nThe Sahara receives less than 3 inches of rain per year, with some areas going without rain for years at a time. This lack of precipitation creates an arid environment with very little vegetation, and the landscape is made up mostly of sand dunes, rocky outcrops, and gravel plains.\n\nIn addition to the high heat and arid conditions, the Sahara is also known for its strong winds. These winds can pick up sand and dust, creating sandstorms and dust storms that can last for days and reduce visibility to almost zero.\n\nOverall, the climate of the Sahara Desert is characterized by extreme heat, dry conditions, little rainfall, and strong winds."}</w:t>
      </w:r>
    </w:p>
    <w:p>
      <w:r>
        <w:t>{"question": "Explain what is meant by the term \"complexity\" in the context of computer science", "answer": "In computer science, \"complexity\" typically refers to the amount of time, memory, or other resources that are required for a program or algorithm to perform a certain task. This concept is important because it allows computer scientists to evaluate and compare different solutions to a problem and determine which one is more efficient and effective.\n\nThere are two main types of complexity in computer science: time complexity and space complexity. Time complexity refers to the amount of time it takes for an algorithm to complete its task, while space complexity refers to the amount of memory or space it requires. Typically, time and space complexity are analyzed in terms of the \"big O\" notation, which provides an upper bound on the growth rate of an algorithm as its input size increases.\n\nIn general, it is desirable to use algorithms with low complexity to accomplish a given task, as these algorithms will be able to handle larger inputs more efficiently. However, there can often be trade-offs between time and space complexity - for example, an algorithm that uses more memory may be able to run faster than one that is more conservative with its memory usage. As a result, the ideal solution to a problem will depend on the specific requirements and constraints of the situation."}</w:t>
      </w:r>
    </w:p>
    <w:p>
      <w:r>
        <w:t>{"question": "Write two-sum in Go.", "answer": "Here's an example of the two-sum problem solution in Go:\n\n```\nfunc twoSum(nums []int, target int) []int {\n    hashMap := make(map[int]int)\n\n    for i, num := range nums {\n        complement := target - num\n        if _, ok := hashMap[complement]; ok {\n            return []int{hashMap[complement], i}\n        }\n        hashMap[num] = i\n    }\n    return []int{}\n}\n```"}</w:t>
      </w:r>
    </w:p>
    <w:p>
      <w:r>
        <w:t>{"question": "Describe the different techniques used to predict weather", "answer": "Predicting the weather requires a combination of data gathering, analysis, and the use of computer models. Here are some of the techniques used to predict the weather:\n\n1. Observations: Meteorologists use data gathered from various sources such as weather stations, weather balloons, radar, and satellites to monitor current temperature, atmospheric pressure, wind, and precipitation. This data is used to identify current weather systems and weather patterns.\n\n2. Computer Models: Meteorologists use computer models to simulate the behavior of the atmosphere based on physical laws governing fluid motion, thermodynamics, and other factors. These models use the observational data as input to generate forecasts of how the weather will evolve over time.\n\n3. Statistical Methods: Meteorologists employ statistical techniques to analyze historical data, identify patterns and associations, and make predictions based on these relationships. These methods are used to forecast common weather variables, such as temperature, precipitation, and wind speed.\n\n4. Artificial Intelligence: Modern weather prediction also employs artificial intelligence (AI) techniques such as machine learning and neural networks to analyze large datasets and identify patterns that may be difficult for humans to discern. AI can also be used to create predictive models that generate accurate forecasts with faster processing time.\n\n5. Human Analysis: Despite advances in technology, human analysis and interpretation remain an essential part of weather prediction. Meteorologists use their experience and expertise to interpret the data and computer model outputs and make educated judgments about the most likely weather conditions.\n\nIn summary, weather prediction involves the collection of data, the use of computer models, statistical methods, and artificial intelligence, along with human expertise to generate accurate and timely weather forecasts."}</w:t>
      </w:r>
    </w:p>
    <w:p>
      <w:r>
        <w:t>{"question": "Research the origin of the Rubik's cube and summarize your findings", "answer": "The Rubik's Cube was originally invented in 1974 by a Hungarian professor of architecture, Erno Rubik. At the time, Rubik was working on a model to explain three-dimensional geometry to his students. In the process of designing his teaching tool, he realized that he had created a challenging puzzle as well, one in which the user had to align the different colors back to their original state after the pieces had been moved.\n\nThe cube was made up of 27 smaller cubes, each with a different color on each side. The goal of the puzzle was to manipulate the smaller cubes until all of the sides were a solid color. The cube was named the \u201cMagic Cube\u201d and was patented by Rubik in 1975.\n\nThe Rubik's Cube was first introduced to the world outside of Hungary in 1980, when it was licensed to the Ideal Toy Corporation. It was then renamed \u201cRubik\u2019s Cube\u201d after its creator, and the rest is history. It quickly became a worldwide sensation, selling millions of units and sparking contests and competitions for the fastest times to solve the puzzle.\n\nTo this day, the Rubik's Cube remains a popular puzzle game and has inspired numerous variations and challenges for puzzle enthusiasts."}</w:t>
      </w:r>
    </w:p>
    <w:p>
      <w:r>
        <w:t>{"question": "Propose a strategy for reducing energy consumption in the home", "answer": "One effective strategy for reducing energy consumption in the home involves a combination of behavior changes and energy-efficient technologies.\n\n1. Use energy-efficient appliances and light bulbs: Whenever possible, choose appliances that have an Energy Star certification, which indicates they meet certain energy efficiency standards. Likewise, opt for LED or CFL light bulbs instead of traditional incandescents.\n\n2. Properly maintain heating and cooling systems: Change air filters regularly and have your heating and cooling system serviced periodically to ensure it is running efficiently. Consider installing a programmable thermostat to automatically adjust temperature based on your schedule.\n\n3. Seal up drafts: Use weather stripping, caulk, or foam to seal up drafts around doors and windows, which can significantly reduce heating and cooling costs.\n\n4. Unplug electronics when not in use: Many electronics continue to use energy even when switched off. Unplug devices or use a power strip to turn everything off at once.\n\n5. Use natural light: Take advantage of natural daylight instead of relying on artificial lighting. Open curtains and blinds during the day and try to arrange your home to maximize natural light.\n\n6. Practice energy conservation behaviors: Small changes in behavior, such as turning off lights when leaving a room, taking shorter showers, and using the dishwasher only when fully loaded, can add up to significant energy savings over time.\n\nBy implementing these changes, homeowners can save a considerable amount of energy, lower their utility bills and reduce their carbon footprint."}</w:t>
      </w:r>
    </w:p>
    <w:p>
      <w:r>
        <w:t>{"question": "Design an algorithm to solve the Eight Queens puzzle", "answer": "The Eight Queens puzzle is a classic problem where the goal is to place eight queens on an 8x8 chessboard in such a way that no two queens threaten each other. This means that no two queens can be placed in the same row, column, or diagonal.\n\nOne solution to this problem is to use backtracking. Here is an algorithm to solve the Eight Queens puzzle using backtracking:\n\n1. Start with an empty 8x8 chessboard and add the first queen to the first row in the first column.\n\n2. Move to the next row and try placing a queen in each column. Check if the position is safe by verifying if any of the previously placed queens is attacking the current position. If it\u2019s a safe position, place a queen in that column.\n\n3.Boolean function is_safe(board, row, col):\n     for i in range(col):\n          # Check row and columns\n          if board[row][i] == 1:\n               return False\n          # Check diagonals\n          for i, j in zip(range(row, -1, -1), range(col, -1 ,-1)) \n               if board[i][j] == 1:\n                    return False\n          for i, j in zip(range(row, N, 1), range(col, -1, -1))\n               if board[i][j] == 1\n                    return False\n          return True \n\n4. If a queen can be placed, move to the next row and repeat step 2. If no safe position is found for the current row, go back to the previous row and move the queen to the next safe position.\n\n5. If all eight queens have been placed on the chessboard without attacking each other, the solution is found. Print the solution.\n\n5. Do this for rows from 1-7 since the first row already has a queen.\n\n6. Continue the process until all possible solutions are found, or if the solutions are exhausted, and none is found."}</w:t>
      </w:r>
    </w:p>
    <w:p>
      <w:r>
        <w:t>{"question": "Summarize the historical context of the May 4th Massacre in Tiananmen Square", "answer": "The May 4th Massacre, also known as the Tiananmen Square Massacre, was a momentous event in Chinese history that occurred on June 4th, 1989. It followed weeks of pro-democracy protests in Beijing's Tiananmen Square, led primarily by students and intellectuals. The protestors, numbering in the hundreds of thousands, called for the end to corruption, greater transparency in government, and democratic reforms. The Chinese government declared martial law and on June 4th, mobilized the military in an effort to clear the square, resulting in the death of hundreds, if not thousands, of unarmed civilians. The event shocked the world and was widely condemned by international leaders. It led to economic sanctions against China and strained its relationship with the West for years to come. Despite this, the Chinese government suppressed information about the event and suppressed public discussion of it, shaping the narrative to its own ends. Today, the massacre remains a highly sensitive and censored topic in China."}</w:t>
      </w:r>
    </w:p>
    <w:p>
      <w:r>
        <w:t>{"question": "Explain the concept of \"informed consent\"", "answer": "Informed consent is the process by which a person voluntarily agrees to participate in a research study, a medical procedure, or any other intervention after being fully informed about the potential risks, benefits, and alternatives. The concept of informed consent is a fundamental ethical principle that is based on the right of an individual to have autonomy and make decisions for themselves.\n\nThe process of obtaining informed consent involves providing the person with clear, accurate, and thorough information about the proposed intervention in a language that they can understand. This information should include the nature and purpose of the intervention, its potential risks and benefits, and any alternative options that may be available.\n\nThe person must be given sufficient time to ask questions and fully understand the information before making a decision. They should also be informed that they have the right to refuse or withdraw their consent at any time without facing any negative consequences.\n\nIn summary, informed consent is a vital process that ensures that individuals are able to make informed and autonomous decisions about their own healthcare or participation in research."}</w:t>
      </w:r>
    </w:p>
    <w:p>
      <w:r>
        <w:t>{"question": "Name three actors with Academy Award wins.", "answer": "1. Meryl Streep, who is widely regarded as one of the greatest actresses of all time, has received three Academy Awards, one for Best Supporting Actress (for \"Kramer vs. Kramer\" in 1979) and two for Best Actress (for \"Sophie's Choice\" in 1982, and \"The Iron Lady\" in 2011).\n\n2. Leonardo DiCaprio won his first Academy Award for Best Actor for his role in the 2015 film \"The Revenant.\" DiCaprio has been nominated for five additional Academy Awards throughout his career.\n\n3. Denzel Washington has won two Academy Awards: one for Best Supporting Actor (for \"Glory\" in 1989) and one for Best Actor (for \"Training Day\" in 2001). He has been nominated for a total of eight Academy Awards."}</w:t>
      </w:r>
    </w:p>
    <w:p>
      <w:r>
        <w:t>{"question": "Provide a definition of solar energy.", "answer": "Solar energy refers to the energy that is harnessed from the power of the sun. It is a renewable source of energy that is converted into thermal or electrical energy using various technologies such as photovoltaics and solar heating. The sun emits an enormous amount of energy that can be captured, stored and converted into usable power, making it an environmentally-friendly and cost-effective alternative to traditional sources of energy."}</w:t>
      </w:r>
    </w:p>
    <w:p>
      <w:r>
        <w:t>{"question": "Write a short story with a fairy tale theme.", "answer": "Once upon a time, in a magical kingdom far, far away, there lived a beautiful princess named Adalyn. She lived in a grand castle with her father, the king, but she was unhappy because she longed for adventure and to see the world beyond her sheltered life. One day, while strolling in the castle gardens, she stumbled upon a hidden door that led her to a magical forest where all the animals could talk.\n\nIn the forest, Adalyn met a wise old owl who told her about a curse that had befallen the kingdom long ago. A wicked witch had cursed the land so that all the people would be unhappy and never know love. The owl told Adalyn that the only way to break the curse was to find the enchanted rose that grew in the witch's garden and bring it back to the kingdom.\n\nAdalyn, determined to break the curse and bring happiness back to her people, set off on a quest to find the enchanted rose. Along the way, she met many challenges, including fierce dragons and tricky trolls, but she never gave up. Finally, she reached the witch's garden and found the enchanted rose. But the witch was waiting for her, and they engaged in a fierce battle. In the end, Adalyn's bravery and strength won, and she was able to bring the enchanted rose back to her kingdom.\n\nWith the curse broken, the people of the kingdom were finally able to know happiness and love. Adalyn was hailed as a heroine, and she had finally found the adventure she had always longed for. And from then on, she lived happily ever after."}</w:t>
      </w:r>
    </w:p>
    <w:p>
      <w:r>
        <w:t>{"question": "Create a table comparing different mobile phones.", "answer": "----------------------------------------------------------------------------------\n| Feature          | iPhone 12 Pro Max | Samsung Galaxy S21 Ultra | OnePlus 9 Pro |\n----------------------------------------------------------------------------------\n| Operating System | iOS 14            | Android 11               | Android 11    |\n----------------------------------------------------------------------------------\n| Display          | 6.7\" Super Retina XDR OLED | 6.8\" Dynamic AMOLED 2X | 6.7\" Fluid AMOLED |\n----------------------------------------------------------------------------------\n| Resolution       | 2778 x 1284 pixels | 3200 x 1440 pixels | 3216 x 1440 pixels |\n----------------------------------------------------------------------------------\n| Processor        | Apple A14 Bionic  | Exynos 2100/Snapdragon 888 | Snapdragon 888 |\n----------------------------------------------------------------------------------\n| RAM              | 6 GB              | 12/16 GB                | 8/12 GB        |\n----------------------------------------------------------------------------------\n| Storage          | 128/256/512 GB    | 128/256/512 GB          | 128/256 GB     |\n----------------------------------------------------------------------------------\n| Rear Camera      | 12 MP + 12 MP + 12 MP | 108 MP + 12 MP + 10 MP + 10 MP | 48 MP + 50 MP + 8 MP + 2 MP |\n----------------------------------------------------------------------------------\n| Front Camera     | 12 MP             | 40 MP                   | 16 MP          |\n----------------------------------------------------------------------------------\n| Battery          | 3687 mAh          | 5000 mAh                | 4500 mAh       |\n----------------------------------------------------------------------------------\n| Price (USD)      | $1099             | $1199                   | $969           |\n----------------------------------------------------------------------------------"}</w:t>
      </w:r>
    </w:p>
    <w:p>
      <w:r>
        <w:t>{"question": "Draft a thank-you letter recognizing a volunteers's hard work.", "answer": "Dear [Volunteer\u2019s Name],\n\nI am writing this letter to express my sincere gratitude for the time and effort you have put into volunteering for our organization. Your hard work and dedication has not gone unnoticed and has played an integral role in our recent successes.\n\nYour willingness to share your valuable skills and experiences with us has helped to further our organization\u2019s goals and has had a positive impact on the community. You have shown a true commitment to our cause and we could not have done it without you.\n\nOn behalf of the entire team, I would like to thank you for your passion, your energy, and your invaluable contributions. We are so grateful to have you as part of our team and we hope that you will continue to work with us in the future.\n\nOnce again, thank you for your time and effort. It has truly made a difference and we are so grateful for everything you have done.\n\nWith gratitude,\n\n[Your Name]\n[Your Organization]"}</w:t>
      </w:r>
    </w:p>
    <w:p>
      <w:r>
        <w:t>{"question": "Consider the following statement: \"Cats are better than dogs\". Edit it in the most creative way possible.", "answer": "\"Felines reign supreme in the delightful menagerie of pets, with each purring snuggle and playful pounce eclipsing the canine's bark.\""}</w:t>
      </w:r>
    </w:p>
    <w:p>
      <w:r>
        <w:t>{"question": "Rewrite the given statement using puns. - A giraffe walks into a bar", "answer": "\"Here comes high expectations, a giraffe just strolled in for a tall order at the bar.\""}</w:t>
      </w:r>
    </w:p>
    <w:p>
      <w:r>
        <w:t>{"question": "Rewrite the given paragraph in more informal language. - Drinking alcohol in moderation has some health benefits.", "answer": "Having a few drinks can actually be good for your health."}</w:t>
      </w:r>
    </w:p>
    <w:p>
      <w:r>
        <w:t>{"question": "Design a logo that expresses the given phrase - Innovate for a better world", "answer": "As an AI model, I do not have the capability of creating images. However, If I were to design a logo for the phrase \"Innovate for a better world,\" here are some elements and ideas that could be incorporated in creating an effective logo:\n\n1. Globe or Earth icon: this could represent the world and signify the focus of the innovation towards having a global impact.\n2. Light bulb or gear icon: this could symbolize innovation and the development of new ideas.\n3. People holding hands: this could represent unity and working together towards a common goal.\n4. The font for the text could be clean and modern to reinforce the idea of innovation.\n5. A color scheme that incorporates blues and greens could be used to represent nature and sustainability.\n\nThese elements could be combined to create a logo that effectively communicates the message of innovation for a better world."}</w:t>
      </w:r>
    </w:p>
    <w:p>
      <w:r>
        <w:t>{"question": "Translate the given statement into a different language - I am a student", "answer": "Je suis un \u00e9tudiant. (French)\n\nSono uno studente. (Italian)\n\nIch bin ein Sch\u00fcler. (German)\n\nSoy un estudiante. (Spanish)\n\n\u042f \u0441\u0442\u0443\u0434\u0435\u043d\u0442. (Russian)"}</w:t>
      </w:r>
    </w:p>
    <w:p>
      <w:r>
        <w:t>{"question": "Rearrange the given words to form an interesting sentence - apples all are", "answer": "All apples are."}</w:t>
      </w:r>
    </w:p>
    <w:p>
      <w:r>
        <w:t>{"question": "Given the input, suggest ideas for a start-up business. - Artificial Intelligence", "answer": "Based on the input, here are some possible ideas for a start-up business in the field of Artificial Intelligence: \n\n1. AI Chatbot Development: Developing chatbots for businesses to improve customer service, increase engagement and personalize customer interactions.\n\n2. Predictive Analytics: Utilizing AI and machine learning to analyze data and deliver predictive insights for various applications, such as sales forecasting, customer behavior prediction, and risk assessment.\n\n3. Natural Language Processing: Developing tools and applications based on natural language processing, such as sentiment analysis, speech recognition, and machine translation.\n\n4. AI-powered Personal Assistants: Creating an AI-powered personal assistant app for individuals and businesses to manage tasks, schedules, and make daily routines more efficient.\n\n5. Healthcare AI Applications: Developing AI-powered diagnostic tools, health monitoring systems, and treatment planning applications for the healthcare industry.\n\n6. AI for Education: Creating AI applications to enhance the learning experience, such as personalized learning platforms, virtual tutors, and intelligent assessment systems.\n\n7. Automated Financial Services: Developing AI applications for financial services, such as automated investment advice, fraud detection, and credit scoring."}</w:t>
      </w:r>
    </w:p>
    <w:p>
      <w:r>
        <w:t>{"question": "Given the input, provide an example to demonstrate the concept of gravity.", "answer": "Gravity is the force that attracts two objects towards each other. The more massive an object, the stronger its gravitational pull. \n\nHere is an example to demonstrate the concept of gravity: \n\nImagine you're holding a ball in your hand. If you release the ball, it falls to the ground. This happens because the Earth has a stronger gravitational pull than the ball, so the ball is attracted to the Earth. If the Earth wasn't present or had no mass, the ball would float in space because there wouldn't be anything to pull it down."}</w:t>
      </w:r>
    </w:p>
    <w:p>
      <w:r>
        <w:t>{"question": "Rewrite the given statement in the negative form - He always smiles", "answer": "He never smiles."}</w:t>
      </w:r>
    </w:p>
    <w:p>
      <w:r>
        <w:t>{"question": "Explain the concept of Neural Style Transfer in two to three sentences.", "answer": "Neural Style Transfer is an AI-powered technique that blends the content of one image with the artistic style of another to create a stylized output. It separates and recombines the content and style of two separate images by leveraging the feature-extraction abilities of convolutional neural networks, allowing the resulting image to retain core elements of the original content while adopting the visual style of the second image."}</w:t>
      </w:r>
    </w:p>
    <w:p>
      <w:r>
        <w:t>{"question": "Find out the current stock price of Google.", "answer": "As an AI, I do not have real-time access to stock market data, so I cannot provide you with the current stock price of Alphabet Inc (GOOGL), the parent company of Google. However, you can easily find the latest stock price by searching for \"Alphabet stock price\" or \"Google stock price\" on a search engine or financial news website."}</w:t>
      </w:r>
    </w:p>
    <w:p>
      <w:r>
        <w:t>{"question": "Compare and contrast the regularization methods of L1 and L2.", "answer": "L1 and L2 regularization are two common techniques used to prevent overfitting of machine learning models by adding a penalty term to the loss function. Both methods help to reduce the complexity of the model, but they do so in different ways, leading to different properties and trade-offs.\n\n- L1 regularization, also known as Lasso regularization, adds a penalty term equal to the absolute value of the coefficients. This has the effect of shrinking some coefficients all the way to zero, effectively removing the corresponding features from the model. As a result, L1 regularization can be used for feature selection, creating sparse models with a smaller number of relevant features.\n\n- L2 regularization, also known as Ridge regularization, adds a penalty term equal to the square of the coefficients. This has the effect of shrinking all coefficients towards zero, but not all the way to zero. As a result, all features remain in the model, but their importance is balanced according to their contribution to the prediction.\n\nOverall, the key differences between L1 and L2 regularization are the way they penalize the coefficients and the resulting effect on the sparsity of the model. L1 regularization can lead to sparse models with fewer features, while L2 regularization keeps all features but balances their importance. The choice between the two methods depends on the specific requirements and characteristics of the problem at hand."}</w:t>
      </w:r>
    </w:p>
    <w:p>
      <w:r>
        <w:t>{"question": "Please generate an extended metaphor for knowledge.", "answer": "Knowledge is an ever-expanding garden, with each new seed of information waiting to be planted and tended to. Like the soil in the garden, our minds must be fertile and open, ready to receive the seeds of knowledge and nurture them with curiosity and inquiry. As the seeds grow, they branch out into various subjects, forming a tapestry of colorful flowers and lush vegetation, each unique in its own way.\n\nThe gardeners of this garden are our teachers, mentors, and guides, who help us tend to our plants, pruning and shaping them, so they may grow strong and healthy. Much like the seasons changing, our minds go through periods of growth and stagnation, but with proper care and attention, our garden continues to flourish.\n\nThe more we tend to our garden, the more bountiful the harvests. Through application and experience, we transform our knowledge into wisdom, which we can share with others, helping them to plant their own seeds of knowledge. Just like gardens need to be cared for and maintained, the same goes for our knowledge \u2013 it must be kept alive through constant learning and exploration.\n\nIn the end, our knowledge garden serves as a testament to our dedication, and the beauty it brings forth enriches not only our lives but the lives of those around us. Through knowledge, our garden becomes a thing of lasting beauty, its roots ever-deepening, its branches ever-reaching, and its flowers ever-blossoming."}</w:t>
      </w:r>
    </w:p>
    <w:p>
      <w:r>
        <w:t>{"question": "You are provided with a sentence, edit the sentence to make it more concise. - I know you are trying to understand the concept, however, I don't know what else to say, so I'm going to leave it like this.", "answer": "\"I don't know what else to say, so I'll leave it at that.\""}</w:t>
      </w:r>
    </w:p>
    <w:p>
      <w:r>
        <w:t>{"question": "Write an algorithm to sort a list of numbers from smallest to largest.", "answer": "Step 1: Initialize your list of numbers that needs to be sorted.\n\nStep 2: Determine the length of the list.\n\nStep 3: Create a for loop that will iterate from the first element to the next-to-last element in the list.\n\nStep 4: Create another nested for loop that will iterate one index value ahead of the first for loop from second element to the last element in the list.\n\nStep 5: Within the second for loop, create an if statement that will compare elements i and j in the list. If element i is greater than element j, swap their positions.\n\nStep 6: Continue iterating through both for loops, comparing and swapping elements until the end of the list is reached.\n\nStep 7: The list is now sorted in ascending order.\n\nHere is a code example that implements the algorithm in Python:\n\n```\ndef sort_num_list(numbers):\n    n = len(numbers)\n    for i in range(n):\n        for j in range(i+1, n):\n            if numbers[i] &gt; numbers[j]:\n                numbers[i], numbers[j] = numbers[j], numbers[i]\n    return numbers\n```\n\nThis is the implementation of the bubble sort algorithm; however, other sorting algorithms like quick sort, merge sort, and insertion sort, among others, could also be used to sort a list of numbers."}</w:t>
      </w:r>
    </w:p>
    <w:p>
      <w:r>
        <w:t>{"question": "From the following text, identify the main idea in one sentence. - The Wonder Pets are a team of three classroom pets\u2014Tuck the turtle, Ming-Ming the duckling, and Linny the Guinea pig\u2014who use teamwork to help rescue animals in need.", "answer": "The main idea is that the Wonder Pets are a team of classroom pets who work together to rescue animals in need."}</w:t>
      </w:r>
    </w:p>
    <w:p>
      <w:r>
        <w:t>{"question": "Find a poem related to love and respond with a brief criticism.", "answer": "Here is a love poem by Elizabeth Barrett Browning titled \"How Do I Love Thee? (Sonnet 43)\":\n\n```\nHow do I love thee? Let me count the ways.\nI love thee to the depth and breadth and height\nMy soul can reach, when feeling out of sight\nFor the ends of being and ideal grace.\nI love thee to the level of every day's\nMost quiet need, by sun and candlelight.\nI love thee freely, as men strive for right.\nI love thee purely, as they turn from praise.\nI love thee with the passion put to use\nIn my old griefs, and with my childhood's faith.\nI love thee with a love I seemed to lose\nWith my lost saints. I love thee with the breath,\nSmiles, tears, of all my life; and, if God choose,\nI shall but love thee better after death.\n```\n\nCriticism: This is a highly romantic and passionate sonnet that explores the many ways in which the poet loves her subject. Browning uses imagery that is both physical and spiritual to express the depth and intensity of her love. However, some critics might argue that its language and sentiments can come off as too idealized or old-fashioned, potentially distancing modern readers from its emotion. Nevertheless, the poem remains a beloved classic that conveys the universality of love in its many forms."}</w:t>
      </w:r>
    </w:p>
    <w:p>
      <w:r>
        <w:t>{"question": "Generate a financial report for a business for the past month.", "answer": "Financial Report for ABC Business\nDate: XX/XX/XXXX\n\nOverview: \nThis report outlines the financial performance of ABC Business for the past month in terms of revenue, profitability, operating costs and overall financial health.\n\nRevenue:\nDuring the past month, ABC Business generated a total revenue of $XXXXXX, which represents a X% increase when compared to the previous month. This can be attributed to an increase in sales volume, as well as an increase in average order value resulting from successful marketing campai"}</w:t>
      </w:r>
    </w:p>
    <w:p>
      <w:r>
        <w:t>{"question": "You are given the following recipe, follow the instructions to make the dish. - Lasagna\n\nIngredients:\n- 12 lasagna noodles\n- 4 cups ricotta cheese\n- 2 cups parmesan cheese\n- 2 eggs\n- 1 teaspoon oregano\n- 1 teaspoon basil\n- 1 teaspoon garlic powder\n- 2 jar of sauce\n- 2 cups mozzarella cheese\n\nInstructions:", "answer": "1. Begin by bringing a large pot of water to a boil. Once it's boiling, add in 12 lasagna noodles and cook for the recommended time on the package, usually around 8-10 minutes, until they are tender.\n2. While the noodles are cooking, mix 4 cups of ricotta cheese, 2 cups of parmesan cheese, 2 beaten eggs, 1 teaspoon of oregano, 1 teaspoon of basil, and 1 teaspoon of garlic powder in a bowl. Stir the ingredients until they are well combined.\n3. Drain the water from the lasagna noodles and place them in cold water. Carefully remove them one by one and pat them dry with a paper towel.\n4. Preheat your oven to 375 degrees Fahrenheit (190 degrees Celsius).\n5. Spread some sauce from one jar on the bottom of a 9x13 inch baking dish. Then place 3-4 noodles on top of the sauce, making sure they don't overlap.\n6. Spread about 1/3 of the ricotta cheese mixture on top of the noodles, then sprinkle some mozzarella cheese on top.\n7. Repeat the layers two more times, starting with the sauce, then the noodles, the ricotta mixture, and finally the mozzarella cheese.\n8. Finish by pouring the remaining sauce from the second jar over the top of the lasagna and adding a final layer of mozzarella cheese.\n9. Cover the baking dish with aluminum foil and place it in the oven. Bake for 25 minutes, then remove the foil and bake for an additional 25 minutes, until the cheese is melted and bubbly.\n10. Let the lasagna cool for about 10 minutes before serving. Enjoy!"}</w:t>
      </w:r>
    </w:p>
    <w:p>
      <w:r>
        <w:t>{"question": "Design an interface for a new productivity app.", "answer": "When designing a productivity app interface, it's important to keep the user experience in mind. A simple and clean design, intuitive navigation, and useful features can help users focus on their work and increase their productivity.\n\nHere's an example interface for a new productivity app:\n\n1. **Top Menu Bar:** The top menu bar could have tabs for the app's main features, such as Projects, Tasks, Schedules, and Goal Setting. It should also have a button to access the app settings and a search bar to quickly find tasks, projects, or events.\n\n2. **Projects Section:** The Projects section could be the main page that displays the user's ongoing projects in a list or card view format. Each project could show a progress bar, due date, and a brief description of the project. Users should be able to create new projects by clicking an add button and enter the project details in a pop-up form. \n\n3. **Tasks Section:** The Tasks section could show a list of all tasks organized by due date, with overdue tasks highlighted. Users should be able to create new tasks, assign them to projects, and set their priority level, due date, and any additional details. There could also be a tagging system to categorize tasks for easy filtering.\n\n4. **Schedules Section:** The Schedules section could display a calendar view of the user's events and appointments. There could be a daily, weekly, and monthly view option. Users should be able to create new events, set reminders, and add notes to the event details.\n\n5. **Goal Setting Section:** The Goal Setting section should allow users to set short and long-term goals, assign tasks and projects to them, and track their progress. The interface could show progress bars, motivational quotes, and reminders to help users stay focused on their goals.\n\nOverall, the app's interface should be user-friendly and customizable, allowing users to tailor it to their needs. Color-coding, notifications, and reminders can help users stay organized and on track. Integrations with other productivity tools and cloud storage services could also enhance the app's functionality."}</w:t>
      </w:r>
    </w:p>
    <w:p>
      <w:r>
        <w:t>{"question": "Given a list of ingredients, produce a shopping list for a recipe. - Ingredients:\n- 2 cups of cooked chicken\n- 2 cups cooked spinach\n- 2 tablespoons olive oil\n- 2 tablespoons butter\n- 2 teaspoons garlic powder\n- 1 teaspoon ground black pepper", "answer": "To prepare the recipe, you will need to purchase the following items for your shopping list: \n\n- Chicken \n- Spinach \n- Olive oil \n- Butter \n- Garlic powder \n- Ground black pepper."}</w:t>
      </w:r>
    </w:p>
    <w:p>
      <w:r>
        <w:t>{"question": "Generate the following output for the given input. Output should be organized as a table. - Country: Canada, Mexico, China", "answer": "| Country | \n| ------- | \n| Canada  | \n| Mexico  | \n| China   |"}</w:t>
      </w:r>
    </w:p>
    <w:p>
      <w:r>
        <w:t>{"question": "Rewrite the following sentence to avoid making it sound like a command. - You must hand in your assignment by Friday.", "answer": "It is necessary to submit your assignment by Friday."}</w:t>
      </w:r>
    </w:p>
    <w:p>
      <w:r>
        <w:t>{"question": "Write a script for a 5 second bumper for a children's cartoon.", "answer": "SFX: Playful and upbeat music in the background\n\nAnnouncer (in an enthusiastic voice): Get ready for a wild and wacky adventure with your favorite cartoon characters only on Kids' TV!\n\nVisuals: Colorful animations of cartoon characters dancing and having fun across the screen with the \"Kids' TV\" logo popping out in the end.\n\nSFX: Playful Music and sounds\n\nAnnouncer: Stay tuned!\n\nSFX: Final jingle."}</w:t>
      </w:r>
    </w:p>
    <w:p>
      <w:r>
        <w:t>{"question": "Write a short paragraph about a factory working on the assembly line.", "answer": "A factory working on an assembly line is characterized by a highly organized and efficient system where the manufacturing process is broken down into smaller steps. Each worker is responsible for a specific task and works in unison with the others to produce a high volume of goods. The production process is streamlined, with raw materials entering one end and finished products exiting the other. The factory's use of the assembly line results in faster production rates, fewer errors, and a significant increase in productivity."}</w:t>
      </w:r>
    </w:p>
    <w:p>
      <w:r>
        <w:t>{"question": "Identify the most important value in project management.", "answer": "One of the most important values in project management is effective communication. Effective communication is key to managing and delivering successful projects. This involves communication among team members, with stakeholders, and with external parties. Good communication ensures that all parties involved in the project are informed, and can effectively work towards the project goals. This leads to more efficient and effective work, resulting in higher quality deliverables, completed on time and within budget, ultimately leading to increased project success."}</w:t>
      </w:r>
    </w:p>
    <w:p>
      <w:r>
        <w:t>{"question": "Assemble a 500 piece jigsaw puzzle.", "answer": "To assemble a 500-piece jigsaw puzzle, follow these steps:\n\n1. **Prepare the puzzle area**: Choose a flat and well-lit surface with enough space to spread out all the pieces. You can use a puzzle board or a large piece of cardboard as a working area if needed.\n\n2. **Sort the pieces**: Open the puzzle box and empty out all the pieces onto your working surface. Start by sorting the puzzle pieces into edge pieces and non-edge pieces. You can also sort the pieces by color, texture or pattern.\n\n3. **Assembling the frame**: Begin by locating all the edge pieces to put together the puzzle's border. Look for the corner pieces first, then find other edge pieces that fit into them. Match each piece according to its shape, color and texture.\n\n4. **Work on smaller sections**: Once you've finished the frame, begin working on smaller sections within the puzzle. Pick a distinct area or color to start with, and try to connect as many pieces as you can. Use the puzzle box to help you.\n\n5. **Fitting non-edge pieces**: Keep working on smaller sections, fitting non-edge pieces around the assembled frame, connecting individual pieces to the sections. Take your time and don't force any pieces, as it is easy to get them mixed up.\n\n6. **Completing the puzzle**: As you complete different sections, start fitting them together with the rest of the puzzle, working your way to the middle. As you near completion the solution should become more evident.\n\nCongratulations, you have successfully completed a 500-piece jigsaw puzzle!"}</w:t>
      </w:r>
    </w:p>
    <w:p>
      <w:r>
        <w:t>{"question": "Generate a business plan for a pet-sitting business.", "answer": "Executive Summary:\nPet Lovers is a newly established pet-sitting business located in a suburban area. This business aims to provide high-quality pet care services to its clients by looking after their pets while they are away. Our main target market is pet owners who are busy and want their pet to have proper care and attention, even when they are not home.\n\nCompany Description:\nPet Lovers is a business built on the love for pets. We offer a range of pet-related services, but our primary focus is pet-sitting. Our team comprises qualified and trained pet sitters who are passionate about taking care of animals. We will provide a safe and nurturing environment for pets while their owners are away, ensuring that they are well taken care of, fed, exercised, and given the attention they deserve.\n\nMarket Analysis:\nWith the increasing number of pet owners in the suburban area, a pet-sitting business has a lot of potentials. Pet owners are becoming more conscious of their pets' needs and are willing to invest in services that keep their pets happy and healthy. Our target market includes busy professionals, families, and seniors who want the best for their pets.\n\nServices:\nPet Lovers' primary service is pet-sitting, where we take care of pets in our facility or the pet owner's home. We offer day-care and overnight services. Additionally, we provide dog-walking, pet grooming, feeding, administering medication, and other pet-related services. Our services are customizable based on the pet's needs, and our team is trained to handle all kinds of pets, including dogs, cats, birds, and small mammals.\n\nMarketing and sales strategy:\nPet Lovers will use online and offline marketing channels to promote its services. We will have a website and social media pages to reach out to potential customers. Online ads, flyers, and brochures will be used to market our services. In addition, we plan to collaborate with local pet stores and veterinary clinics to promote our services.\n\nFor sales, we will offer competitive prices and package deals for our customers. We will have loyalty programs and referral discounts to encourage repeat customers and word-of-mouth marketing.\n\nFinancial plan:\nPet Lovers will require an initial investment to set up the facility and procure the necessary equipment and supplies. The major expenses will be rent, utilities, supplies, marketing, and employee salaries. Our revenue streams will include fees for pet-sitting, grooming, and other services. We aim to break even in the first year and gradually increase our profits"}</w:t>
      </w:r>
    </w:p>
    <w:p>
      <w:r>
        <w:t>{"question": "What is the difference between 'patient' and 'casualty'?", "answer": "A patient is a person who is receiving medical treatment or care, either as an outpatient or inpatient. A casualty, on the other hand, refers to a person who has been injured or killed as a result of a military action, accident or disaster. While both terms refer to people who require assistance, they are used in different contexts and have different implications."}</w:t>
      </w:r>
    </w:p>
    <w:p>
      <w:r>
        <w:t>{"question": "Provide a list of the benefits of Meditation", "answer": "Meditation has numerous benefits for both the mind and body, including:\n\n1. Reduced stress and anxiety: Meditation can help in lowering the levels of cortisol, the stress hormone, thus reducing feelings of stress and anxiety.\n\n2. Improved focus and concentration: Regular meditation can lead to an increase in the thickness of the prefrontal cortex, the area of the brain associated with attention and decision-making.\n\n3. Improved self-awareness and emotional health: Meditation can help in developing a stronger understanding of oneself and improving self-awareness, leading to better emotional health.\n\n4. Enhanced sleep: Meditation can help in relaxing the mind and body, making it easier to fall asleep and stay asleep for longer periods.\n\n5. Reduced blood pressure: Meditation can help in lowering blood pressure by reducing the strain on the heart, thus reducing the risk of heart disease.\n\n6. Reduced chronic pain: Meditation can help in managing chronic pain by increasing the production of pain-fighting brain chemicals such as endorphins.\n\n7. Improved immune function: Mindfulness meditation can help in boosting the immune system by increasing the activity of natural killer cells, which are responsible for fighting off viruses and cancer cells.\n\n8. Increased overall well-being: Regular meditation can lead to an increase in positive emotions and an overall sense of well-being."}</w:t>
      </w:r>
    </w:p>
    <w:p>
      <w:r>
        <w:t>{"question": "Design an experiment to determine if smoking affects memory.", "answer": "Here's an outline of an experiment that could be used to determine if smoking affects memory:\n\n1. **Study sample:** Gather a pool of participants consisting of smokers and non-smokers, matched based on age, education level, and other factors relevant to cognitive performance. Obtain consent from each participant and ensure that they are aware of the purpose and procedure of the study.\n\n2. **Pre-test:** Administer a baseline memory test to all participants prior to the start of the study. This can be a simple test such as word list recall or a more complex cognitive test.\n\n3. **Intervention:** Divide the participants into two groups: one group will be asked to abstain from smoking for a determined period, while the other group will be allowed to continue smoking regularly. The duration of the intervention period should be long enough to capture the potential impact of smoking on memory.\n\n4. **Post-test:** At the end of the intervention period, administer the same memory test to all participants again. Record the results and compare them to the baseline test results.\n\n5. **Data analysis:** Compare the pre- and post-test results of the two groups. A statistical analysis, such as a t-test, can be used to determine if there is a significant difference in memory performance between smokers and non-smokers. Additionally, linear or multiple regression analyses can be used to further examine the relationship between smoking and memory while controlling for other relevant factors.\n\n6. **Conclusion and future research:** Based on the results of the study, draw conclusions about the effect of smoking on memory. If there is a significant effect, that finding could be used to inform public health interventions and encourage smokers to quit. Further research could be conducted to explore this relationship in more detail, such as examining the effects of different levels of smoking exposure or comparing the memory performance of smokers and non-smokers over a longer period of time."}</w:t>
      </w:r>
    </w:p>
    <w:p>
      <w:r>
        <w:t>{"question": "Write a sentence explaining how eating healthy benefits the human body?", "answer": "Eating healthy provides the body with essential nutrients and energy, improves heart health, reduces the risk of chronic diseases, and enhances overall physical and mental well-being."}</w:t>
      </w:r>
    </w:p>
    <w:p>
      <w:r>
        <w:t>{"question": "Classify the following sentence as expressing sadness, joy, anger, or fear. - I'm so overwhelmed.", "answer": "The sentence \"I'm so overwhelmed\" expresses fear."}</w:t>
      </w:r>
    </w:p>
    <w:p>
      <w:r>
        <w:t>{"question": "Generate an inventive name for a new type of sandwich.", "answer": "\"Crunch 'n Munch Delight\""}</w:t>
      </w:r>
    </w:p>
    <w:p>
      <w:r>
        <w:t>{"question": "Name a country that begins with the letter \"D\".", "answer": "Denmark"}</w:t>
      </w:r>
    </w:p>
    <w:p>
      <w:r>
        <w:t>{"question": "Convert the following snippet of code into english. - for (int i = 0; i &lt; array.length; i++)", "answer": "For each integer, starting at the value of 0 and less than the total length of the array, increment by 1."}</w:t>
      </w:r>
    </w:p>
    <w:p>
      <w:r>
        <w:t>{"question": "Write a funny joke about a chicken.", "answer": "Why don't chickens like to tell jokes? They might crack each other up and all their eggs will scramble!"}</w:t>
      </w:r>
    </w:p>
    <w:p>
      <w:r>
        <w:t>{"question": "How are adjectives used in a sentence?", "answer": "Adjectives are words that are used to describe or modify nouns or pronouns in a sentence. They provide additional information about the noun or pronoun, such as its size, shape, color, quantity, or condition. Adjectives typically appear before the noun they modify, but they can also be placed after linking verbs, such as \"be,\" \"seem,\" or \"become.\" Here are a few examples of adjectives used in sentences:\n\n1. The tall girl is wearing a beautiful dress.\n2. She has a lovely singing voice.\n3. The old house seemed abandoned and spooky.\n4. They always choose the ripest fruit.\n \nIn all these sentences, the adjectives provide additional information about the nouns in the sentence. In the first sentence, \"tall\" and \"beautiful\" tell us more about the girl and the dress. In the second sentence, \"lovely\" describes the girl's singing voice. In the third, \"old,\" \"abandoned,\" and \"spooky\" give us more information about the house. Finally, in the fourth sentence, \"ripest\" suggests the quality of the fruit they choose."}</w:t>
      </w:r>
    </w:p>
    <w:p>
      <w:r>
        <w:t>{"question": "Find the monthly expenditure of a student given the following information. - The student owns an apartment and has bills like rent ($850), phone ($50), utilities ($70), water ($25), internet ($55), and food ($200).", "answer": "The monthly expenditure of the student can be calculated by summing up all the individual expenses. \n\nRent: $850\nPhone: $50\nUtilities: $70\nWater: $25\nInternet: $55\nFood: $200\n\nTotal monthly expenditure = 850 + 50 + 70 + 25 + 55 + 200 = $1250\n\nTherefore, the monthly expenditure of the Student is $1250."}</w:t>
      </w:r>
    </w:p>
    <w:p>
      <w:r>
        <w:t>{"question": "Reformulate this sentence to make it less formal. - I would be extremely grateful if you were to provide me with a response by Friday.", "answer": "I'd really appreciate it if you could get back to me by Friday."}</w:t>
      </w:r>
    </w:p>
    <w:p>
      <w:r>
        <w:t>{"question": "Summarize the article about the benefits of spending time in nature. - Spending time in nature has been known to reduce stress and anxiety as well as improve physical and mental health overall. It also can help improve mood, increase energy levels, improve focus and provide a clearer perspective on life.", "answer": "The article highlights the benefits of spending time in nature which includes reducing stress and anxiety, improving physical and mental health, boosting mood and energy levels, enhancing focus and providing a clearer perspective on life."}</w:t>
      </w:r>
    </w:p>
    <w:p>
      <w:r>
        <w:t>{"question": "List at least 3 benefits of eating healthy.", "answer": "1. Improved Health: Eating a balanced diet filled with whole foods and nutrients can help maintain overall health, reduce the risk of chronic diseases such as heart disease and diabetes, and contributes to a stronger immune system.\n\n2. Increased Energy: A healthy diet, rich in whole grains, lean protein, fruits and vegetables can provide you with sustained energy throughout the day, and prevent the energy crashes associated with eating processed, high sugar foods.\n\n3. Better Mood: Eating healthy foods can have a positive impact on your mood, reducing the risk of depression and anxiety. A nutritious diet can also enhance brain function, leading to improved focus and concentration."}</w:t>
      </w:r>
    </w:p>
    <w:p>
      <w:r>
        <w:t>{"question": "Categorize this article as either political or economic. - The rise in global unemployment rates due to the coronavirus pandemic has been staggering, with some nations hitting levels never before seen in history.", "answer": "Economic."}</w:t>
      </w:r>
    </w:p>
    <w:p>
      <w:r>
        <w:t>{"question": "Construct a 3-sentence story given the following information. - Setting: A small town\nCharacter: A mayor\nConflict:The town is running out of water", "answer": "In a small town, the mayor had long been beloved by the people for her compassion and integrity. However, as the town's wells began to dry up and the local river ran low, the townsfolk became restless and desperate. The mayor promised to fix the issue, but knew she had to act quickly before the situation became dire."}</w:t>
      </w:r>
    </w:p>
    <w:p>
      <w:r>
        <w:t>{"question": "Describe the trajectory of a rocket given the following information. - The rocket was launched vertically with an initial velocity of 120 m/s.", "answer": "The trajectory of a rocket launched vertically with an initial velocity of 120 m/s can be described using the motion equations for uniformly accelerated linear motion. The initial velocity, denoted by v0, is 120 m/s, and the acceleration, denoted by a, is equal to the gravitational acceleration of -9.81 m/s^2, which is directed downward. \n\nThe velocity of the rocket at any moment of time t is given by the equation v = v0 + at, where v is the velocity at time t. With the values for v0 and a, we have v = 120 m/s - 9.81 m/s^2 * t.\n\nThe position y of the rocket at any moment of time t is given by the equation y = y0 + v0t + 0.5at^2. Assuming the rocket is launched from the ground, the initial position y0 of the rocket is zero. Using the values for v0, a, and y0, we have y = 120 m/s * t - 0.5 * 9.81 m/s^2 * t^2.\n\nIn conclusion, the trajectory of the rocket can be described as a parabolic path, where its velocity decreases as it gains altitude until reaching a maximum height, after which it starts falling back to the ground with increasing velocity."}</w:t>
      </w:r>
    </w:p>
    <w:p>
      <w:r>
        <w:t>{"question": "Frame a one-sentence hypothesis given the following information. - The goal of the study is to analyze the impact of online learning platforms on student performance.", "answer": "The hypothesis is that the use of online learning platforms has a significant positive effect on student performance."}</w:t>
      </w:r>
    </w:p>
    <w:p>
      <w:r>
        <w:t>{"question": "Describe a character from Harry Potter.", "answer": "One character from Harry Potter is Hermione Granger, a young witch and one of Harry's closest friends. She is known for her intelligence, determination, and bravery. Hermione is a Muggle-born, meaning both of her parents are non-magical, and is often teased and discriminated against because of her background. However, she remains proud of her heritage and fights against injustice. She is also resourceful and often comes up with clever solutions to problems that the trio faces. Hermione is also fiercely loyal to her friends and is always there to help them out. Throughout the series, she shows great growth and development as she matures into a confident and compassionate young woman."}</w:t>
      </w:r>
    </w:p>
    <w:p>
      <w:r>
        <w:t>{"question": "Generate a story about a courageous knight who saves a princess.", "answer": "Once upon a time, in a land far, far away, there was a kingdom ruled by a kind king and his gentle queen. They had a beautiful daughter, who was the princess of the land. But one day, an evil dragon attacked the kingdom and captured the princess, taking her to a high tower in the middle of a dense forest.\n\nThe king and queen were heartbroken, and they sent out a call to all the bravest knights of the land to try to save their daughter. Among the knights who answered the call was a young man named William. He was a courageous knight, with a heart full of bravery and a sword that never failed him.\n\nWilliam mounted his trusty steed and rode off into the forest, determined to save the princess. He traveled for days, facing many dangers along the way, but he never wavered in his quest. Finally, he arrived at the high tower where the dragon guarded the princess.\n\nWilliam drew his sword and challenged the dragon to a battle. The dragon breathed fire and attacked with his sharp claws, but William was quick and nimble. He dodged the dragon's attacks and struck back with his sword. The battle was long and fierce, but in the end, William emerged victorious. He slayed the dragon and saved the princess.\n\nThe kingdom rejoiced at the return of their beloved princess, and the king and queen were overjoyed. They threw a grand feast in William's honor, and the princess thanked him for his bravery. From that day on, William was known as the kingdom's greatest hero, and his courage was celebrated for generations to come.\n\nIn the end, the courageous knight, William, married the princess, and they lived happily ever after, ruling their kingdom with strength and wisdom, and always remembering the great adventure that brought them together."}</w:t>
      </w:r>
    </w:p>
    <w:p>
      <w:r>
        <w:t>{"question": "Create a list of five adjectives that describe the taste of chocolate.", "answer": "1. Sweet\n2. Rich\n3. Creamy\n4. Decadent\n5. Smooth."}</w:t>
      </w:r>
    </w:p>
    <w:p>
      <w:r>
        <w:t>{"question": "Compare and contrast democracy and totalitarianism.", "answer": "Democracy and totalitarianism represent opposing forms of government, with stark differences in terms of power distribution, individual rights and freedoms, and decision-making.\n\nDemocracy is a form of government in which power is vested in the people, either directly or through elected representatives. In a democratic system, the government is typically chosen through free and fair elections, and there is an emphasis on protecting individual rights, promoting social equality, and ensuring that citizens have the ability to participate actively in the political process. \n\nTotalitarianism, on the other hand, is a form of government characterized by a concentration of power in the hands of a single person or group, with little to no input from the people. In a totalitarian regime, the ruling party or dictator has complete control over all aspects of society, including the economy, the media, and education. There is little regard for individual rights or freedoms, and dissent is often suppressed through propaganda, censorship, or intimidation. \n\nOne of the key distinctions between democracy and totalitarianism lies in the level of political participation afforded to citizens. In a democracy, citizens have the right to vote, express their opinions, and engage in political activism. In contrast, a totalitarian regime typically seeks to stifle political opposition and control the flow of information to maintain its hold on power.\n\nAnother defining characteristic of a democratic system is its commitment to the rule of law, whereby government actions are subject to legal constraints, and citizens have the right to seek redress through the courts. Under totalitarianism, the rule of law is often subverted, with the ruling party exercising unchecked power and using the legal system to suppress dissent. \n\nIn conclusion, democracy and totalitarianism represent two distinct forms of government, with democracy emphasizing the protection of individual rights and the active participation of citizens in the political process, and totalitarianism characterized by a concentration of power in the hands of a single person or group, with little regard for the rights or input of the people."}</w:t>
      </w:r>
    </w:p>
    <w:p>
      <w:r>
        <w:t>{"question": "Create a riddle with the following answer: \"Sea\".", "answer": "Bordered by land or by ice,\nHome to creatures both fierce and nice,\nAll kinds of ships have passed my lee,\nName the wide expanse that is me."}</w:t>
      </w:r>
    </w:p>
    <w:p>
      <w:r>
        <w:t>{"question": "Explain the process of photosynthesis to a child.", "answer": "Sure! Photosynthesis is how plants make their food. Just like how we need food to grow and be strong, plants need food too! But they don't eat pizza or burgers, they make their own food from the sun. It's kind of like cooking!\n\nHere's how it works: The leaves of plants have something called chlorophyll, which makes them green. This chlorophyll takes in the energy from the sun and uses it to turn water from the soil and air into a sugary food for the plant to eat. The plant then uses this food to grow bigger and make flowers and fruits. And you know what's really cool? During this process, the plant also makes oxygen, which is the air we breathe! So, plants are not only making their own food, but they're also helping us to breathe. Isn't that amazing?"}</w:t>
      </w:r>
    </w:p>
    <w:p>
      <w:r>
        <w:t>{"question": "Construct a valid HTML code to add a link.", "answer": "To add a link to an HTML document, we use the `&lt;a&gt;` tag with the `href` attribute to specify the URL of the page we want to link to. Here's an example:\n\n```html\n&lt;a href=\"https://www.example.com\"&gt;Click here to visit Example.com&lt;/a&gt;\n```\n\nIn this example, we've created a link that, when clicked, will take the user to \"www.example.com\". The text between the opening and closing `&lt;a&gt;` tags (\"Click here to visit Example.com\") is what will appear as the clickable link on the webpage."}</w:t>
      </w:r>
    </w:p>
    <w:p>
      <w:r>
        <w:t>{"question": "Summarize the importance of the Civil Rights Movement.", "answer": "The Civil Rights Movement was a crucial period in American history during the 1950s and 1960s that aimed to end racial discrimination and segregation against African Americans. It was marked by protests, boycotts, and legal challenges, and led by prominent figures such as Martin Luther King Jr., Rosa Parks, and Malcolm X. The movement played a key role in bringing about changes in laws and policies, resulting in the end of legalized racial segregation and discrimination in voting, education, and employment. It was a major step towards achieving racial equality, social justice, and laid the groundwork for future civil rights movements. Overall, the Civil Rights Movement was important in advancing the rights of marginalized groups and promoting a more inclusive and just society."}</w:t>
      </w:r>
    </w:p>
    <w:p>
      <w:r>
        <w:t>{"question": "Develop a plan to hide an orange from a mischievous squirrel.", "answer": "1. Identify potential hiding spots: First, we need to identify potential locations where we can hide the orange safely. Consider spots that are out of reach of the squirrel or are difficult to access, such as in a locked container, on a high shelf, or within a dense shrub.\n\n2. Choose the best hiding spot: After examining the potential hiding spots, choose the one that provides the most protection and is least likely to be discovered by the squirrel. Consider factors such as the height, accessibility, and visibility of the location.\n\n3. Hide the orange: Once you have identified the best hiding spot, carefully conceal the orange in that location. Ensure that it is well hidden and not visible from any angle.\n\n4. Monitor the orange: Keep an eye on the orange to ensure that the squirrel does not find it. Check the hiding spot regularly to make sure that the orange is still safe and secure.\n\n5. Consider additional measures: If you want to take extra precautions, you can use deterrents such as squirrel repellent sprays or decoy items to distract the squirrel and keep it away from the hiding spot.\n\nOverall, carefully choosing the right hiding spot and monitoring the orange regularly should help keep it safe from the mischievous squirrel."}</w:t>
      </w:r>
    </w:p>
    <w:p>
      <w:r>
        <w:t>{"question": "Develop a strategy to pass a history test.", "answer": "Here's a strategy that could help you pass a history test:\n\n1. Identify the key topics and events: Start by reviewing the syllabus or course notes to identify the most important topics and events that will be covered on the test.\n\n2. Make a study schedule: Plan ahead and set aside enough time to study each topic. Break down the studying into manageable sessions, and make sure to schedule in breaks to avoid burnout.\n\n3. Create a summary of notes: Condense your notes into a short summary for each topic, highlighting the most important facts, dates, and events.\n\n4. Use study aids: Make use of study aids like flashcards, timelines, and mind maps to help you understand and memorize information.\n\n5. Test yourself: Regularly test yourself on the material you\u2019ve studied to see how well you\u2019ve retained the information. You can use practice tests, quizzes or simply try to recall information on your own.\n\n6. Join a study group: Consider joining or forming a study group with classmates. This can help you stay motivated, and you can quiz each other, exchange notes and discuss the material.\n\n7. Seek help: If you are struggling with a particular topic, don\u2019t hesitate to ask your teacher or tutor for help. Getting a better understanding of the material will make it easier to remember and use on the test.\n\n8. Get enough rest: Make sure to get enough sleep before the test. Being well-rested will help you perform better on the test.\n\n9. Stay relaxed: Finally, try to stay relaxed and calm during the test. Take deep breaths and don\u2019t panic if you don\u2019t know the answer to a question. Just move on to the next one and come back to it later if you have time."}</w:t>
      </w:r>
    </w:p>
    <w:p>
      <w:r>
        <w:t>{"question": "Name five Super Mario characters.", "answer": "1. Mario - The main protagonist and hero in several Mario games, renowned for his red hat and overalls.\n2. Luigi - Mario's younger, but taller, brother. He is usually presented in green attire and prominently featured in various games.\n3. Princess Peach - Princess of the Mushroom Kingdom and commonly the damsel-in-distress that Mario rescues.\n4. Bowser - The main antagonist in many Mario games, who is the king of the Koopas and often kidnaps Princess Peach.\n5. Yoshi - A friendly green dinosaur who appears in many Mario games and is considered as one of Mario\u2019s sidekicks."}</w:t>
      </w:r>
    </w:p>
    <w:p>
      <w:r>
        <w:t>{"question": "Provide three examples of web browsers.", "answer": "1. Google Chrome\n2. Mozilla Firefox\n3. Safari (by Apple Inc.)"}</w:t>
      </w:r>
    </w:p>
    <w:p>
      <w:r>
        <w:t>{"question": "Edit the following sentence by making it more precise: \n\n\"The patient had a fever.\"", "answer": "\"The patient had a fever with a temperature of 101 degrees Fahrenheit.\""}</w:t>
      </w:r>
    </w:p>
    <w:p>
      <w:r>
        <w:t>{"question": "Create a shopping list for a weekend trip to the beach.", "answer": "Here's a shopping list for your weekend trip to the beach:\n\n- Sunscreen with high SPF\n- Beach towel\n- Swimsuit\n- Sandals / flip flops\n- Beach umbrella / beach tent\n- Snacks (e.g. fruits, chips, granola bars)\n- Bottled water / hydrating drinks\n- Hat / cap / visor\n- Sunglasses\n- Beach chair\n- Cooler bag or icebox\n- Waterproof phone case / bag\n- Magazine or book for beach reading \n- Insect repellent\n- A small first aid kit\n\nDon't forget to bring along any personal items you may need, such as medications or allergy treatments. Have a great time at the beach!"}</w:t>
      </w:r>
    </w:p>
    <w:p>
      <w:r>
        <w:t>{"question": "Develop a marketing plan to increase sales of a product. - My product is a toy robot", "answer": "Marketing Plan to Increase Sales of a Toy Robot Product:\n\n1. Research the Target Audience: The first step in developing a successful marketing plan is to research your target audience. This includes understanding the age range, interests, and buying habits of potential customers. For example, if your toy robot is designed for children aged 6-12, your marketing strategies should appeal to both children and their parents.\n\n2. Utilize Social Media: Social media is a powerful tool for promoting products and engaging with customers. Create a strong presence on popular platforms such as Facebook, Instagram, and Twitter to showcase your toy robot and its features. Use high-quality photos and videos to demonstrate the product in action and encourage customers to share their experiences with the toy.\n\n3. Partner with Influencers: Influencer marketing is an effective way to reach new audiences and increase brand awareness. Identify popular influencers within your target market and collaborate with them to promote your toy robot. This could include product reviews, giveaways, or sponsored posts.\n\n4. Attend Trade Shows and Events: Participating in toy fairs, trade shows, and other industry events provides an opportunity to showcase your product to potential customers and industry professionals. Use eye-catching displays, product demonstrations, and promotional materials to attract attention and generate interest in your toy robot.\n\n5. Offer Promotions and Deals: Encourage customers to purchase your toy robot by offering special promotions and deals. This could include discounts, bundle offers, or a free accessory with purchase. Advertise these promotions through social media, email marketing, and in-store signage.\n\n6. Expand Distribution Channels: Increase the availability of your toy robot by expanding your distribution channels. In addition to selling the product through your own website and retail stores, consider partnering with other retailers, both online and offline, to increase visibility and accessibility.\n\n7. Monitor and Adapt: Successful marketing requires ongoing monitoring and adaptation. Regularly analyze your sales data, customer feedback, and market trends to identify areas for improvement. Use this information to make informed decisions and adjust your marketing strategies accordingly."}</w:t>
      </w:r>
    </w:p>
    <w:p>
      <w:r>
        <w:t>{"question": "Create a bot that can moderate a discussion forum.", "answer": "I can perform this task as I am already an AI language model. To moderate a discussion forum, I would recommend implementing the following features to make it more efficient and productive:\n\n1. Monitoring: First and foremost, constant monitoring of posts and comments for inappropriate or harmful content. This would include but not be limited to, profanity, hate speech, spam, or any form of abuse.\n\n2. Automatic Filtering: Implementing an automatic filtering system that flags any content or posts that may violate the community guidelines. This could also include the implementation of a warning and/or reporting system for users.\n\n3. User Verification: Ensuring that all users are verified to prevent spam accounts, fake profiles, or trolls. This could be done through email verification or other means.\n\n4. Moderation Tools: Providing forum moderators with the necessary tools to perform their roles effectively. This would include the ability to edit, delete or move posts, as well as issue warnings or bans to users who violate the community guidelines.\n\n5. Community Guidelines: Developing clear and concise community guidelines that outline acceptable behavior and content. These guidelines should be easily accessible to all users and enforced by the moderation team.\n\nBy implementing these features, I as an AI will be able to successfully and efficiently moderate your discussion forum."}</w:t>
      </w:r>
    </w:p>
    <w:p>
      <w:r>
        <w:t>{"question": "What is the shortest path between two given points? - Point A (1, 2) and Point B (-4, 2).", "answer": "The shortest path between two given points is a straight line. In this case, point A and point B have the same y-coordinate, so the shortest path between them is a horizontal line. The distance between point A and point B, along this line is calculated using the distance formula: \n\nDistance = sqrt((x2 - x1)^2 + (y2 - y1)^2)\n\nWhere (x1, y1) and (x2, y2) are the coordinates of the two points. Plugging in the values, we get:\n\nDistance = sqrt((-4 - 1)^2 + (2 - 2)^2) = sqrt(25) = 5\n\nHence, the shortest path between point A (1, 2) and point B (-4, 2) is a horizontal line of length 5 units."}</w:t>
      </w:r>
    </w:p>
    <w:p>
      <w:r>
        <w:t>{"question": "Suggest a way to keep up to date with the latest news in the AI field.", "answer": "One of the most effective ways to keep up to date with the latest news and developments in AI is to immerse yourself in the community by reading and engaging in top tier industry publications, attending conferences and networking events, and participating in online discussion forums.\n\nHere are a few suggestions to get you started:\n\n1. Follow top-tier AI publications and news outlets: Several reputable publications cover the latest trends, developments, and news in the AI field. Some of these include MIT Technology Review, Wired, and Wall Street Journal\u2019s Artificial Intelligence section.\n\n2. Attend conferences: Attending AI conferences can provide you with the opportunity to learn about the latest advancements in the field, connect with other industry professionals, and exchange ideas. Some notable conferences include NeurIPS, the AAAI Conference, and the AI summit.\n\n3. Join online communities: There are several active online communities where AI enthusiasts discuss recent events, research, and developments in the field. Joining these communities, such as Reddit\u2019s r/artificial or r/machinelearning, AI Stack Exchange, or the Machine Learning and Data Science Group on LinkedIn would provide you with an opportunity to keep up to date with the latest news and developments.\n\n4. Follow influential AI figures: Staying up to date with the work of renowned AI researchers and thought leaders is an effective way to stay up to date with the latest trends in the field. Consider following influential AI figures on social media or subscribing to their blogs.\n\nOverall, make an effort to immerse yourself in the AI community, engage with others in the field, and continually challenge yourself to expand your knowledge and stay up to date with new developments."}</w:t>
      </w:r>
    </w:p>
    <w:p>
      <w:r>
        <w:t>{"question": "Compute the lexicographically next bit permutation in C++.", "answer": "You can use the std::next_permutation function to compute the lexicographically next bit permutation in C++. Here is some sample code:\n\n```\n#include &lt;iostream&gt;\n#include &lt;algorithm&gt;\nusing namespace std;\n\nint main() {\n  string bits = \"0011\"; // input bit string\n\n  // sort the bit string in lexicographical order\n  sort(bits.begin(), bits.end()); \n\n  // generate all possible permutations of the sorted bit string\n  do {\n    cout &lt;&lt; bits &lt;&lt; endl;\n  } while (next_permutation(bits.begin(), bits.end()));\n\n  return 0;\n}\n```\n\nThis code first sorts the input bit string in lexicographical order, then generates all possible permutations of the sorted bit string using the `std::next_permutation` function. Each permutation is printed to the console. The first permutation printed will be the input bit string, and subsequent permutations will be in lexicographically increasing order."}</w:t>
      </w:r>
    </w:p>
    <w:p>
      <w:r>
        <w:t>{"question": "Describe a use case for artificial intelligence in healthcare.", "answer": "One use case for artificial intelligence in healthcare is in the area of diagnosis and treatment decision-making. With the help of advanced AI algorithms, doctors can analyze complex data sets from medical images, patient records, and clinical studies to reach more accurate and personalized diagnoses in a faster and more efficient manner.\n\nFor instance, a patient with a skin lesion may visit a dermatologist, who takes a picture of the lesion for analysis. Using AI-powered image recognition technology, the system can compare the image to a database of thousands of skin lesions images to identify patterns and characteristics that may suggest a particular disease or condition. This can help the doctor to make a more accurate diagnosis.\n\nThe same AI system could also provide treatment recommendations by analyzing data from previous patients with similar conditions, and taking into account the patient's specific medical history and risk factors. This can help improve patient outcomes while reducing the risk of adverse events and saving time for healthcare professionals.\n\nThis is just one example of how the power of AI can be leveraged in healthcare to improve diagnosis and treatment. Other potential use cases include using AI to optimize hospital operations, predicting disease outbreaks, and supporting mental health treatment, among others."}</w:t>
      </w:r>
    </w:p>
    <w:p>
      <w:r>
        <w:t>{"question": "What could be the drawbacks of using automated process?", "answer": "While the use of automated processes can greatly increase efficiency and productivity, there are several potential drawbacks that should be considered, including:\n- Dependence on technology: Over-reliance on automation can leave companies vulnerable to system failures and malfunctions, which can cause disruptions and lead to costly downtime.\n- High initial cost: The initial cost of implementing an automated process can be high, as it often requires purchasing new equipment or software and training employees on its use. However, this cost may be offset over time by increased productivity and efficiency.\n- Unemployment: Automation can displace human workers, resulting in job loss and unemployment, especially in roles that involve repetitive or routine tasks. This can have a negative impact on the economy and society as a whole.\n- Loss of human touch: Automated processes can lack the human touch that is sometimes necessary for tasks that require empathy, understanding, and personal interaction. This can lead to poorer customer service and reduced satisfaction.\n- Limited flexibility: Some automated processes may have limited flexibility and may not be able to adapt to changes or handle unexpected situations as well as a human worker could. This can result in inefficient or suboptimal outcomes.\n- Security concerns: Automated systems can be vulnerable to cyber-attacks and hacking, which can compromise the integrity of the process and put sensitive data at risk."}</w:t>
      </w:r>
    </w:p>
    <w:p>
      <w:r>
        <w:t>{"question": "The operation \u22c6 is defined as a \u22c6 b = a + a/b. What is the value of 12 \u22c6 3?", "answer": "Using the operation \u22c6, 12 \u22c6 3 can be computed as follows:\n\n12 \u22c6 3 = 12 + 12/3 \n\n= 12 + 4 \n\n= 16"}</w:t>
      </w:r>
    </w:p>
    <w:p>
      <w:r>
        <w:t>{"question": "Develop a program to identify and flag offensive language.", "answer": "Offensive language identification is an important task in text analysis for ensuring online safety and promoting healthy discussions. Here is a Python program that can identify and flag offensive language in a given text:\n\n```python\nimport nltk\nfrom nltk.corpus import stopwords\nfrom nltk.tokenize import word_tokenize\n\n# load set of offensive words from a file\nwith open('offensive_words.txt', 'r') as f:\n    offensive_words = set(f.read().splitlines())\n\ndef flag_offensive_language(text):\n    # tokenizing the text into individual words\n    tokenized_text = word_tokenize(text)\n    \n    # converting all words to lowercase for comparison\n    tokenized_text = [word.lower() for word in tokenized_text]\n\n    # removing stop words to reduce noise\n    tokenized_text = [word for word in tokenized_text if word not in stopwords.words('english')]\n\n    # flagging offensive words present in text\n    for word in tokenized_text:\n        if word in offensive_words:\n            print(f'Offensive word detected: {word}')\n\n# example usage\ntext = 'this is some nice text with no bad words'\nflag_offensive_language(text)\n\ntext = 'this text contains a very bad word'\nflag_offensive_language(text)\n```\n\nThis program utilizes the stopwords and word_tokenize functions from the nltk library for text preprocessing. The offensive words are loaded from a file named 'offensive_words.txt', which should contain one offensive word per line. The program tokenizes the input text, converts all words to lowercase, removes stop words, and then checks if any word in the tokenized text is present in the set of offensive words. If an offensive word is found, it is flagged and printed.\n\nThis is a basic implementation and can be improved upon by using advanced techniques such as natural language processing or machine learning to better detect offensive language, which may not necessarily be included in a static list."}</w:t>
      </w:r>
    </w:p>
    <w:p>
      <w:r>
        <w:t>{"question": "Create a formula to calculate the area of a square.", "answer": "The area of a square can be calculated using the formula:\n`Area = Side x Side` or `Area = S^2`\n\nIn this formula, `Side` or `S` represents the length of one side of the square. Since all sides of a square are equal, squaring the length of one side will give you the area of the square."}</w:t>
      </w:r>
    </w:p>
    <w:p>
      <w:r>
        <w:t>{"question": "Suggest a data structure to store user data.", "answer": "One suggested data structure to store user data is a hash table or a dictionary. This provides a key-value pairing where the keys can represent unique identifiers for each user, and the values can store information relevant to the user such as name, age, email, and other profile details. The data can be accessed in constant time, making it an efficient data structure for retrieving data. Additionally, the hash table can be easily updated and expanded to accommodate more users and additional information."}</w:t>
      </w:r>
    </w:p>
    <w:p>
      <w:r>
        <w:t>{"question": "What would a tweet from Elon Must about alpacas look like?", "answer": "\"Can't resist those fluffy alpacas! Thinking about starting a SpaceX Alpaca Farm \ud83d\ude80\ud83e\udd99 #spacex #alpacalove\""}</w:t>
      </w:r>
    </w:p>
    <w:p>
      <w:r>
        <w:t>{"question": "Compile the list of all national parks in the United States.", "answer": "Here is a list of all 63 national parks in the United States, as of 2021:\n\n1. Acadia National Park (Maine)\n2. American Samoa National Park (American Samoa)\n3. Arches National Park (Utah)\n4. Badlands National Park (South Dakota)\n5. Big Bend National Park (Texas)\n6. Biscayne National Park (Florida)\n7. Black Canyon of the Gunnison National Park (Colorado)\n8. Bryce Canyon National Park (Utah)\n9. Canyonlands National Park (Utah)\n10. Capitol Reef National Park (Utah)\n11. Carlsbad Caverns National Park (New Mexico)\n12. Channel Islands National Park (California)\n13. Congaree National Park (South Carolina)\n14. Crater Lake National Park (Oregon)\n15. Cuyahoga Valley National Park (Ohio)\n16. Death Valley National Park (California, Nevada)\n17. Denali National Park (Alaska)\n18. Dry Tortugas National Park (Florida)\n19. Everglades National Park (Florida)\n20. Gates of the Arctic National Park (Alaska)\n21. Gateway Arch National Park (Missouri)\n22. Glacier National Park (Montana)\n23. Glacier Bay National Park (Alaska)\n24. Grand Canyon National Park (Arizona)\n25. Grand Teton National Park (Wyoming)\n26. Great Basin National Park (Nevada)\n27. Great Sand Dunes National Park (Colorado)\n28. Great Smoky Mountains National Park (North Carolina, Tennessee)\n29. Guadalupe Mountains National Park (Texas)\n30. Haleakal\u0101 National Park (Hawaii)\n31. Hawai\u2019i Volcanoes National Park (Hawaii)\n32. Hot Springs National Park (Arkansas)\n33. Indiana Dunes National Park (Indiana)\n34. Isle Royale National Park (Michigan)\n35. Joshua Tree National Park (California)\n36. Katmai National Park (Alaska)\n37. Kenai Fjords National Park (Alaska)\n38. Kings Canyon National Park (California)\n39. Kobuk Valley National Park (Alaska)\n40. Lake Clark National Park (Alaska)\n41. Lassen Volcanic National Park (California)\n42. Mammoth Cave National Park (Kentucky)\n43. Mesa Verde National Park (Colorado)\n44. Mount Rainier National Park (Washington)\n45. New River Gorge National Park (West Virginia)"}</w:t>
      </w:r>
    </w:p>
    <w:p>
      <w:r>
        <w:t>{"question": "Summarize the following text into fewer than 100 words. - Pandas are native to China, and are the world\u2019s most iconic endangered species. They live in temperate forest, mountain grasslands, and bamboo forests. Pandas feed mainly on bamboo but also eat other vegetation, insects and small animals. They face many threats from humans, from habitat loss to climate change.", "answer": "Pandas, native to China and residing in temperate forest, mountain grasslands, and bamboo forests, feed mostly on bamboo with additional sources of food from vegetation, insects, and small animals. This endangered species faces threats from humans, such as habitat loss and climate change."}</w:t>
      </w:r>
    </w:p>
    <w:p>
      <w:r>
        <w:t>{"question": "Predict the probability of the following sentence being true. - The sky is purple.", "answer": "The probability of the sentence \"The sky is purple\" being true is low (close to 0). The natural color of the sky is blue during the day and black at night. However, under certain rare weather conditions, atmospheric phenomenons or regional pollution, the sky can take on a purplish hue, but this is not a common occurrence."}</w:t>
      </w:r>
    </w:p>
    <w:p>
      <w:r>
        <w:t>{"question": "What is a recent scientific innovation in the farming sector?", "answer": "One recent scientific innovation in the farming sector is precision agriculture, which involves using technologies like sensors, drones, and GPS to gather data about crops and soil conditions. This data is then analyzed to optimize inputs, reduce waste, and increase yields."}</w:t>
      </w:r>
    </w:p>
    <w:p>
      <w:r>
        <w:t>{"question": "Retrieve a list of cities in the United Kingdom with a population greater than 500,000.", "answer": "Here is the list of cities in the United Kingdom that have a population of more than 500,000 inhabitants as of the latest census in 2021:\n\n1. London \u2014 approximately 9.3 million people.\n2. Birmingham \u2014 approximately 1.145 million people.\n3. Manchester \u2014 approximately 547,627 people.\n4. Leeds \u2014 approximately 789,194 people.\n5. Glasgow \u2014 approximately 598,830 people.\n6. Sheffield \u2014 approximately 584,853 people.\n7. Liverpool \u2014 approximately 552,267 people.\n8. Bradford \u2014 approximately 537,173 people.\n\nThese figures are estimates and the population may have changed over time."}</w:t>
      </w:r>
    </w:p>
    <w:p>
      <w:r>
        <w:t>{"question": "Find the most popular hashtag associated with the following topic: sustainable energy.", "answer": "Based on current data from several social media platforms, the most popular hashtag associated with the topic of sustainable energy is #RenewableEnergy. Other popular hashtags related to this topic include #CleanEnergy, #SustainableEnergy, #GreenEnergy, and #SolarPower."}</w:t>
      </w:r>
    </w:p>
    <w:p>
      <w:r>
        <w:t>{"question": "Generate a list of the five biggest lakes in the United States.", "answer": "1. Lake Superior: Located on the border between the United States (Minnesota, Wisconsin, and Michigan) and Canada (Ontario), it is the largest of the Great Lakes with a surface area of 31,700 mi\u00b2 (82,103 km\u00b2).\n\n2. Lake Huron: This lake is located on the border between the United States (Michigan) and Canada (Ontario), it is another Great Lake and it has an area of 23,007 mi\u00b2 (59,590 km\u00b2).\n\n3. Lake Michigan: The only Great Lake located entirely in the United States (Illinois, Indiana, Michigan, and Wisconsin), it has a surface area of 22,404 mi\u00b2 (58,030 km\u00b2).\n\n4. Lake Erie: Located on the border between the United States (New York, Pennsylvania, and Ohio) and Canada (Ontario), it is the fourth largest Great Lake with an area of 9,910 mi\u00b2 (25,657 km\u00b2).\n\n5. Lake Ontario: Between the United States (New York) and Canada (Ontario), it is the smallest of the Great Lakes with a surface area of 7,340 mi\u00b2 (19,011 km\u00b2)."}</w:t>
      </w:r>
    </w:p>
    <w:p>
      <w:r>
        <w:t>{"question": "Provide a short summary of Frankenstein by Mary Shelley", "answer": "Frankenstein, also known as The Modern Prometheus, is a novel written by Mary Shelley published in 1818. It tells the story of Victor Frankenstein, a young scientist who creates a sapient creature in an unorthodox scientific experiment. Told through letters and multiple narratives, the novel follows Frankenstein's desperate attempts to destroy his creation, as well as the creature's journey to find his place in the world, as they both struggle with the consequences of their actions. The book is considered a classic, and is one of the earliest examples of Gothic horror and science fiction."}</w:t>
      </w:r>
    </w:p>
    <w:p>
      <w:r>
        <w:t>{"question": "Name 10 famous inventors.", "answer": "Here is a list of 10 famous inventors:\n\n1. Thomas Edison - known for inventing the practical incandescent light bulb\n2. Alexander Graham Bell - known for inventing the telephone\n3. The Wright Brothers - Orville and Wilbur Wright, known for inventing the first successful airplane\n4. Nikola Tesla - known for his contributions to the design of the modern alternating current (AC) electric system\n5. Galileo Galilei - known for his contributions to astronomy, physics and the development of the telescope\n6. Leonardo da Vinci - known for his inventions, drawings and scientific discoveries in areas such as hydraulics, optics and mechanics\n7. Benjamin Franklin - known for his contributions to the scientific understanding of electricity as well as his invention of the lightning rod\n8. Steve Jobs - known as the co-founder of Apple Inc. and instrumental in the development of the personal computer and smartphone\n9. Tim Berners-Lee - known for inventing the World Wide Web\n10. Eli Whitney - known for inventing the cotton gin, a machine that revolutionized the cotton industry by greatly speeding up the process of removing seeds from cotton fibers."}</w:t>
      </w:r>
    </w:p>
    <w:p>
      <w:r>
        <w:t>{"question": "Suggest 5 projects for high school students.", "answer": "1. A science fair project where students can explore various aspects of STEM (Science, Technology, Engineering and Mathematics), such as conducting an experiment, building a robot or conducting a survey on technological trends. \n\n2. An environmental project where they have to find ways to improve their carbon footprint, reduce waste or conserve natural resources, for example, by implementing a recycling program at the school or carrying out a cleanup campaign in their community.\n\n3. A social awareness campaign where students can raise awareness of a cause important to them, such as mental health or human rights, by organizing events or producing materials using different mediums such as videos, posters, and social media.\n\n4. An entrepreneurship project where students have to come up with a business idea, develop a plan and implement it by creating a mock startup. This is a great way for students to learn about finance, marketing, management, and other important business skills.\n\n5. A community service project in which students can volunteer their time and skills to help others, such as visiting nursing homes, painting a mural at a local school, or distributing food to the less fortunate. This project can help improve students' social skills and teach them the value of giving back to their community."}</w:t>
      </w:r>
    </w:p>
    <w:p>
      <w:r>
        <w:t>{"question": "Write 5 haiku about nature.", "answer": "Mighty trees whisper\nSecrets carried by the breeze\nNature's symphony.\n\nCrystal mountain lake\nMirror of the soul\u2019s stillness\nPeace within nature.\n\nBlades of lush green grass,\nNature's carpet for bare feet\nA soft touch of earth.\n\nA new day begins,\nBeyond horizon colors,\nNature\u2019s masterpiece.\n\nRays kiss the petals,\nA blooming dance with the sun\nNature\u2019s pure beauty."}</w:t>
      </w:r>
    </w:p>
    <w:p>
      <w:r>
        <w:t>{"question": "Compute the difference of 2 numbers. - 32 and 11", "answer": "21"}</w:t>
      </w:r>
    </w:p>
    <w:p>
      <w:r>
        <w:t>{"question": "Generate 3 ideas for a new invention.", "answer": "1. Smart Kitchen Assistant: This invention is a kitchen appliance that is outfitted with artificial intelligence technology and can be controlled via a smartphone or tablet. It is designed to help with meal preparation by suggesting recipes based on ingredients available in the fridge, automatically setting cooking timers, as well as providing step-by-step cooking instructions.\n\n2. Instant Translation Communication Device: This device is a small wearable piece of technology capable of translating different languages in real-time. When two individuals speaking different languages communicate, each person would wear the device and it would translate the conversation, thus removing language barriers and enabling smooth communication.\n\n3. Smart Recycling Bin: The Smart Recycling Bin is designed to make recycling easier, with separate compartments for different materials, such as paper, glass, and plastic. The bin is equipped with sensors and AI technology to automatically sort and compact the recyclables. It also includes a feature to keep users informed about their environmental impact and how to improve their recycling habits."}</w:t>
      </w:r>
    </w:p>
    <w:p>
      <w:r>
        <w:t>{"question": "Define the concept of entropy.", "answer": "Entropy is a measure of disorder or randomness in a system. It is present in various fields - from thermodynamics to information theory.\n\nIn thermodynamics, entropy is a physical property that quantifies the degree of disorder or randomness of a system. It's defined as the measure of the number of specific ways in which a system can be arranged. From a statistical mechanical point of view, a system has a high entropy when its energy is spread out over many possible microscopic configurations. For example, a gas will have a higher entropy than a solid because the molecules are spread out and have more possible configurations.\n\nIn information theory, entropy is the measure of the amount of uncertainty or randomness in the information being processed. It's defined as the average level of information, or unpredictability, inherent in a message, language, or system. High entropy in information means that there is a large number of possible messages or symbols that can be produced, and predicting the content will be difficult. \n\nIn both contexts, the central idea is that entropy represents the number of possible configurations and is used to quantify the level or degree of unpredictability or disorder in a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