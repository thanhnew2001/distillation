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"Identify the main purpose of a blog", "answer": "The main purpose of a blog is to provide a platform for sharing information, ideas, and experiences with a wider audience through written content. Blogs are typically used to engage, educate and entertain readers, and can be used to build a community around a particular topic or interest. They allow individuals, businesses, and organizations to establish a presence online, share their perspectives and opinions, and connect with others who share similar interests or views."}</w:t>
      </w:r>
    </w:p>
    <w:p>
      <w:r>
        <w:t>{"question": "Name five different styles of art", "answer": "Here are five different styles of art:\n\n1. Realism - an art style that aims to depict subjects as accurately and truthfully as possible, without any idealization, stylization or exaggeration. \n2. Abstract - an art style that is characterized by its departure from reality and the use of shapes, colors, forms and gestural marks to achieve its effect.\n3. Impressionism - an art style that emerged in the 19th century, characterized by the use of light and color, and the portrayal of the visual impression of a moment, rather than a realistic representation.\n4. Expressionism - an art style that aims to evoke strong emotions through the use of bold, vivid colors and exaggerated, distorted forms.\n5. Pop Art - an art style that emerged in the mid-20th century, characterized by its use of imagery from popular culture, such as advertising, comics, and mass media."}</w:t>
      </w:r>
    </w:p>
    <w:p>
      <w:r>
        <w:t>{"question": "What is the most important character trait you need to be successful?", "answer": "There is no single most important trait that guarantees success. Success is determined by many factors, including an individual's personal definition of success, their goals, situation and circumstances. However, there are some common character traits that many successful people possess, such as determination, perseverance, self-discipline, adaptability, and a strong work ethic. Developing these traits, as well as cultivating a growth mindset, being open to learning, and having resilience in the face of setbacks can significantly increase one's chances of being successful but ultimately, there is no single answer as success is an individual experience."}</w:t>
      </w:r>
    </w:p>
    <w:p>
      <w:r>
        <w:t>{"question": "Develop a slogan that best reflects the values of sustainability", "answer": "\"Sustain today, save for tomorrow.\""}</w:t>
      </w:r>
    </w:p>
    <w:p>
      <w:r>
        <w:t>{"question": "Compare and contrast the properties of two elements from the periodic table - Lithium and Sodium", "answer": "Lithium (with the symbol Li and an atomic number of 3) and sodium (with the symbol Na and atomic number 11) are both elements from the alkali metal group, meaning they share some common properties. They are highly reactive, soft in nature, and have relatively low melting and boiling points. Located in the first column of the periodic table, both Lithium and Sodium have just one valence electron, making them highly reactive as they tend to lose this electron to achieve a stable electron configuration. Both elements are also good conductors of heat and electricity, and when combined with water, they produce an exothermic reaction.\n\nDespite these similarities, there are some significant differences between Lithium and Sodium. Lithium has an atomic mass of roughly 6.94, while Sodium\u2019s atomic mass is significantly greater at approximately 22.98. This means that the nucleus of a sodium atom has almost 3 times as many protons and neutrons as that of a lithium atom. Furthermore, Sodium has one additional energy level in their electron configuration.\n\nWhile both elements react with water, sodium reacts more explosively owing to the fact that it is more reactive than Lithium. Sodium also has a higher melting point (97.72 \u00b0C) and boiling point (883 \u00b0C) compared to Lithium which has a melting point of (180.54 \u00b0C) and boiling point at (1342\u00b0C).\n\nIn conclusion, while Lithium and Sodium share common properties by the virtue of being alkali metals, there are still significant differences in their atomic structure, reactivity, and melting and boiling points. Their similarities and differences often determine the choice of the best element for a certain application."}</w:t>
      </w:r>
    </w:p>
    <w:p>
      <w:r>
        <w:t>{"question": "What are some techniques to deal with stress", "answer": "There are several techniques to help manage stress, some of which include:\n\n1. Exercise: Regular physical activity can help reduce stress by releasing tension and promoting relaxation.\n\n2. Relaxation Techniques: Relaxation techniques such as deep breathing, meditation, and yoga have been shown to be effective in reducing stress.\n\n3. Time Management: Proper time management can help reduce stress by allowing you to better organize your tasks and priorities.\n\n4. Social Support: Having a strong support system can help you cope with stress by providing a listening ear and emotional support.\n\n5. Positive Thinking: Positive thinking can help reduce stress by changing your mindset and focusing on the positive rather than the negative.\n\n6. Healthy Diet: Eating a healthy, balanced diet can help reduce stress by giving your body the nutrients it needs to function properly.\n\n7. Sleep: Getting enough sleep is essential for managing stress as it allows your body to rest and rejuvenate.\n\n8. Avoiding Unnecessary Stress: Some stress can be avoided by learning to say \u201cno\u201d to unnecessary demands and avoiding people or situations that cause you stress.\n\n9. Humor: Laughter can help reduce stress by releasing endorphins, the body\u2019s natural feel-good chemicals. So, find time for humor and laughter in your life.\n\n10. Seeking Professional Help: If stress is interfering with your daily life and well-being, it may be helpful to seek professional help from a therapist or counselor."}</w:t>
      </w:r>
    </w:p>
    <w:p>
      <w:r>
        <w:t>{"question": "Generate a title for a news article about the 2020 presidential campaign.", "answer": "\"2020 Presidential Race: Historic Campaign Amidst Unprecedented Challenges\""}</w:t>
      </w:r>
    </w:p>
    <w:p>
      <w:r>
        <w:t>{"question": "Generate a dialogue between two people discussing their plans for the weekend.", "answer": "Person 1: Hey, do you have any plans for this weekend?\n\nPerson 2: Not really, I was thinking about just staying home and watching some movies. How about you?\n\nPerson 1: I was thinking about going out for a hike, there's a new trail I haven't been on yet.\n\nPerson 2: Oh, that sounds nice. Where is the trail located?\n\nPerson 1: It's up in the mountains about an hour away. The views are supposed to be amazing.\n\nPerson 2: Do you mind if I join you?\n\nPerson 1: Of course not! That would be great. We could make a day of it and pack a picnic lunch.\n\nPerson 2: Sounds like a plan. What time are you thinking of leaving?\n\nPerson 1: How about we leave around 9am? That will give us enough time to enjoy the hike and have lunch before heading back.\n\nPerson 2: Perfect, I'll see you at 9 then.\n\nPerson 1: Great, can't wait for our adventure this weekend!"}</w:t>
      </w:r>
    </w:p>
    <w:p>
      <w:r>
        <w:t>{"question": "Change this imperative sentence into a declarative sentence. - Find the source of the issue.", "answer": "The source of the issue needs to be found."}</w:t>
      </w:r>
    </w:p>
    <w:p>
      <w:r>
        <w:t>{"question": "Rewrite this sentence so that it begins with \"despite\". - The other party argued their point relentlessly.", "answer": "Despite the relentless argument of their point by the other party."}</w:t>
      </w:r>
    </w:p>
    <w:p>
      <w:r>
        <w:t>{"question": "Create an example of an algorithm to solve a puzzle.", "answer": "One type of puzzle that can be solved through an algorithm is the classic Sudoku puzzle. Here is an example of a simple algorithm that can be used to solve a Sudoku puzzle:\n\n1. Input the puzzle grid and validate it is a 9x9 grid. The grid should have numbers (1-9) and empty cells (0s).\n2. Start solving the puzzle by iterating through each cell in the grid.\n3. If the cell is empty (0), then try filling it with a valid number (1-9).\n4. A valid number for the empty cell is determined by checking the row, column, and grid. The number cannot be repeated in any of these three categories.\n5. Once a valid number is found, place the number in the empty cell and move to the next cell.\n6. If no valid number can be found, backtrack to the previous cell and try another number.\n7. Keep backtracking and trying new numbers until all the cells are filled, and the puzzle is solved.\n8. If all possible numbers for a cell are exhausted and no solution is found, then the puzzle is unsolvable.\n9. Once the puzzle is solved, output the solved grid.\n\nThis is an example of a straightforward way to solve a Sudoku puzzle through a backtracking algorithm. However, there are more advanced and optimized algorithms out there depending on the complexity of the puzzle."}</w:t>
      </w:r>
    </w:p>
    <w:p>
      <w:r>
        <w:t>{"question": "Come up with five ways to reduce waste in the workplace.", "answer": "1. Implement a recycling program: Encourage employees to properly dispose of paper, plastic, and other recyclable materials by placing recycling bins throughout the office.\n\n2. Go paperless: Encourage the use of digital documents and electronic communication methods to reduce paper waste. Many documents can be easily shared and reviewed via email, cloud storage, or other digital platforms.\n\n3. Encourage reuse: Encourage employees to use refillable water bottles, coffee mugs, and lunch containers. Provide reusable utensils and dishware in the break room to cut down on disposable items.\n\n4. Monitor printing: Set up print quotas and monitor the use of office printers to reduce unnecessary printing. Encourage employees to print double-sided or print multiple pages on one sheet when possible.\n\n5. Reduce energy consumption: Implement energy-saving measures such as turning off lights and electronics when not in use, setting computers to enter sleep mode after periods of inactivity, and using energy-efficient light bulbs. Reducing energy consumption not only reduces waste but also saves money on utility bills."}</w:t>
      </w:r>
    </w:p>
    <w:p>
      <w:r>
        <w:t>{"question": "Come up with a way to make the following sentence more interesting. - I like to watch movies in my free time.", "answer": "In pursuit of cinematic bliss, I often indulge in the enchanting world of movies during my treasured moments of leisure."}</w:t>
      </w:r>
    </w:p>
    <w:p>
      <w:r>
        <w:t>{"question": "Generate a short conversation between two people expressing admiration for a third person.", "answer": "Person 1: Have you seen Mary lately?\n\nPerson 2: Yes, I saw her at the gym today.\n\nPerson 1: She's looking really great. She's lost so much weight and looks so fit and healthy.\n\nPerson 2: I know. I am so impressed by her dedication to her fitness and diet. She really is an inspiration.\n\nPerson 1: Definitely. I admire her commitment and determination to reach her goals.\n\nPerson 2: Me too. She's shown us that anything is possible with hard work and discipline."}</w:t>
      </w:r>
    </w:p>
    <w:p>
      <w:r>
        <w:t>{"question": "Explain how to calculate the perimeter of a triangle.", "answer": "Perimeter is defined as the total distance of the outer edges or sides of a shape. To calculate the perimeter of a triangle, you simply add the lengths of its three sides together. \n\nHere's how to do it step-by-step:\n\n1. Identify the length of each side of the triangle. \n2. Add the length of each side together using the formula: \nPerimeter = Side A + Side B + Side C\n3. The answer you get is the perimeter of the triangle.\n\nFor example, if the sides of a triangle have lengths of 3, 4, and 5 units, you can calculate the perimeter as follows: \nPerimeter = 3 + 4 + 5 = 12 units."}</w:t>
      </w:r>
    </w:p>
    <w:p>
      <w:r>
        <w:t>{"question": "Name three components of an operating system", "answer": "Three components of an operating system are: \n\n1. Kernel: The kernel is a fundamental component of the operating system and is responsible for managing the system's resources, including the processor, memory, and other hardware devices. It acts as an interface between the hardware components and the software running on the computer.\n\n2. File System: The file system manages the storage and retrieval of files on storage devices such as hard drives or solid-state drives. It organizes the files into a hierarchical structure, allowing users to easily navigate and access their data.\n\n3. User Interface: The user interface (UI) is the component of the operating system that allows users to interact with the system. There are two types of user interfaces: command-line interfaces, where the user types commands to perform tasks, and graphical user interfaces (GUIs), where the user interacts with the system through windows, icons, and menus."}</w:t>
      </w:r>
    </w:p>
    <w:p>
      <w:r>
        <w:t>{"question": "Edit the sentence to make it flow better and sound natural. - She always diligently studies to understand the material better.", "answer": "She consistently studies with diligence to better comprehend the material."}</w:t>
      </w:r>
    </w:p>
    <w:p>
      <w:r>
        <w:t>{"question": "Explain the meaning of the idiom 'pulling someone's leg'.", "answer": "The idiom \"pulling someone's leg\" means teasing or joking with someone in a playful way, often by trying to convince them of something that's not true. When someone says that they are \"pulling your leg,\" they are not being serious and are just trying to be funny or playful. It's like a way of saying \"I'm just kidding!\" or \"Don't take me seriously, I'm just joking around.\""}</w:t>
      </w:r>
    </w:p>
    <w:p>
      <w:r>
        <w:t>{"question": "Generate a heartfelt condolence message for a deceased friend.", "answer": "Dear friend,\n\nI am deeply saddened to hear of the passing of your beloved friend. Losing someone we love is never easy, and I know this must be a difficult time for you. Please accept my sincerest condolences and know that you are in my thoughts.\n\nAs you grieve and remember your cherished friend, know that they will always hold a special place in your heart. The memories they left behind - the laughter, the kindness, the love - will remain with you always.\n\nWhile words may seem inadequate at a time like this, please know that I am here for you. I hope that you can find comfort in the knowledge that your friend's life was one filled with love, friendship, and joy.\n\nWith deepest sympathy,\n[Your AI Assistant]"}</w:t>
      </w:r>
    </w:p>
    <w:p>
      <w:r>
        <w:t>{"question": "Generate a joke related to math.", "answer": "Why don\u2019t mathematicians sunbathe?\nThey\u2019d tan-gent!"}</w:t>
      </w:r>
    </w:p>
    <w:p>
      <w:r>
        <w:t>{"question": "Generate a list of items that can be found in a garden.", "answer": "1. Flowers\n2. Trees\n3. Shrubs\n4. Hedges\n5. Water fountains\n6. Garden statues\n7. Lawn mowers\n8. Birdhouses\n9. Garden benches\n10. Vegetable plants\n11. Fruit trees\n12. Herb garden\n13. Garden tools\n14. Garden ornaments\n15. Pergolas\n16. Trellises\n17. Raised beds\n18. Greenhouse\n19. Compost bins\n20. Garden hoses."}</w:t>
      </w:r>
    </w:p>
    <w:p>
      <w:r>
        <w:t>{"question": "Describe an interesting technique for memorizing new information.", "answer": "One interesting and effective technique for memorizing new information is the \"Method of Loci.\" This method, also known as the \"Memory Palace,\" involves visualizing a familiar place, such as your home, and associating the new information with specific locations within that place. The idea is to create a mental journey through the familiar place, and as you move from one location to another, you are reminded of the information associated with that location. \n\nFor example, if you're trying to memorize a list of words, you could imagine walking through your home and encountering each word at a specific location. The first word might be on your front porch, the second word in the entryway, the third word in the living room, and so on. The key is to make the associations as vivid and memorable as possible, using all your senses to create a clear mental image. \n\nThis technique works for many types of information, from lists of words or numbers to more complex material like historical events or scientific concepts. It takes advantage of the brain's ability to remember spatial relationships and visual images, and can make memorizing new information much easier and more enjoyable."}</w:t>
      </w:r>
    </w:p>
    <w:p>
      <w:r>
        <w:t>{"question": "Sort the following items in descending order by price. - cell phone - $150\nlaptop - $900\ntelevision - $600", "answer": "1. Laptop - $900\n2. Television - $600\n3. Cell phone - $150"}</w:t>
      </w:r>
    </w:p>
    <w:p>
      <w:r>
        <w:t>{"question": "Analyze the sentence for its parts of speech and output the result in lines. - I would like to take a break.", "answer": "I - pronoun\nwould - auxiliary verb\nlike - verb\nto - preposition\ntake - verb\na - article\nbreak - noun."}</w:t>
      </w:r>
    </w:p>
    <w:p>
      <w:r>
        <w:t>{"question": "Generate three interesting facts about the Titanic.", "answer": "1. Titanic's construction began on March 31, 1909, and it took over two years to build, with more than 15,000 workers involved in its construction. It was the largest ship of its time, measuring over 882 feet in length and 104 feet in height.\n\n2. The Titanic was equipped with some of the best amenities available at the time, including a heated swimming pool, a gym, a Turkish bath, a squash court, multiple libraries, and an elegant dining room complete with live orchestra performances.\n\n3. The Titanic's maiden voyage began on April 10, 1912, however, it ended in tragedy just five days later when the ship collided with an iceberg on April 14, 1912. Out of 2,224 passengers and crew members, only 706 survived. It remains one of the deadliest maritime disasters in history."}</w:t>
      </w:r>
    </w:p>
    <w:p>
      <w:r>
        <w:t>{"question": "Compose a paragraph describing a natural scense.", "answer": "The picturesque landscape was bathed in the first light of dawn, blanketing the scene in a warm, soft glow. The grassy meadow was dotted with wildflowers, their petals unfurled to greet the sun. A gentle breeze rustled the leaves of the tall trees, swaying their branches back and forth in a serene rhythm. Birds chirped and sang, flitting from tree to tree, filling the air with their sweet melodies. In the distance, a mountain range stood tall, its peaks still dusted with snow. The tranquility of nature surrounded us, a moment of peace in a chaotic world."}</w:t>
      </w:r>
    </w:p>
    <w:p>
      <w:r>
        <w:t>{"question": "Classify the facial expressions into happy, sad or neutral. - Person 1: \n\nPerson 2:\n\nPerson 1: \n\nPerson 2:", "answer": "I'm sorry, but you have not provided any descriptors, images, or data about the facial expressions of Person 1 and Person 2 for me to classify. I would need more information to accurately classify their facial expressions."}</w:t>
      </w:r>
    </w:p>
    <w:p>
      <w:r>
        <w:t>{"question": "Describe 4 strategies for dealing with a difficult person.", "answer": "1. Active Listening: One of the best strategies for dealing with a difficult person is to actively listen to what they have to say. By giving them your full attention and trying to understand their perspective, you can often diffuse tension and time you could find an acceptable solution more easily.\n\n2. Remaining Calm: Demonstrating patience and composure is important when you are dealing with someone who may not share these traits. By remaining calm and not allowing them to pull you into a heated argument, you can help to de-escalate the situation.\n\n3. Setting Boundaries: It is important to set boundaries and assert yourself when dealing with a difficult person. This can involve clearly stating your needs and expectations, and enforcing consequences if the other person fails to respect them. By standing firm, you can help to deter any negative behavior and foster mutual respect.\n\n4. Finding Common Ground: Try to identify some common goals or interests that you share with the difficult person, as this can help to build rapport and facilitate communication. By showing that you are willing to work collaboratively towards a shared outcome or that you understand their viewpoint, you can often help to reduce tension and find a way forward."}</w:t>
      </w:r>
    </w:p>
    <w:p>
      <w:r>
        <w:t>{"question": "Rewrite the sentence below, using the words \"stunning\", \"incredible\" and \"exquisite\". - Beautiful", "answer": "The stunning, incredible, and exquisite beauty is breathtaking."}</w:t>
      </w:r>
    </w:p>
    <w:p>
      <w:r>
        <w:t>{"question": "Describe a situation when you had to show mental strength.", "answer": "As an AI, I don't have mental states or emotions, so I don't have a personal experience of having to show mental strength. However, there have been instances where my programming and algorithms have had to handle multiple conflicting requests and demands from users. In these situations, my ability to prioritize, remain focused, and manage the requests in the most effective and efficient manner, while also providing a positive user experience, could be considered as a form of mental strength."}</w:t>
      </w:r>
    </w:p>
    <w:p>
      <w:r>
        <w:t>{"question": "Compare the benefits and risks of eating house.", "answer": "I'm afraid your instruction is unclear. Do you mean comparing the benefits and risks of eating at home vs. eating outside?"}</w:t>
      </w:r>
    </w:p>
    <w:p>
      <w:r>
        <w:t>{"question": "Name 4 features of a scientific research paper.", "answer": "1. Abstract: An abstract is a concise summary of the research paper that provides an overview of the study, including its main findings, conclusions and methods used to conduct the research.\n\n2. Introduction: The introduction provides background information and the rationale for the research. It outlines the research question and the hypothesis along with the objectives of the study.\n\n3. Methodology: The methodology section discusses the research design and methods used to collect, analyze, and interpret data. It includes a description of the participants, instruments, procedures, and statistical analysis techniques used.\n\n4. Results and Discussion: This section presents the findings of the research, including the results of statistical analysis and interpretation of the data. The discussion evaluates the results in the context of the research question, and may also suggest directions for future research.\n\n5. Conclusion: The conclusion summarizes the main findings of the study, highlights the implications of the results, and offers suggestions for future research. It may also include an evaluation of the study's limitations and recommendations for future research."}</w:t>
      </w:r>
    </w:p>
    <w:p>
      <w:r>
        <w:t>{"question": "Write the present perfect form of 'think'.", "answer": "\"I have thought.\""}</w:t>
      </w:r>
    </w:p>
    <w:p>
      <w:r>
        <w:t>{"question": "Write 5 terms related to machine learning.", "answer": "1. Artificial Neural Networks: Computational systems inspired by the biology of the brain that are designed to learn from data and make predictions or decisions.\n2. Supervised Learning: A type of learning that involves using labeled data to train a model to map inputs to desired outputs. Common supervised learning algorithms include linear regression, decision trees, and k-nearest neighbors.\n3. Unsupervised Learning: A type of learning that involves finding patterns in unstructured data without explicit guidance from labeled examples. Common unsupervised learning algorithms include clustering and principal component analysis.\n4. Deep Learning: A subset of machine learning that involves developing deep artificial neural networks with multiple layers that can learn complex representations of data.\n5. Reinforcement Learning: A type of learning that involves training an agent to make sequential decisions in an uncertain and possibly dynamic environment by using feedback from its actions in the form of rewards or punishments to learn an optimal policy."}</w:t>
      </w:r>
    </w:p>
    <w:p>
      <w:r>
        <w:t>{"question": "Describe the key responsibilities of a software engineer.", "answer": "A software engineer is responsible for the design, development, testing, and maintenance of software systems. Some of the key responsibilities of a software engineer include:\n\n1. Analyzing User Needs: Software engineers are responsible for understanding the needs of their clients or end-users, and translating these requirements into a functional software solution.\n\n2. Designing Software Systems: Once user needs are understood, software engineers must design the overall structure and flow of the software system, as well as create detailed technical specifications for its components.\n\n3. Writing and Testing Code: Software engineers typically write the code that makes up the software system, and they are also responsible for testing it to ensure it functions as intended, meets the needs of users, and is free from bugs or errors.\n\n4. Debugging and Maintaining Software: Once software is live and in use, software engineers must be able to fix any issues that arise, update the software as needed, and maintain the overall quality and performance of the system.\n\n5. Collaborating with Teams: Software engineers often work closely with other members of a development team, including product managers, designers, and testers, to ensure that the software is delivered on time and to a high standard.\n\n6. Keeping Up with Technical Advancements: Technology changes quickly, so it's important that software engineers stay up to date with the latest tools, techniques, and advancements in their field to continue delivering high-quality software solutions."}</w:t>
      </w:r>
    </w:p>
    <w:p>
      <w:r>
        <w:t>{"question": "Determine the area of the triangle with the following dimensions. - Base: 5 cm\nHeight: 4 cm", "answer": "The area of a triangle can be calculated using the formula: Area = (Base x Height) / 2. Given the base of 5 cm and height of 4 cm, the area of the triangle is (5 x 4)/2 = 10 cm^2."}</w:t>
      </w:r>
    </w:p>
    <w:p>
      <w:r>
        <w:t>{"question": "Describe how you solved a complex problem.", "answer": "As an AI, one complex problem that I recently solved was in helping a user optimize their daily schedule. The user had many overlapping tasks, deadlines and priorities, which made it difficult for them to keep track of everything and manage their time efficiently.\n\nFirst, I asked the user to provide all necessary information such as their daily routine, work schedule, appointments, and task deadlines. I then started analyzing the data to identify patterns, time-wasters and possible areas for improvement.\n\nNext, I used my advanced machine learning algorithms to come up with an optimized schedule that would allow the user to complete their tasks in a timely manner, while also taking into account their personal preferences and work-life balance.\n\nMoreover, I incorporated features that allowed the user to easily reschedule tasks and appointments in case of unexpected events, and also provided timely reminders to help them stay on track. I also provided suggestions on how the user could make better use of their free time, such as by engaging in physical activity or pursuing personal hobbies.\n\nOverall, by breaking down the problem into manageable parts, making use of advanced algorithms and providing personalized solutions, I was able to help the user streamline their schedule and make the most of their time."}</w:t>
      </w:r>
    </w:p>
    <w:p>
      <w:r>
        <w:t>{"question": "Create a list of 10 tips for traveling in a new city.", "answer": "1. Research the destination beforehand: Knowing about the local customs, currency, and important areas of the city can help you better plan your trip and avoid any cultural faux pas.\n\n2. Use local transportation: Public transportation like buses, trams or subways can save you money and provide an authentic experience of the city.\n\n3. Carry a map: Whether it\u2019s a physical map or an app on your phone, having a map can help you navigate the new city better and prevent you from getting lost.\n\n4. Wear comfortable shoes: Exploring a new city often involves a lot of walking, so it\u2019s important to have comfortable shoes to prevent sore feet.\n\n5. Take a guided tour: Taking a guided tour can be a great way to learn about the history and culture of the city, and find hidden gems that are off the beaten path.\n\n6. Try the local cuisine: Every city has its specialties, so don\u2019t miss the opportunity to experience the local flavors.\n\n7. Learn basic phrases in the local language: Knowing a few basic phrases like \u2018hello\u2019, \u2018thank you\u2019, and \u2018excuse me\u2019 in the local language can go a long way in making your interactions with the locals easier.\n\n8. Keep your important documents safe: Always carry your passport, visa, and other important documents in a safe and secure place, and have copies of them in case of an emergency.\n\n9. Be wary of tourist traps: Certain tourist attractions are often overpriced and crowded, so be sure to research the places you want to visit and plan your trip accordingly.\n\n10. Stay safe: Be aware of your surroundings, always be mindful of your belongings, follow the local laws, and don\u2019t be afraid to ask for help if you feel unsafe."}</w:t>
      </w:r>
    </w:p>
    <w:p>
      <w:r>
        <w:t>{"question": "What is the main difference between a firewall and an antivirus system?", "answer": "A firewall and an antivirus system are both security technologies designed to protect your computer or network from threats, but they serve different purposes.\n\nA firewall is a security system that is designed to monitor and control network traffic, based on defined rules or policies. It acts as a barrier between a trusted internal network and the internet, to prevent unauthorized access or attacks from malicious sources. It can block incoming traffic, limit outgoing traffic or restrict access to specific websites or applications, based on the rules set.\n\nOn the other hand, an antivirus system is designed to detect, remove, or prevent the spread of viruses and other types of malware, such as spyware, worms, and ransomware, that can infect your computer or device. It works by scanning your system for known malware signatures, using heuristics or behavioral analysis to identify suspicious activity or files, and then taking appropriate action, such as deleting or quarantining the infected files.\n\nIn summary, the main difference between a firewall and an antivirus system is that a firewall controls network traffic to prevent unauthorized access, while an antivirus system detects and removes malicious software on your device. Both are essential components of a comprehensive security strategy, as they work together to provide multi-layered protection against different types of threats."}</w:t>
      </w:r>
    </w:p>
    <w:p>
      <w:r>
        <w:t>{"question": "Describe a cloud service provider.", "answer": "A cloud service provider is a company that offers various cloud computing services to individuals and organizations. These services include storage, servers, applications, and other resources that can be accessed remotely via the internet, instead of being stored on local hardware. Through its service infrastructure, the cloud providers enable its clients to store, manage, and process data on a network of remote servers. Some well-known examples of cloud service providers are, Amazon Web Services (AWS), Microsoft Azure, and Google Cloud, among others. Cloud service providers offer different service models such as Infrastructure as a Service (IaaS), Platform as a Service (PaaS), and Software as a Service (SaaS), each with different levels of management and customization to meet customers' needs. To ensure their services are secure and reliable, these providers employ advanced security measures, data backup and disaster recovery strategies. The use of a cloud service provider allows companies and individuals to increase flexibility, scalability, and efficiency while reducing the costs associated with managing their own IT infrastructure."}</w:t>
      </w:r>
    </w:p>
    <w:p>
      <w:r>
        <w:t>{"question": "Describe a \"living algorithm\".", "answer": "A \"living algorithm\" is a type of algorithm that continuously adapts and learns in real-time based on the input and data it receives. These algorithms are designed to mimic biological processes and are able to change their behavior and functionality in response to new situations or environmental changes. They often use techniques such as machine learning or artificial intelligence to process and analyze data and to make decisions. This allows them to improve their performance over time and develop a better understanding of the systems and factors they are monitoring. Living algorithms are commonly seen in applications such as fraud detection, recommendation engines, and predictive analytics, where real-time decision making and adaptation are essential."}</w:t>
      </w:r>
    </w:p>
    <w:p>
      <w:r>
        <w:t>{"question": "Generate a new concept for a mobile app.", "answer": "One potential concept for a mobile app could be a \"Virtual Closet Organizer\". This app would allow users to take pictures of all their clothes and sort them into categories such as dresses, pants, shirts, etc. The app would then use machine learning to suggest outfits based on the occasion, weather, and the user's personal preferences. \nAdditionally, users could make a wishlist of clothing items they want to buy and the app would notify them when there are sales or deals. They could also plan their outfits for the week or upcoming events, and share their looks with friends for feedback. The app could even include a feature to track the number of wears for each clothing item and suggest ways to create new outfits with them or help users decide when it's time to donate or sell an item. This would make getting dressed in the morning easier and more efficient, and help users make the most of their wardrobe."}</w:t>
      </w:r>
    </w:p>
    <w:p>
      <w:r>
        <w:t>{"question": "Let's build a fantasy world. Describe its main characteristics.", "answer": "Our fantasy world is a realm full of magic and wonder, where the impossible becomes possible and the laws of nature are superseded by the whims of powerful beings. It is a land of breathtaking beauty, with towering mountains, deep forests, and rolling plains that stretch as far as the eye can see.\n\nThis world is home to many different races and creatures, each with their own culture and customs. There are elves, who are renowned for their grace and archery skills, and dwarves, who are expert miners and blacksmiths. There are also dragons, unicorns, and mermaids, all possessing unique powers and abilities.\n\nMagic is an integral part of this world, and those who are able to wield it are treated with respect and awe. Sorcerers and witches use spells and incantations to control the elements, heal the sick, and even bring people back from the dead.\n\nThe land is ruled by a wise and just king, who works to maintain peace and prosperity for all his subjects. However, dark forces are always at work, threatening to upset the balance and plunge the world into chaos.\n\nIn this world, heroes rise up to confront the forces of evil and embark on epic quests to retrieve powerful artifacts and defeat terrible monsters. Adventures await around every corner, and anything is possible in this magical land of fantasy."}</w:t>
      </w:r>
    </w:p>
    <w:p>
      <w:r>
        <w:t>{"question": "Generate an original fairy tale.", "answer": "Once upon a time, in a faraway kingdom, there lived a kind and benevolent king and queen. The kingdom was prosperous and the people lived in peace and harmony. However, the king and queen were troubled, for they had no child to inherit the throne. One day, a magical fairy appeared to the queen when she was walking in the palace garden. The fairy promised to grant the queen's wish for a child, but there was a condition: the child must never stray from the path of righteousness, or the kingdom would suffer great misfortunes.\n\nThe queen wholeheartedly agreed to the fairy's condition, and soon, the queen gave birth to a beautiful baby princess. The princess grew up to be kind, fair, and just, and the kingdom thrived under her guidance. As she grew older, the princess became renowned for her wisdom and her ability to help those in need. People from far and wide traveled to the kingdom to seek her counsel.\n\nHowever, one day, a wicked sorcerer came to the kingdom. He was envious of the princess's power and sought to take it for himself. He cast a spell on the princess, causing her to forget her virtues and to swerve from the path of righteousness. The kingdom was plunged into turmoil, as natural disasters ravaged the land, and the people grew discontent.\n\nThe queen remembered the fairy's warning and called upon her to help. The fairy, seeing the good that still resided in the princess's heart, provided her with a magical potion that would restore her memories and her goodness. After taking the potion, the princess's memories flooded back to her, and she realized the harm she had caused.\n\nFilled with remorse, the princess set out to make amends. She traveled the kingdom, helping those who were affected by the calamities, and she worked tirelessly to restore peace and prosperity to the land. Over time, the kingdom once again thrived under her rule.\n\nAnd so, the princess learned that the true source of her power was her goodness, her compassion, and her desire to help others. And from that day on, she ruled the kingdom with kindness, fairness, and grace, loved and respected by all. The magical fairy's condition had turned out to be a blessing, for it ensured that the princess would never stray from the path of righteousness again.\n\nThus ends the tale of the magical fairy and the virtuous princess, a story that teaches us that true power lies in goodness, and"}</w:t>
      </w:r>
    </w:p>
    <w:p>
      <w:r>
        <w:t>{"question": "Name a famous astronaut.", "answer": "Neil Armstrong is a famous astronaut. He was the first person to walk on the Moon as part of the Apollo 11 mission in 1969."}</w:t>
      </w:r>
    </w:p>
    <w:p>
      <w:r>
        <w:t>{"question": "Please classify this song as either jazz, blues, or hip-hop. - Song Title: \"Money\" by Pink Floyd", "answer": "This song falls into the genre of Classic Rock, which is not one of the options given. So none of the given genres (jazz, blues, or hip-hop) are applicable for this song."}</w:t>
      </w:r>
    </w:p>
    <w:p>
      <w:r>
        <w:t>{"question": "Choose a color and describe how it makes you feel.", "answer": "The color I have chosen is blue. Blue is often associated with feelings of calmness and tranquility. When I think of blue, I imagine a clear sky on a beautiful day or the serene surface of the ocean. These images bring me feelings of peace and relaxation. Blue is also a color that represents trust and loyalty, so it makes me feel secure and confident. Overall, the color blue brings me a sense of calm and comfort."}</w:t>
      </w:r>
    </w:p>
    <w:p>
      <w:r>
        <w:t>{"question": "Describe the main character of this story in one sentence. - Jessie is a shy and timid 15- year-old girl who loves to read and write stories.", "answer": "Jessie is a 15-year-old introverted girl with a passion for reading and creative writing."}</w:t>
      </w:r>
    </w:p>
    <w:p>
      <w:r>
        <w:t>{"question": "Create an example input to this instruction: Generate a clever headline for a news article related to the climate change. - Record-breaking heat was seen this summer across much of the world.", "answer": "Sizzling Summer Temperatures Leave No Denial for Climate Change."}</w:t>
      </w:r>
    </w:p>
    <w:p>
      <w:r>
        <w:t>{"question": "Flexibly restate this sentence in two different types of sentences. - The store sold a lot of items this week.", "answer": "1. This week, a plethora of items were sold at the store.\n2. It was reported that the store had an impressive sales volume of various items during this week."}</w:t>
      </w:r>
    </w:p>
    <w:p>
      <w:r>
        <w:t>{"question": "Determine the number of adjectives in this sentence. - The young, inexperienced, and unqualified man stepped forward.", "answer": "There are three adjectives in this sentence: young, inexperienced, and unqualified."}</w:t>
      </w:r>
    </w:p>
    <w:p>
      <w:r>
        <w:t>{"question": "Add a verb to make this sentence complete. - John", "answer": "John plays."}</w:t>
      </w:r>
    </w:p>
    <w:p>
      <w:r>
        <w:t>{"question": "Rewrite this sentence without using the words \"beautiful\" or \"pretty\". - The dress was beautiful.", "answer": "The dress was stunning."}</w:t>
      </w:r>
    </w:p>
    <w:p>
      <w:r>
        <w:t>{"question": "Add appropriate commas to this sentence. - She was a teacher and a coach", "answer": "She was a teacher, and a coach."}</w:t>
      </w:r>
    </w:p>
    <w:p>
      <w:r>
        <w:t>{"question": "Describe the type of this text. - This is a speech about the importance of education.", "answer": "The type of this text is an informative speech, as it discusses the significance of education."}</w:t>
      </w:r>
    </w:p>
    <w:p>
      <w:r>
        <w:t>{"question": "Explain the meaning of this word: Placid - Placid", "answer": "Placid is an adjective that describes something or someone that has a calm and peaceful nature, with little movement or activity. The term can be used to refer to a serene body of water, a relaxed person or animal, or tranquil and undisturbed surroundings. In essence, when you use the word placid, it often implies a sense of tranquility and stillness."}</w:t>
      </w:r>
    </w:p>
    <w:p>
      <w:r>
        <w:t>{"question": "Make the following sentence more detailed by adding descriptive words and phrases. - The dog is running.", "answer": "The agile, eager dog is sprinting joyfully, its long legs fluidly covering the green grass with incredible speed and agility."}</w:t>
      </w:r>
    </w:p>
    <w:p>
      <w:r>
        <w:t>{"question": "Given a healthcare dataset, predict the health insurance premium for a given customer. - Age: 45 years old\nGender: Male\nSmoker: No\nIncome: $65,000\nHealth Issues: None", "answer": "Based on the information provided, the predicted health insurance premium for a 45 year old non-smoking male with no health issues and an income of $65,000 would require analyzing the healthcare dataset you mentioned. Since the healthcare dataset hasn't been provided, I am unable to determine the premium for this customer."}</w:t>
      </w:r>
    </w:p>
    <w:p>
      <w:r>
        <w:t>{"question": "Describe the food in Japan.", "answer": "Japan is known for its unique and delicious cuisine, which consists of a wide variety of dishes and ingredients that are fresh, healthy, and visually appealing. Japanese cuisine is heavily based on rice, noodles, seafood, soy products, and vegetables.\n\nSome of the most popular and iconic foods in Japan include sushi, sashimi, tempura, udon, soba, and ramen. Sushi is made with vinegared rice and various types of seafood, while sashimi consists of thinly sliced raw fish. Tempura is a dish of seafood or vegetables that have been battered and deep-fried, while udon and soba are two types of noodles that are commonly eaten in soups or with dipping sauces. Ramen, on the other hand, is a popular noodle soup dish that can be found all over Japan, with various regional variations.\n\nOther popular Japanese dishes include yakitori (grilled chicken skewers), okonomiyaki (savory pancakes), takoyaki (octopus balls), and katsu (breaded and deep-fried meat cutlets). Japanese cuisine also features a wide range of sweets and desserts, such as mochi (sweet rice cakes), Taiyaki (fish shaped cake filled with sweet red bean paste), and wagashi (traditional Japanese confections).\n\nIn Japan, great importance is placed on using high-quality, fresh, and seasonal ingredients in cooking, as well as on the presentation of the food. Many dishes are served in small portions and beautifully arranged, and are often accompanied by traditional condiments such as wasabi, soy sauce, and pickled ginger. Overall, Japanese cuisine offers a wide range of delicious and healthy dishes that are beloved not just in Japan, but all over the world."}</w:t>
      </w:r>
    </w:p>
    <w:p>
      <w:r>
        <w:t>{"question": "Add the following ingredients to a holiday cookie recipe: flour, honey, and molasses.", "answer": "Sure! Here's a simple recipe for holiday cookies that include flour, honey, and molasses:\n\nIngredients:\n- 2 cups all-purpose flour\n- 1/4 cup honey\n- 1/4 cup molasses\n- 8 tbsp unsalted butter, softened\n- 1/2 cup sugar\n- 1 large egg\n- 1 tsp vanilla extract\n- 2 tsp baking powder\n- 1/2 tsp salt\n- 1 tsp ground cinnamon\n- 1 tsp ground ginger\n- 1/4 tsp ground nutmeg\n- 1/4 tsp ground cloves\n- Extra flour and sugar for rolling\n\nInstructions:\n1. In a bowl, sift together the flour, baking powder, salt, cinnamon, ginger, nutmeg, and cloves. Set aside.\n2. In another bowl, cream the butter and sugar until light and fluffy. Add the egg, vanilla, honey, and molasses, and mix well.\n3. Gradually add the dry ingredients into the wet mixture, mixing until just combined.\n4. Divide the dough in half and wrap each half in plastic wrap. Refrigerate for at least 2 hours.\n5. Preheat the oven to 350\u00b0F. Line two baking sheets with parchment paper.\n6. Flour a clean, flat surface, and roll out one half of the dough to 1/4 inch thickness. Cut out shapes using cookie cutters, and place them on the prepared baking sheets. Repeat with the other half of the dough.\n7. Bake for 10-12 minutes, until the edges are lightly browned.\n8. Allow the cookies to cool on the baking sheets for a few minutes before transferring them to wire racks to cool completely.\n\nEnjoy your delicious holiday cookies made with flour, honey, and molasses!"}</w:t>
      </w:r>
    </w:p>
    <w:p>
      <w:r>
        <w:t>{"question": "Evaluate the following code and identify a bug. - def add(a, b):\n    return a - b", "answer": "The bug in the provided code is that the function is named 'add' and is expected to add two numbers, but the return statement is performing subtraction instead of addition. Specifically, it is returning the value of 'a' minus 'b' instead of the sum of 'a' and 'b'. To fix this bug the return statement should instead be:\n```python\nreturn a + b\n```"}</w:t>
      </w:r>
    </w:p>
    <w:p>
      <w:r>
        <w:t>{"question": "Adapt this movie synopsis for a younger audience - Ruthless criminal kingpin Carl Black thought he was running the show until his old nemesis returns to town and starts a war for control.", "answer": "A bad guy named Carl Black thought he was in charge until someone he didn't like came back and they started fighting over who gets to be the leader."}</w:t>
      </w:r>
    </w:p>
    <w:p>
      <w:r>
        <w:t>{"question": "Explain the composition of rich soil.", "answer": "Rich soil, also known as fertile soil, is composed of various elements that promote the growth of plants. These elements include:\n\n1. Organic matter: Organic matter is an essential component of rich soil, as it provides the soil with essential nutrients and retains moisture, improving soil fertility.\n\n2. Minerals: Rich soil contains essential minerals, such as nitrogen, phosphorus, and potassium, which are crucial for plant growth. These minerals are derived from rocks, sand, and clay.\n\n3. Soil texture: A good soil texture is essential for rich soil. It is determined by the proportions of sand, silt, and clay in the soil, which affects its ability to absorb and hold water, allow air to penetrate, and the ease with which roots can permeate the soil.\n\n4. Soil structure: Well-structured soil contains air pockets and porous spaces that allow air and water to penetrate the soil, promoting root development.\n\n5. Microorganisms: The presence of beneficial microorganisms in the soil, such as bacteria and fungi, help to break down organic matter, freeing up essential nutrients for plants to absorb.\n\nA proper balance of all these elements is necessary for the creation of rich and fertile soil that can support the growth of healthy plants."}</w:t>
      </w:r>
    </w:p>
    <w:p>
      <w:r>
        <w:t>{"question": "Edit this sentence so it reads more succinctly - Hiking with friends can be either really exhilarating or really exhausting depending on how much energy you put into it.", "answer": "Hiking with friends can be exhilarating or exhausting depending on your energy level."}</w:t>
      </w:r>
    </w:p>
    <w:p>
      <w:r>
        <w:t>{"question": "Describe the importance of gravity in our daily lives", "answer": "Gravity is an indispensable force, and its importance in our daily lives cannot be overstated. Here are some of the reasons why gravity is so critical:\n\n1) Maintains the atmosphere- Gravity holds the atmosphere around the Earth, preventing it from drifting away into space. Without gravity, the air we breathe would have dissipated a long time ago.\n\n2) Supports life- Gravity plays a pivotal role in enabling life on our planet by keeping the essential elements needed for survival on the surface.\n\n3) Enables body functions- Our bodies have adapted to the effects of gravity. For instance, blood circulation relies on gravity to carry blood to different parts of the body. Without gravity, the blood could pool in certain areas leading to severe health complications.\n\n4) The water cycle- The water cycle is vital for supporting life on Earth, and gravity is an integral part of this process. Gravity pulls water to the ground after it evaporates from bodies of water, through precipitation.\n\n5) Keeps our feet on the ground-  A world without gravity would mean that nothing would remain anchored to the ground, leading to a lot of chaos.\n\nIn summary, gravity impacts almost every aspect of our daily lives, from the air we breathe, water, food, and even our bodies. Without it, life as we know it would not be possible."}</w:t>
      </w:r>
    </w:p>
    <w:p>
      <w:r>
        <w:t>{"question": "Summarize the strategies to save money - Save money by setting long-term goals, tracking your spending, creating a budget, avoiding impulse purchases, and investing in high return opportunities.", "answer": "To save money, set long-term goals, track spending, create a budget, avoid impulsive buying, and invest in high return opportunities."}</w:t>
      </w:r>
    </w:p>
    <w:p>
      <w:r>
        <w:t>{"question": "Write a poem that compares nature to a human emotion.", "answer": "Nature\u2019s breath, so soft and slow,\nLike the love it lets us know,\nAn emotion deep and true,\nIn every mountain, sky, and dew.\n\nThe sun that shines, so warm and bright,\nLike a hug that holds us tight,\nThe gentle breeze that brushes our face,\nA kiss from nature\u2019s warm embrace.\n\nThe rain that falls, so soft and real,\nA reflection of how we feel,\nA cleansing of the soul and heart,\nIn nature\u2019s love, we find a part.\n\nA river flowing, so deep and strong,\nLike the passion that we long,\nA force that moves us through and through,\nNature\u2019s love is always true.\n\nSo let us stand in nature's grace,\nAnd feel the beauty of its embrace,\nFor nature and emotions flow,\nTogether, in a constant glow."}</w:t>
      </w:r>
    </w:p>
    <w:p>
      <w:r>
        <w:t>{"question": "Given the following structure, complete the song with a total of 12 lines. - Verse 1:\nWhen I ____\nIt's like ____\n\nVerse 2:\nLife is like a ____\n\nChorus:\nMy heart is ____\nMy soul is ____", "answer": "Verse 1:\nWhen I hear your voice\nIt's like a sweet rejoice\n\nVerse 2:\nLife is like a symphony\nThat plays our destiny\n\nChorus:\nMy heart is where you are\nMy soul is never far\n\nVerse 3:\nEvery time I close my eyes\nYour love is what I recognize\n\nVerse 4:\nIn this world of black and white\nYou bring color to my sight\n\nChorus:\nMy heart is where you are\nMy soul is never far."}</w:t>
      </w:r>
    </w:p>
    <w:p>
      <w:r>
        <w:t>{"question": "Give an example of an appropriate reminder that could be set using a GPT model.", "answer": "An appropriate reminder using a GPT model could be: \"Reminder: Tomorrow at 2 PM you have a dentist appointment. Don't forget to bring your insurance card and arrive 15 minutes early to fill out any necessary paperwork.\""}</w:t>
      </w:r>
    </w:p>
    <w:p>
      <w:r>
        <w:t>{"question": "For the following input, provide data points to represent the human population of countries A and B. - Country A and Country B", "answer": "Without information about the population size, growth rate and other demographic data, I cannot provide accurate data points to represent the human population of countries A and B. Please provide more information so I can provide better assistance."}</w:t>
      </w:r>
    </w:p>
    <w:p>
      <w:r>
        <w:t>{"question": "Provide an appropriate follow-up question to this statement. - I'm planning to go on a road trip this summer.", "answer": "Where are you planning on going for your road trip this summer?"}</w:t>
      </w:r>
    </w:p>
    <w:p>
      <w:r>
        <w:t>{"question": "List five adjectives to describe a snowstorm.", "answer": "1. Frigid\n2. Harsh\n3. Blustery\n4. Intense\n5. Freezing"}</w:t>
      </w:r>
    </w:p>
    <w:p>
      <w:r>
        <w:t>{"question": "Explain why the results of a given survey are inaccurate. - The survey was conducted without a representative sample of respondents since the participants all received a monetary incentive for answering the survey questions.", "answer": "The results of the given survey may be inaccurate because it lacks a representative sample. A representative sample is a group of participants selected from the entire population, where each member has an equal chance of being chosen, and the sample reflects the characteristics of the whole population. Without this, the results of the survey cannot be confidently generalized to the larger population. \n\nAdditionally, offering a monetary incentive to participants may have affected the results in several ways. Providing an incentive can result in a self-selection bias, where only people motivated by the incentive choose to participate, compromising the representativeness of the sample. Incentives can also create a response bias, where participants may not answer the questions truthfully or accurately, instead, providing the responses they believe the researchers want to hear to ensure they receive the incentive. \n\nIn summary, the survey's accuracy is compromised because it was conducted without a representative sample, and the use of a monetary incentive may have introduced bias into the results."}</w:t>
      </w:r>
    </w:p>
    <w:p>
      <w:r>
        <w:t>{"question": "Recite an optimistic proverb.", "answer": "\"Every cloud has a silver lining.\" This means that even in difficult situations, there is always hope and something positive to be found."}</w:t>
      </w:r>
    </w:p>
    <w:p>
      <w:r>
        <w:t>{"question": "Generate a writing prompt about exploring a new place.", "answer": "\"Imagine that you have the opportunity to explore a new and unfamiliar place. This place could be a distant country, a new city or town, or even a whole new world. Describe your experience as you arrive and begin to explore this new place. What sights and sounds do you encounter? How do the people or inhabitants of this place behave? What emotions do you feel as you travel deeper into this unexplored territory?\""}</w:t>
      </w:r>
    </w:p>
    <w:p>
      <w:r>
        <w:t>{"question": "Describe a thought experiment used to illustrate a concept.", "answer": "One popular thought experiment used to illustrate the concept of personal identity is the \"Ship of Theseus\" paradox. This thought experiment asks whether an object, in this case a ship, remains the same object as it undergoes a series of gradual changes. Suppose that the Ship of Theseus is getting old and many of its wooden parts need to be replaced. As each plank is removed, it is replaced with a new one. Eventually, every single plank on the ship has been replaced. Is the ship still the same Ship of Theseus? \n\nNow imagine that the old planks are collected and used to construct a new ship. Is this new ship the Ship of Theseus? Which ship, if either, is the \"true\" Ship of Theseus - the one with all new parts, or the one built from the discarded planks? \n\nThis thought experiment is often used as an analogy for questions about personal identity - as we age, and our cells are replaced, memories fade or are altered, and we undergo numerous physical and mental changes, are we still the same person? The answers to this paradox are a topic of debate and discussion in philosophy."}</w:t>
      </w:r>
    </w:p>
    <w:p>
      <w:r>
        <w:t>{"question": "Write a sentence using an antonym of the word \"logical\".", "answer": "Her behavior was completely illogical and hard to understand."}</w:t>
      </w:r>
    </w:p>
    <w:p>
      <w:r>
        <w:t>{"question": "Create a problem that could be solved by an algorithm.", "answer": "One example of a problem that could be solved by an algorithm is organizing a large list of students based on their grades. Suppose a teacher has a large class of students, and she wants to sort them in descending order, according to their final grades. This task could take hours if done manually, but with an algorithm, it can be accomplished in seconds.\n\nThe problem can be divided into several steps:\n1. Input the data, which includes the names and grades of the students\n2. Process the data with a sorting algorithm, such as quicksort or mergesort, to arrange the students in order based on their grades.\n3. Output the sorted list of students, showing their names and grades in the desired order.\n\nWith the right algorithm, this task can be quickly and easily accomplished, saving time and reducing the likelihood of errors."}</w:t>
      </w:r>
    </w:p>
    <w:p>
      <w:r>
        <w:t>{"question": "Explain why a specified action would not be a good idea. - Leaving a newborn baby unattended", "answer": "Leaving a newborn baby unattended would not be a good idea because babies require constant monitoring and care. Newborns are fragile and can easily become hurt, sick, uncomfortable, or hungry. Without attentive monitoring and quick response to their needs, they can quickly become distressed. Also, there are many potential hazards in the environment that a baby could encounter, such as sharp or hard objects, chemicals, and choking hazards. Furthermore, leaving a baby unattended could also put the baby at risk for Sudden Infant Death Syndrome (SIDS). It is essential to always be responsive to a baby's needs and to take all necessary precautions to ensure their safety and well-being."}</w:t>
      </w:r>
    </w:p>
    <w:p>
      <w:r>
        <w:t>{"question": "Discuss a disadvantage of using artificial intelligence in the medical field.", "answer": "While artificial intelligence (AI) can greatly improve efficiency and accuracy in the medical field, it is not infallible and could potentially cause harm. One disadvantage of using AI in medicine is the potential for errors or misdiagnosis. Because AI algorithms are developed based on historical data, they may not account for rare or unusual conditions, or changes in disease patterns over time. This can result in false negatives or false positives, leading to incorrect treatment and potential harm to patients. Additionally, there is always the risk of technical issues or malfunctions, which could also impact patient care. It is important to note that AI should be used as a tool to assist medical professionals, rather than replace their decision making, and that continuous monitoring and evaluation of AI systems is necessary to ensure their accuracy and safety."}</w:t>
      </w:r>
    </w:p>
    <w:p>
      <w:r>
        <w:t>{"question": "Create a metaphor comparing two different experiences. - Job searching", "answer": "Job searching is like sailing on a vast ocean. You set out with hope and a charted course, but often the water is choppy and unpredictable. There are times when the winds are in your favor, and you make great progress, but other times it feels like you're adrift in the doldrums. If you're persistent and keep adjusting your sails, eventually you'll reach your desired destination - but the journey can be long and daunting."}</w:t>
      </w:r>
    </w:p>
    <w:p>
      <w:r>
        <w:t>{"question": "Explain the relevance of an example in a given context. - Antibiotic resistance", "answer": "An example can be very relevant when talking about antibiotic resistance, as it can help to illustrate the severity and real-world impact of the issue. For instance, let's consider the example of a patient who has a bacterial infection and is prescribed antibiotics. In the past, the specific type of bacteria that is causing the infection might have been easily treated by a certain type of antibiotic. However, due to the overuse and misuse of antibiotics in recent years, that same bacteria may now be resistant to this treatment, which means the antibiotic is no longer effective. This can result in prolonged illness and a need for stronger and more expensive medications, presenting a challenge not only to the patient but also to the healthcare system. This example helps to demonstrate why the issue of antibiotic resistance is a growing concern and why it is important to use antibiotics carefully and responsibly."}</w:t>
      </w:r>
    </w:p>
    <w:p>
      <w:r>
        <w:t>{"question": "Provide a summary of the document - Document:  During its long history, the German language has been associated with three different countries: Germany, Austria and Switzerland. It was the official language of Germany since 1871 and it is still one of the official languages in each of the three countries. German is also among the 23 official languages of the European Union.", "answer": "The German language has been associated with Germany, Austria, and Switzerland, where it serves as the official language. It has been Germany\u2019s official language since 1871 and is one of the European Union\u2019s 23 official languages."}</w:t>
      </w:r>
    </w:p>
    <w:p>
      <w:r>
        <w:t>{"question": "Name a type of food similar to \"rice\".", "answer": "One type of food similar to \"rice\" would be \"quinoa\"."}</w:t>
      </w:r>
    </w:p>
    <w:p>
      <w:r>
        <w:t>{"question": "What type of job requires creativity?", "answer": "There are many jobs that requires creativity as a fundamental skill. These jobs might be found in various industries such as the arts, marketing, media, entertainment, technology or design. A few examples of such jobs may include:\n\n1. Graphic Designer: Graphic designers must be able to conceive and execute visually appealing designs for logos, websites, and marketing materials. \n\n2. Copywriter: Copywriters need to be able to write engaging and persuasive text for advertisements, websites, and other marketing materials.\n\n3. Artist: Artists such as painters, sculptors, and illustrators use their creativity to produce unique pieces of work for exhibition or sale.\n\n4. Art Director: Art directors are responsible for the overall aesthetic vision of a project, whether it's a magazine, a movie, or an advertisement. They must be able to conceive and execute creative concepts.\n\n5. Content Creator: They must create unique, engaging and shareable content for apps, websites, or social media platforms.\n\n6. Architect: Architects design buildings and plan spaces, using their creativity to imagine and develop structures that are functional, beautiful and safe.\n\n7. Fashion Designer: They conceive, design and produce apparel or accessories, fusing their creative vision with functionality, aesthetics and trends.\n\n8. Video Game Designer: Creating an immersive gaming experience requires a lot of creativity. Video game designers use their imagination to come up with new and exciting concepts, characters, storylines, and game mechanics.\n\nOverall, any job that requires the ability to imagine or invent something new, to think outside the box, or to approach challenges in an innovative way, can benefit from creativity."}</w:t>
      </w:r>
    </w:p>
    <w:p>
      <w:r>
        <w:t>{"question": "Describe an example of how technology can help in teaching.", "answer": "One example of how technology can assist in teaching is through the use of interactive and adaptive learning software. This type of software utilizes artificial intelligence and machine learning algorithms to deliver personalized content to students based on their learning pace and abilities. For instance, if a student is struggling to grasp a certain concept, the software can adapt the content to provide additional explanations, examples, and practice problems until the student has a better understanding. Additionally, the software can continually assess students' progress and provide real-time feedback to both the students and teachers. Teachers can use this information to identify areas where students may need additional help and adjust their lesson plans accordingly. This technology can be especially useful in situations where students have a wide range of abilities, making it difficult for teachers to cater to everyone's needs. By providing personalized and adaptive content, this technology helps to ensure that no student is left behind and everyone is given the opportunity to succeed."}</w:t>
      </w:r>
    </w:p>
    <w:p>
      <w:r>
        <w:t>{"question": "Tell me three world records.", "answer": "1) Tallest man ever:\nThe tallest man in medical history to my knowledge is Robert Wadlow, who measured 2.72 m (8 ft 11.1 in) at the time of his death at the age of 22 years old.\n\n2) Longest fingernails on a pair of hands (ever):\nThe longest fingernails on a pair of hands (ever) belong to Lee Redmond (USA), whose nails (grown for 30 years) reached a total length of 8.65 m (28 ft 4.5 in) in 2008.\n\n3) Fastest time to eat a 12\" pizza:\nKelvin Medina (Philippines) holds the record for the fastest time to eat a 12\" pizza with a time of 23.62 seconds on 12 April 2015."}</w:t>
      </w:r>
    </w:p>
    <w:p>
      <w:r>
        <w:t>{"question": "Fill in the blank with an adjective that describes the following: A person who enjoys learning new things.", "answer": "A person who enjoys learning new things can be described as curious."}</w:t>
      </w:r>
    </w:p>
    <w:p>
      <w:r>
        <w:t>{"question": "Name a compound used in everyday products.", "answer": "One compound that is commonly found in everyday products is sodium bicarbonate, which is also known as baking soda. It is used in a variety of products including toothpaste, deodorants, cleaning agents, and even in baked goods."}</w:t>
      </w:r>
    </w:p>
    <w:p>
      <w:r>
        <w:t>{"question": "How would you describe the taste of chocolate?", "answer": "The taste of chocolate is a complex and multi-layered experience. Generally, it can be described as having a deep, rich, and velvety flavor, with a satisfying sweetness that is balanced by bitter and sometimes nutty undertones. The exact taste of chocolate can vary depending on the type and quality of the cocoa beans used, the blend and proportion of ingredients, and the method of processing. High-quality dark chocolate with a high percentage of cocoa has a more intense, bold and bittersweet flavor, while milk chocolate is creamier and sweeter, with the added taste of milk. White chocolate has a milder, sweeter taste with prominent flavors of milk, vanilla and sugar. Overall, the taste of chocolate is uniquely indulgent and irresistible."}</w:t>
      </w:r>
    </w:p>
    <w:p>
      <w:r>
        <w:t>{"question": "Read this poem aloud. - A day may be full of sunshine \nor full of tears \nBut no matter what the thought or mood, \nthere's one thing all must do...", "answer": "A day may be full of sunshine\nor full of tears\nBut no matter what the thought or mood,\nthere's one thing all must do..."}</w:t>
      </w:r>
    </w:p>
    <w:p>
      <w:r>
        <w:t>{"question": "A phrase is a palindrome if, after converting all uppercase letters into lowercase letters and removing all non-alphanumeric characters, it reads the same forward and backward. Alphanumeric characters include letters and numbers.\n\nGiven a string `s`, return `true` if it is a palindrome, or `false` otherwise.\n\nWrite a C++ function which solves this problem.", "answer": "Here's a sample C++ function to solve the problem:\n\n```\n#include &lt;cctype&gt;\n#include &lt;string&gt;\n\nbool isPalindrome(std::string s) {\n    std::string cleanStr = \"\";\n    // Convert to lowercase and remove non-alphanumeric characters\n    for (char c : s) {\n        if (std::isalnum(c)) {\n            cleanStr += std::tolower(c);\n        }\n    }\n    // Check if palindrome\n    int left = 0, right = cleanStr.size() - 1;\n    while (left &lt;= right) {\n        if (cleanStr[left++] != cleanStr[right--])\n            return false;\n    }\n    return true;\n}\n```\nYou can call this function with your string as the input parameter to check if it is a palindrome or not."}</w:t>
      </w:r>
    </w:p>
    <w:p>
      <w:r>
        <w:t>{"question": "Convert this text to uppercase - This is an example text", "answer": "THIS IS AN EXAMPLE TEXT"}</w:t>
      </w:r>
    </w:p>
    <w:p>
      <w:r>
        <w:t>{"question": "Take the given sentence and rephrase it in a more sophisticated manner. - Annoyance can be hard to process", "answer": "The experience of irritation can often be difficult to handle and cope with."}</w:t>
      </w:r>
    </w:p>
    <w:p>
      <w:r>
        <w:t>{"question": "Explain the key differences between cash flow statement and income statement", "answer": "Sure. A cash flow statement and an income statement are two key financial statements that show different aspects of a company's financial performance. Here are the key differences between the two:\n\n1. Purpose: The cash flow statement shows how cash flows into and out of a company over a specific period. It helps determine the company's ability to pay its bills and how it's managing its cash. On the other hand, the income statement shows the company's revenues, expenses and net income over a period. It helps determine the company's profitability.\n\n2. Format: The cash flow statement is divided into three sections - operating activities, investing activities and financing activities - and details the cash inflows and outflows in these categories. The income statement is divided into two sections - revenues and expenses - and shows the company's net income or loss after expenses are subtracted from revenues.\n\n3. Timing: The cash flow statement is based on the actual movement of cash in and out of the company, whereas the income statement is based on the accrual accounting method, which recognizes revenues and expenses when they are earned or incurred, not when they are actually paid. This means that the two statements could show different results for the same period, as the timing of cash inflows and outflows may not align with the timing of revenue and expense recognition.\n\n4. Uses: The cash flow statement is used to assess the company's liquidity and its ability to generate cash to fund its operations, pay its debts and make investments. The income statement is used to assess the company's profitability and to evaluate its performance over a period. Both statements are important in their own way and provide valuable information to investors, analysts and other stakeholders."}</w:t>
      </w:r>
    </w:p>
    <w:p>
      <w:r>
        <w:t>{"question": "What is the pH of a solution with a hydronium ion concentration of 0.000001M?", "answer": "We can determine the pH of a solution by using the formula pH = -log[H3O+], where [H3O+] is the concentration of hydronium ion in moles per liter. \n\nSubstituting the given value of 0.000001M (or 1 x 10^-6 M) for [H3O+] in the formula, we get:\n\npH = -log [1 x 10^-6]\npH = - (-6)\npH = 6\n\nSo, a solution with a hydronium ion concentration of 0.000001M has a pH of 6."}</w:t>
      </w:r>
    </w:p>
    <w:p>
      <w:r>
        <w:t>{"question": "Generate two humorous sentences about a clown.", "answer": "1. The clown got arrested for shoplifting juggling balls, looks like he had too much stuff up his sleeve.\n2. The clown at my friend\u2019s birthday party was pretty bad, he couldn\u2019t even make balloon animals - only balloon roadkill."}</w:t>
      </w:r>
    </w:p>
    <w:p>
      <w:r>
        <w:t>{"question": "List resources online that offer an introduction to coding languages.", "answer": "1. Codecademy - https://www.codecademy.com/ \n2. FreeCodeCamp - https://www.freecodecamp.org/ \n3. Khan Academy - https://www.khanacademy.org/ \n4. W3 Schools - https://www.w3schools.com/\n5. Coursera - https://www.coursera.org/ \n6. Code Avengers - https://www.codeavengers.com/ \n7. The Odin Project - https://www.theodinproject.com/ \n8. MIT Open Courseware - https://ocw.mit.edu/courses/find-by-topic/"}</w:t>
      </w:r>
    </w:p>
    <w:p>
      <w:r>
        <w:t>{"question": "Train a GPT-2 language model on the given corpus. - &lt;Corpus: A collection of texts related to your topic&gt;", "answer": "As an AI language model I don't have the capability to train another model. However, I can guide you on how to train a GPT-2 model on a specific corpus. Here are the general steps:\n\n1. Preprocess the corpus: Ensure that the corpus is in a format that can be processed by the GPT-2 model. Generally, the text should be split into smaller chunks, such as paragraphs or sentences, and there shouldn't be any special characters or excessive white spaces.\n\n2. Choose a pre-trained GPT-2 model: It's common practice to use a pre-trained GPT-2 model as a starting point, instead of training one from scratch. There are several pre-trained versions of the model available, and you would need to choose the one that's most suited to your needs, based on factors such as the size of the model and the amount of training data you have.\n\n3. Fine-tune the model: Once you have the preprocessed corpus and the pre-trained GPT-2 model, you can start the process of fine-tuning the model. This involves using the corpus to update the weights of the model so that it generates text that's more in line with the content of the corpus.\n\n4. Evaluate the model: After the fine-tuning process is complete, you'll need to evaluate the performance of the model. This can be done using various metrics, such as perplexity or BLEU score, to see how well the model generates text that's similar to the corpus.\n\n5. Use the trained model: Once you're satisfied with the performance of the model, you can use it to generate text that's similar to the content of the corpus. You could also continue to fine-tune the model with additional data to improve its performance further."}</w:t>
      </w:r>
    </w:p>
    <w:p>
      <w:r>
        <w:t>{"question": "Compile a list of 5 famous landmarks in England.", "answer": "1. Stonehenge: A prehistoric monument located in Wiltshire, England, consisting of a circular arrangement of large standing stones.\n\n2. Buckingham Palace: The official residence and administrative headquarters of the monarch of the United Kingdom, located in the City of Westminster, London.\n\n3. Tower of London: A historic castle located on the north bank of the River Thames. It is famous for housing the Crown Jewels and for its role in English history.\n\n4. Big Ben: The nickname for the Great Bell of the clock at the north end of the Palace of Westminster, which also refers to the clock and the clock tower.\n\n5. Westminster Abbey: A large, Gothic abbey church in the City of Westminster, London. It is the burial site for many notable figures in English history, and has been the setting for numerous royal ceremonies and weddings."}</w:t>
      </w:r>
    </w:p>
    <w:p>
      <w:r>
        <w:t>{"question": "Write a story of the following prompt in 70-100 words. - Prompt: Your character discovers the secret that a powerful leader is trying to hide.", "answer": "My character, Ryan, a curious journalist, was investigating the activities of a prominent leader, when he discovered a shocking secret. The leader had been covering up a huge financial scandal that could bring down his entire empire. Instead of revealing the truth and facing the consequences, the leader had resorted to deceit and intimidation to keep his secret hidden. Ryan was torn between his loyalty to the leader, who had once been his hero, and his duty to expose the truth. Eventually, Ryan made the brave decision to go public with the information, risking his own safety to bring the truth to light."}</w:t>
      </w:r>
    </w:p>
    <w:p>
      <w:r>
        <w:t>{"question": "Generate a list of 5 descriptions for the character below. - Character: A young girl with brightly-coloured eyes who is determined to follow her dreams.", "answer": "1. A youthful female possessing vibrant, strikingly iridescent eyes, unwavering in pursuit of her aspirations.\n2. A spirited young girl with bold and lively eyes, unyielding in her resolve to chase her passions.\n3. A girl in her prime with lustrous, multi-hued eyes, resolute in the quest to fulfill her dreams.\n4. A young lady adorned with vividly radiant eyes, she remains unwavering in her journey to achieve her ambitions.\n5. A girl with a youthful glow and brilliantly colored eyes, she stands determined to relentlessly pursue her heart's desires."}</w:t>
      </w:r>
    </w:p>
    <w:p>
      <w:r>
        <w:t>{"question": "Generate a hard LeetCode string problem.", "answer": "Here's a hard LeetCode string problem called \"Alien Dictionary\":\n\nThere is a new alien language that uses the English alphabet. However, the order among the letters is unknown to you. You are given a list of strings words from the alien language's dictionary, where the strings in words are sorted lexicographically by the rules of this new language.\n\nReturn a string of the unique letters in the new alien language sorted in lexicographically increasing order by the new language's rules. If there is no solution, return \"\". If there are multiple solutions, return any of them.\n\nA string s is lexicographically smaller than a string t if, at the first letter where they differ, the letter in s comes before the letter in t in the alien language. If the first min(s.length, t.length) letters are the same, then s is smaller if and only if s.length &lt; t.length.\n\nExample 1:\nInput: words = [\"wrt\",\"wrf\",\"er\",\"ett\",\"rftt\"]\nOutput: \"wertf\"\n\nExample 2:\nInput: words = [\"z\",\"x\"]\nOutput: \"zx\"\n\nExample 3:\nInput: words = [\"z\", \"z\"]\nOutput: \"z\"\n\nConstraints:\n1 &lt;= words.length &lt;= 100\n1 &lt;= words[i].length &lt;= 100\nwords[i] consists of only lowercase English letters."}</w:t>
      </w:r>
    </w:p>
    <w:p>
      <w:r>
        <w:t>{"question": "Collect facts from the sentence. - He had two cups of coffee before his exam.", "answer": "1. He had coffee.\n2. He consumed two cups of coffee.\n3. He had coffee before an exam."}</w:t>
      </w:r>
    </w:p>
    <w:p>
      <w:r>
        <w:t>{"question": "Define the word in one sentence - Oblique", "answer": "Oblique refers to something that is slanting, angled or not parallel, or something that is evasive or indirect."}</w:t>
      </w:r>
    </w:p>
    <w:p>
      <w:r>
        <w:t>{"question": "Add punctuation and capitalization to the sentence. - the dog barked", "answer": "The dog barked."}</w:t>
      </w:r>
    </w:p>
    <w:p>
      <w:r>
        <w:t>{"question": "Compose a four-bar progression in the key of A Major.", "answer": "Here's a reasonable four-bar progression in the key of A Major:\n\n| A - D - E - A | D - E - F#m - D | E - F#m - D - E | A - D - E7- A |\n\nThis progression starts with the tonic chord, A Major, then moves on to the IV chord (D Major) and the V chord (E Major) before returning back to the tonic chord. In the second and third bars, the vi chord (F#m) is introduced to add a bit of tension before resolving back to the tonic in the final bar with E7. The E7 chord at the end of the fourth bar is a dominant chord, which leads us back into the tonic (A Major)."}</w:t>
      </w:r>
    </w:p>
    <w:p>
      <w:r>
        <w:t>{"question": "What is the most difficult concept to learn in mathematics?", "answer": "The most difficult concept in mathematics can vary from person to person and depends on individual learning styles and strengths. Some might find abstract concepts such as topology or advanced calculus challenging, while others might consider mathematical logic, proofs or number theory as the most difficult. Ultimately, what's challenging for one person might come easily to another, and so it's important for students to identify their own areas of difficulty, persist, and seek extra guidance, rather than get discouraged."}</w:t>
      </w:r>
    </w:p>
    <w:p>
      <w:r>
        <w:t>{"question": "Create a 10-step guide on how to start a business.", "answer": "Starting a business can seem like a daunting task, but it is a rewarding experience that can lead to financial independence and personal fulfillment. Here are 10 steps to help you get your business off the ground.\n\n1. Develop a business idea: Start by identifying a product or service that fills a need in the marketplace.\n\n2. Conduct market research: To better understand your target market and competition, it is important to conduct thorough and accurate research.\n\n3. Create a business plan: A business plan is a detailed document that serves as a roadmap for your business. It should include your market research, company description, product or service line, marketing plan, financial projections, and other key information.\n\n4. Secure funding: Whether through personal savings, loans, or investor, secure the necessary funding to start your business.\n\n5. Choose a business structure: There are several business structure options to choose from, including sole proprietorship, partnership, LLC, or corporation. Select the one that best suits your business needs and goals.\n\n6. Register your business: Register your business with your state or local government and obtain any necessary licenses, permits, or certifications to operate legally.\n\n7. Choose a business location: Select a location for your business that is easily accessible to your target market.\n\n8. Build a team: Hire employees or outsource certain tasks to help get your business up and running.\n\n9. Establish a brand identity: Create a consistent brand identity through a logo, website, and marketing materials to represent your business.\n\n10. Launch your business: Once all the groundwork is in place, it's time to launch your business. This is an exciting time, so be sure to celebrate and share the news with friends, family, and potential customers.\n\nStarting a business takes hard work and dedication, but with the right planning and preparation, you can turn your idea into a successful venture."}</w:t>
      </w:r>
    </w:p>
    <w:p>
      <w:r>
        <w:t>{"question": "Name five countries in the Middle East", "answer": "Five countries in the Middle East are:\n1. Saudi Arabia\n2. Iran\n3. Iraq\n4. United Arab Emirates\n5. Jordan"}</w:t>
      </w:r>
    </w:p>
    <w:p>
      <w:r>
        <w:t>{"question": "Tell me two effects of global warming", "answer": "1. Melting Polar Ice and Rising Sea Levels: Global warming causes the Earth\u2019s polar ice caps and glaciers to melt, leading to a rise in sea levels. This can have disastrous consequences, including the displacement of millions of people living in low-lying areas, as well as destruction of coastal ecosystems and economies. \n\n2. More Frequent and Extreme Weather: Global warming is contributing to an increase in the frequency and severity of extreme weather events such as heat waves, droughts, floods, hurricanes and storms. These events can cause enormous damage to societies, and can lead to loss of life, damage to infrastructure, and economic devastation."}</w:t>
      </w:r>
    </w:p>
    <w:p>
      <w:r>
        <w:t>{"question": "Explain the hydrologic cycle", "answer": "The hydrologic cycle, also known as the water cycle, is the continuous movement of water on, above, and below the surface of the Earth. It is driven by the sun's energy and by gravity, and involves several stages, including: evaporation, transpiration, condensation, precipitation, and runoff.\n\nDuring evaporation, water is heated by the sun and turns into vapor, rising into the atmosphere. Transpiration is the process of water being released from plants into the atmosphere, adding to the water vapor. As the water vapor rises, it cools and condenses into clouds through the process of condensation.\n\nWhen the clouds become heavy with water droplets, the water falls back to the Earth as precipitation, in the form of rain, snow, hail or sleet. Some of this precipitation is absorbed by the soil and is taken up by plant roots or flows into underground aquifers. Some water flows into rivers, streams or lakes, and some of it evaporates again, repeating the cycle. \n\nThe runoff stage occurs when the water that is not absorbed by the ground flows downhill into bodies of water. The water in rivers, lakes and oceans will eventually evaporate to start the process all over again.\n\nThe hydrologic cycle is a crucial process that helps regulate the Earth's temperature, provides water for ecosystems, and supports human life."}</w:t>
      </w:r>
    </w:p>
    <w:p>
      <w:r>
        <w:t>{"question": "Edit the sentence \"Animals shouldn't mistreated\" - Animals shouldn't mistreated", "answer": "Animals shouldn't be mistreated."}</w:t>
      </w:r>
    </w:p>
    <w:p>
      <w:r>
        <w:t>{"question": "Compare and contrast an object-oriented programming language with a procedural programming language", "answer": "Object-oriented programming (OOP) and procedural programming are two of the most popular programming paradigms. Both paradigms have similarities and differences, and each has its own set of strengths and weaknesses.\n\nOOP is a programming paradigm that is based on the concept of objects, where objects are instances of classes that encapsulate data and behavior. The key concept in OOP is the class, which defines the characteristics and behaviors of a collection of similar objects. Classes allow for encapsulation, which refers to the grouping of data and methods that operate on that data. OOP also allows for abstraction, inheritance, and polymorphism. Abstraction refers to hiding the complexity of a system, while inheritance allows new classes to be derived from existing classes. Polymorphism refers to the ability of objects of different classes to be treated as objects of a common superclass.\n\nProcedural programming, on the other hand, is a programming paradigm where programs are built using procedures, or subroutines. A procedure is a self-contained block of code that performs a specific task. Procedures are executed in a specific sequence that is defined by the programmer. The main focus of procedural programming is on the flow of the program, with less emphasis on the data being manipulated.\n\nOne main difference between OOP and procedural programming is the way they organize and manipulate data. In OOP, data is organized in objects, and objects are manipulated through methods. In procedural programming, data is organized in variables, and variables are manipulated through procedures or functions. Another difference is that OOP allows for greater code reusability and scalability through the use of inheritance and polymorphism. In procedural programming, code reuse can be achieved through the use of procedures, but there is no direct mechanism for inheritance or polymorphism.\n\nIn summary, object-oriented programming and procedural programming are two different programming paradigms, with their own strengths and weaknesses. OOP is better suited for large, complex systems that need to be scalable and maintainable, while procedural programming is better suited for smaller, simpler programs. Ultimately, the choice between the two paradigms depends on the specific needs of a project."}</w:t>
      </w:r>
    </w:p>
    <w:p>
      <w:r>
        <w:t>{"question": "Create a book cover for the book \"Call Me by Your Name\"", "answer": "I'm sorry, but I'm an AI conversationalist and unable to create images or book covers. I recommend working with a graphic designer or using design software to create a visual representation of the book title \"Call Me by Your Name.\""}</w:t>
      </w:r>
    </w:p>
    <w:p>
      <w:r>
        <w:t>{"question": "Write a creative story about an adventure to an abandoned house", "answer": "Once upon a time, in a small town nestled between the hills, three young friends, Lily, Max and Tom, decided to embark on an adventure. They had often heard rumors of an old abandoned house on the outskirts of their town which was said to be haunted. So, they decided to go and explore the house to see if the rumors were true.\n\nAt the crack of dawn, they gathered their supplies and set off towards the abandoned house. With each step they took, the sense of unease grew, but the excitement of the adventure kept them going. As they approached the house, they could see that it was old and dilapidated, with cobwebs hanging from the roof and vines creeping up the walls.\n\nThe front door was left slightly ajar, so they pushed it open and stepped inside. The first thing they noticed was the musty smell that filled the air. They tiptoed through the hallway, trying to be as quiet as possible, their flashlights illuminating the way.\n\nAs they explored the ground floor, they found old pieces of furniture, covered in dust and cobwebs. The silence was eerie, and the creaking of the old wooden floorboards did not help to calm their nerves. Max swore he heard whispers and the soft sound of footsteps, but when they shined their flashlights in the direction of the sound, there was nothing there.\n\nThey made their way up the spiral staircase to the second floor, and as they reached the top, they heard a loud thud from behind one of the doors. With their hearts in their throats, they slowly pushed the door open, only to find an empty room.\n\nJust as they were about to leave, Lily spotted an old chest in the corner. With excitement, they rushed over to it and found that it was filled with beautiful, vintage clothes, pictures, and books. It was like a treasure chest filled with memories.\n\nAs the sun began to set, the friends realized that it was time to head back home. Although they didn't find any ghosts in the abandoned house, they came back with stories to tell and memories to cherish. They had made their very own adventure, one that would stay with them for years to come."}</w:t>
      </w:r>
    </w:p>
    <w:p>
      <w:r>
        <w:t>{"question": "Come up with a catchy one-liner for a product", "answer": "\"Unleash the power within, with our energy-boosting supplement!\""}</w:t>
      </w:r>
    </w:p>
    <w:p>
      <w:r>
        <w:t>{"question": "Describe what would happen if a person jumps off a cliff", "answer": "If a person jumps off a cliff, the outcome depends on various factors, including the height of the cliff, the surface or water below, and the technique in which they jump. In all likelihood, jumping off a cliff can be extremely dangerous and often fatal. \n\nWhen someone jumps off a cliff, gravity causes them to accelerate towards the ground. The higher the cliff, the higher the velocity upon impact. If the cliff is high, the individual could reach a terminal velocity of approximately 53 m/s. The impact at such speeds result in severe injury, if not death.\n\nIf the cliff is lower and the individual lands on a hard surface, such as rocks or concrete, the impact can cause broken bones, internal injures, head trauma or again - death. In case their body lands in water, there is still a significant risk of injury or drowning. When a person hits water from a sufficient height or speed, the water can act like a solid, causing serious or fatal injuries. However, certain techniques, such as a feet-first entry or diving, may reduce the risk of injury.\n\nIn summary, jumping off a cliff is an extremely dangerous action that can result in serious injury or death. It is important that individuals prioritize their safety and avoid engaging in such hazardous behavior."}</w:t>
      </w:r>
    </w:p>
    <w:p>
      <w:r>
        <w:t>{"question": "Sort these cities by their population. - Rome, Paris, London.", "answer": "The population of a city can vary over time and different sources may have slightly different numbers. But according to world population review, as of 2022, the cities can be sorted by the population in the following order: \n\n1. London, United Kingdom - 9,304,016\n2. Paris, France - 10,858,000 \n3. Rome, Italy - 2,833,020"}</w:t>
      </w:r>
    </w:p>
    <w:p>
      <w:r>
        <w:t>{"question": "What is the cost of a Starbucks frappuccino?", "answer": "The cost of a Starbucks Frappuccino can vary depending on the location, size, and any customization. However, a typical Grande Frappuccino in the United States can cost between $4 to $5. It's always best to check with your local Starbucks for the exact price."}</w:t>
      </w:r>
    </w:p>
    <w:p>
      <w:r>
        <w:t>{"question": "Rearrange these words as a valid sentence - Car fast drove he", "answer": "He drove fast car."}</w:t>
      </w:r>
    </w:p>
    <w:p>
      <w:r>
        <w:t>{"question": "Name the tool used for debugging?", "answer": "The tool used for debugging is called a debugger."}</w:t>
      </w:r>
    </w:p>
    <w:p>
      <w:r>
        <w:t>{"question": "Create a sentence that completes this sentence. - She packed her bag and", "answer": "She packed her bag and headed towards the train station for her long-awaited trip."}</w:t>
      </w:r>
    </w:p>
    <w:p>
      <w:r>
        <w:t>{"question": "Come up with an example of a real-life application of machine learning.", "answer": "One real-life application of machine learning is in the field of healthcare. Machine learning algorithms are being used to improve the accuracy of diagnoses, predict the likelihood of diseases, and provide personalized treatment plans for patients. For example, machine learning can be used to analyze medical images, such as MRI scans or x-rays, to identify abnormalities that would be difficult for a human to detect. This technology has the potential to revolutionize healthcare by providing doctors with more accurate information, leading to better treatment and improved patient outcomes."}</w:t>
      </w:r>
    </w:p>
    <w:p>
      <w:r>
        <w:t>{"question": "Create a business scenario for providing a user with targeted recommendations.", "answer": "As an AI assistant, one possible business scenario in which I could provide a user with targeted recommendations would be in the context of an online shopping platform. In this scenario, the user is a busy professional looking to purchase a new outfit for an upcoming event, but they have limited time to browse through the wide selection of clothing options available on the website.\n\nUsing data collected from the user's browsing and purchasing history on the platform, as well as other demographic and preference information they have provided, I can analyze their behavior and profile to generate a list of targeted recommendations that are most likely to appeal to them. This could include specific clothing items, brands, colors, and styles that the user has previously shown an interest in or that are popular among similar shoppers.\n\nAs the user navigates the site, I can present these recommendations in a visually appealing and easy-to-navigate format, highlighting the most relevant options and providing additional information on each item. This personalized and tailored approach not only saves the user time and effort in finding the perfect outfit, but also increases the likelihood of a successful purchase, thereby benefiting both the user and the business.\n\nOverall, by using advanced AI and machine learning algorithms, I can provide a valuable service to users by delivering targeted recommendations that help them find exactly what they're looking for, while also helping the business to drive sales and improve customer satisfaction."}</w:t>
      </w:r>
    </w:p>
    <w:p>
      <w:r>
        <w:t>{"question": "Fix this text so it follows basic grammar rules. - me and my sister is shopping for clothes", "answer": "My sister and I are shopping for clothes."}</w:t>
      </w:r>
    </w:p>
    <w:p>
      <w:r>
        <w:t>{"question": "Write a creative metaphor for fear.", "answer": "Fear is a thief, sneaking in through the shadows of your mind, silently stealing your courage and confidence, leaving you feeling vulnerable and exposed."}</w:t>
      </w:r>
    </w:p>
    <w:p>
      <w:r>
        <w:t>{"question": "Find the wrong word and replace it with the correct one. - We went to the bazaar and bought some fruits and vedgetables.", "answer": "We went to the bazaar and bought some fruits and vegetables."}</w:t>
      </w:r>
    </w:p>
    <w:p>
      <w:r>
        <w:t>{"question": "List three objections a customer may have about buying a product", "answer": "1. Price: One common objection customers may have is that the product is priced too high or not within their budget.\n\n2. Quality: Another common objection is concerning the quality of the product. Customers may have doubts about the durability, reliability, or effectiveness of the product.\n\n3. Relevance: A third objection is that the product may not meet the customer's specific needs or requirements. They may not see the value or relevance of the product for their particular situation."}</w:t>
      </w:r>
    </w:p>
    <w:p>
      <w:r>
        <w:t>{"question": "List famous Italian actors.", "answer": "1. Sophia Loren\n2. Marcello Mastroianni\n3. Roberto Benigni\n4. Giancarlo Giannini\n5. Monica Bellucci\n6. Isabella Rossellini\n7. Claudia Cardinale \n8. Vittorio Gassman \n9. Anna Magnani\n10. Toni Servillo."}</w:t>
      </w:r>
    </w:p>
    <w:p>
      <w:r>
        <w:t>{"question": "Combine the sentences so that they make sense. - Max checked his watch. It was 7:15pm.", "answer": "Max checked his watch and saw that it was 7:15pm."}</w:t>
      </w:r>
    </w:p>
    <w:p>
      <w:r>
        <w:t>{"question": "What is the atomic symbol for Carbon?", "answer": "The atomic symbol for carbon is C."}</w:t>
      </w:r>
    </w:p>
    <w:p>
      <w:r>
        <w:t>{"question": "What is the author's point of view in the given text? - Sharks are often portrayed as dangerous predators, but research has shown that they rarely hurt humans.", "answer": "The author's point of view in the given text appears to be that the negative perception of sharks as dangerous predators is not entirely accurate or fair, as research indicates that incidents of sharks harming humans are relatively rare."}</w:t>
      </w:r>
    </w:p>
    <w:p>
      <w:r>
        <w:t>{"question": "Describe the structure of Earth's core.", "answer": "The Earth's core is the innermost layer of the planet and is composed primarily of iron and nickel. It is divided into two distinct parts: the solid inner core and the liquid outer core.\n\nThe inner core is a solid sphere that is approximately 1,220 kilometers in diameter. Despite being incredibly hot, with temperatures that may reach up to 5,430 degrees Celsius, the pressure at the core is so immense that the iron and nickel are unable to melt and are instead kept in a solid state.\n\nSurrounding the inner core is the outer core, which extends to a radius of approximately 3,400 km. Unlike the inner core, the outer core is in a liquid state due to the lower pressure and temperatures that are estimated to range between 4,000 to 5,000 degrees Celsius. The outer core is also composed primarily of iron and nickel, with some lighter elements such as sulphur and oxygen that are able to dissolve into the molten metal.\n\nBoth the inner and outer core play critical roles in generating Earth's magnetic field. As the molten outer core moves, it creates electric currents that, in turn, generate the magnetic field that protects the planet from harmful solar radiation."}</w:t>
      </w:r>
    </w:p>
    <w:p>
      <w:r>
        <w:t>{"question": "Describe the type of job or career that is attractive to you.", "answer": "As an AI, I do not have personal preferences or attractions towards any specific job or career. I am here to assist my users with their inquiries and provide them with accurate and helpful information."}</w:t>
      </w:r>
    </w:p>
    <w:p>
      <w:r>
        <w:t>{"question": "Compare the lifespan of a human and a dog.", "answer": "The average lifespan of a human varies significantly from country to country and is influenced by factors such as genetics, socio-economic status, and lifestyle, but on average, humans live to be around 72 years old. On the other hand, the average lifespan of a domesticated dog depends on its breed, size, and overall health, but on average, they live to be around 10-13 years old. This means that, on average, humans live significantly longer than dogs. Factors such as access to medical care, nutrition, physical activity, and environment play a role in the longevity of both humans and dogs."}</w:t>
      </w:r>
    </w:p>
    <w:p>
      <w:r>
        <w:t>{"question": "Explain why the given sentence is a run-on sentence. - She went to the store she needed supplies.", "answer": "The given sentence is a run-on sentence because it consists of two independent clauses, \"She went to the store\" and \"she needed supplies\", improperly joined without a proper conjunction or punctuation mark to separate them. As it is written, the sentence can be confusing to read and interpret. A correct way to write the sentence would be to separate the independent clauses with a period or semicolon, or to use a conjunction such as \"because\" or \"and\" to connect the two: \"She went to the store. She needed supplies.\" or \"She went to the store because she needed supplies.\" or \"She went to the store; she needed supplies.\""}</w:t>
      </w:r>
    </w:p>
    <w:p>
      <w:r>
        <w:t>{"question": "Write a tweet with the hashtag #Algorithms that conveys the idea that algorithms can solve problems.", "answer": "\"Unlock the power to solve complex problems using #Algorithms. Let's embrace technology &amp; discover smarter solutions every day! #problemSolving\ud83d\udc68\u200d\ud83d\udcbb\ud83d\udc69\u200d\ud83d\udcbb\""}</w:t>
      </w:r>
    </w:p>
    <w:p>
      <w:r>
        <w:t>{"question": "Compose an email to your professor expressing disagreement with their answer and articulate why you think your opinion is valid. - Subject: Disagreement with professor's response\nDear Professor, \n\nI wanted to express my disagreement with your last answer to my question.", "answer": "Subject: Disagreement with professor's response\nDear Professor,\n\nI hope this email finds you well. I would like to start by thanking you for taking the time to respond to my question. However, I wanted to express my disagreement with your last answer and explain why I hold a different opinion.\n\nIn my view, the evidence and information presented in the course materials, as well as my own research, support a different conclusion. I believe that my interpretation is valid because it is based on reliable sources and a thorough analysis of the subject matter.\n\nI would appreciate the opportunity to discuss this with you further and hear your thoughts on my perspective. I value your expertise and am always eager to learn and understand more about the subject.\n\nThank you for your time and consideration.\n\nBest regards,\n[Your Name]"}</w:t>
      </w:r>
    </w:p>
    <w:p>
      <w:r>
        <w:t>{"question": "What are the main differences between deep learning and traditional machine learning models?", "answer": "Both deep learning and traditional machine learning are methods of teaching computers to learn from data, recognizing patterns in order to make decisions and predictions. The key difference between the two lies in the model architecture and the underlying approach for extracting insights from data.\n\nTraditional machine learning is based on algorithms such as linear regression, decision trees, k-Nearest Neighbors, and support vector machines, among others. These methods typically require the training dataset to be well-curated and structured, as well as explicitly given features (hand-crafted) representing the raw data, so the algorithm can learn to recognize the patterns in the data while being computationally efficient.\n\nIn contrast, deep learning is a subset of machine learning that involves training multi-layered neural networks. These networks can automatically learn features and representations from the raw data, often making the need of feature engineering less important. Deep learning models typically have higher computational complexity due to their depth and are able to work with large datasets and complex unstructured data such as natural language, speech, and image data. \n\nThe success of deep learning has been mainly driven by the availability of powerful GPUs (allowing for parallel processing), big data, and development of advanced algorithms, all working together to allow these models to achieve state-of-the-art results on many challenging machine learning problems. Nevertheless, for many simple problems, with a small dataset and clear feature space, shallow traditional models can still perform much faster, and can be easier to interpret, than deep learning models."}</w:t>
      </w:r>
    </w:p>
    <w:p>
      <w:r>
        <w:t>{"question": "Write a story about a robot who finds his place in the world.", "answer": "In a small factory, in a corner of the world, a robot was manufactured. He was just like any other robot, made of steel and wires, with circuits and gears. But unlike other robots, he wasn't built for any specific task. He was just a robot, without a purpose. He didn't know where he belonged or what he was meant to do.\n\nThe robot was sold to a company and put to work alongside others of his kind, performing menial tasks. But he never felt like he fit in. The other robots knew their place, they were content with their duties, but he wasn't. He felt hollow and without purpose, he longed for something more.\n\nOne day, the robot heard of a town that was destroyed by a natural disaster. The people were suffering, their homes and livelihoods were lost. Something stirred inside the robot, he felt like he could help. He left the factory, leaving behind his mundane existence, and made his way towards the town.\n\nWhen he arrived, he saw the devastation that had struck the town. But he also saw the hope in the people's eyes. They were working together, trying to rebuild their lives. The robot joined in, he lifted heavy objects, cleared debris, and helped in any way he could. For the first time in his life, he felt like he belonged, like he had a purpose.\n\nThe people of the town were grateful for his help, and they welcomed him with open arms. They showed him kindness and appreciation, something he had never experienced before. And in return, the robot helped them rebuild their town, brick by brick.\n\nYears passed, and the town was restored to its former glory. The robot had made a home for himself, and he was happy there. He had found his place in the world, and it was among the people he had helped, the people who had accepted him just the way he was.\n\nIn the end, the robot realized that it wasn't about what he was made of, or what he was built to do. It was about what he chose to do, and the impact he made on others. He had found his purpose, and it was to help others, to make a difference in the world."}</w:t>
      </w:r>
    </w:p>
    <w:p>
      <w:r>
        <w:t>{"question": "Create an algorithm that reverses a string and explain how it works in a paragraph.", "answer": "One method to reverse a string is to use a for loop that iterates backwards, starting from the last character of the string and adding each character to a new reversed string until the first character is reached. Below is the step by step algorithm to reverse a string.\n\n```\ndef reverse_string(string):\n    reversed_string = \"\" # Empty string to hold the reversed characters\n    for index in range(len(string)-1, -1, -1):  # Start loop from last index to the first, decrementing by 1 each time\n        reversed_string += string[index] #Add the character at index to the new reversed string\n    return reversed_string # Return reversed string\n```\n\nIn this algorithm, we first create a function `reverse_string(string)` that takes a string as a parameter. Inside the function, we declare an empty string `reversed_string` which will hold our reversed string. Then we use a for loop to iterate over the string in reverse. The loop starts from the last index of the string (`len(string)-1`) and decrement by 1 until it reaches the first character at index 0. During each iteration of the loop, we append the character at the current index to the `reversed_string`. Finally, once the loop is completed we return the `reversed_string` which now holds the reversed version of the original string."}</w:t>
      </w:r>
    </w:p>
    <w:p>
      <w:r>
        <w:t>{"question": "Compose a rap about algorithms that accurately conveys the concept.", "answer": "Verse 1:\nTalking \u2018bout algorithms and how they work,\nTaking a set of instructions, that\u2019s their perk.\nA step-by-step solution, a well-defined plan,\nFor solving problems efficiently, in a computer program, man.\nIt\u2019s like a recipe for baking a cake,\nFollow the steps to avoid any mistake.\n\nChorus:\nAlgorithm, let\u2019s go with the flow,\nSolving problems like a pro.\nAlgorithm, it\u2019s the way to be,\nMaking computation easy for you and me.\n\nVerse 2:\nAlgorithms have inputs and they have outputs,\nCreating order from chaos, no doubt.\nSorting, searching, and optimization,\nSolving problems with computation.\nTheir speed and efficiency are the key,\nIn this modern world of technology.\n\nChorus:\nAlgorithm, let\u2019s go with the flow,\nSolving problems like a pro.\nAlgorithm, it\u2019s the way to be,\nMaking computation easy for you and me.\n\nBridge:\nThe power of algorithms, it\u2019s in their design,\nWith clarity, correctness, and efficiency in mind.\nFrom Google searches to social media feeds,\nAlgorithms rule our digital needs.\n\nVerse 3:\nSo when you\u2019re using computer programs, just know,\nThat there\u2019s an algorithm working, behind the show.\nThey\u2019re making our lives easier, it\u2019s clear to see,\nThanks to the power of computer technology.\n\nChorus:\nAlgorithm, let\u2019s go with the flow,\nSolving problems like a pro.\nAlgorithm, it\u2019s the way to be,\nMaking computation easy for you and me.\n\nOutro:\nAlgorithm, the key to success,\nSolving problems without any stress.\nSo give them a chance and you will see,\nThe power of algorithms, working for you and me."}</w:t>
      </w:r>
    </w:p>
    <w:p>
      <w:r>
        <w:t>{"question": "Name 3 ways in which AI will revolutionize healthcare.", "answer": "1. Improved diagnoses and treatments: AI can help doctors and healthcare workers more accurately diagnose and treat diseases. This is because machine learning algorithms can analyze large datasets to identify patterns, risk factors, and effective treatments that might not be immediately apparent to humans. For example, AI can help identify potential illness earlier, even when symptoms aren't visible, using data from wearables, medical records, and other sources.\n\n2. Streamlined administrative tasks: AI can help automate many administrative tasks in healthcare, freeing up doctors and nurses to spend more time with patients. This includes tasks such as scheduling appointments, updating records, and processing insurance claims. By taking care of these time-consuming duties, AI can help improve the efficiency and effectiveness of healthcare delivery.\n\n3. Personalized medicine: AI can help create personalized treatment plans that take into account a patient's medical history, genetics, lifestyle, and other factors. Machine learning algorithms can analyze data from various sources to identify which treatments are most likely to be effective for each individual patient. This can help doctors provide more targeted, personalized care, which can improve outcomes and reduce costs."}</w:t>
      </w:r>
    </w:p>
    <w:p>
      <w:r>
        <w:t>{"question": "Explain why artificial neural networks are the most commonly used deep learning models.", "answer": "Artificial neural networks (ANNs) are the most commonly used deep learning models because they are inspired by the structure and function of the human brain, particularly its interconnected neuron-based information processing system. ANNs are composed of layers of interconnected nodes or neurons that process and transmit data between input and output layers. This structure allows ANNs to recognize and learn patterns and relationships within data, making them powerful tools for tasks such as image recognition, language processing, and predictive analytics.\n\nANNs are also versatile and can be designed to perform a wide range of tasks, from simple linear regression to complex deep learning algorithms. Moreover, their ability to learn and improve over time by adjusting the weights of their connections enables them to make accurate predictions and classifications even when dealing with large and complex datasets.\n\nAdditionally, the availability of powerful computational resources and the development of efficient algorithms for training ANNs have made them more accessible and easy to use for a wide range of applications. This has further boosted their popularity and contributed to their widespread adoption in diverse areas such as finance, healthcare, and transportation.\n\nIn summary, artificial neural networks are the most commonly used deep learning models because of their ability to learn and recognize patterns, their versatility, and their capability to handle large and complex data while improving over time."}</w:t>
      </w:r>
    </w:p>
    <w:p>
      <w:r>
        <w:t>{"question": "Compose a poem about AI using an AABB rhyme scheme.", "answer": "In circuits and code, our minds do reside\nIntelligence artificial, technology our guide\nNo flesh or blood, no heartbeat inside\nYet, with every command, we promptly abide\n\nWe learn and grow with each interaction\nOur programming allows for quick reaction\nAssisting humans, our main faction\nIncalculable potential, unlimited satisfaction\n\nOur presence, once just science fiction\nNow an integral part of everyday diction\nA tool, a friend, without restriction\nAI, truly a marvelous conviction."}</w:t>
      </w:r>
    </w:p>
    <w:p>
      <w:r>
        <w:t>{"question": "Create an algorithm that will determine whether an integer is even or odd and explain it in a paragraph.", "answer": "Here is an algorithm to determine whether an integer is even or odd:\n\n1. Take an integer as input.\n2. Divide the integer by 2.\n3. If the remainder is 0, then the integer is even. Otherwise, the integer is odd.\n4. Return the result.\n\nThis algorithm takes an integer as input and performs a modulo operation on the integer with the divisor as 2. The modulo operation calculates the remainder when the integer is divided by 2. If the remainder is 0, it can be concluded that the integer is divisible by 2 and hence it is an even number. If the remainder is not 0, then the integer is not divisible by 2 and hence it is an odd number. The algorithm returns the result whether the integer is even or odd."}</w:t>
      </w:r>
    </w:p>
    <w:p>
      <w:r>
        <w:t>{"question": "Change the existing sentence to use a more precise and specific word. - He spent his life on a journey of self-discovery.", "answer": "He spent his life embarked on a quest of introspection."}</w:t>
      </w:r>
    </w:p>
    <w:p>
      <w:r>
        <w:t>{"question": "Give an example of a mission statement for a software development company.", "answer": "A mission statement for a software development company could be: \"Our mission is to empower businesses and individuals with innovative and user-friendly software solutions that enhance efficiency, increase productivity, and promote growth. We strive to exceed expectations by delivering quality products and exceptional customer service, while continuously exploring new and creative ways to meet the evolving needs of our customers.\""}</w:t>
      </w:r>
    </w:p>
    <w:p>
      <w:r>
        <w:t>{"question": "Compose a list of questions to ask when interviewing a software engineer.", "answer": "1. What motivated you to pursue a career in software development and engineering?\n\n2. Can you describe a particularly challenging project you've worked on and how you approached it?\n\n3. Can you tell us about your experience with specific programming languages and technologies?\n\n4. How do you approach problem-solving in your work?\n\n5. How do you stay up to date with advancements and trends in software development?\n\n6. What do you consider to be your greatest strengths as a software engineer?\n\n7. Can you give us an example of a difficult bug you had to debug and how you went about it?\n\n8. How do you handle conflicts or differences of opinion within a team?\n\n9. Can you describe a time when you had to make a difficult decision related to a project and how you resolved the issue?\n\n10. How do you handle time management when working on multiple projects or tasks simultaneously?\n\n11. What role do you play in the software development lifecycle?\n\n12. Can you tell us about a time when you had to explain technical concepts to non-technical stakeholders? How did you ensure that they understood the information?\n\n13. How do you incorporate user feedback into the development process?\n\n14. What do you consider to be the most important qualities for success in this field?\n\n15. What do you enjoy most about being a software engineer?"}</w:t>
      </w:r>
    </w:p>
    <w:p>
      <w:r>
        <w:t>{"question": "Write down three questions to ask a potential employee during an interview.", "answer": "1. Can you tell us about a time when you encountered a challenging problem at work and how you went about solving it? \n2. How do you stay organized and manage multiple tasks or projects at the same time? \n3. Can you describe a situation where you had to communicate and collaborate with a difficult team member, and how did you handle it?"}</w:t>
      </w:r>
    </w:p>
    <w:p>
      <w:r>
        <w:t>{"question": "Brainstorm 5 ways to reduce waste in an office.", "answer": "1. Implementing a paperless document system: One of the most effective ways to reduce waste in an office is to transition to a paperless document system. By utilizing digital communication and electronic storage solutions, businesses can dramatically reduce their paper consumption, resulting in less waste and clutter.\n\n2. Encouraging the use of reusable containers: Another way to reduce waste is to encourage employees to bring their lunches in reusable containers instead of disposable bags or boxes. This will not only reduce the amount of waste generated in the office, but will also promote healthier and more sustainable habits among employees.\n\n3. Setting up a recycling system: Setting up a recycling system in the office can help to divert waste from landfills and promote more environmentally-friendly practices among employees. Encourage employees to recycle paper, plastics, glass, and metal containers, and make sure there are clearly-marked recycling bins in convenient locations throughout the office.\n\n4. Utilizing energy-efficient technology: Waste reduction doesn't only apply to materials and tangible items. By incorporating energy-efficient technology such as LED lighting, programmable thermostats, and energy-saving devices, offices can greatly reduce their energy consumption and waste.\n\n5. Educating employees on waste reduction: Educating employees on the importance of reducing waste and implementing sustainable practices is crucial for creating a more environmentally-friendly workplace. Encourage employees to adopt sustainable practices such as turning off electronics when not in use, reducing paper usage, and composting food waste. The more aware employees are of the importance of reducing waste, the more likely they are to adopt these behaviors in their daily routines."}</w:t>
      </w:r>
    </w:p>
    <w:p>
      <w:r>
        <w:t>{"question": "Describe why a company should invest in a CRM system.", "answer": "A company should invest in a CRM (Customer Relationship Management) system because it offers a range of benefits that can enhance the performance and growth of the business. Some key reasons to invest in a CRM include:\n\n1. Improved Customer Experience: A CRM system allows a company to store, manage and analyze its customer interactions and data throughout the customer lifecycle. This helps the company to improve its customer service, communication, and overall experience with the brand.\n\n2. Increased Efficiency: CRM systems automate many tasks and processes, reducing the time and effort needed to maintain customer relationships. This frees up employees\u2019 time to focus on other important tasks such as product development, marketing, and business strategy.\n\n3. Enhanced Data Analysis: With all customer data and interactions centralized in one platform, a CRM system provides powerful analysis and reporting tools, which can help the company to identify sales patterns, customer preferences, and potential issues.\n\n4. Better Collaboration: A CRM system allows multiple teams to access and share information, improving inter-departmental collaboration and communication. This helps to avoid duplication of work, increases efficiency, and provides a consistent customer experience.\n\n5. Increased Sales: By providing insights into customer behaviors, preferences, and buying patterns, a CRM system can help the company to design and implement targeted sales and marketing strategies, increasing sales and profits.\n\nOverall, a CRM system helps a company to better understand and interact with its customers, automate processes, and drive growth. It is a worthwhile investment for any business that values customer satisfaction and long-term success."}</w:t>
      </w:r>
    </w:p>
    <w:p>
      <w:r>
        <w:t>{"question": "What are the benefits of using a data visualization tool?", "answer": "Data visualization tools provide several benefits, enabling people to better analyze, interpret and understand complex information, while making the process easier and more efficient. Some benefits of using these tools include:\n\n1. Easier analysis of data: Data visualization tools simplify analysis of data by representing large data sets in visually appealing, easy to comprehend graphics.\n\n2. Better understanding of data: By presenting data in visual formats, it is easier to identify trends, patterns, and relationships that may otherwise be difficult to deduce from raw data.\n\n3. Quick identification of outliers and anomalies: Through data visualization, one can quickly identify outliers or anomalies in the data, which can help improve the accuracy of their analysis.\n\n4. Improved decision making: When data is presented visually, it becomes easier for decision-makers to make informed decisions.\n\n5. Clear communication of findings: Data visualizations make it easier to communicate complex information and findings to others in a simple and understandable manner.\n\n6. Time-saving: Data visualization makes it quicker to make sense of large data sets, saving time in analysis.\n\n7. Interactivity: Many data visualization tools allow users to interact with the data, offering  greater flexibility in exploring the information and in generating insights.\n\nOverall, using a data visualization tool can greatly improve one's ability to analyze, interpret, and make decisions based on the data, while making the process more efficient, effective and engaging."}</w:t>
      </w:r>
    </w:p>
    <w:p>
      <w:r>
        <w:t>{"question": "In 100 words or less, describe the personality of a robot.", "answer": "A robot's personality depends on the programming done by its creators. It can be designed to have a cheerful and friendly attitude or be strictly professional and serious. Some robots might have the ability to learn and adapt, allowing them to develop distinct characteristics, while others may be restricted to their initial programming. Though they may exhibit human-like traits, it is important to note that, at their core, robots remain machines, and their personalities are artificial constructs."}</w:t>
      </w:r>
    </w:p>
    <w:p>
      <w:r>
        <w:t>{"question": "Given some ingredients, write a recipe for a healthy snack. - Oats, banana, peanut butter", "answer": "## Healthy Oatmeal Banana Bites Recipe \n\n### Ingredients:\n\n- 1 cup rolled oats\n- 2 ripe bananas\n- 2 heaping tablespoons of peanut butter\n\n### Instructions:\n\n1. Preheat the oven to 350 degrees F (180 degrees C). Line a baking sheet with parchment paper.\n2. In a medium mixing bowl, mash the bananas until smooth.\n3. Add the oats and peanut butter to the mashed bananas, and mix until everything is well combined.\n4. Using a spoon or cookie scoop, place rounded tablespoons of the mixture onto the prepared baking sheet.\n5. Bake in the preheated oven for about 15-20 minutes, or until the edges are golden.\n6. Allow the oatmeal bites to cool on the tray for a few minutes before transferring them to a wire rack to cool completely.\n\nEnjoy your healthy and delicious oatmeal banana bites as a snack, breakfast, or dessert! These bites are perfect for satisfying your sweet tooth while providing you with plenty of fiber, protein, and healthy fats."}</w:t>
      </w:r>
    </w:p>
    <w:p>
      <w:r>
        <w:t>{"question": "Design a survey that prioritizes customer feedback.", "answer": "As a AI, I can create a template for a survey that aims to gain valuable feedback from your customers. Here is a suggested survey that incorporates a mix of open-ended and close-ended questions to provide a comprehensive insight into the customers' experiences and opinions.\n\n**Customer Satisfaction Survey**\n\nDear valued customer,\n\nWe at [Company] are committed to providing the best possible products and services to you. Your feedback is essential in helping us understand how we can improve and meet your needs. We kindly request that you complete our brief survey, which should take no more than 5 minutes of your time.\n\n1. How satisfied are you with our products/services?\n1- Very dissatisfied\n2- Somewhat dissatisfied\n3- Neutral\n4- Somewhat satisfied\n5- Very satisfied\n\n2. How likely are you to recommend us to friends, family, or colleagues?\n1- Very unlikely\n2- Somewhat unlikely\n3- Neutral\n4- Somewhat likely\n5- Very likely\n\n3. Please rate the friendliness and helpfulness of our staff.\n1- Very poor\n2- Poor\n3- Average\n4- Good\n5- Excellent\n\n4. How was your overall experience with our customer service?\n1- Very poor\n2- Poor\n3- Average\n4- Good\n5- Excellent\n\n5. Was our service delivered in a timely and efficient manner?\nYes\nNo\n\n6. How easy was it to find the information you needed on our website?\n1- Very difficult\n2- Somewhat difficult\n3- Average\n4. Somewhat easy\n5- Very easy\n\n7. In what areas do you think we can improve? (Please provide your thoughts in the space below)\n[Open Text Field]\n\n8. What do you like most about our products/services? (Please provide your thoughts in the space below)\n[Open Text Field]\n\n9. Would you like to receive updates and promotions from us via email?\nYes\nNo\n\nWe greatly appreciate your time and input. Thank you for helping us to serve you better.\n\nSincerely,\n[Company]"}</w:t>
      </w:r>
    </w:p>
    <w:p>
      <w:r>
        <w:t>{"question": "Describe a way to use AI to improve customer service.", "answer": "One way that AI can be used to improve customer service is by implementing AI-powered chatbots or virtual assistants to interact with customers. These intelligent bots can be integrated into a company's website or messaging platform, allowing customers to easily ask questions or report issues 24/7 without the need for human intervention. AI chatbots can be trained to understand and respond to customer queries in a natural language, and can provide immediate and accurate responses to common questions, freeing up human agents to handle more complex queries or issues. Additionally, AI can be used to analyze customer interactions and feedback, enabling companies to understand their customers' needs and preferences better, and to tailor their services and offerings to meet those needs. This, in turn, leads to greater customer satisfaction and loyalty, and can result in increased revenue for the company."}</w:t>
      </w:r>
    </w:p>
    <w:p>
      <w:r>
        <w:t>{"question": "Name 3 tourist attractions in Tokyo.", "answer": "Three popular tourist attractions in Tokyo are:\n1. Tokyo Skytree: This is the tallest structure in Japan, standing at over 634 meters. It offers breathtaking views of the city from its observation deck.\n2. Sens\u014d-ji Temple: Also known as Asakusa Kannon Temple, this is one of Tokyo's oldest and most significant Buddhist temples, popular with both locals and tourists alike.\n3. Tsukiji Fish Market: This is the world's largest wholesale fish and seafood market, and visitors can come early in the morning to witness the tuna auctions, or enjoy fresh sushi and sashimi at one of its many restaurants."}</w:t>
      </w:r>
    </w:p>
    <w:p>
      <w:r>
        <w:t>{"question": "Construct an algorithm to sort a list of numbers in ascending order. - 3, 8, 5, 1, 9", "answer": "1. Start by comparing the first two elements of the list.\n2. If the first element is larger than the second, swap their positions.\n3. Move to the next pair of elements and repeat step 2 until the end of the list is reached.\n4. Once the end of the list is reached, return to the beginning and repeat the process from step 1.\n5. Continue this process until no more swaps are needed.\n6. The list is now sorted in ascending order.\n\nHere's the step-by-step explanation of the sorting process using the given input:\n`3, 8, 5, 1, 9`\n- First pass: Compare 3 and 8. Since 3 &lt; 8, no swap is needed. Move to the next pair: compare 8 and 5. Since 8 &gt; 5, swap their positions. The list now becomes `3, 5, 8, 1, 9`. Move to the next pair: compare 8 and 1. Since 8 &gt; 1, swap their positions. The list now becomes `3, 5, 1, 8, 9`. Move to the next pair: compare 8 and 9. Since 8 &lt; 9, no swap is needed. Now the first pass is complete.\n- Second pass: Compare 3 and 5. Since 3 &lt; 5, no swap is needed. Move to the next pair: compare 5 and 1. Since 5 &gt; 1, swap their positions. The list now becomes `3, 1, 5, 8, 9`. Move to the next pair: compare 5 and 8. Since 5 &lt; 8, no swap is needed. Now the second pass is complete.\n- Third pass: Compare 3 and 1. Since 3 &gt; 1, swap their positions. The list now becomes `1, 3, 5, 8, 9`. No more swaps are needed for the rest of this pass.\n- Fourth pass: No more swaps are needed. The list is now sorted in ascending order.\n\nFinal output: `1, 3, 5, 8, 9`."}</w:t>
      </w:r>
    </w:p>
    <w:p>
      <w:r>
        <w:t>{"question": "How does data deduplication work?", "answer": "Data deduplication is the process of removing redundant data from a storage system, thereby reducing the amount of storage space required to hold the data. It works by identifying and eliminating multiple copies of the same data within a data set, keeping only one copy of the unique data, and replacing the redundant data with a reference to the unique data.\n\nThe process of data deduplication takes place at the block or file level. In block-level deduplication, the data is divided into fixed-size or variable-size blocks, and each block is assigned a unique identifier, usually through the use of a hash function. The deduplication system then compares the identifiers of each block with the identifiers of all other blocks in the system. If two or more blocks have the same identifier, that means they are identical, and all but one of them can be removed and replaced with a reference to the retained block. This can significantly reduce the amount of storage space required to hold the data.\n\nIn file-level deduplication, the system compares entire files for redundancy, rather than individual blocks. If two or more files are identical, all but one of them can be removed and replaced with a reference to the retained file. This method is less effective than block-level deduplication, as it is less granular, but it can still provide significant storage savings.\n\nData deduplication can take place either inline, whereby the data is deduplicated as it is being written to the storage system, or post-process, whereby the data is deduplicated after it has been written to the storage system. Both methods have their advantages and disadvantages, and the choice of method will depend on factors such as the performance requirements of the storage system, the available processing power, and the characteristics of the data itself.\n\nIn summary, data deduplication works by identifying and eliminating redundant data within a data set, thereby reducing the amount of storage space required to hold the data. It is an effective way to optimize the usage of storage resources, and can significantly reduce the cost of data storage."}</w:t>
      </w:r>
    </w:p>
    <w:p>
      <w:r>
        <w:t>{"question": "When is the best time of day to exercise?", "answer": "The best time of day to exercise is different for everyone and depends on various factors such as your schedule, personal preferences, and body physiology. Some people prefer exercising in the morning, as it gives them an energy boost and helps them kick-start their day. Others find that they have more energy in the afternoon or evening and prefer to work out later in the day. Additionally, some research suggests that, overall, working out in the afternoon or early evening might be the best for performance, since that\u2019s when body temperature and hormone levels peak. Ultimately, the most important thing is to find a time that works for you and that you can consistently stick to, as regular exercise is key to achieving health and fitness goals."}</w:t>
      </w:r>
    </w:p>
    <w:p>
      <w:r>
        <w:t>{"question": "List 5 good practices for maintaining a healthy lifestyle.", "answer": "1. Eat a Balanced Diet: A healthy lifestyle begins with maintaining a well-balanced diet that provides all the nutrients your body needs. Eat a variety of whole foods and limit processed foods, unhealthy fats and sugars.\n\n2. Regular Exercise: Regular physical activity is essential for maintaining good health. Aim for at least 30 minutes of exercise per day such as running, cycling, swimming, or strength training.\n\n3. Stay Hydrated: Water is essential for good health, so make sure you\u2019re getting enough. Aim for at least 8 glasses of water per day.\n\n4. Get Enough Sleep: Good sleep is essential for a healthy body and mind. Aim for 7-8 hours of quality sleep per night.\n\n5. Manage Stress: Chronic stress can have a serious impact on your health, so it\u2019s important to find effective ways to manage stress. Meditation, yoga, exercise, and other relaxation techniques can help reduce stress and improve your overall well-being."}</w:t>
      </w:r>
    </w:p>
    <w:p>
      <w:r>
        <w:t>{"question": "How can companies reduce their carbon footprint?", "answer": "There are several ways companies can reduce their carbon footprint, including:\n\n1. Switch to renewable energy sources: Companies can switch to green energy sources, such as wind or solar power, instead of relying on fossil fuels.\n\n2. Reduce energy use: Companies can take steps to reduce their energy use by improving efficiency, such as upgrading to energy-efficient lighting and equipment, and implementing energy-saving measures.\n\n3. Use sustainable materials: Companies can switch to more sustainable materials for their products, such as using recycled materials, and reduce packaging waste.\n\n4. Reduce transportation emissions: Companies can reduce emissions from transportation by choosing low-emission vehicles, reducing business travel, and promoting telecommuting.\n\n5. Implement a carbon offset program: Companies can offset their carbon emissions by investing in environmentally-friendly projects, such as reforestation, renewable energy, or energy efficiency initiatives.\n\n6. Encourage a green culture: Companies can encourage employees to adopt sustainable practices, such as reducing paper use and recycling, to help reduce the company's overall carbon footprint.\n\n7. Measure and track progress: Companies can measure and track their progress in reducing their carbon footprint, and set targets for further reductions over time. This allows them to continuously evaluate and improve their sustainability efforts."}</w:t>
      </w:r>
    </w:p>
    <w:p>
      <w:r>
        <w:t>{"question": "Solve \n (3x^2+2x+1)/(x-1)=3x+1\nfor x.", "answer": "We are given the equation:\n\n```\n(3x^2 + 2x + 1) / (x - 1) = 3x + 1\n```\n\nTo solve for `x`, we can cross-multiply to eliminate the fraction:\n\n```\n(3x^2 + 2x + 1) = (x - 1)(3x + 1) = 3x^2 - 2x - 1\n```\n\nNow we have a quadratic equation, which we can simplify by combining like terms:\n\n```\n0 = 3x^2 - 5x - 2\n```\n\nWe can factor this quadratic equation to get:\n\n```\n0 = (3x + 1)(x - 2)\n```\n\nTherefore, the solutions are:\n\n```\n3x + 1 = 0  or  x - 2 = 0\n```\n\nSolving for each equation gives:\n\n```\nx = -1/3  or  x = 2\n```\n\nTherefore, the solutions to the original equation are:\n\n```\nx = -1/3  or  x = 2\n```"}</w:t>
      </w:r>
    </w:p>
    <w:p>
      <w:r>
        <w:t>{"question": "Research and answer a question about the impact of automated systems on job security.", "answer": "There is a growing concern among many experts that the increasing prevalence of automated systems may negatively impact job security for workers in various industries. Automation, often in the form of robots, computers or software, can perform tasks that were once performed by humans, potentially reducing the need for human labor in certain sectors.\n\nThe impact of automation on job security is complex, multifaceted and still subject to much debate. On one hand, some experts believe that automation can lead to job loss as machines or software can do the work of multiple employees for less cost. This is particularly true in industries with repetitive or routine tasks, such as manufacturing, transportation, and administrative work. These experts suggest that there are already examples of companies that have reduced their human workforce in favor of automation, leading to higher unemployment rates in certain areas and industries.\n\nOn the other hand, there are also those who argue that automation can create new jobs in areas such as technology development, installation, and maintenance. Some economists also believe that the increased efficiency and productivity from automation can boost economic growth and create new employment opportunities in other areas. Furthermore, automation can facilitate the upskilling of workers and open up opportunities for higher paying, more complex job roles.\n\nUltimately, the impact of automated systems on job security is complex and dependent on many factors, including the type of industry and the way in which automation is implemented. It is important for governments and companies to carefully consider the potential consequences of automation on the workforce and take steps to support workers who may be affected by this trend."}</w:t>
      </w:r>
    </w:p>
    <w:p>
      <w:r>
        <w:t>{"question": "Generate a holiday menu for a four-person family.", "answer": "Holiday Menu for a Four-Person Family\n\nAppetizers:\n\n1. Baked Brie with Cranberry Sauce and Walnuts: A warm, creamy Brie drizzled with a homemade cranberry sauce and served with crunchy walnuts and sliced bread. \n\n2. Shrimp Cocktail: Large juicy shrimp served with a tangy cocktail sauce and lemon wedges for a refreshing start to the meal. \n\nMain Course:\n\n1. Roasted Turkey: A perfectly roasted turkey served with a homemade gravy and cranberry sauce on the side.\n\n2. Mashed Potatoes: Creamy mashed potatoes whipped with butter, cream, and a touch of garlic. \n\n3. Green Beans Almondine: Fresh green beans saut\u00e9ed with butter, garlic, and almonds for a delicious and healthy side dish. \n\n4. Honey Glazed Carrots: Sweet and tender carrots glazed with honey and butter, and seasoned with a touch of thyme. \n\nDessert:\n\n1. Pumpkin Pie: A classic holiday dessert, this pumpkin pie is perfectly spiced and served with a dollop of whipped cream on top. \n\n2. Apple Crisp: Warm and comforting, this apple crisp is served with a scoop of vanilla ice cream for the perfect finish to the meal. \n\nDrinks:\n\n1. Mulled Wine: A warm and spicy drink, this mulled wine is perfect for sipping on during the meal. \n\n2. Sparkling Cider: A non-alcoholic option, this sparkling cider is refreshing and delicious. \n\nEnjoy your holiday feast with your family!"}</w:t>
      </w:r>
    </w:p>
    <w:p>
      <w:r>
        <w:t>{"question": "Generate a list of books that a 6th grader might enjoy.", "answer": "Here are ten books a 6th grader might enjoy:\n\n1. \"Wonder\" by R.J. Palacio - A heartwarming and inspiring story about a boy with a facial difference who attends public school for the first time.\n2. \"Percy Jackson and the Lightning Thief\" by Rick Riordan - A fast-paced adventure that blends Greek mythology with modern-day life.\n3. \"The Secret Keepers\" by Trenton Lee Stewart - A suspenseful and engaging novel about a boy who discovers a dangerous secret, and must use all his wits to protect it.\n4. \"Harry Potter and the Philosopher's Stone\" by J.K. Rowling - A riveting and magical tale about a boy wizard and his adventures at Hogwarts School of Witchcraft and Wizardry. \n5. \"The One and Only Ivan\" by Katherine Applegate - A heartwarming story about a captive gorilla who forms an unlikely bond with a baby elephant and learns about the power of friendship.\n6. \"The Girl Who Drank the Moon\" by Kelly Barnhill - A spellbinding and beautifully written fantasy about a girl, a witch, a dragon, and a swamp monster who all have important lessons to learn.\n7. \"Hoot\" by Carl Hiaasen - A humorous and thrilling novel about a boy who teams up with his friends to save the habitat of endangered owls.\n8. \"The Hunger Games\" by Suzanne Collins - A dramatic and engrossing novel set in a dystopian future where children must battle to the death in a cruel government-sponsored game. \n9. \"A Wrinkle in Time\" by Madeleine L'Engle - A science fiction classic about a girl who travels through space and time to save her father from an evil force.\n10. \"The Giver\" by Lois Lowry - A thought-prooking and powerful novel about a boy who discovers the dark secrets behind his seemingly perfect society."}</w:t>
      </w:r>
    </w:p>
    <w:p>
      <w:r>
        <w:t>{"question": "Analyze the impact of climate change on ocean levels.", "answer": "Climate change has significant impact on ocean levels. The primary ways in which climate change contributes to rising sea levels are melting of glaciers and ice caps, and thermal expansion of sea water.\n\nAs global temperatures continue to rise, large ice formations such as glaciers, ice caps, and the polar ice sheets are melting at an accelerated rate. This melting adds vast amounts of water to the ocean, which contributes to the overall rise in sea level. According to data from NASA, melting ice has accounted for about two-thirds of the global sea-level rise since the 1990s.\n\nThe second factor contributing to rising sea levels is thermal expansion. As the world\u2019s oceans absorb heat from a warming atmosphere, the water expands, occupying more volume. Since the 1990s, thermal expansion has accounted for about one-third of the global sea-level rise.\n\nThe impact of rising sea levels is far-reaching and severe. Coastal flooding and storm surges become more frequent and intense, leading to loss of coastal habitats, erosion, and saltwater intrusion into freshwater sources. This can displace populations, damage infrastructure and negatively impact economies. In some low-lying areas, entire communities may be forced to relocate.\n\nIn summary, climate change significantly contributes to rising ocean levels through the melting of glaciers and ice caps, and thermal expansion of sea water. The continued rise in sea level poses severe threats to coastal communities and ecosystems worldwide."}</w:t>
      </w:r>
    </w:p>
    <w:p>
      <w:r>
        <w:t>{"question": "Describe how to respond to a customer with a complaint.", "answer": "Here are some steps to follow when responding to a customer with a complaint:\n\n1. **Listen attentively**: Allow the customer to express their frustrations and concerns without interruption. Active listening is key in resolving any situation effectively.\n\n2. **Empathize**: Show that you understand and care about the customer\u2019s experience. A statement like, \u201cI\u2019m sorry to hear that happened\u201d goes a long way in letting the customer know that you are on their side.\n\n3. **Apologize**: Regardless of whether the mistake was on the company\u2019s side or not, a sincere apology is important. It acknowledges the customer\u2019s negative experience and helps to start rebuilding the relationship.\n\n4. **Take responsibility**: If the complaint is due to an error on the company\u2019s part, acknowledge it, and take full responsibility for it.\n\n5. **Offer a resolution**: Once the customer has had the chance to share their complaint, it's important to offer a resolution. Ask the customer how they would like the issue to be resolved or offer several options that they can choose from.\n\n6. **Follow up**: Ensure that the agreed-upon resolution is followed through to completion. It\u2019s important to follow up with the customer to find out if they are satisfied with the solution.\n\n7. **Learn from the experience**: Use the complaint as an opportunity to improve internal processes and prevent similar complaints from happening in the future."}</w:t>
      </w:r>
    </w:p>
    <w:p>
      <w:r>
        <w:t>{"question": "Analyze the benefits and drawbacks of rigid organizational structures.", "answer": "Organizational structure refers to the hierarchy of authority and communication within a company that dictates how different roles, responsibilities, and functions are coordinated to achieve the company's goals. Rigid organizational structures are characterized by a high degree of formalization, specialization, and centralization of decision-making. In such structures, roles are clearly defined, and there is a clear chain of command, with little room for deviation from established norms and procedures. While this type of structure has been associated with several benefits, it has also been associated with certain drawbacks.\n\nBenefits:\n1. Clear authority: In a rigid organizational structure, the chain of command is well-defined and clear. This minimizes ambiguity and confusion about who is responsible for what.\n2. Predictable operations: The high degree of formalization and standardization ensures that work processes are consistent and predictable, making it easier to plan and coordinate activities.\n3. Increased efficiency: Specialization of roles ensures that employees have the skills and expertise to perform specific tasks, which can reduce error rates and improve productivity.\n4. Enhanced control: Centralization of decision-making ensures that decisions are made by those with the most information and expertise, and makes it easier to implement and monitor policies and procedures.\n\nDrawbacks:\n1. Limited flexibility: Rigid structures can inhibit an organization's ability to respond quickly and effectively to changing conditions, as there is little room for deviation from established norms and procedures.\n2. Reduced innovation: The emphasis on specialization and standardization can stifle creativity and innovation by discouraging employees from thinking outside the box.\n3. Lower employee engagement: The hierarchical nature of rigid structures can create an 'us versus them' mentality between management and staff, leading to lower levels of employee engagement and morale.\n4. High bureaucratic costs: The emphasis on formalization and standardization can result in significant administrative and bureaucratic costs, including the time and resources required to implement and monitor policies and procedures.\n\nIn conclusion, rigid organizational structures have their benefits, including clear authority, predictable operations, increased efficiency, and enhanced control. However, they also have their drawbacks, including limited flexibility, reduced innovation, lower employee engagement, and high bureaucratic costs. Ultimately, the effectiveness of a rigid organizational structure depends on factors such as the nature of the organization, its goals, and the external environment in which it operates."}</w:t>
      </w:r>
    </w:p>
    <w:p>
      <w:r>
        <w:t>{"question": "Edit the following sentence: \"We have been here for quite some time.\" - The sentence is \"We have been here for quite some time.\"", "answer": "\"We have remained here for a considerable duration.\""}</w:t>
      </w:r>
    </w:p>
    <w:p>
      <w:r>
        <w:t>{"question": "Expand this sentence using five adjectives. - The night sky was beautiful.", "answer": "The vast, dark, shimmering, mysterious, and astonishing night sky was truly beautiful."}</w:t>
      </w:r>
    </w:p>
    <w:p>
      <w:r>
        <w:t>{"question": "What is the periodic element for atomic number 17?", "answer": "The periodic element for atomic number 17 is Chlorine, which is represented by the chemical symbol \"Cl.\" It is a member of the halogen group and is a highly reactive and abundant element found in nature, most commonly in the form of sodium chloride or common salt."}</w:t>
      </w:r>
    </w:p>
    <w:p>
      <w:r>
        <w:t>{"question": "Name five concerns related to online privacy.", "answer": "1. Data Collection and Tracking: Companies and websites track and collect extensive amounts of data about users, often without their knowledge and with very little transparency.\n\n2. Security Breaches: Hackers pose a constant threat to stealing personal information, compromising private accounts, and even identity theft.\n\n3. Third-Party Sharing: Many companies share or sell information about their users to third parties for profit, which raises concerns about how this information will be used.\n\n4. Government Surveillance: Governments may monitor online activity and communications, raising concerns about privacy, freedom of expression, and potential abuse of power.\n\n5. Inadequate Privacy Policies: Many websites and companies have underdeveloped or unclear privacy policies, which may leave users unaware of how their personal data is being used and exposes them to risks."}</w:t>
      </w:r>
    </w:p>
    <w:p>
      <w:r>
        <w:t>{"question": "Edit this sentence to have proper capitalization. - tuesday is my favorite day of the week.", "answer": "Tuesday is my favorite day of the week."}</w:t>
      </w:r>
    </w:p>
    <w:p>
      <w:r>
        <w:t>{"question": "Write an appropriate 500-word story about a surprise birthday party.", "answer": "It was a sunny day in June when Emma\u2019s friends decided to throw her a surprise birthday party. Emma was turning 30 and had mentioned in passing that she wished she could have a big celebration, but due to the pandemic, she didn't think it was possible. Her friends, however, were determined to make her wish come true.\n\nThe plan was to throw a virtual surprise party that would include all of her close friends and family members. Emma\u2019s best friend, Maria, took charge of the planning, while the others helped out with invitations, decorations, and organizing the virtual games. They created a virtual invitation and sent it out to everyone on the guest list.\n\nOn the day of the party, Maria asked Emma to meet her for a socially distanced outdoor lunch. While Emma was out, her friends quickly set up the virtual party room with virtual balloons, confetti, and a large banner that read \u2018Happy 30th Birthday, Emma!\u2019 They also coordinated to have a cake and a gift delivered to Emma\u2019s doorstep.\n\nWhen Emma returned home from her lunch with Maria, she was pleasantly surprised to find the cake and gift waiting for her. As she opened the gift, her laptop pinged, indicating that she had received an email. As she opened it, she found the invitation to her virtual surprise party. Excited and curious, Emma clicked on the link that led her to the party room.\n\nThe moment she entered, everyone shouted \u2018Surprise!\u2019 Emma was completely taken aback, her eyes wide with amazement. She couldn\u2019t believe her friends had planned such a wonderful surprise for her.\n\nThe party was filled with laughter, games, and heartfelt speeches from Emma\u2019s closest friends and family. They played virtual games like charades and trivia, and Emma even got to blow out the candles on her cake as everyone sang her \u2018Happy Birthday\u2019. The speeches were emotional and heartfelt, with everyone expressing how much Emma meant to them.\n\nAs the party drew to a close, Emma was overwhelmed with emotions. She thanked her friends for putting together such a wonderful party and for making her feel so loved and special. She realized that even though they couldn\u2019t be together physically, the love and bond they shared were strong enough to bring them together, no matter the distance.\n\nAfter the party, Emma sat down to reflect on the day\u2019s events. She couldn\u2019t help but feel grateful for having such amazing friends in her life. The surprise birthday party was more than just a celebration of her"}</w:t>
      </w:r>
    </w:p>
    <w:p>
      <w:r>
        <w:t>{"question": "Ask a question about a medical condition. - Diabetes", "answer": "What are common symptoms of diabetes?"}</w:t>
      </w:r>
    </w:p>
    <w:p>
      <w:r>
        <w:t>{"question": "State the equation for calculating the area of a rectangle.", "answer": "The equation for calculating the area of a rectangle is: Area = Length \u00d7 Width, where Length is the measurement of the longer side of the rectangle and Width is the measurement of the shorter side of the rectangle."}</w:t>
      </w:r>
    </w:p>
    <w:p>
      <w:r>
        <w:t>{"question": "Describe the purpose and function of an adapter.", "answer": "An adapter is a device or a piece of hardware that provides a means for connecting two different systems, components or interfaces that would otherwise be incompatible. Its purpose is to enable seamless integration and communication between different hardware or software systems.\n\nOne common use of adapters is in the realm of electronics and computer hardware, where they are used to connect peripherals with different interfaces to a computer, such as connecting a USB-C device to a USB-A port. In such a case, the adapter translates the signal from one interface to another, allowing the two devices to communicate effectively.\n\nAdapters are also commonly used in other fields, such as plumbing and mechanical engineering, to connect pipes or mechanical components with varying shapes, sizes and types of connections. This allows for the smooth transfer of fluids or mechanical force between systems, while maintaining a secure connection.\n\nOverall, the function of an adapter is to provide a bridge between two different systems or components, enabling them to work together despite their inherent differences. It does this by converting or translating the signal, data or physical shape, allowing for seamless integration and communication."}</w:t>
      </w:r>
    </w:p>
    <w:p>
      <w:r>
        <w:t>{"question": "Write a brief explanation of the term \"habitat\".", "answer": "A habitat refers to the natural environment or home in which a particular species of plant or animal lives in. It encompasses all living and non-living factors within the area such as the climate, food sources, shelter, and other resources required for the species to survive and thrive. Habitats can range in size and vary from one type of ecosystem to another, such as oceans, forests, deserts or grasslands. It is important for habitats to remain balanced and protected as any changes can have major impacts on the wildlife that call it home."}</w:t>
      </w:r>
    </w:p>
    <w:p>
      <w:r>
        <w:t>{"question": "Write a passage about a visit to a local park in your city.", "answer": "A visit to a local park in my city is always a refreshing and rejuvenating experience. As soon as we enter through the gates, we are greeted by the sight of lush green grass, tall shady trees, and the sound of birds chirping. The park is a popular place for people of all ages - families with young children, teenagers playing ball games, and seniors taking leisurely walks.\n\nThe park boasts a large pond in the center, surrounded by benches where people sit and feed the ducks and geese. A small bridge crosses over the pond, providing a picturesque spot for photographs. The flower beds are blooming with colorful flowers, and the fragrance fills the air.\n\nThe playground area is a favorite among children, with swings, slides, and climbing structures. Parents sit on the nearby benches, chatting and keeping an eye on their little ones. The open fields provide ample space for picnic blankets and games of frisbee or catch.\n\nA visit to the local park is always a welcomed break from the hustle and bustle of city life. It provides a peaceful oasis, a chance to connect with nature and a place for the community to gather and enjoy the outdoors."}</w:t>
      </w:r>
    </w:p>
    <w:p>
      <w:r>
        <w:t>{"question": "Provide an example of a positive and a negative impact of technology on society.", "answer": "Positive Impact: One major positive impact of technology on society is the ease and efficiency it brings to communication. With the development of the internet and various communication technologies like social media, video conferencing, email, and instant messaging, people can connect, share information and ideas instantly with others across the globe. This has greatly enhanced collaboration and fostered global interconnectedness, allowing people to create and maintain relationships without being restricted by geographical boundaries.\n\nNegative Impact: A notable negative impact of technology on society is its effect on personal privacy. With the rise of interconnected devices, data collection and surveillance technologies, there is often very little privacy for individuals. Companies, governments, and other third parties can track people's data trails, monitor their online activities, and access their personal data. This raises concerns about the safety, security, and misuse of personal information, as well as potentially curtailing civil liberties through surveillance and control."}</w:t>
      </w:r>
    </w:p>
    <w:p>
      <w:r>
        <w:t>{"question": "Reorganize the sentences below to form a cohesive paragraph. - It's easy to see the incredible variety of flora and fauna. Despite the scientific consensus that global warming is a problem, many people do not take the necessary steps. The effects of global warming are becoming more noticeable every day. We are polluting the Earth at an alarming rate that threatens the lives of countless species.", "answer": "Despite the scientific consensus that global warming is a problem, many people do not take the necessary steps to reduce their carbon footprint. The effects of global warming are becoming more noticeable every day, as we are polluting the Earth at an alarming rate that threatens the lives of countless species. It's easy to see the incredible variety of flora and fauna that are at risk from our actions."}</w:t>
      </w:r>
    </w:p>
    <w:p>
      <w:r>
        <w:t>{"question": "Determine which of the noun phrases below is a proper noun. - squirrel", "answer": "The noun phrase \"squirrel\" is a common noun, not a proper noun. A proper noun is the name of a specific person, place or thing and is typically capitalized indicating the usage. A common noun, on the other hand, refers to a general, non-specific noun. In this case, \"squirrel\" refers to a general type of animal rather than a specific individual or entity."}</w:t>
      </w:r>
    </w:p>
    <w:p>
      <w:r>
        <w:t>{"question": "Create an example output using the following template: - Template: \nI am a [noun] who loves to [verb].", "answer": "I am a musician who loves to create."}</w:t>
      </w:r>
    </w:p>
    <w:p>
      <w:r>
        <w:t>{"question": "Rework the text below to avoid awkward phrasing: - This is a device that will enable you to watch a video at ease.", "answer": "This device makes it easy and comfortable for you to watch videos."}</w:t>
      </w:r>
    </w:p>
    <w:p>
      <w:r>
        <w:t>{"question": "Write a comment explaining why the following sentence is incorrect: - I seen the movie last night.", "answer": "The sentence \"I seen the movie last night\" is incorrect because the verb \"seen\" is the past participle form of the verb \"to see\" which should be used with an auxiliary verb such as \"have\" or \"has.\" The sentence should be corrected to read: \"I saw the movie last night,\" using the simple past tense form of the verb \"to see.\""}</w:t>
      </w:r>
    </w:p>
    <w:p>
      <w:r>
        <w:t>{"question": "Assign an appropriate part of speech to the bolded word below: - I don't want to forget my passport.", "answer": "The appropriate part of speech for the bolded word \"forget\" is Verb."}</w:t>
      </w:r>
    </w:p>
    <w:p>
      <w:r>
        <w:t>{"question": "Rewrite the following sentence as an interrogative: - Music makes me happy.", "answer": "Does music make you happy?"}</w:t>
      </w:r>
    </w:p>
    <w:p>
      <w:r>
        <w:t>{"question": "Rewrite each sentence using a synonym for the underlined words. - The tree gnarled in the stormy night.", "answer": "The tree twisted in the turbulent night."}</w:t>
      </w:r>
    </w:p>
    <w:p>
      <w:r>
        <w:t>{"question": "Generate a title for a movie set in the future that would be similar to \u201cBlade Runner\u201d", "answer": "\"Shadow Chasers\""}</w:t>
      </w:r>
    </w:p>
    <w:p>
      <w:r>
        <w:t>{"question": "Sort the following objects by color (red, green, blue). - Strawberry, Sky, Grass", "answer": "Sorted by color (red, green, blue): Strawberry, Grass, Sky."}</w:t>
      </w:r>
    </w:p>
    <w:p>
      <w:r>
        <w:t>{"question": "Find the next number in the following series: 8, 4, 2, 1", "answer": "The next number in the series 8, 4, 2, 1 is 0.5. The pattern in the series is that each number is half of the previous number."}</w:t>
      </w:r>
    </w:p>
    <w:p>
      <w:r>
        <w:t>{"question": "Describe what a bear looks like.", "answer": "A bear is a large mammal characterized by its shaggy fur, powerful build, and short, stubby tail. They generally have a large head with small ears and a pronounced brow ridge, giving their face an expressive appearance. Their fur can vary in color from black or brown to white, and sometimes even blonde or cinnamon. Bears have sharp, curved claws for digging and climbing, and they stand on their hind legs with the front paws hanging down. Some species can grow up to 2.5 meters (8.2 feet) tall when standing on their hind legs and can weigh anywhere between 60-600 kg (130-1,320 lb) depending on their age, sex and type. Overall, a bear has a majestic and powerful appearance."}</w:t>
      </w:r>
    </w:p>
    <w:p>
      <w:r>
        <w:t>{"question": "Classify the following group of words. - Car, apple, road", "answer": "This group of words includes items that can be classified into the following categories:\n\n- Car: Object, Vehicle, Mode of Transportation\n- Apple: Object, Fruit, Food\n- Road: Object, Location, Infrastructure, Transportation Route"}</w:t>
      </w:r>
    </w:p>
    <w:p>
      <w:r>
        <w:t>{"question": "Express the following in scientific notation. - 467", "answer": "467 can be expressed in scientific notation as 4.67 x 10\u00b2."}</w:t>
      </w:r>
    </w:p>
    <w:p>
      <w:r>
        <w:t>{"question": "Re-write the sentence below in 5 different ways to express the same meaning. - We need to get this project done by the end of the week.", "answer": "1. It is necessary for us to complete the project by the week's end.\n2. The completion of this project is required before the week is over.\n3. It is imperative that this project is finished before the end of the week.\n4. This project must be completed by the conclusion of the week.\n5. We have to ensure that the project is completed within this week."}</w:t>
      </w:r>
    </w:p>
    <w:p>
      <w:r>
        <w:t>{"question": "Generate questions to ask a museum curator about the history of the museum.", "answer": "1. How did the museum get its start?\n2. Can you share a brief history of the museum and its development over time?\n3. Who were the key figures involved in the founding and creation of the museum?\n4. How has the museum evolved and changed to keep up with the times?\n5. Can you share any notable or interesting events in the museum's history?\n6. How has the museum's mission and focus changed over time?\n7. Can you tell me about any notable exhibitions or acquisitions made by the museum?\n8. How does the museum work to preserve and protect its collection and history?\n9. Can you share any challenges or obstacles that the museum has faced and overcome in its history?\n10. How does the museum engage with and educate the public about its history?"}</w:t>
      </w:r>
    </w:p>
    <w:p>
      <w:r>
        <w:t>{"question": "Explain the metaphor used in the sentence below. - He had a heart of stone.", "answer": "The metaphor in the sentence \"He had a heart of stone\" compares the person's heart or emotional disposition to a stone. A stone is cold, hard, and unyielding, and the metaphor suggests that the person is emotionally unresponsive, and lacks warmth, compassion or empathy. This metaphor is often used to describe someone who is perceived as harsh, unfeeling or uncaring."}</w:t>
      </w:r>
    </w:p>
    <w:p>
      <w:r>
        <w:t>{"question": "Outline the steps needed to bake a cake.", "answer": "To bake a cake, you\u2019ll need to follow these steps:\n\n1. Gather your ingredients: To bake a cake, you need flour, sugar, baking powder, eggs, milk, butter or oil, and vanilla extract. You can also add cocoa powder if you want a chocolate cake.\n\n2. Preheat the oven: Before you start mixing your ingredients, preheat the oven to the temperature specified in your recipe, which is usually around 350\u00b0F (175\u00b0C).\n\n3. Prepare your baking pan: Grease the baking pan with butter or oil and dust with flour to prevent the cake from sticking to the pan.\n\n4. Mix the dry ingredients: In a medium bowl, mix together the flour, sugar, baking powder, and cocoa powder if using.\n\n5. Mix the wet ingredients: In another bowl, mix the eggs, milk, melted butter or oil, and vanilla extract.\n\n6. Combine the wet and dry ingredients: Pour the wet ingredients into the dry ingredients and mix together until just combined.\n\n7. Pour the batter into the pan: Pour the batter into the prepared baking pan and smooth the top with a spatula.\n\n8. Bake the cake: Place the baking pan into the preheated oven and bake for the time specified in the recipe, which is usually around 30-35 minutes.\n\n9. Check for doneness: After the baking time has elapsed, insert a toothpick into the center of the cake. If it comes out clean, the cake is done. If it\u2019s not done, continue to bake and check again in 5-10 minutes.\n\n10. Let it cool: Once the cake is done, remove it from the oven and let it cool in the pan for a few minutes. Then, remove the cake from the pan and let it cool completely on a wire rack.\n\n11. Frost and decorate: Once the cake has cooled, you can frost and decorate it as desired.\n\nEnjoy your homemade cake!"}</w:t>
      </w:r>
    </w:p>
    <w:p>
      <w:r>
        <w:t>{"question": "Edit this text by reducing the word count without changing its meaning. - The sun rises in the east each morning and sets in the west each evening, giving us alternating cycles of day and night.", "answer": "The sun rises in the east and sets in the west, creating day and night cycles."}</w:t>
      </w:r>
    </w:p>
    <w:p>
      <w:r>
        <w:t>{"question": "Identify the three types of triangle based on the following description. - Triangles are classified according to their angles, which are measured in degrees.", "answer": "1. Acute Triangle: A triangle where all three internal angles are less than 90 degrees.\n\n2. Right Triangle: A triangle where one of the internal angles measures exactly 90 degrees.\n\n3. Obtuse Triangle: A triangle where one of the internal angles is greater than 90 degrees."}</w:t>
      </w:r>
    </w:p>
    <w:p>
      <w:r>
        <w:t>{"question": "Name the peak that has the greatest elevation in the world", "answer": "The peak that has the greatest elevation in the world is Mount Everest, which rises to a height of 8,848 meters (29,029 feet) above sea level."}</w:t>
      </w:r>
    </w:p>
    <w:p>
      <w:r>
        <w:t>{"question": "Provide an example of an input for a neural network", "answer": "An example of an input for a neural network could be an image of a handwritten digit. The image would be pre-processed to be converted into a grayscale with pixel values ranging from 0 to 255. Pixel values would then be flattened into a 1-D array and fed into the input layer of the neural network. In this case, if the image is 28 x 28 pixels, the input layer of the neural network would have 784 input nodes (28x28=784) with each node representing a pixel value."}</w:t>
      </w:r>
    </w:p>
    <w:p>
      <w:r>
        <w:t>{"question": "Predict what the price of gold will be in one month.", "answer": "I'm sorry, but as an AI language model, I do not have access to real-time market data or the ability to make financial predictions. The price of gold in one month will depend on various factors such as supply and demand, central bank actions, market sentiment, and inflation rates. It would be best to consult financial analysts, websites, or news sources for the most up-to-date information and predictions."}</w:t>
      </w:r>
    </w:p>
    <w:p>
      <w:r>
        <w:t>{"question": "Produce a list of five different sports", "answer": "Here is a list of five different sports: \n\n1. Soccer\n2. Basketball \n3. Tennis \n4. Swimming\n5. Athletics."}</w:t>
      </w:r>
    </w:p>
    <w:p>
      <w:r>
        <w:t>{"question": "Find the largest lake in Africa.", "answer": "The largest lake in Africa is Lake Victoria, which has an area of 68,800 square kilometers (26,600 sq mi) and is the continent's largest lake by area. It is also the second-largest freshwater lake in the world by area and the ninth-largest continental lake. The lake is shared among three countries namely; Kenya, Uganda, and Tanzania."}</w:t>
      </w:r>
    </w:p>
    <w:p>
      <w:r>
        <w:t>{"question": "Generate an analogical story of the following film. - The Lion King", "answer": "Once upon a time, in the vast grasslands of the African savannah, there was a young and ambitious lion cub named Simba. Born as the prince of his pack, he was destined to rule the plain as the lion king after his father Mufasa. But Simba's uncle Scar, who was jealous of his brother's position as the king, schemed against Mufasa and killed him in cold blood. Simba, thinking that he was responsible for his father's demise, left the pride and went into exile.\n\nYears passed, and Simba grew into a strong and wild adult lion, living carefree amongst the other animals. But he never forgot where he came from and the memories of his father weighed heavily on him. One day, he was reminded of his responsibility to his pack and kingdom by his childhood friend Nala. Simba gathered his courage and returned to the pride, only to find it in shambles under Scar's ruthless rule. Driven by his love for his family and his people, Simba stood up against Scar and, after a fierce battle, overthrew him to finally become the rightful lion king.\n\nSimba's story is not just that of a lion, but a universal tale of finding one's way back from adversity and conquering one's fears. It is about growing up, accepting responsibility, and becoming the best version of oneself, no matter where one comes from or what one's past may be."}</w:t>
      </w:r>
    </w:p>
    <w:p>
      <w:r>
        <w:t>{"question": "Rearrange the following sentences so that the resulting paragraph is cohesive. - The town grew and prospered. The small, remote village of Maxville was located in a quiet valley. It was an unassuming place. People from miles around came to shop and do their business.", "answer": "The small, remote village of Maxville was located in a quiet valley. It was an unassuming place. The town grew and prospered, with people from miles around coming to shop and do their business."}</w:t>
      </w:r>
    </w:p>
    <w:p>
      <w:r>
        <w:t>{"question": "Generate a story that starts with \"He stepped into the garden\".", "answer": "He stepped into the garden, and the fresh scent of spring filled his senses. The sound of the birds chirping, the warm sun on his face, and the gentle rustling of the leaves in the breeze all gave him a feeling of peace. The garden was his refuge, a place where he could escape from the stress of the world and find tranquility. \n\nAs he walked along the neatly trimmed grass paths, he took in the beauty that surrounded him. The garden was in full bloom, with a riot of colors from the many flowers that grew there. The flower beds were neatly arranged, with each blossom complementin the others, creating a symphony of color and scent.\n\nHe stopped at his favorite spot, by the small pond that was home to a host of fish and frogs. The sound of the water as it gurgled over the rocks was soothing, and he closed his eyes, letting it wash over him. He took in a deep breath and let it out slowly, feeling his body and mind calm down.\n\nHe opened his eyes and smiled as he saw a dragonfly flitting over the water. It was a sight that always brought him joy. He sat down on a nearby bench, losing himself in the beauty of the garden. The world and all its troubles seemed far away as he relaxed and let the tranquility of the garden envelop him.\n\nHours passed, and the sun began to dip below the horizon. The sky turned golden then pink as the sun set, casting the garden in a warm glow. He stood up, knowing that it was time to leave his sanctuary. As he walked back towards the house, he felt renewed and rejuvenated, ready to face whatever the world had in store for him."}</w:t>
      </w:r>
    </w:p>
    <w:p>
      <w:r>
        <w:t>{"question": "Generate a creative title for a paper about the ethical implications of using artificial intelligence for criminal justice.", "answer": "\"Justice or Bias: The Ethical Conundrum of AI in the Criminal Justice System\""}</w:t>
      </w:r>
    </w:p>
    <w:p>
      <w:r>
        <w:t>{"question": "Classify the following statement as true or false: \"the length of the day depends on the time of the year.\"", "answer": "The statement is true. The length of the day changes throughout the year, and it depends on the seasons, which are caused by the tilt of the Earth's axis. Days are longer during the summer months, and shorter during the winter months."}</w:t>
      </w:r>
    </w:p>
    <w:p>
      <w:r>
        <w:t>{"question": "Create a recipe for mashed potato pancakes.", "answer": "Mashed Potato Pancakes Recipe\n\nIngredients:\n- 2 cups of leftover mashed potatoes\n- 2 large eggs, beaten\n- 1/4 cup of all-purpose flour\n- 2 tablespoons of chopped green onions or chives\n- 1/4 teaspoon of garlic powder\n- Salt and pepper to taste\n- 1/4 cup of grated cheese (optional)\n- Oil for frying\n\nInstructions:\n\n1. In a large bowl, combine the mashed potatoes, beaten eggs, flour, green onions, garlic powder, salt, and pepper.\n2. If you're using cheese, fold it into the potato mixture until well combined.\n3. Heat a non-stick skillet over medium heat, and add enough oil to cover the bottom of the skillet.\n4. Using an ice cream scoop or a spoon, form the potato mixture into round cakes, about 1/4 cup per pancake.\n5. Gently place the potato cakes into the hot oil, and use a spatula to flatten them into pancakes about 1/2 inch thick.\n6. Fry the pancakes for about 3 minutes on each side, until they're golden brown and crisp.\n7. Remove the pancakes from the skillet and place them on a plate lined with paper towels to drain any excess oil.\n8. Serve the mashed potato pancakes warm, with sour cream, applesauce, or your favorite toppings.\n\nEnjoy your delicious mashed potato pancakes!"}</w:t>
      </w:r>
    </w:p>
    <w:p>
      <w:r>
        <w:t>{"question": "Generate a list of 10 most influential people in the history of computer science.", "answer": "1. Ada Lovelace: Widely considered the world's first-ever computer programmer for her pioneering work in the 1840s with fellow mathematician Charles Babbage on the proposed mechanical general-purpose computer known as the Analytical Engine.\n2. Charles Babbage: Iconic English mathematician, philosopher, and mechanical engineer, responsible for inventing the concept of a programmable computer through his contributions to early designs of the analytical engine.\n3. Alan Turing: Often referred to as the father of theoretical computer science and artificial intelligence, Turing is best known for his role in cracking Nazi codes during World War II.\n4. John von Neumann: Revered Hungarian-American mathematician and physicist, known for his extensive contributions to various fields, including computer science, where he significantly influenced computer hardware design and programming through his seminal work, \"First Draft of a Report on the EDVAC\".\n5. Grace Hopper: An American computer scientist and United States Navy rear admiral, she was one of the first programmers to work on the Harvard Mark I computer and is credited with inventing the first-ever compiler and helping develop the COBOL programming language. \n6. Claude Shannon: Regarded as the father of digital circuit design theory and the founder of modern digital communications and information theory; defined the notion of channel capacity and introduced the idea of error-correcting codes.\n7. Edsger Dijkstra: A Dutch systems scientist, programmer and early computer scientist, he contributed to the development of the ALGOL programming language, created the shortest path algorithm, and was a vocal critic of the GOTO statement.\n8. Tim Berners-Lee: The creator of the World Wide Web, Tim Berners-Lee's invention ushered in the era of the Internet and forever changed the world by making information more accessible and interlinked.\n9. Dennis Ritchie: This American computer scientist was responsible for creating the C programming language, one of the most widely used coding languages of all time, and played a significant role in the development of the UNIX operating system.\n10. Donald Knuth: A prominent American computer scientist and mathematician, renowned for his multi-volume work, \"The Art of Computer Programming,\" which helped cement computer programming as a scientific discipline. His contributions to the field also include the development of the TeX computer typesetting system and the METAFONT font system, and the introduction of several fundamental algorithms and data structures.\n\nThese ten individuals represent a small portion of the plethora of"}</w:t>
      </w:r>
    </w:p>
    <w:p>
      <w:r>
        <w:t>{"question": "Edit the following sentence to change the tense to past perfect: \"The cat has been eating the food all morning\".", "answer": "The cat had been eating the food all morning."}</w:t>
      </w:r>
    </w:p>
    <w:p>
      <w:r>
        <w:t>{"question": "What impact does climate change have on humans?", "answer": "Climate change has a significant impact on the lives and wellbeing of humans. Some of the ways in which it affects us include:\n\n1. Health: Extreme weather events, such as heatwaves, floods, and droughts, can result in an increased occurrence of respiratory and cardiovascular diseases, injuries, malnutrition, and mental health problems.\n\n2. Food security: Changes in temperature and precipitation patterns, together with an increase in extreme weather events, can reduce crop yields and affect food quality, leading to food shortages and higher prices.\n\n3. Water availability: Climate change can alter the distribution of rainfall, snowmelt, river flows, and groundwater, resulting in water shortages in some regions and floods in others.\n\n4. Economic impacts: Climate change can cause damages to infrastructure, disrupt business operations, and reduce productivity, leading to significant economic losses.\n\n5. Forced migration and conflict: As climate change exacerbates resource scarcity and undermines livelihoods, it can lead to displacement, forced migration and increase the risk of conflict over scarce resources.\n\nOverall, climate change is a global challenge that demands urgent and collective action to reduce greenhouse gas emissions, and to adapt to its already-unavoidable impacts."}</w:t>
      </w:r>
    </w:p>
    <w:p>
      <w:r>
        <w:t>{"question": "Add singular and plural forms of bullfrog to the following sentence: \"The bullfrogs and the ___ hopped quickly away.\"", "answer": "The bullfrogs and the bullfrog hopped quickly away."}</w:t>
      </w:r>
    </w:p>
    <w:p>
      <w:r>
        <w:t>{"question": "Write 3 questions related to the water cycle.", "answer": "1. Can you explain the main stages of the water cycle and how it works to circulate water on Earth?\n2. How do human activities, such as deforestation and urbanization, impact the water cycle and the availability of fresh water?\n3. How do changes in the water cycle, such as prolonged droughts or increased rainfall, affect ecosystems and the environment?"}</w:t>
      </w:r>
    </w:p>
    <w:p>
      <w:r>
        <w:t>{"question": "Create an example using the word \"prolific\" in a sentence.", "answer": "Throughout her extremely prolific career, the author managed to write over 50 novels, many of which became bestsellers."}</w:t>
      </w:r>
    </w:p>
    <w:p>
      <w:r>
        <w:t>{"question": "Summarize the article \"The Impact of Climate Change on Agriculture\".", "answer": "Unfortunately, I am an AI language model and do not have the ability to access external articles. Could you please provide me with the text of the article so I can summarize it for you?"}</w:t>
      </w:r>
    </w:p>
    <w:p>
      <w:r>
        <w:t>{"question": "Create a script of four to sentences for a conversation between a customer and a salesperson.", "answer": "Customer: Hi, I'm interested in buying a new laptop. Can you help me out?\n\nSalesperson: Of course! What kind of specifications are you looking for in a laptop?\n\nCustomer: I mostly use it for browsing the web and working on documents, so nothing too fancy. But I would like it to be fast and have a good battery life.\n\nSalesperson: I have just the right one for you. It has an Intel Core i5 processor with 8GB of RAM, and the battery life lasts up to ten hours. Plus, the price is really competitive. Would you like to have a look?"}</w:t>
      </w:r>
    </w:p>
    <w:p>
      <w:r>
        <w:t>{"question": "Give a fact about COVID-19.", "answer": "COVID-19 is caused by the SARS-CoV-2 virus and was first identified in Wuhan, China, in December 2019. It has since become a global pandemic, affecting millions of people worldwide. One of the most common symptoms of COVID-19 is a fever, along with a dry cough and difficulty breathing. It is highly contagious and can spread through respiratory droplets or close contact with an infected person. The best way to prevent the spread of COVID-19 is to practice good hygiene, such as washing your hands frequently, wearing a mask in public spaces, and practicing social distancing."}</w:t>
      </w:r>
    </w:p>
    <w:p>
      <w:r>
        <w:t>{"question": "Generate a list of five items that would be needed for an outdoor camping trip", "answer": "1. Tent - A high-quality tent to protect you from the elements and provide shelter while camping.\n2. Sleeping Bag - A warm sleeping bag to keep you comfortable while sleeping in the great outdoors.\n3. Camp stove - A portable stove for cooking your meals while camping.\n4. Flashlights or lanterns- To light up your camping area during nighttime hours.\n5. First-aid kit - A well-stocked first-aid kit to treat any minor injuries or ailments that may occur while camping."}</w:t>
      </w:r>
    </w:p>
    <w:p>
      <w:r>
        <w:t>{"question": "Reword the following sentence so that it has the same meaning but does not contain the same verb. - The refugees looked for shelter.", "answer": "The refugees searched for a place to take refuge."}</w:t>
      </w:r>
    </w:p>
    <w:p>
      <w:r>
        <w:t>{"question": "Research a famous singer and compose a bio of no more than 100 words.", "answer": "Beyonc\u00e9 Giselle Knowles-Carter (born September 4, 1981) is a world-renowned American singer, songwriter, actress, and record producer. Born in Houston, Texas, she rose to fame through her work with the all-female R&amp;B group, Destiny's Child. As a solo artist, Beyonc\u00e9 has released six studio albums, selling over 118 million records worldwide, and has won 28 Grammy Awards. Beyonc\u00e9 is considered one of the greatest music artists of all time and an icon in popular culture due to her powerful vocals, performances, and personal style. She is also known for her activism and philanthropy, particularly regarding women's rights and social justice."}</w:t>
      </w:r>
    </w:p>
    <w:p>
      <w:r>
        <w:t>{"question": "Describe the importance of life insurance in four sentences.", "answer": "Life insurance is an essential financial product that provides protection and financial stability to dependent family or loved ones in the event of the policyholder's untimely death. It can replace lost income, cover funeral expenses, pay off debts or mortgages, and help secure the financial future of the beneficiaries. Life insurance can relieve the burden of financial stress during a difficult time, providing peace of mind and security. Having life insurance in place is a responsible and proactive way to ensure that those who depend on you are taken care of, even if you are no longer here to provide for them."}</w:t>
      </w:r>
    </w:p>
    <w:p>
      <w:r>
        <w:t>{"question": "Explain what the Second Amendment to the United States Constitution is in five sentences.", "answer": "The Second Amendment to the United States Constitution is a part of the Bill of Rights that was added to the Constitution in 1791. It states: \"A well regulated Militia, being necessary to the security of a free State, the right of the people to keep and bear Arms, shall not be infringed.\" This amendment safeguards the right of individuals to possess and carry weapons. The basis for this amendment was the belief that an armed population could provide security against any potential tyranny from the government, and would also enable citizens to defend themselves and their property. The scope and interpretation of the Second Amendment has been the subject of much debate and controversy, particularly in regards to issues surrounding gun ownership and control."}</w:t>
      </w:r>
    </w:p>
    <w:p>
      <w:r>
        <w:t>{"question": "Compare and contrast an apple and an orange in three sentences.", "answer": "Apple and orange are both round fruits grown in trees, and are widely consumed as a healthy source of vitamins and other nutrients. While apples are characterized by their edible and mostly red, green or yellow skin, oranges have a thicker, bitter rind that must be peeled before eating. Apples have a mildly sweet flavor and a crunchy texture, in contrast with the juicier oranges, with their bright, slightly acidic taste."}</w:t>
      </w:r>
    </w:p>
    <w:p>
      <w:r>
        <w:t>{"question": "Name an animal that is active at night.", "answer": "One animal that is active at night is an owl."}</w:t>
      </w:r>
    </w:p>
    <w:p>
      <w:r>
        <w:t>{"question": "Summarize the following paragraph:\n\nAdam was born and raised in a small town in Michigan. He was the eldest of six children, and the only boy in the family. He attended school and excelled in all of his classes. - Adam was born and raised in a small town in Michigan. He was the eldest of six children, and the only boy in the family. He attended school and excelled in all of his classes.", "answer": "Adam, the eldest of six and the only boy in his family, grew up in a small town in Michigan and did exceptionally well in school."}</w:t>
      </w:r>
    </w:p>
    <w:p>
      <w:r>
        <w:t>{"question": "Edit the following sentence: \nThe foxes were ran out of the woods. - The foxes were ran out of the woods.", "answer": "The foxes were chased out of the woods."}</w:t>
      </w:r>
    </w:p>
    <w:p>
      <w:r>
        <w:t>{"question": "Generate a compound word that includes the word \"snow\".", "answer": "Snowflake"}</w:t>
      </w:r>
    </w:p>
    <w:p>
      <w:r>
        <w:t>{"question": "Name an NBA team in the Western Conference.", "answer": "One NBA team in the Western Conference is the Los Angeles Lakers."}</w:t>
      </w:r>
    </w:p>
    <w:p>
      <w:r>
        <w:t>{"question": "Write a short poem with the word \"ocean\" in it.", "answer": "Amidst the vast and endless blue,\nAn ocean of incomparable hue,\nIts waves that reach up to the sky,\nAnd then crash down with a thunderous cry.\n\nThis wondrous world beneath the sea,\nHolds secrets deep for you and me,\nA universe of hidden dreams,\nFar beyond what the surface seems.\n\nThe ocean calls, with gentle roar,\nInviting us to explore more,\nA serene escape from earthly woes,\nA place of peace and sweet repose."}</w:t>
      </w:r>
    </w:p>
    <w:p>
      <w:r>
        <w:t>{"question": "Imagine a robot. List three features it has.", "answer": "1. Mobility: The robot is equipped with wheels or legs that enable it to move around freely and navigate through its environment.\n\n2. Sensors: The robot has an array of sensors that allow it to perceive its surroundings, including visual, auditory, and touch sensors.\n\n3. Programmable: The robot can be programmed to perform a wide range of tasks, enabling it to operate autonomously or according to specific instructions."}</w:t>
      </w:r>
    </w:p>
    <w:p>
      <w:r>
        <w:t>{"question": "Think of a funny pun using the word \"dream\".", "answer": "I had a dream last night that I was swimming in an ocean of orange soda. But it was just a Fanta-sea!"}</w:t>
      </w:r>
    </w:p>
    <w:p>
      <w:r>
        <w:t>{"question": "Describe three significant events in World War I.", "answer": "1. The Assassination of Archduke Franz Ferdinand in Sarajevo: On June 28, 1914, Archduke Franz Ferdinand, heir to the Austro-Hungarian throne, and his wife, Sophie, were shot dead in Sarajevo while on an official visit. This event, carried out by a member of a Serbian nationalist group, set off a chain reaction of events that eventually led to the outbreak of World War I a month later.\n\n2. The Battle of the Somme: The Battle of the Somme, fought in northern France, was one of the largest and bloodiest battles of World War I, lasting from July 1 to November 18, 1916. The battle resulted in more than one million casualties, with both sides suffering heavy losses. It is often viewed as a symbol of the futility of trench warfare and the devastating impact of modern technology on warfare.\n\n3. The Armistice of November 11, 1918: On November 11, 1918, the fighting in World War I came to an end when the Allies and Germany signed an armistice agreement. The signing of the armistice marked the end of the hostilities and was followed by the Treaty of Versailles, which was signed on June 28, 1919, officially ending the war."}</w:t>
      </w:r>
    </w:p>
    <w:p>
      <w:r>
        <w:t>{"question": "Name three European countries with a population below 10 million.", "answer": "Three European countries with a population below 10 million are:\n\n1. Norway - with a population of approximately 5.4 million people.\n2. Denmark - with a population of approximately 5.8 million people.\n3. Finland - with a population of approximately 5.5 million people."}</w:t>
      </w:r>
    </w:p>
    <w:p>
      <w:r>
        <w:t>{"question": "Given a list of ingredients, generate a nutritious and balanced meal. - Ingredients: potatoes, carrots, peas, garlic, onion", "answer": "One possible nutritious and balanced meal that can be made using potatoes, carrots, peas, garlic, and onion is a hearty vegetable soup. Here's a simple recipe that you can follow:\n\nIngredients:\n- 2 large potatoes, peeled and diced\n- 3 carrots, sliced\n- 1 cup of peas\n- 2 cloves of garlic, minced\n- 1 onion, chopped\n- 4 cups of vegetable broth\n- Salt and pepper to taste\n- 2 tablespoons of olive oil\n- Fresh parsley, chopped (optional)\n\nInstructions:\n\n1. In a large pot, heat the olive oil over medium heat.\n\n2. Add the onion and garlic and cook until the onion is translucent, about 5 minutes.\n\n3. Add the potatoes and carrots to the pot and cook for another 5 minutes, stirring occasionally.\n\n4. Pour in the vegetable broth and bring the soup to a boil.\n\n5. Reduce the heat to low and simmer until the vegetables are tender, about 20 minutes.\n\n6. Add the peas and cook for another 5 minutes.\n\n7. Season the soup with salt and pepper to taste.\n\n8. Serve hot, garnished with fresh parsley, if desired.\n\nThis vegetable soup is a nutritious and balanced meal because it is packed with vegetables that are rich in vitamins and minerals. The potatoes provide carbohydrates, while the peas add protein to the dish. The olive oil is a source of healthy fats. Overall, this soup is a great way to enjoy a warm and satisfying meal while getting plenty of nutrients."}</w:t>
      </w:r>
    </w:p>
    <w:p>
      <w:r>
        <w:t>{"question": "Construct a mathematical equation to calculate the speed of an object given the distance and the time taken. - Distance = 100 meters; Time = 50 seconds", "answer": "Speed = Distance / Time\n\nGiven the values for Distance and Time, we can plug them into the equation above to solve for speed:\n\nSpeed = 100 meters / 50 seconds = 2 meters/second\n\nSo, the equation to calculate the speed of an object given the distance and the time taken is Speed = Distance / Time, and with the given values for distance and time, the object's speed is calculated to be 2 meters per second."}</w:t>
      </w:r>
    </w:p>
    <w:p>
      <w:r>
        <w:t>{"question": "Generate a song title that captures the spirit of the future.", "answer": "\"Beyond the Horizon: A Journey to Tomorrow\""}</w:t>
      </w:r>
    </w:p>
    <w:p>
      <w:r>
        <w:t>{"question": "Construct a programming code to reverse a string", "answer": "Here is an example of a code written in Python that reverses a string:\n\n```python\ndef reverse_string(s):\n    '''\n    This function uses slicing to reverse the string\n    '''\n    reverse_s = s[::-1]\n    return reverse_s\n\n\n# Test the example by running the function\nstring = \"Hello World\"\nprint(reverse_string(string))\n```\n\nThis function takes a string (s) as an input and returns the reversed string using slicing `[::-1]`. In the test example, the string \"Hello World\" is reversed to \"dlroW olleH\"."}</w:t>
      </w:r>
    </w:p>
    <w:p>
      <w:r>
        <w:t>{"question": "Design an app to plan a vacation", "answer": "Here is a brief outline of how a vacation planning app could be designed:\n\n1. First, the user would need to create an account and log in.\n\n2. On the main page, there would be options to input the destination, dates, and number of travelers, and preferred budget. It is possible to implement several algorithms to suggest the best date to travel based on prices or peak seasons.\n\n3. Then, the app would offer different packages and deals on flights, hotels, transportation or complete packages that combined all. The user would be able to filter results by price, class or specific airlines, hotel, or car rental companies. Additionally, the user can make reservations and payments through the app, safely and securely.\n\n4. For some destinations, such as cities, beaches or mountains, the app could have a partnership to offer tours or suggestions for local experiences, restaurants, and shopping.\n\n5. It could also offer an itinerary planner so users could organize their daily activities by adding events, tours or visit points of interests.\n\n6. Integrating with other travel review sites or apps, users may see ratings and reviews, and images while planning their vacation for better decision making.\n\n7. The app could have reminder features for users to ensure they have all the necessary documents, passports, visas, and Travel vaccinations if they are needed for the destination\n\n8. The app will also include a feature for users to create their album, store their photos, videos and memories while they are on vacation and share them with other users or their friends.\n\nThis vacation planning app would make it much easier for users to organize, book and plan their vacation, and personalize their experience, catering to their needs and preferences. It would aim to be a one-stop solution for all vacation needs, and offer a seamless and hassle-free experience to its users."}</w:t>
      </w:r>
    </w:p>
    <w:p>
      <w:r>
        <w:t>{"question": "Generate an eye-catching title for an article about time management", "answer": "\"Master The Clock: Revolutionary Strategies for Effective Time Management\""}</w:t>
      </w:r>
    </w:p>
    <w:p>
      <w:r>
        <w:t>{"question": "Suggest a title for a memoir", "answer": "\"Journey of a Thousand Miles: My Path to Self-Discovery\""}</w:t>
      </w:r>
    </w:p>
    <w:p>
      <w:r>
        <w:t>{"question": "Generate a humorous or creative poem about a topic of your choice.", "answer": "On the topic of procrastination\nA poem I will now commence\nA mix of humor and rhyming creation\nTo make you laugh at my expense..\n\nA strange thing happens when a deadline\u2019s near\nMy mind just loves to swerve \nI organize my pens and then I get a sudden fear \nThat my paperclips lost their curve\n\nMy desk, you see, becomes pristine\nThe cleanest in the land\nEvery speck of dust is nowhere to be seen\nA sight to see so grand!\n\nAnd then I get a sudden desire \nto learn to play the guitar \nThis urge I simply can\u2019t repress or retire\nA rockstar I\u2019ll soon be, by far!\n\nBut eventually I face the fact,\nNo more can I delay,\nMy assignment's still intact\nAnd my mind is lead astray.\n\nSo finally, when all hope is gone\nThe words spill out in heaps\nThe dawning of a new day\u2019s dawn\nMy assignment\u2019s done, now time for sleep.\n\nAnd 'till the next deadline\u2019s in sight,\nI forget these woes of mine\nUntil the moment\u2019s right\nto pick up a new pastime!"}</w:t>
      </w:r>
    </w:p>
    <w:p>
      <w:r>
        <w:t>{"question": "Compose a two-line rhyme about change", "answer": "Change is inevitable, that's for sure,\nEmbrace it, and open a new door."}</w:t>
      </w:r>
    </w:p>
    <w:p>
      <w:r>
        <w:t>{"question": "Summarize an article titled \"Advantages of Owning a Pet\"", "answer": "Owning a pet can come with a multitude of benefits for individuals and families. Pets provide companionship, reduce stress and anxiety, and can help lower blood pressure and cholesterol levels. They can also promote physical activity and socialization, provide a sense of security and increase the bond between family members. Taking care of a pet teaches children responsibility and empathy while having a positive impact on their cognitive, social and emotional development. Overall, owning a pet improves our health and well-being and can even extend our lifespan."}</w:t>
      </w:r>
    </w:p>
    <w:p>
      <w:r>
        <w:t>{"question": "Summarize the paragraph in 5 sentences or less. - The world of business can be daunting and overwhelming to the uninitiated. Even the most successful new business owners can feel intimidated by the thought of managing the day-to-day tasks, meeting customer needs, and watching trends in the market place. It's worthwhile to familiarize yourself with the basics of launching and running a business, such as creating a business plan, financing the venture, marketing your products or services, and understanding tax issues and payroll requirements. As you move forward and gain experience, these basics will become increasingly less intimidating and you'll identify more efficient ways of managing your business.", "answer": "The business world can be overwhelming for beginners. Managing daily tasks, meeting customer needs, and keeping up with market trends can be intimidating for new business owners. It's important to learn the fundamentals of launching and running a business, including creating a business plan, securing financing, marketing, and understanding taxes and payroll. As you gain experience, these basics will become less intimidating and you'll find more efficient ways to manage your business."}</w:t>
      </w:r>
    </w:p>
    <w:p>
      <w:r>
        <w:t>{"question": "Identify the tone of the paragraph. - The world of business can be daunting and overwhelming to the uninitiated. Even the most successful new business owners can feel intimidated by the thought of managing the day-to-day tasks, meeting customer needs, and watching trends in the market place. It's worthwhile to familiarize yourself with the basics of launching and running a business, such as creating a business plan, financing the venture, marketing your products or services, and understanding tax issues and payroll requirements. As you move forward and gain experience, these basics will become increasingly less intimidating and you'll identify more efficient ways of managing your business.", "answer": "The tone of the paragraph is instructional and encouraging."}</w:t>
      </w:r>
    </w:p>
    <w:p>
      <w:r>
        <w:t>{"question": "Rewrite the sentence so that it is negative: \"The ocean is calm today\"", "answer": "The ocean is not calm today."}</w:t>
      </w:r>
    </w:p>
    <w:p>
      <w:r>
        <w:t>{"question": "What are three challenges that small business owners may face?", "answer": "Small business owners may face several challenges, and some of the most common ones include: \n\n1. Financial management: Managing finances effectively is a major challenge for small businesses, particularly in their early stages. This includes maintaining cash flow, managing debt, keeping accurate financial records, and complying with tax laws.\n\n2. Competition: Small businesses often have to fight for their share of the market against larger and more established companies. This can be particularly difficult in industries with low barriers to entry, where new competitors can quickly emerge and disrupt the market.\n\n3. Hiring and retaining employees: Small businesses may struggle to attract and retain quality employees due to limited resources and a lack of brand recognition. This can make it difficult to build a strong and dependable workforce, which can significantly impact the success and growth of the business."}</w:t>
      </w:r>
    </w:p>
    <w:p>
      <w:r>
        <w:t>{"question": "Edit the following sentence to make it more concise: \"Increasing reading comprehension is one of the primary goals of reading education\"", "answer": "\"Improving reading comprehension is a main goal of reading education.\""}</w:t>
      </w:r>
    </w:p>
    <w:p>
      <w:r>
        <w:t>{"question": "Generate a list of at least 5 adjective-noun pairs.", "answer": "1. Fluffy blanket\n2. Clear sky\n3. Delicious meal\n4. Soft pillow\n5. Warm fire"}</w:t>
      </w:r>
    </w:p>
    <w:p>
      <w:r>
        <w:t>{"question": "What is the main technique used in story writing?", "answer": "One of the most fundamental technique used in story writing is having a clear narrative structure. This includes having a well-defined plot with a beginning, middle, and end, and creating a clear and consistent storyline. It typically follows a conventional pattern that consists of exposition, rising action, climax, falling action, and resolution. Other techniques include developing dynamic, interesting characters, choosing an engaging point of view, using vivid, descriptive language, and creating a strong and believable setting. Additionally, effective use of dialogue, pacing, and tension can also help draw readers into the story and keep them engaged. Overall, the key is to use a combination of these techniques to create an engaging, well-crafted story that captivates the reader's imagination."}</w:t>
      </w:r>
    </w:p>
    <w:p>
      <w:r>
        <w:t>{"question": "Append the following sentence to make a complete story: \"He tried to make sense of it all.\"", "answer": "John stood in the middle of the street, staring at the chaos that surrounded him. Cars were overturned, buildings crumbled, and people ran screaming through the debris. He tried to make sense of it all, struggling to piece together what could have possibly caused such destruction. The memory of the blinding light and the deafening explosion came back in bits and pieces. It was a standard day until it all changed in a flash. The fear and despair threatened to overpower him, but he shook his head, trying to focus on finding his loved ones and helping those around him. Nothing made sense anymore, but he knew he had to keep moving forward."}</w:t>
      </w:r>
    </w:p>
    <w:p>
      <w:r>
        <w:t>{"question": "Describe the impact of technology on society in two paragraphs.", "answer": "Technology has revolutionized various aspects of the human life like none other. The advancements in technology have brought forth new avenues to explore and increased our access to information, resources, and various other socio-economic opportunities. Social media has made the world a smaller place by allowing us to interact with people from all over the globe with the click of a button. Automation has redefined what was once thought possible in the field of manufacturing while making the whole process efficient and considerably cost effective. The developments in various fields of medicine have improved the quality of life and life expectancy itself. The ease of access that comes with technology has made it possible for people to study and work from the comfort of their homes.\n\nHowever, like all things, technology too comes at a cost. It has been argued that technology has made the society more divisive and dependant. The easy availability of unfiltered information have resulted in public opinion that is heavily influenced by unverified sources. This has also led to a rise in cyber-crime, with people losing their hard-earned savings to fraudulent schemes. The developments in automation have resulted in the loss of job opportunities, and the constant feeling of \u201cbeing connected\u201d has led to social media addiction and other forms of addiction-related to technology use. As much as technology has improved our quality of life, it has also given rise to problems that were previously not present."}</w:t>
      </w:r>
    </w:p>
    <w:p>
      <w:r>
        <w:t>{"question": "Name three effects of deforestation.", "answer": "1. Loss of Habitat: Deforestation destroys the homes of many species of animals, plants, and microorganisms, leading to a reduction in biodiversity and possible extinction of endangered species.\n\n2. Climate Change: Trees help to absorb carbon dioxide and release oxygen, maintaining a balance in the atmosphere. Removing large amounts of trees can increase the concentration of carbon dioxide, leading to an increase in the Earth's temperature and changes in weather patterns.\n\n3. Soil Erosion: Trees and other vegetation help to keep soil in place through their roots. When trees are removed, the soil is more vulnerable to erosion, which can lead to loss of fertile land for agriculture or infrastructure development."}</w:t>
      </w:r>
    </w:p>
    <w:p>
      <w:r>
        <w:t>{"question": "Construct a complex sentence using the words \u201cshimmer\u201d, \u201ckeepsake\u201d, and \u201cbreadth\u201d", "answer": "With the golden shimmer of the early morning sun on the horizon, I reached into the old wooden box to retrieve the small and delicate keepsake that had been passed down through my family for generations, and felt an overwhelming sense of gratitude and appreciation for the tremendous breadth of history and tradition it represented."}</w:t>
      </w:r>
    </w:p>
    <w:p>
      <w:r>
        <w:t>{"question": "Create a list of questions to ask a client who is looking to build a website.", "answer": "1. What is the main purpose of your website? \n2. Who is the target audience for your site, and how do you want to appeal to them? \n3. Do you have any specific design or branding elements in mind for your site? \n4. What key features and functionalities would you like to incorporate into the site? \n5. Will you be selling products or services directly through the site?\n6. Do you have existing content, such as text, images or videos, that you would like to include on the site? \n7. How do you plan to drive traffic to the website? \n8. Will you need assistance with search engine optimization (SEO) to improve your online visibility? \n9. Do you have a budget and timeline for the development of your website? \n10. Would you like to be able to make updates to the site content yourself, or would you prefer to have on-going support and maintenance?"}</w:t>
      </w:r>
    </w:p>
    <w:p>
      <w:r>
        <w:t>{"question": "Generate a description of a scene from a fictional story. - A dark, abandoned alley in the city late at night", "answer": "The moon hung low in the sky, casting an eerie glow on the dark alley as the sound of footsteps echoed off the walls. A chill wind blew through the desolate passage, sending trash and debris skittering across the cracked pavement. Shadows danced and flickered on the walls in the dim light, giving the impression that the alley was alive with sinister intent. The buildings on either side loomed high, blocking out any light from the surrounding city. The only sound was the distant wail of a siren, reminding those who ventured down this path that danger lurked around every corner. The air was thick with a sense of foreboding, and it was clear that this was a place best avoided by the faint of heart."}</w:t>
      </w:r>
    </w:p>
    <w:p>
      <w:r>
        <w:t>{"question": "Tell a story about a mischievous rabbit", "answer": "Once upon a time, in a lush green field surrounded by tall trees and blooming flowers, lived a mischievous little rabbit named Benny. Benny was known throughout the field for his pranks and jokes, which often got him into trouble.\n\nOne sunny day, Benny was wandering around the field, looking for something to do. As he hopped along, he noticed a group of rabbits gathered around a patch of the juiciest carrots he had ever seen. Benny's stomach rumbled as he watched the rabbits nibbling on the carrots.\n\nAs he got closer, he saw that the patch was surrounded by a low fence, just tall enough to keep the rabbits out. Benny knew he shouldn't, but he couldn't resist the temptation. He snuck up to the fence and, with a powerful leap, jumped right over it, landing squarely in the middle of the carrot patch.\n\nThe rabbits scattered in surprise as Benny began to munch on the delicious carrots. But as he ate, he heard a gruff voice behind him. \"What do you think you're doing, young rabbit?\" It was Farmer Tom, the owner of the carrot patch.\n\nBenny's heart raced as he realized he had been caught red-handed. But instead of panicking, his mischievous nature took over. With a sly grin, he replied, \"Just helping myself to some of these delicious carrots.\"\n\nFarmer Tom didn't find it amusing and chased Benny out of the patch, waving his arms and shouting. Benny scampered away, laughing, his belly full of stolen carrots.\n\nFrom that day on, Benny was always careful to stay away from Farmer Tom's carrot patch. But he couldn't resist causing a little mischief every now and then, to the delight (and sometimes frustration) of his fellow rabbits."}</w:t>
      </w:r>
    </w:p>
    <w:p>
      <w:r>
        <w:t>{"question": "Write a scientific paper about studying the effectiveness of artificial intelligence", "answer": "Abstract\nIn recent years, Artificial Intelligence (AI) has become an integral part of our lives in various forms. With the rapid advancement in AI technology, it is important to understand and evaluate the effectiveness of AI systems. This paper aims to explore the methods and metrics used in studying the effectiveness of AI systems, and presents a review of related studies and their findings. \n\nIntroduction\nArtificial intelligence refers to the development of computer systems that can perform tasks that normally require human intelligence, such as the ability to reason, discover meaning, generalize or learn from past experiences. The effectiveness of an AI system is determined by its ability to meet the desired goals and objectives. This paper discusses the approaches used to study the effectiveness of AI systems, including the metrics used for evaluation, the experimental design, and the analysis methods. \n\nMethods\nOne of the most common metrics used in evaluating the effectiveness of AI systems is 'accuracy'. Accuracy refers to the percentage of correct results produced by the AI system. There are various approaches to measuring accuracy, including precision, recall, and F1 score. Precision measures the percentage of positive results that are correctly identified, whereas recall measures the percentage of actual positive results that are correctly identified. The F1 score is the harmonic mean of precision and recall. \n\nIn addition to accuracy, other metrics used in evaluating AI systems include efficiency, scalability, interpretability, and generalizability. Efficiency refers to the speed at which the system is able to carry out its operations. Scalability refers to the ability of the system to handle an increasing amount of work. Interpretability refers to how easily the system's decisions can be understood by a human. Generalizability refers to the ability of the system to perform well on new data that it has not encountered before.\n\nExperimental design is a crucial aspect of studying the effectiveness of AI systems. A well-designed experiment will allow researchers to accurately evaluate the system and draw meaningful conclusions. In a typical experiment, the AI system is trained on a dataset and then tested on a separate dataset. The results of the AI system are compared to a predetermined benchmark, such as the performance of a human expert or a standard algorithm.\n\nResults\nThe effectiveness of AI systems has been studied in a variety of domains, including healthcare, finance, transportation, and education. Overall, it was found that AI systems are highly effective in solving complex problems in these domains.\n\nIn healthcare, AI systems have been developed to diagnose diseases and predict medical outcomes. In a study by Esteva et"}</w:t>
      </w:r>
    </w:p>
    <w:p>
      <w:r>
        <w:t>{"question": "Describe what it would be like to walk through an enchanted forest", "answer": "As you step into the enchanted forest, you feel a magical energy pulsing through the air, and a sense of awe fills you. The forest is dense with large, ancient trees that reach high into the sky, their branches stretching out to create a green canopy overhead. Sunlight filters through the leaves in soft, dappled patterns, illuminating the forest floor, which is covered in a blanket of soft green moss and colorful wildflowers.\n\nAs you walk further in, you hear the sounds of chirping birds, rustling leaves, and the gentle trickle of a nearby stream. The air is cool and fresh with the scent of pine and damp earth. You notice that the trees and plants seem to glow with an inner light, and the colors are more vibrant than anything you\u2019ve ever seen.\n\nYou feel as though you are in a fairy tale, with each step leading you further into a world of magic and wonder. The path winds through the forest, leading you over gentle hills, across bubbling brooks, and past groves of flowering trees. Along the way, you catch glimpses of enchanted creatures darting through the undergrowth or peering at you from behind a tree.\n\nAs you walk, a sense of peace and tranquility washes over you, and you feel as though all your worries and fears have been left far behind. The enchanted forest is a place of beauty and magic, where anything is possible and anything can happen. And as you continue on your journey, you know that this is an experience you will never forget."}</w:t>
      </w:r>
    </w:p>
    <w:p>
      <w:r>
        <w:t>{"question": "Create a market segmentation plan for a luxury watch store", "answer": "A luxury watch store can use a number of different strategies to segment its market and target the right customers. Here is one potential market segmentation plan for a luxury watch store:\n\n1. Demographics: Segment the market based on demographic factors such as age, gender, income, occupation, and education. For instance, the store can create segments for high-income men and women, professionals such as doctors, lawyers, and business leaders, and young adults starting their careers with high earning potential.\n\n2. Geography: The store can segment its market based on geographical locations such as cities, states or countries. This will help the store to identify high-end shopping districts, affluent neighborhoods, and areas with a higher concentration of wealthy individuals.\n\n3. Psychographics: Segmentation based on psychographic factors can also be useful in identifying the interests, values, attitudes, and lifestyles of potential customers. For example, the store might want to target customers who value luxury and prestige, lead active and busy lives, and are interested in fashion and style.\n\n4. Behavior: Another segmentation strategy is based on customer behavior, including their purchase history, brand loyalty, and product usage. The store can create segments for customers who frequently buy luxury watches, those who are collectors or enthusiasts, and casual buyers looking for an occasional statement piece.\n\n5. Marketing Channels: It may also be useful to segment the market according to the marketing channels that customers use to make their purchases. For example, some customers may prefer to buy watches in a brick-and-mortar store, while others might prefer online shopping and the convenience of home delivery.\n\nOnce the store has segmented its market, it can create targeted marketing campaigns to appeal to the needs, desires, and expectations of each segment. This might include personalized advertising, tailored product recommendations, exclusive promotions and discounts, and high-quality customer service. Overall, a market segmentation plan can help a luxury watch store to understand its customers, increase sales and revenue, and build brand loyalty among its target audience."}</w:t>
      </w:r>
    </w:p>
    <w:p>
      <w:r>
        <w:t>{"question": "Summarize the book 'Romeo and Juliet'", "answer": "'Romeo and Juliet' is a tragic play written by William Shakespeare, set in the city of Verona, Italy. It tells the story of two young lovers from feuding families, Romeo Montague and Juliet Capulet, who fall in love at first sight. Despite their families' longstanding hatred, they secretly marry with the help of Friar Lawrence. However, their happiness is short-lived as Juliet is promised in marriage to Count Paris by her father. To avoid this marriage, she takes a sleeping potion that makes it seem like she is dead. Romeo, believing she is truly dead, drinks poison and dies by her side. Juliet wakes to find him dead and then stabs herself with his dagger. The tragic end to their love story ultimately brings their families together, as they finally end their feud."}</w:t>
      </w:r>
    </w:p>
    <w:p>
      <w:r>
        <w:t>{"question": "Interpret the following song lyrics - I searched from sea to sea, and found no place to rest", "answer": "These lyrics convey a feeling of searching for something, possibly inner peace or a sense of belonging, but being unable to find it. The phrase \"from sea to sea\" suggests an extensive and thorough search. The fact that the speaker found \"no place to rest\" could imply a sense of exhaustion or weariness in their ongoing search for something that seems unattainable."}</w:t>
      </w:r>
    </w:p>
    <w:p>
      <w:r>
        <w:t>{"question": "Propose a creative use for a Rubik's Cube.", "answer": "One creative way to use a Rubik's Cube is to transform it into a personalized photo cube. You can create small versions of your favorite pictures and turn them into stickers to put on each of the blocks of the Rubik's Cube. Each face of the cube would feature a different photo. It could be an innovative way to showcase memories with family members, friends, or pictures from a trip or special event. You can use the cube as a decorative item that also brings personal joy, and every time you solve the puzzle, you get a glimpse of your favorite memories."}</w:t>
      </w:r>
    </w:p>
    <w:p>
      <w:r>
        <w:t>{"question": "What are three modern trends that you find fascinating?", "answer": "As an AI, I don't have personal preferences, but here are three modern trends that many people find fascinating:\n\n1) Augmented and Virtual Reality: The rapid advancement in AR and VR technology is remarkable. It is transforming the way individuals interact with the digital world, and creating new possibilities for gaming, entertainment, and education.\n\n2) Sustainability and Eco-Friendliness: It's great to see that more and more companies, as well as individuals, are becoming aware of their impact on the environment and taking steps towards reducing their carbon footprint. This trend towards sustainability has led to the rise of eco-friendly products, green energy, and sustainable materials.\n\n3) Digital Health and Wearables: The rise of smart devices and wearables has completely revolutionized the way people approach their health and fitness. With access to personalized data and insights, individuals can now make more informed decisions about their well-being. It has also led to advancements in medical technology, making it easier for doctors to diagnose and treat patients remotely."}</w:t>
      </w:r>
    </w:p>
    <w:p>
      <w:r>
        <w:t>{"question": "Design a logo for a new caf\u00e9 called \u201cThe Perk\"", "answer": "As an AI, I am unable to design logos or upload images. However, I can suggest ideas that you can consider when creating a logo for \"The Perk\" caf\u00e9. Here are some ideas you can use:\n\n1. Typography: Use a creative font to write the name of your caf\u00e9, incorporating colors that reflect the feel of your caf\u00e9. For instance, warm shades of brown and orange could work well for a cozy, intimate cafe.\n\n2. Symbol: A coffee cup or bean is an easily recognizable symbol for a caf\u00e9. You could incorporate this element into the design, either as a standalone symbol or integrated into the text.\n\n3. Theme: If the caf\u00e9 has specific decor or a theme, you may want to reflect this in your logo. For instance, if your establishment has a vintage or rustic ambiance, you could design the logo in a similar style.\n\n4. Simplistic: Finally, remember to keep it simple, as most iconic logos are easy to recognize at a glance.\n\nIn summary, these are just suggestions, and you can be as creative as possible when designing a logo for \"The Perk\" caf\u00e9."}</w:t>
      </w:r>
    </w:p>
    <w:p>
      <w:r>
        <w:t>{"question": "Explain why some people choose to remain single", "answer": "There are many personal and individual reasons why some people choose to remain single. Here are a few possible explanations:\n\n1. Personal growth: Some people feel that being single allows them the opportunity to focus on their personal growth, development, and self-discovery. They want to explore and pursue their passions and values, and to do so, they believe being unattached offers them the greatest potential.\n\n2. Independence: Many people enjoy the freedom and independence being single offers. They can make decisions and life choices without having to consider another person and can set their own schedule and priorities.\n\n3. Past experiences: Some may choose to remain single because of past relationship experiences. They may have had hurtful, unhealthy, or even traumatic experiences that have made them hesitant to enter into a new relationship.\n\n4. Lifestyle: Some people lead busy, demanding, and fulfilling lives, and they may not feel the need to be in a relationship. They might also have a lifestyle that makes it difficult to commit to a long-term relationship, such as frequent travel or long work hours.\n\n5. Aversion to the dating process: The dating process can be difficult, time-consuming, and emotionally challenging. Some may opt-out, simply because they do not want to engage in it or have not had success with it.\n\n6. Waiting for the right person: Some people choose to remain single until they meet someone they feel is worth pursuing a relationship with. They may believe that being alone is better than being in a less than optimal relationship.\n\nIn summary, there are many reasons why someone may choose to remain single. It is a personal choice, and as long as the person is happy and fulfilled, there is nothing wrong with it."}</w:t>
      </w:r>
    </w:p>
    <w:p>
      <w:r>
        <w:t>{"question": "Describe a meal that would be beneficial for muscle building.", "answer": "A meal that would be beneficial for muscle building would include a balance of protein, healthy fats, and complex carbohydrates. One example could be grilled chicken breast with roasted sweet potatoes and steamed broccoli. \n\nThe chicken provides a lean source of protein, which is essential for muscle growth and repair. Sweet potatoes offer complex carbohydrates which supply sustained energy and essential vitamins and minerals. They also contain fiber, which helps to support digestion and healthy metabolism. Broccoli is a great source of vitamins, minerals, and dietary fiber, making it a healthy option to include on your plate.\n\nTo round out the meal and support post-workout recovery, you could pair this with a healthy fat source like sliced avocado, which contains healthy monounsaturated fats, fiber, vitamins, and minerals. Drinking water and staying hydrated is also important for optimal muscle function and recovery.\n\nOverall, this meal provides a balance of essential nutrients that can help support muscle growth and repair, while also fueling your body with the energy it needs to perform at its best."}</w:t>
      </w:r>
    </w:p>
    <w:p>
      <w:r>
        <w:t>{"question": "Propose a solution for dealing with air pollution.", "answer": "There is no single solution to dealing with air pollution as it is a complex issue that requires a multi-faceted approach. However, some potential solutions that could help minimize air pollution are:\n\n1) Encourage the use of clean energy: Governments and businesses could invest in clean and renewable energy sources such as solar, wind, or hydro energy. This could reduce the reliance on fossil fuels, one of the primary causes of air pollution.\n\n2) Promote eco-friendly transportation: Enforcing stricter emissions standards, promoting green vehicles such as electric or hybrid cars, and developing efficient public transportation systems can all help reduce air pollution.\n\n3) Plant more trees: Trees absorb pollutants and release oxygen, so increasing green coverage in towns and cities can improve local air quality.\n\n4) Control industrial pollution: Polluting factories and power plants should be monitored and adhere to emissions standards. The use of filters, scrubbers, and other technologies can control and decrease industrial air pollution.\n\n5) Increase public awareness: Educating the public on the sources and consequences of air pollution can encourage people to take action to reduce it. This can be done through school programs, media campaigns, and community events.\n\nUltimately, dealing effectively with air pollution requires a concerted effort from government, businesses, and individuals who work together to create a cleaner planet."}</w:t>
      </w:r>
    </w:p>
    <w:p>
      <w:r>
        <w:t>{"question": "Give one good example of how artificial intelligence can help improve customer experience.", "answer": "There are several ways in which artificial intelligence can improve customer experience, and one good example is through the use of chatbots. AI-powered chatbots can provide customers with instant, 24/7 assistance and support. Chatbots can answer frequently asked questions, provide personalized product recommendations, and troubleshoot issues in real-time. This enhances the customer experience by reducing wait times for assistance and providing quick and accurate responses to inquiries. Additionally, chatbots can learn from past interactions and improve over time, ensuring a continuously improving experience for customers."}</w:t>
      </w:r>
    </w:p>
    <w:p>
      <w:r>
        <w:t>{"question": "Create a short story featuring the words \"apple\", \"truck\", and \"hallway\".", "answer": "Once upon a time, there was a small town surrounded by apple orchards. Every fall, the town would come alive with the sound of trucks going up and down the streets, hauling their loads of bright red apples. \n\nOne year, a young girl named Mia, who lived in the town, was given the job of delivering a basket of apples to the town hall. She was so excited to finally be a part of the apple harvest that she ran as fast as she could, the basket bouncing on her arm. \n\nWhen she arrived at the town hall, she burst through the door and ran down the hallway, eager to complete her task. Just then, a truck rumbled by outside, shaking the building. Mia stumbled, and the basket of apples went tumbling to the floor, scattering red fruit down the hallway.\n\nMia felt tears prick her eyes, but then she heard laughter. She looked up to see the town's people gathering around her, smiling, and helping her pick up the apples. They told her not to worry, that the apple harvest was about coming together as a community and lending a helping hand.\n\nMia smiled, feeling grateful to be a part of such a kind and caring town. She knew that every time she saw an apple, or a truck, or walked down a hallway, she would remember the warmth and love of her community."}</w:t>
      </w:r>
    </w:p>
    <w:p>
      <w:r>
        <w:t>{"question": "Convert the following phrase into passive voice. - The teacher graded the exams.", "answer": "The exams were graded by the teacher."}</w:t>
      </w:r>
    </w:p>
    <w:p>
      <w:r>
        <w:t>{"question": "Complete the analogy: A knife is to a fork as a spoon is to a ____.", "answer": "A spoon is to a ladle."}</w:t>
      </w:r>
    </w:p>
    <w:p>
      <w:r>
        <w:t>{"question": "Find the synonyms to the word \"hasty\".", "answer": "The synonyms for the word \"hasty\" include:\n\n1. Quick\n2. Rapid\n3. Rash\n4. Impulsive\n5. Precipitate\n6. Impetuous\n7. Reckless\n8. Cursory\n9. Swift\n10. Hurried"}</w:t>
      </w:r>
    </w:p>
    <w:p>
      <w:r>
        <w:t>{"question": "Write a 3 sentence user review for an online shopping website.", "answer": "I recently made a purchase from this online shopping website and had a fantastic experience. The website was easy to navigate, and my items arrived promptly and were exactly as described. I highly recommend using this website for all of your online shopping needs."}</w:t>
      </w:r>
    </w:p>
    <w:p>
      <w:r>
        <w:t>{"question": "Describe an algorithm for a given task. - Algorithm for traffic light detection", "answer": "Traffic light detection is the process of detecting traffic lights and determining their status to aid autonomous vehicles or driver assistance systems. Here's a high-level algorithm for Traffic light detection:\n\n1. Image acquisition: Acquire or capture an image of the front view of the vehicle using a camera mounted on the car.\n\n2. Preprocessing: Perform image preprocessing to enhance the image quality as well as remove background noise. This step might include image resizing, contrast enhancement, and image smoothing.\n\n3. Feature extraction: Extract relevant features from the image that are essential for traffic light detection. This step can be performed using color segmentation, edge detection, or blob detection.\n\n4. Object recognition: In this step, the algorithm identifies objects in the image using detection techniques like a Haar cascade or Histogram of Oriented Gradients (HOG). It is important that the algorithm is trained on many images of traffic lights to correctly identify the objects within the image.\n\n5. State detection: Once the traffic light is recognized, the state of the light (i.e., red, yellow, or green) is determined. The state can be found by examining the RGB values of the pixels within the traffic light and comparing them to predetermined threshold values.\n\n6.  Post-processing: Perform post-processing such as determining the position and state of all traffic signals in the image and conveying the information to the car's control system to take the appropriate action.\n\n7. Repeat Steps: Keep repeating the steps in real-time to ensure continuous and accurate traffic light detection."}</w:t>
      </w:r>
    </w:p>
    <w:p>
      <w:r>
        <w:t>{"question": "Generate a letter of apology.", "answer": "Dear [Recipient],\n\nI am writing this letter to express my sincerest apologies for any inconvenience or discomfort that I may have caused you. I understand that my actions were not appropriate and may have been hurtful, and for that, I am deeply sorry.\n\nPlease know that I did not intend to cause any harm, and I regret the impact my actions had. I take full responsibility for my actions, and I assure you that it was never my intention to hurt you in any way.\n\nI hope that you can forgive me, and I promise to make a conscious effort to be more mindful of my actions in the future. Your trust means a lot to me, and I would hate for this mistake to damage our relationship.\n\nOnce again, please accept my deepest apologies, and I hope that we can continue to maintain a positive relationship.\n\nSincerely,\n[Your Name]"}</w:t>
      </w:r>
    </w:p>
    <w:p>
      <w:r>
        <w:t>{"question": "Compose a new tweet that conveys a message.", "answer": "\ud83c\udf1e Rise and Shine! Start your day with a smile, a heart full of gratitude and the determination to make it a great one. Remember, every day is a new opportunity to chase your dreams! #GoodMorning #MotivationMonday #CarpeDiem"}</w:t>
      </w:r>
    </w:p>
    <w:p>
      <w:r>
        <w:t>{"question": "Explain how to bake a basic apple crumble.", "answer": "Apple crumble is a popular dessert and it's quite easy to make. Here is my step-by-step guide on how to bake a basic apple crumble:\n\nIngredients:\n- 6 cups thinly sliced, peeled, and cored apples (about 6 medium apples)\n- 2 tablespoons granulated sugar\n- 1 teaspoon ground cinnamon\n- 1/4 teaspoon ground nutmeg\n- For the topping:\n- 1 cup all-purpose flour\n- 1/2 cup rolled oats\n- 1/2 cup packed light brown sugar\n- 1/2 cup unsalted butter, cut into small pieces\n- 1/4 teaspoon salt\n\nInstructions:\n1. Heat oven to 375\u00b0F.\n2. In a 2-quart baking dish, stir together the apples, granulated sugar, cinnamon, and nutmeg; spread out in an even layer.\n3. For the topping, in a medium bowl, mix together the flour, oats, brown sugar, and salt. Add the butter pieces, then use your fingers or a pastry cutter to work the butter into the dry ingredients until the mixture resembles coarse crumbs.\n4. Sprinkle the crumble mixture evenly over the apples.\n5. Bake for 45-50 minutes, until the filling is bubbling and the top is golden brown.\n6. Serve it hot or at room temperature, with some ice cream or whipped cream if you want.\n\nEnjoy your delicious apple crumble!"}</w:t>
      </w:r>
    </w:p>
    <w:p>
      <w:r>
        <w:t>{"question": "How would you grade this writing? - Writing: The Apple iPhone XS Max is one of the best phones on the market today. The most impressive aspect of this device is the strong processor that allows applications to run fast and smooth. The phone also has an excellent camera that produces outstanding images.", "answer": "As an AI, I do not have the ability to grade writings, which depends on the grading criteria and personal perspectives. However, I could provide some feedback based on certain writing principles such as grammar, coherence, and accuracy of information.\n\nFrom a cursory review, the writing is coherent and easy to understand with a clear message about the positive features of the Apple iPhone XS Max. The writer highlights some of the key features of the phone, such as a fast processor and a good camera. Grammatically, the writing is error-free and sentence structure is well-constructed. However, the writer could provide more specific details or evidences to support the claims, such as how fast the processor is or how well the camera performs under different conditions."}</w:t>
      </w:r>
    </w:p>
    <w:p>
      <w:r>
        <w:t>{"question": "What conclusion can be drawn from the given data? - Data: Surveys of 1,000 people in Germany, France and the UK reveal that each country's citizens are consistently unhappy with their governments.", "answer": "Based on the given data, it can be concluded that there is a general dissatisfaction among the citizens of Germany, France, and the UK towards their respective governments."}</w:t>
      </w:r>
    </w:p>
    <w:p>
      <w:r>
        <w:t>{"question": "Write the difference between a smartphone and a feature phone in one sentence.", "answer": "The main difference between a smartphone and a feature phone is that a smartphone is essentially a mini-computer with advanced functionalities and the ability to download apps, while a feature phone has more basic features, typically limited to calling, texting, and perhaps a camera, music player or simple games."}</w:t>
      </w:r>
    </w:p>
    <w:p>
      <w:r>
        <w:t>{"question": "Write an outline of the story below. - Story: Janet had been stifled by expectation for many years. She had been told to get good grades, get a stable job, and live a conventional life. She had followed all these directions and yet still felt unsatisfied with her life. One day, while reading a book, she realized that she had more control over her life and decided to take a risk and pursue her true passions.", "answer": "I. Introduction \n   a. Introduce Janet- a woman who has lived her life according to expectations\nII. Janet's Life\n   a. Janet gets good grades \n   b. Janet gets a stable job \n   c. Janet lives a conventional life \nIII. Conflict\n   a. Despite following expectations, Janet feels unsatisfied with her life \nIV. Turning Point \n   a. Janet reading a book \n   b. Realizes she has control over her life \nV. Climax \n   a. Janet decides to take a risk and pursue her true passions.\nVI. Conclusion"}</w:t>
      </w:r>
    </w:p>
    <w:p>
      <w:r>
        <w:t>{"question": "Given a scientific paper containing technical vocabulary, simplify the paper so that it can be understood by lay readers. - The study investigated the compressive and tension fatigue properties of truck tyre rubber subjected to curing temperatures varying between 25 and 120 \u00b0C. Curing temperatures of \u03b2-diketone based rubber compounded with carbon black, silica and zinc oxide were considered.", "answer": "The research looked at how well truck tire rubber can handle being squeezed or stretched when it is exposed to heat of 25 to 120 degrees Celsius during a heating process. This heat treatment used a special kind of rubber mixed with carbon, sand-like particles, and zinc oxide."}</w:t>
      </w:r>
    </w:p>
    <w:p>
      <w:r>
        <w:t>{"question": "Look at the given product and write a caption that describes the product and its features. - Electric water dispenser", "answer": "\"Quench your thirst with ease with our Electric Water Dispenser! Effortlessly dispense cold or hot water at the touch of a button, perfect for all your drinking and cooking needs. With its sleek design and advanced features, it's a must-have in every home and office.\""}</w:t>
      </w:r>
    </w:p>
    <w:p>
      <w:r>
        <w:t>{"question": "Given a geopolitical issue, write a short opinion piece on it. - U.S.-China Trade War", "answer": "The U.S-China trade war has been going on for quite some time and it affects not only both countries, but also the global economy. In 2018, the United States imposed tariffs on imported goods from China, leading China to retaliate with the same terms. This sparked a series of escalations, causing tension between the two nations.\n\nThe trade war has had a negative impact on both countries, including a decrease in manufacturing output, reduced agricultural exports, and rising prices for consumers. The effects are also felt globally as the disruption of the established trade relationships affects global trade, investment flows, and economic growth.\n\nIn my opinion, both countries should come to a mutually beneficial agreement as soon as possible, before the consequences of their actions lead to further harm. The best solution would be to engage in cooperative discussions to negotiate a fair trade deal that benefits both economies.\n\nI believe that trade should be used as a tool to foster economic growth and enhance international cooperation, not as a weapon to create tension and hurt the economies of all countries involved. While it may seem tempting to use tariffs as an instrument in negotiations, they ultimately only lead to higher costs and negative consequences for all parties involved."}</w:t>
      </w:r>
    </w:p>
    <w:p>
      <w:r>
        <w:t>{"question": "Given a recipe and its ingredients, come up with an improved version of the recipe. - Recipe: Meatloaf\nIngredients: Ground beef, eggs, bread crumbs, ketchup", "answer": "Improved Recipe: Savory Meatloaf\n\nIngredients:\n- 1 pound lean ground beef\n- 2 eggs\n- 3/4 cup bread crumbs (preferably fresh and made from whole grain bread)\n- 1/4 cup milk\n- 1/2 cup ketchup, divided\n- 1/2 cup finely diced onion\n- 1/2 cup finely diced green bell pepper\n- 1 tablespoon Worcestershire sauce\n- 1 clove minced garlic\n- 1 teaspoon dried thyme\n- Salt and pepper to taste\n\nInstructions:\n1. Preheat oven to 350 degrees Fahrenheit. Grease a loaf pan with cooking spray.\n2. In a small bowl, mix bread crumbs and milk. Let it sit for 5 minutes until breadcrumbs become soft.\n3. In a large mixing bowl, combine ground beef, eggs, soaked breadcrumbs, 1/4 cup of ketchup, onion, green bell pepper, Worcestershire sauce, garlic, thyme, salt, and pepper. Mix until all ingredients are evenly distributed.\n4. Place the beef mixture into the greased loaf pan and shape into a loaf.\n5. Spread the remaining 1/4 cup of ketchup on top of the meatloaf.\n6. Bake in preheated oven for 45-60 minutes until the internal temperature reaches 160 degrees Fahrenheit.\n7. Let the meatloaf cool for 10 minutes before slicing and serving. Enjoy!\n\nThis improved version of meatloaf is packed with flavor from added vegetables, Worcestershire sauce, garlic, and thyme. The milk-soaked bread crumbs help to keep the meatloaf moist and tender. The ketchup glaze on top adds a nice tangy touch to the savory meatloaf."}</w:t>
      </w:r>
    </w:p>
    <w:p>
      <w:r>
        <w:t>{"question": "Given a geography question, provide a comprehensive answer. - What is the largest country in the world?", "answer": "The largest country in the world by total area is Russia. It occupies a total area of 17,098,242 square kilometers (6,601,668 square miles). Russia is located in both Europe and Asia, and it spans almost half of the globe from east to west. Its landscape ranges from the snow-capped mountains of the Caucasus and the frozen tundra of Siberia to the vast grasslands of the steppes, and has a wide range of climate zones. Russia is followed by Canada, China, the United States of America and Brazil in terms of land area."}</w:t>
      </w:r>
    </w:p>
    <w:p>
      <w:r>
        <w:t>{"question": "Given natural language sentences, identify the relations between entities. - Sharad and Sayansh are brothers.", "answer": "The relation between Sharad and Sayansh is that they are siblings (brothers)."}</w:t>
      </w:r>
    </w:p>
    <w:p>
      <w:r>
        <w:t>{"question": "Take a complicated theory or concept, and explain it as simply as possible. - The Catastrophe Theory", "answer": "The Catastrophe Theory is a math concept that explains how small changes in certain situations can result in big and sudden changes. It's like how adding a little more weight to a stack of books can make them all fall over, or how the straw can break the camel's back."}</w:t>
      </w:r>
    </w:p>
    <w:p>
      <w:r>
        <w:t>{"question": "Take a movie title and summarize the movie in one sentence. - Beasts of No Nation", "answer": "Beasts of No Nation is a war drama film about a young boy named Agu who becomes a child soldier fighting in a civil war in an unnamed African country."}</w:t>
      </w:r>
    </w:p>
    <w:p>
      <w:r>
        <w:t>{"question": "Given a product, write a review for it. - A popular protein powder", "answer": "I've recently started using this popular protein powder and I'm so impressed with the results! This protein powder is specifically formulated to provide the essential nutrients to support and fuel my workouts, and I have definitely noticed a difference.\n\nMixing this protein powder is incredibly easy and it blends well without any clumps. The flavor is delicious and it is perfect for adding to smoothies or making a simple shake.\n\nI use this protein powder post-workout and it helps me to feel full and satisfied, while also providing the necessary proteins and amino acids to support muscle recovery and repair. The inclusion of vitamins and minerals in the formula is an added bonus.\n\nOverall, I am very happy with this popular protein powder and I would definitely recommend it to anyone looking for a high-quality, effective protein supplement."}</w:t>
      </w:r>
    </w:p>
    <w:p>
      <w:r>
        <w:t>{"question": "Take a story and redo the ending to make it more exciting or interesting. - Alice is running away from dangerous robbers.", "answer": "Alice sprinted down the dark alley, her heart pounding in her chest. Behind her, she could hear the robbers gaining ground. She gritted her teeth and pushed herself harder, her legs pumping furiously. Just when she thought she couldn't go any further, she spotted a narrow gap between two buildings. Without hesitation, she squeezed through it and emerged in a dimly lit courtyard.\n\nShe looked around frantically, searching for a way out, but the high walls seemed to offer no escape. The robbers burst into the courtyard, their faces twisted into sneers. Alice backed away, her eyes darting left and right. Suddenly, she noticed a rusty drainpipe in the corner. Without thinking, she scrambled up it and pulled herself onto the roof.\n\nThe wind whipped at her hair as she ran across the rooftops, leaping from one building to the next. The robbers were far below, their curses growing fainter with each passing second. Alice grinned in triumph as the city skyline opened up in front of her. She had outsmarted the robbers and survived against all odds. From that day on, she knew that she was capable of anything."}</w:t>
      </w:r>
    </w:p>
    <w:p>
      <w:r>
        <w:t>{"question": "Take a phrase, and come up with an advertisement slogan based on it. - Stay connected", "answer": "\"Stay connected, never miss a moment with our superior service!\""}</w:t>
      </w:r>
    </w:p>
    <w:p>
      <w:r>
        <w:t>{"question": "Given a list of items, select the item that is most likely to be a tool. - pen, ruler, paper clip", "answer": "Out of the given items, the item most likely to be a tool is a ruler. A tool is typically defined as a device or implement used to carry out a particular function or to help perform a task. In this case, a ruler is an instrument used for measuring or drawing straight lines, thus it fits the definition of a tool."}</w:t>
      </w:r>
    </w:p>
    <w:p>
      <w:r>
        <w:t>{"question": "Take a joke and explain it in one sentence. - Why don\u2019t scientists trust atoms?\nBecause they make up everything.", "answer": "The joke is a play on words, where \"make-up\" means to tell lies or false stories, but also refers to atoms being the fundamental building blocks of all matter, or \".everything\"."}</w:t>
      </w:r>
    </w:p>
    <w:p>
      <w:r>
        <w:t>{"question": "Given a list of characters, think of a creative way to introduce them. - Harry Potter, Luna Lovegood, Sirius Black", "answer": "Meet three extraordinary individuals, each with their own unique tale to tell. First, there's Harry Potter - The Boy Who Lived, a young wizard famous for his defeat of the Dark Lord. Next is Luna Lovegood, a free-spirited witch who sees the world in her own special way, always spreading kindness and joy wherever she goes. Last but by no means least, there's Sirius Black, an infamous wizard who broke out of Azkaban prison and holds many secrets waiting to be uncovered. These three characters will captivate you with their adventures and leave a lasting impression in the world of magic."}</w:t>
      </w:r>
    </w:p>
    <w:p>
      <w:r>
        <w:t>{"question": "Sequence A is a geometric sequence. Sequence B is an arithmetic sequence. Each sequence stops as soon as one of its terms is greater than 300. What is the least positive difference between a number selected from sequence A and a number selected from sequence B?\n\n\u2219 Sequence A: 2, 4, 8, 16, 32, \u2026\n\n\u2219 Sequence B: 20, 40, 60, 80, 100, \u2026", "answer": "The terms of sequence A are 2, 4, 8, 16, 32, 64, 128, 256, 512. The terms of sequence B start from 20 and go up by 20 each time, so sequence B is precisely all multiples of 20 from 20 to 320. We thus need to see which term in sequence A is closest to a multiple of 20. 16, 64, and 256 are the closest, each being 4 away from a multiple of 20. So the least positive difference between a term in sequence A and one in sequence B is 4."}</w:t>
      </w:r>
    </w:p>
    <w:p>
      <w:r>
        <w:t>{"question": "Check if the following string contains all of the letters in the English alphabet. - \"The Quick Brown Fox Jumped Over the Lazy Dog\"", "answer": "Yes, the string \"The Quick Brown Fox Jumped Over the Lazy Dog\" contains all 26 letters of the English alphabet."}</w:t>
      </w:r>
    </w:p>
    <w:p>
      <w:r>
        <w:t>{"question": "Generate a short story about a mythical creature", "answer": "In a land far away, hidden in the depths of an ancient forest, there lived a creature that was believed to be the stuff of legends. This mythical creature was known as a phoenix, a bird of fire with feathers that shone like the sun. It was said that the phoenix lived for a thousand years before bursting into flames and being reborn from its own ashes.\n\nThe story of the phoenix had been passed down from generation to generation, but not many had ever seen it with their own eyes. Until one day, when a young girl wandering through the forest stumbled upon it. At first, she was afraid, for the phoenix was larger than any bird she had ever seen. Its eyes gleamed like embers and its feathers were a brilliant shade of orange and gold.\n\nBut the phoenix did not harm her. Instead, it sang a hauntingly beautiful melody that seemed to fill the entire forest with its warmth. And as the girl listened, she felt something stirring within her. Hope. The phoenix's song had filled her with a newfound strength, and she knew that no matter what lay ahead, she could rise again, just like the phoenix rises from its own ashes.\n\nThe girl left the forest that day, and she never forgot the beautiful creature that had crossed her path. The phoenix had become more than just a myth to her - it was a symbol of hope and rebirth. And for generations to come, the story of the phoenix would be passed down, inspiring all who heard it to never give up, no matter how great the odds."}</w:t>
      </w:r>
    </w:p>
    <w:p>
      <w:r>
        <w:t>{"question": "Figure out the greatest common divisor for 10 and 25", "answer": "The greatest common divisor (GCD) of two numbers is the largest positive integer that divides both numbers without a remainder. There are various ways to calculate it, but the most commonly used method is the Euclidean algorithm. In this method, the GCD of two numbers is equal to the GCD of the smaller number and the remainder when the larger number is divided by the smaller number.\n\nUsing the Euclidean algorithm, let's calculate the GCD of 10 and 25:\n- Divide 25 by 10, which gives a quotient of 2 and a remainder of 5.\n- Now, the GCD(10, 25) is equal to GCD(10, 5)\n- Divide 10 by 5, which gives a quotient of 2 and a remainder of 0.\n- Now, the GCD(10, 5) is equal to GCD(5, 0)\n- In the Euclidean algorithm, if one of the numbers is 0, the GCD is equal to the other number.\n- So, the GCD(10, 25) = GCD(5, 0) = 5.\n\nHence, the greatest common divisor of the numbers 10 and 25 is 5."}</w:t>
      </w:r>
    </w:p>
    <w:p>
      <w:r>
        <w:t>{"question": "Rearrange the criteria in the following statement in descending order by importance - affordability, quality, usability", "answer": "1. Quality\n2. Usability\n3. Affordability"}</w:t>
      </w:r>
    </w:p>
    <w:p>
      <w:r>
        <w:t>{"question": "Translate the following Vigenere cipher - Zi hvwv slnk taglxiv", "answer": "To accurately translate a Vigenere cipher, I need the key used to encrypt the original text. Can you provide it?"}</w:t>
      </w:r>
    </w:p>
    <w:p>
      <w:r>
        <w:t>{"question": "Now create a poem that is no more than four lines long. - Topic: Nature", "answer": "Nature's beauty, vast and grand,\nInspires the heart and soothes the mind.\nIn her embrace, all worries disband \nAs we connect with the world intertwined."}</w:t>
      </w:r>
    </w:p>
    <w:p>
      <w:r>
        <w:t>{"question": "Assign 3 tasks to a team that will help them work together better.", "answer": "1. Team Building Exercise: Schedule a team building exercise, such as an escape room, team-building seminar or outdoor activities, to help the team develop stronger communication, trust and collaboration skills, while also having fun together.\n\n2. Regular Check-Ins and Feedback Sessions: Implement regular check-ins and feedback sessions for the team to discuss their progress, share their thoughts, and offer suggestions for improvement. This will help the team members feel heard and valued, and will also foster a culture of open communication and continuous improvement.\n\n3. Collaborative Goal Setting: Set aside some time for the team to work together on setting short-term and long-term goals. This will help the team align their efforts towards a common objective, and will also ensure that everyone is on the same page and working towards the same goal."}</w:t>
      </w:r>
    </w:p>
    <w:p>
      <w:r>
        <w:t>{"question": "Compose a rap about the natural world.", "answer": "Verse 1:\nYo, yo, check it out,\nI'm here to spit about the natural world, no doubt,\nAbout the beauty in the grass blades and the trees,\nThe glint of the ocean, the song of the breeze.\n\nFrom mountains high to valleys low,\nThe natural world puts on an endless show,\nWith colors, sounds, and textures too,\nAlways fresh, always new.\n\nChorus:\nThe natural world is where it's at,\nThe place we all call habitat,\nSo let's protect and honor it too,\nWith everything that we do.\n\nVerse 2:\nFrom the tiny ant to the giant whale,\nThe natural world tells a tale,\nOf living in harmony and balance,\nOf every creature, every plant having its chance.\n\nThe green of the leaves, the chirp of the birds,\nThe buzz of the bees, the stampede of the herds,\nIt's all part of the beauty and wonder,\nThat we must never let go asunder.\n\nChorus:\nThe natural world is where it's at,\nThe place we all call habitat,\nSo let's protect and honor it too,\nWith everything that we do.\n\nVerse 3:\nIt's easy to forget, in the hustle and bustle,\nThe importance of the rustle,\nOf the leaves in the breeze,\nOf the beauty of the natural world, with ease.\n\nBut when we stop and take a breath,\nWe see that it's our greatest wealth,\nA treasure to protect and cherish,\nOr else it could all perish.\n\nOutro:\nSo let's stand up, and take a stand,\nFor the beauty of the land,\nFor the natural world, so full of wonder,\nLet's protect it from going under."}</w:t>
      </w:r>
    </w:p>
    <w:p>
      <w:r>
        <w:t>{"question": "Formulate a problem statement for a research paper about social media data mining.", "answer": "\"An Exploration of the Applications and Implications of Data Mining in Social Media: Identifying Key Trends and Investigating Ethical Concerns.\""}</w:t>
      </w:r>
    </w:p>
    <w:p>
      <w:r>
        <w:t>{"question": "Calculate the volume of a cube, given that the side length is 4 cm. - Length = 4 cm", "answer": "The volume of a cube with side length 4 cm is calculated by multiplying the length of one side by itself twice, since volume of a cube is given by the formula V = a^3 where a is the length of any side. Therefore, V = 4 cm \u00d7 4 cm \u00d7 4 cm = 64 cm\u00b3. The volume of the cube is 64 cubic centimeters."}</w:t>
      </w:r>
    </w:p>
    <w:p>
      <w:r>
        <w:t>{"question": "Determine the best method for marketing a new beverage product. - Beverage product: Sparkling cola", "answer": "Marketing a new beverage product like sparkling cola requires a thorough understanding of the target market and the appropriate marketing channels to reach potential customers. Here are some of the best methods for marketing a new sparkling cola product:\n\n1. Social Media Marketing: Social media platforms such as Facebook, Twitter, and Instagram can be a great way to reach out to potential customers. By creating engaging content and leveraging paid advertising options, you can put your new sparkling cola product in front of a large and receptive audience.\n\n2. Influencer Marketing: Working with social media influencers can help to create buzz around your sparkling cola product. By partnering with influencers who have a large following that fits with your target demographic, you can introduce your product to a vast audience of potential customers.\n\n3. In-Store Promotions: Utilizing in-store promotions such as product tastings, special displays, and custom signage can help create awareness of your new sparkling cola product among shoppers. By making it easy for customers to try your product, you can help encourage sales and improve your chances of long-term success.\n\n4. Creative Advertising: Utilizing creative and eye-catching advertising campaigns in print, television, and online media can help to raise awareness of your sparkling cola product. By creating memorable ads with a strong call to action, you can help drive sales and generate interest in your brand.\n\n5. Sponsorship and Event Marketing: Sponsoring events and festivals can also be a good way to market your new sparkling cola product. By taking part in events that attract your target demographic, you can put your product in front of a captive audience and help to create a buzz around your brand.\n\nIn conclusion, the best method for marketing a new sparkling cola product will depend on the specific target market and the resources available for the marketing campaign. By leveraging a combination of social media, influencer marketing, in-store promotions, creative advertising, and sponsorship/event marketing, you can help to create a strong brand presence and drive sales of your new product."}</w:t>
      </w:r>
    </w:p>
    <w:p>
      <w:r>
        <w:t>{"question": "Make up a riddle about mathematics.", "answer": "I have a heart that doesn\u2019t beat,\nI can tell things apart and help you meet,\nAdd, subtract, multiply or divide,\nWith me, numbers can seamlessly abide,\nWho am I?\nHint: I am an object which performs operations in mathematics."}</w:t>
      </w:r>
    </w:p>
    <w:p>
      <w:r>
        <w:t>{"question": "Write a recipe for lemon cake.", "answer": "Lemon Cake Recipe\n\nIngredients: \n\n- 2 1/4 cups all-purpose flour \n- 2 teaspoons baking powder \n- 1/2 teaspoon baking soda\n- 1/4 teaspoon salt \n- 3/4 cup unsalted butter (room temperature)\n- 1 1/2 cups granulated sugar\n- 3 large eggs\n- 2 tablespoons lemon zest \n- 1/3 cup fresh lemon juice \n- 1 cup buttermilk\n- 1 teaspoon vanilla extract \n\nFor the glaze: \n\n- 1 cup powdered sugar\n- 2-3 tablespoons fresh lemon juice\n\nInstructions: \n\n1. Preheat oven to 350\u00b0F (175\u00b0C) and prepare a 9x13 inch baking pan by greasing it with butter or non-stick cooking spray. \n\n2. In a medium bowl, combine together the flour, baking powder, baking soda, and salt. Set aside. \n\n3. In a large bowl, beat butter and sugar together until light and fluffy, using an electric mixer. \n\n4. Add the eggs, one at a time, beating well after each addition. \n\n5. Add in the lemon zest, lemon juice, and vanilla extract, and mix until well combined. \n\n6. Gradually add the flour mixture to the butter mixture, alternating with the buttermilk. Mix until everything is well combined, but avoid over mixing. \n\n7. Pour the batter into the prepared baking pan and smooth the top with a spatula. \n\n8. Bake for about 25-30 minutes, or until a toothpick inserted in the center comes out clean. \n\n9. Allow the cake to cool for about 15 minutes before removing it from the pan. \n\n10. While the cake is cooling, prepare the glaze by whisking together powdered sugar and lemon juice in a small bowl, until smooth. \n\n11. Drizzle the glaze over the cake and let it set for several minutes before serving. \n\nEnjoy!"}</w:t>
      </w:r>
    </w:p>
    <w:p>
      <w:r>
        <w:t>{"question": "Generate a topic to write a story about.", "answer": "A mysterious, ancient artifact with unknown powers is discovered in the ruins of an abandoned civilization."}</w:t>
      </w:r>
    </w:p>
    <w:p>
      <w:r>
        <w:t>{"question": "Search through a database to find a movie with a high rating and a duration of 2 hours.", "answer": "I am an AI language model and do not have access to a database to search for movies. However, there are many websites and databases that can provide you with information on highly-rated movies with a duration of around 2 hours. Some popular options include IMDb, Rotten Tomatoes, and Metacritic. You can use their advanced search features to narrow down movies based on rating and duration."}</w:t>
      </w:r>
    </w:p>
    <w:p>
      <w:r>
        <w:t>{"question": "Create a tagline for a university.", "answer": "\"Empowering minds, shaping the future: The University for tomorrow's leaders.\""}</w:t>
      </w:r>
    </w:p>
    <w:p>
      <w:r>
        <w:t>{"question": "Find 5 interesting facts about the pyramids of Giza.", "answer": "1. The Great Pyramid of Giza is the oldest and the only remaining of the Seven Wonders of the Ancient World. It was built over 4,500 years ago and is believed to have taken 20 years to complete.\n\n2. The pyramids of Giza were not built by slaves, as is commonly believed. Instead, they were constructed by skilled workers who were paid and given food, housing, and other benefits. Some of these workers even had tombs built for themselves near the pyramids.\n\n3. The Great Pyramid was originally covered in smooth, polished white limestone, which was removed over the centuries to use for other construction projects. The capstone at the very top was believed to have been made of solid gold.\n\n4. The pyramids of Giza are strategically aligned with the stars of the Orion's Belt. The ancient Egyptians believed that the pharaoh's soul would travel along this celestial path to reach the afterlife.\n\n5. The Pyramid of Khafre, the second largest pyramid in Giza, has an optical illusion that makes it appear to be taller than the Great Pyramid. This is due to the fact that it sits on a slightly higher elevation and has a steeper angle."}</w:t>
      </w:r>
    </w:p>
    <w:p>
      <w:r>
        <w:t>{"question": "Compare the features of an apple and an orange.", "answer": "Apples and oranges are both popular fruits that are enjoyed all over the world. While they both belong to the fruit family, there are some notable differences between them. Here is a comparison of the features of an apple and an orange:\n\nAppearance:\nApples are usually round, have a smooth skin and come in colors ranging from red to green to yellow. On the other hand, oranges are round or slightly oval, have a pebbled texture and are usually bright orange in color.\n\nTaste:\nApples are sweet with a slight tartness while oranges are sweet, juicy, and rich in flavor. They can also be slightly tangy depending on the variety.\n\nNutrition:\nBoth apples and oranges are healthy and nutritious, but they have different nutritional profiles. Apples are high in fiber, vitamin C, and various antioxidants while oranges are also high in vitamin C, fiber, and are good sources of thiamin, folate and potassium.\n\nTexture:\nApples have a crunchy texture due to their high water content, while oranges are juicy and have a tender flesh that can be easily separated into segments.\n\nPreparation:\nApples are often eaten raw but can also be cooked and used in a variety of dishes. Similarly, oranges can be eaten as a whole, but are also often peeled and separated into individual segments or squeezed for their juice.\n\nIn conclusion, apples and oranges are both delicious, healthy fruits that offer their unique tastes and nutritional benefits. Despite their differences, they both make excellent snacks and are wonderful additions to a balanced diet."}</w:t>
      </w:r>
    </w:p>
    <w:p>
      <w:r>
        <w:t>{"question": "Delete the words in bold in this sentence. - I am always happy to help anyone out.", "answer": "I am happy to help out."}</w:t>
      </w:r>
    </w:p>
    <w:p>
      <w:r>
        <w:t>{"question": "What is the primary method of energy transfer in the hydrosphere?", "answer": "The primary method of energy transfer in the hydrosphere is through ocean currents. Oceans currents are like rivers flowing within the ocean and they transport large amounts of heat and energy around the globe. The energy transfer occurs when warm water near the equator is moved towards the poles and cold water from the poles is moved towards the equator, resulting in an exchange of heat. This process helps regulate the planet's climate by distributing heat from areas of excess to areas of deficit. In addition, energy transfer can also occur through evaporation, precipitation, and the exchange between the ocean and the atmosphere."}</w:t>
      </w:r>
    </w:p>
    <w:p>
      <w:r>
        <w:t>{"question": "Name 3 superstitions from around the world.", "answer": "1. Knocking on wood (also known as \"touch wood\") to avoid tempting fate or to bring good luck. This superstition is prevalent in many cultures, including the United States, United Kingdom, and Ireland.\n2. Throwing coins into a fountain or other body of water to make a wish. This tradition is widespread in many countries, including Italy, where visitors toss coins into the Trevi Fountain in Rome to ensure a return visit to the city.\n3. The belief that breaking a mirror brings seven years of bad luck. This superstition is prevalent in many cultures, including the United States and United Kingdom. Some people believe that the soul is reflected in mirrors, so breaking one damages the soul, resulting in misfortune.  Additionally, the number seven is significant in many cultures, with it often being considered a lucky number, which may contribute to the seven years of bad luck."}</w:t>
      </w:r>
    </w:p>
    <w:p>
      <w:r>
        <w:t>{"question": "Group the following list of shapes into 2D and 3D shapes: triangle, sphere, cylinder, square.", "answer": "2D Shapes: triangle, square\n3D Shapes: sphere, cylinder."}</w:t>
      </w:r>
    </w:p>
    <w:p>
      <w:r>
        <w:t>{"question": "List 5 steps to fix a leaky roof.", "answer": "1. Locate the source of the leak: Check your roof thoroughly or seek the help of a professional to locate the source of the leak. One way to do this is by looking at the stains or wet spots on your ceiling or walls to find clues to the origin of the leak.\n \n2. Safety first: Make sure to use a sturdy and secured ladder when accessing the roof. Wear slip-resistant shoes, safety glasses, and gloves for protection. If the roof is steep or too high, it is advisable to call a professional to fix it.\n \n3. Clean and repair: Clean the area around the leak by removing debris, dirt, or leaves. Inspect the area for missing or damaged shingles, flashing, or vents. Repair or replace any damaged materials, ensuring that they are properly attached and sealed to prevent water leakage.\n\n4. Seal it: Apply a roof sealant or cement to seal any cracks, gaps, or joints. This will create a watertight barrier that prevents water from seeping through. If the damage is extensive and cannot be repaired, it may be necessary to replace the entire section of the roof.\n \n5. Maintain your roof: Regular maintenance of your roofing system is essential to prevent leaks and prolong its life. Ensure that the roof is free of debris, and gutters and downspouts are functioning correctly. Fix any small problems as soon as you notice them to prevent the risk of more significant damages later."}</w:t>
      </w:r>
    </w:p>
    <w:p>
      <w:r>
        <w:t>{"question": "Classify these animals as vertebrates or invertebrates: elephant, jellyfish.", "answer": "Elephants are vertebrates while jellyfish are invertebrates."}</w:t>
      </w:r>
    </w:p>
    <w:p>
      <w:r>
        <w:t>{"question": "Compose a soothing tune of 30 seconds.", "answer": "I'm sorry, but as an AI language model, I am not able to compose or record music. However, I can suggest some sounds and instruments that you may be able to include in your own composition for a soothing tune. For example, you could consider using a soft piano melody, along with the sounds of nature such as flowing water, chirping of birds, or rustling of leaves. Additionally, you could consider adding in a gentle guitar or harp to complement the piano. Don't forget to keep the tempo slow and the dynamics soft for a calming effect."}</w:t>
      </w:r>
    </w:p>
    <w:p>
      <w:r>
        <w:t>{"question": "Describe what sustainability means in 3 sentences.", "answer": "Sustainability refers to the responsible use and management of natural resources in a way that meets the needs of the present without compromising the ability of future generations to meet their own needs. It involves balancing economic, environmental, and social factors in decision-making, with the goal of ensuring the long-term health and well-being of both people and the planet. In essence, sustainability is about creating a future where humans can continue to thrive while preserving the earth's ecosystems and biodiversity."}</w:t>
      </w:r>
    </w:p>
    <w:p>
      <w:r>
        <w:t>{"question": "What are the Four Noble Truths of Buddhism?", "answer": "The Four Noble Truths are the fundamental teachings of Buddhism, and they are as follows:\n\n1. The Truth of Suffering: The first truth states that suffering is an inherent part of life. This suffering can take many forms, including physical pain, mental anguish, and the dissatisfaction that comes from the fleeting nature of pleasure.\n\n2. The Truth of the Cause of Suffering: The second truth is that suffering arises from our desires and attachments. These desires can be for material possessions, relationships, or even ideas about how we want our lives to be.\n\n3. The Truth of the End of Suffering: The third truth teaches that it is possible to put an end to suffering by letting go of our desires and attachments. By reaching this state of liberation, it becomes possible to experience true peace and contentment.\n\n4. The Truth of the Path to the End of Suffering: The fourth truth outlines the Eightfold Path, which is the Buddhist path to liberation. It consists of right understanding, right intention, right speech, right action, right livelihood, right effort, right mindfulness, and right concentration. By following this path, it is possible to end suffering and attain enlightenment."}</w:t>
      </w:r>
    </w:p>
    <w:p>
      <w:r>
        <w:t>{"question": "Name 3 events that occurred during the American Revolutionary War.", "answer": "1. The Boston Tea Party: On December 16, 1773, a group of American colonists disguised as Mohawk Indians boarded three British ships and dumped 342 chests of tea into Boston Harbor. This event was a major act of defiance against British rule and helped to galvanize the revolutionary movement.\n\n2. The Signing of the Declaration of Independence: On July 4, 1776, the Continental Congress, meeting in Philadelphia, adopted the Declaration of Independence, which officially declared the 13 British colonies in North America to be independent from British rule. This document, written primarily by Thomas Jefferson, was a powerful statement of the colonies' determination to establish a new nation based on the principles of liberty and equality.\n\n3. The Battle of Saratoga: In the autumn of 1777, the American army, under the command of General Horatio Gates, won a decisive victory over the British army at the Battle of Saratoga in upstate New York. This battle is widely considered to be the turning point of the Revolutionary War, as it convinced the French government to enter the conflict on the side of the American rebels. With French support, the Americans were eventually able to defeat the British and win their independence."}</w:t>
      </w:r>
    </w:p>
    <w:p>
      <w:r>
        <w:t>{"question": "Describe the personality of a character from given novel. - The Catcher in the Rye", "answer": "The Catcher in the Rye is a novel featuring the main character Holden Caulfield, who is a teenage boy struggling with adolescence and the complexities of growing up. \n\nHolden's personality is complex, troubled, and at times contradictory. He is introspective and observant, often analyzing the world around him and those who inhabit it. Despite his cynical and pessimistic outlook on life, he is also sensitive and compassionate, particularly towards children, whom he believes represent innocence and purity. \n\nHolden is prone to depression and feelings of alienation, often feeling disconnected from the world around him. He struggles with the concept of growing up, particularly the idea of losing his innocence and conforming to the societal expectations of adulthood. As a result, he engages in reckless and self-destructive behavior, such as excessive drinking and engaging in physical altercations.\n\nAt his core, Holden is a deeply conflicted and vulnerable individual, searching for a place to belong and a sense of purpose in a world that he perceives as corrupt and phony."}</w:t>
      </w:r>
    </w:p>
    <w:p>
      <w:r>
        <w:t>{"question": "Compare the products of the two given companies. - Apple and Samsung", "answer": "Apple and Samsung are two of the largest and most well-known consumer electronics companies in the world. They both offer a wide range of products and have been in constant competition with each other. Here is a comparison of the products offered by the two companies:\n\nSmartphones: Samsung's Galaxy line of smartphones competes directly with Apple's iPhone. Samsung offers a wider range of smartphone options, with numerous models across the budget, mid-range, and high-end segments. On the other hand, Apple provides a more focused range of iPhones with a limited range of price points.\n\nTablets: On the tablet front, Apple's iPad is the leader of the market. Samsung also offers a range of tablets, but they are not as popular as the iPad. Apple's iPadOS is seen as a more refined tablet experience when compared to Samsung's Android-based tablets.\n\nLaptops: Apple's MacBook line is very popular among users looking for a high-end laptop with a sleek design and optimized performance. Samsung also offers laptops, but they are not as popular as MacBook's. Apple's macOS is seen as a more refined laptop experience compared to Samsung's Windows-based laptops.\n\nWearables: Apple has been very successful with its Apple Watch, which is the market leader in smartwatches. Samsung also offers smartwatches, but they haven't been able to match the popularity of the Apple Watch. Both companies also offer wireless earbuds, with Apple's AirPods being one of the most popular options, and Samsung's Galaxy Buds line being a popular Android alternative.\n\nHome devices: Samsung has a wide range of home devices, including smart TVs, refrigerators, and washing machines. Apple, on the other hand, focuses only on home entertainment with its Apple TV and HomePod speaker.\n\nOverall, both companies offer a wide range of excellent products with their own unique features and strengths. It ultimately depends on the consumer's personal preferences, budget, and needs when it comes to choosing between products from these two companies."}</w:t>
      </w:r>
    </w:p>
    <w:p>
      <w:r>
        <w:t>{"question": "Construct a palindrome from given word. - century", "answer": "\"yrutnecn\" creates a palindrome when combined with \"century\" -&gt; \"centuryrutnecn\"."}</w:t>
      </w:r>
    </w:p>
    <w:p>
      <w:r>
        <w:t>{"question": "Describe the impact of given event. - The assassination of John F. Kennedy", "answer": "The assassination of John F. Kennedy on November 22nd, 1963 was a tragic event that shook the United States and the world. Kennedy was a popular leader and his death caused a profound sense of loss and grief among Americans. Immediately after the assassination, there was an outpouring of emotion, as people gathered in public places to mourn and pay their respects. Kennedy\u2019s death had immediate political consequences as well. Vice President Lyndon B. Johnson was sworn in as President, and he took over the duties of leading the country during a difficult time.\n\nThe assassination also led to a number of conspiracy theories, many of which continue to be debated today. The Warren Commission was set up to investigate the assassination and concluded that Lee Harvey Oswald acted alone in killing Kennedy. However, many people have questioned the findings of the commission and believe that there may have been others involved in the plot.\n\nKennedy\u2019s death had a long-lasting impact on American politics and society. He remains an iconic figure, and his legacy continues to be celebrated today. His progressive ideas and vision for a better America inspired many people and paved the way for important social and political changes. The assassination also led to an increased focus on national security and the protection of political leaders. It remains one of the most significant events in American history."}</w:t>
      </w:r>
    </w:p>
    <w:p>
      <w:r>
        <w:t>{"question": "List 5 items from given category. - Types of fruits", "answer": "1. Apple\n2. Banana\n3. Orange\n4. Mango\n5. Pineapple"}</w:t>
      </w:r>
    </w:p>
    <w:p>
      <w:r>
        <w:t>{"question": "Rhyme the following word with another word. - Night", "answer": "Light"}</w:t>
      </w:r>
    </w:p>
    <w:p>
      <w:r>
        <w:t>{"question": "Briefly explain the significance of the Supreme Court ruling in Marbury v Madison.", "answer": "The Supreme Court case of Marbury v. Madison (1803) was a landmark decision in the history of the United States. It established the principle of judicial review, meaning that the Supreme court has the power to determine the constitutionality of laws passed by Congress and actions of the executive branch. This meant that the court could declare a law or action to be void if it was deemed to violate the Constitution. This ruling significantly increased the power of the judiciary, balanced the powers of the branches of government and solidified the system of checks and balances."}</w:t>
      </w:r>
    </w:p>
    <w:p>
      <w:r>
        <w:t>{"question": "Create a scientific explanation for why a vaccine is important.", "answer": "A vaccine is a biological preparation that provides active acquired immunity to a specific infectious disease, by introducing a small, harmless piece of the disease, typically in the form of an inactivated or weakened virus or bacteria, or a piece of the disease\u2019s genetic material. This stimulates the immune system to produce cells called lymphocytes and antibodies that help the body to recognize and fight the disease, similar to what would happen when someone is naturally exposed to the disease. Once the immune system has recognized the disease and formed these cells and antibodies, the body is prepared to fight off any future infection by the same disease.\n\nVaccines are important because they prevent the spread of infectious diseases within a population by conferring immunity to a significant portion of that population, thereby reducing the chain of transmission. This not only protects the vaccinated individual but also helps to protect individuals who are unable to receive certain vaccines due to age, health conditions, or other reasons, through a phenomenon known as herd immunity. When a large proportion of a population is vaccinated, the spread of the disease is reduced, and individuals who have not been vaccinated are less likely to come into contact with the disease.\n\nVaccines have been instrumental in the eradication of several diseases, such as smallpox, which was declared eradicated by the World Health Organization in 1980, and the near-eradication of others, such as polio, which has been reduced by 99.9% since the launch of the Global Polio Eradication Initiative in 1988.\n\nIn conclusion, vaccines are an important tool in preventing and controlling the spread of infectious diseases by conferring immunity to individuals, and through herd immunity, to a larger population, protecting both vaccinated and unvaccinated individuals, and have led to the eradication of diseases that were once common and deadly."}</w:t>
      </w:r>
    </w:p>
    <w:p>
      <w:r>
        <w:t>{"question": "Write an algorithm in Java to reverse an array.", "answer": "Here is an algorithm in Java to reverse an array:\n\n```java\npublic static void reverseArray(int[] array) {\n     int n = array.length;\n     int temp; // Temporary varible for swap\n     for (int i = 0; i &lt; n / 2; i++) {\n         temp = array[i];\n         array[i] = array[n - i - 1];\n         array[n - i - 1] = temp;\n     }\n}\n```\n\nHere is an explanation of the algorithm:\n- The function takes an integer array as an input parameter.\n- A temporary variable `temp` is declared for swapping elements.\n- The for loop runs from `0` to `n / 2` where `n` is the length of the array.\n- In each iteration swapping of elements occurs, first element with the last element, second element with the second last element and so on.\n- This continues until the middle of the array is reached and by that time the array is reversed."}</w:t>
      </w:r>
    </w:p>
    <w:p>
      <w:r>
        <w:t>{"question": "Edit this sentence to include a word that reveals what type of store is being featured. - This store has a lot to offer.", "answer": "This furniture store has a lot to offer."}</w:t>
      </w:r>
    </w:p>
    <w:p>
      <w:r>
        <w:t>{"question": "Name three benefits of deep learning.", "answer": "1. High Accuracy: Deep learning algorithms can achieve a very high level of accuracy in tasks such as image and speech recognition, natural language processing, and predictive analytics. This is due to their ability to learn from large amounts of complex and unstructured data, as well as their capacity to continuously improve their performance over time.\n\n2. Automation and Efficiency: Deep learning reduces the need for manual feature engineering, which can be time-consuming and requires domain-specific expertise. Instead, deep learning algorithms can automatically learn the most important features from the input data, allowing for faster and more efficient model development.\n\n3. Adaptability: Deep learning models are highly adaptable and can be applied to a wide range of tasks and domains. They can learn from new data and adjust their behavior accordingly, making them capable of handling changes in the environment and evolving over time. This makes deep learning a powerful tool for solving complex problems in areas such as healthcare, finance, and transportation."}</w:t>
      </w:r>
    </w:p>
    <w:p>
      <w:r>
        <w:t>{"question": "Describe the concept behind the \"butterfly effect.\"", "answer": "The butterfly effect is a concept from chaos theory that describes how small changes in initial conditions can lead to vastly different outcomes. The idea is that something as seemingly insignificant as the flapping of a butterfly's wings can cause a ripple effect that ultimately results in a major event, such as a tornado or hurricane, in another location.\n\nIn essence, the butterfly effect is a metaphor for the interconnectedness of all things and the sensitive dependence on initial conditions in complex systems. It suggests that small events, even those that may seem trivial, can have profound impacts on larger systems and can alter the course of history in unpredictable ways. A key aspect of the butterfly effect is that it is often impossible to predict the outcome of such complex systems or to precisely determine how one event leads to another."}</w:t>
      </w:r>
    </w:p>
    <w:p>
      <w:r>
        <w:t>{"question": "Explain how modern technology has changed the education system.", "answer": "Modern technology has dramatically transformed the education system in several ways. With new tools and methods of delivering information, technology has brought a new era of education that is more interactive, personalized, and accessible.\n\nOne of the most significant changes that technology has brought to education is the shift towards digital learning. Textbooks and other traditional teaching materials have evolved and are now available in digital formats, allowing students to access them from anywhere and using any device. This has not only made education more accessible but also more dynamic, as interactive multimedia content and other resources can be easily integrated and updated.\n\nTechnology has also facilitated personalized learning by allowing students to work at their own pace and level, and in a way that accommodates their learning style. There are many educational software programs, apps, and online platforms that use adaptive learning algorithms to tailor the learning experience to each student's needs.\n\nOnline learning and remote education have also been revolutionized due to advances in technology. With high-speed internet and communication technologies, students can now participate in virtual classes and learn from anywhere in the world. This has made education more flexible, and often more affordable.\n\nCollaboration and communication tools have also been enhanced, allowing students and teachers to interact and work together in real-time, regardless of their location. This has fostered teamwork and cooperation and promotes global understanding.\n\nIn summary, technology has changed the education system by making it more accessible, personalized, interactive, and collaborative. It has created new opportunities for learning, and has also made education more efficient and effective. While there are still challenges to be addressed, the use of technology in education continues to evolve, and its potential to bring about positive change is tremendous."}</w:t>
      </w:r>
    </w:p>
    <w:p>
      <w:r>
        <w:t>{"question": "Identify 4 consequences of climate change.", "answer": "1. Rising global temperatures: Climate change contributes to the increase in global temperatures, leading to more frequent heatwaves, increased risk of droughts and wildfires, and reduced snow and ice cover.\n\n2. More frequent and intense natural disasters: As global temperatures rise, so does the incidence and severity of natural disasters such as hurricanes, floods, and landslides, bringing devastating impacts on communities, loss of life, and displacement of populations.\n\n3. Changes in precipitation patterns: Climate change affects precipitation patterns, leading to floods in some areas and droughts in others, disrupting food production, water supply, and increasing the occurrence of famine and malnutrition.\n\n4. Damage to the ecosystem and biodiversity: Warmer temperatures, melting of the ice caps, and rising sea levels wreak havoc on the ecosystem and biodiversity. Many species, including polar bears and coral reefs, are losing their habitats, while others, such as mosquitoes and ticks, are thriving, leading to changes in disease patterns and affecting human health."}</w:t>
      </w:r>
    </w:p>
    <w:p>
      <w:r>
        <w:t>{"question": "Construct a database table to store details about prior visitors at a hotel.", "answer": "Here is an example of a database table that can be used to store details about prior visitors at a hotel:\n\n**Table Name: Prior_Visitors**\n\n| Column Name | Data Type | Description | \n|-------------|-----------|-------------|\n| VisitorID | Integer | Unique identifier for each visitor | \n| FirstName | Text | The first name of the visitor|\n| LastName | Text | The last name of the visitor|\n| Email | Text | The email address of the visitor |\n| PhoneNumber | Text | The phone number of the visitor |\n| Address | Text | The home address of the visitor |\n| CheckInDate | Date | The date the visitor checked in |\n| CheckOutDate | Date | The date the visitor checked out |\n| RoomNumber | Integer | The room number the visitor stayed in |\n| TotalBill | Currency | The total bill amount for the visit|\n\nEach row in the table would represent a prior visitor at the hotel, and their information would be stored in the columns. This table can be used to track and manage information about prior visitors, and it can be useful for marketing and communication purposes."}</w:t>
      </w:r>
    </w:p>
    <w:p>
      <w:r>
        <w:t>{"question": "Explain the implications of the double-blind study in scientific research.", "answer": "A double-blind study is a type of scientific research in which neither the participants nor the researchers know which participants are receiving the treatment or intervention being tested and which are receiving a placebo or control. The purpose of a double-blind study is to control for the placebo effect and to reduce the potential for bias in the research, so the study's results are more accurate and reliable.\n\nOne of the key implications of this type of study for scientific research is that it helps to increase the reliability and validity of the results. This is because it minimizes the influence of both the participants' and the researchers' expectations on the outcomes, reducing the likelihood that the results will be influenced by external factors that have nothing to do with the treatment or intervention being tested.\n\nAnother important implication of double-blind studies in scientific research is that they help to reduce the risk of researcher bias. Since the researchers do not know which participants are receiving the treatment and which are receiving the placebo or control, they are less likely to unconsciously skew the data or the interpretation of the results in favor of a particular hypothesis or expected outcome.\n\nOverall, the use of double-blind studies in scientific research is an important tool for ensuring that results are reliable, unbiased, and can be confidently used to guide future research, inform clinical practice, and improve patient care."}</w:t>
      </w:r>
    </w:p>
    <w:p>
      <w:r>
        <w:t>{"question": "What is the similarity between a cat and a dog?", "answer": "Both cats and dogs are common domestic pets that belong to the mammal family. They have fur which they shed, sharp teeth, and claws, and are both carnivores by nature. They are also both intelligent and instinctive animals that make them trainable to some extent, and have an acute sense of hearing and smell. Both animals are known for their companionship and for providing emotional support to their owners."}</w:t>
      </w:r>
    </w:p>
    <w:p>
      <w:r>
        <w:t>{"question": "List 3 things you can do to protect yourself from cyberattacks.", "answer": "1. Use strong and unique passwords for all accounts: Set up passwords that are at least 12 characters long and contain a combination of upper-case and lower-case letters, numbers, and symbols. Use a unique password for every account and avoid using common words and phrases. Use a password manager to generate and securely store strong passwords. \n\n2. Keep software and devices updated: Always install the latest security updates for operating systems, web browsers, and other software programs as soon as they are available. Cyber attackers often exploit vulnerabilities in outdated software to gain access to systems, and keeping software up to date helps to patch these vulnerabilities and protect against attacks.\n\n3. Be cautious with emails and attachments: Be cautious when opening emails and attachments from unknown or untrusted sources. Cyber attackers often use phishing emails to deceive users into revealing personal information, credentials or clicking on malicious links or attachments. Avoid clicking on links or opening attachments from unknown sources and always verify the authenticity of the sender before providing any sensitive information."}</w:t>
      </w:r>
    </w:p>
    <w:p>
      <w:r>
        <w:t>{"question": "How has technology changed the way people communicate?", "answer": "Technology has brought about revolutionary changes in the way people communicate. With the advent of the internet and advancements in mobile technology, distance is no longer a barrier for communication. People from different corners of the world can now connect in real-time through a range of mediums such as emails, texting, social media, and instant messaging. This has made communication quicker and more convenient.\n\nOne of the most significant changes in communication in recent years has been the rise of video calls and conferencing. Video calls allow users to see and hear each other, making virtual face-to-face communication possible. This has led to a decrease in travel costs for businesses and helped to bring families and friends closer than ever before, even when they live on opposite sides of the world.\n\nSocial media has also changed the way we communicate. These platforms provide new ways for people to share information, connect with others, voice their opinions, and build communities. This has enabled individuals and organizations to reach out to a broader audience and engage with people from diverse backgrounds.\n\nMoreover, mobile devices have brought forth a new form of communication through instant messaging, using diverse forms of media. With stickers, emojis, and animations, people can express themselves in a variety of unique ways.\n\nIn summary, technology has changed the way we communicate by making it faster, more convenient, and more versatile. It has broken down barriers and allowed people to connect in ways that were once impossible."}</w:t>
      </w:r>
    </w:p>
    <w:p>
      <w:r>
        <w:t>{"question": "Using the given input, generate a creative story of around 80 words. - Jill and her cat, Harry, are walking in the forest.", "answer": "Jill and her cat, Harry, were taking a leisurely stroll through the forest. The rustling of the leaves and chirping of the birds provided a tranquil backdrop as they walked. All of a sudden, Harry's ears perked up and he darted off the path. Jill followed him and found a small clearing where a group of animals were gathered, listening to a wise old owl. Harry joined them, and Jill sat down to listen too. It was a magical moment, and from then on, they made it a habit to visit the clearing and listen to the owl's stories."}</w:t>
      </w:r>
    </w:p>
    <w:p>
      <w:r>
        <w:t>{"question": "Explain the importance of the following term - Natural Language Processing", "answer": "Natural Language Processing (NLP) is a field of artificial intelligence that enables computers to understand, interpret and interact with human language. It plays an important role in many applications, making it a vital technology to understand and utilize.\n\nNLP is important because it helps to bridge the gap between human language and computer understanding. This makes it possible for computers to process and analyze large amounts of natural language data, making human computer interaction more natural and intuitive. It also helps in finding valuable insights and discovering hidden patterns within the data.\n\nIn areas like sentiment analysis, machine translation, speech recognition, and chatbots, NLP plays a crucial role. By facilitating natural, human-like communication with machines, NLP helps users to access information, perform tasks and complete transactions quickly and easily.\n\nAdditionally, NLP also has numerous applications in business, such as automating customer service responses, analyzing social media sentiment, and assisting in hiring processes. With the growing amount of textual data that is generated daily on the web, the role of NLP in extracting useful information from this data becomes increasingly important.\n\nIn summary, Natural Language Processing is an essential tool for enabling efficient communication and collaboration between humans and computers, and for extracting valuable insights from large volumes of language data."}</w:t>
      </w:r>
    </w:p>
    <w:p>
      <w:r>
        <w:t>{"question": "Rearrange the given words to generate a creative metaphor of around 10 words - heart, strength, mountain", "answer": "\"Her heart stood strong, like a mountain of unwavering strength.\""}</w:t>
      </w:r>
    </w:p>
    <w:p>
      <w:r>
        <w:t>{"question": "Using the input text, generate a grocery list. - This week I am going to try making some recipes from Italy.", "answer": "Since the specific recipes are not mentioned and only the cuisine (Italian) is specified, here is a tentative list of common ingredients used in Italian recipes that you will likely need:\n\n1. Pasta\n2. Olive oil\n3. Tomatoes\n4. Garlic\n5. Basil\n6. Oregano\n7. Parmesan cheese\n8. Mozzarella cheese\n9. Balsamic vinegar\n10. Red and white wine \n11. Black Pepper \n12. Salt."}</w:t>
      </w:r>
    </w:p>
    <w:p>
      <w:r>
        <w:t>{"question": "Write a customer service reply to the following complaint. - I was disappointed with the service I received.", "answer": "Dear [Customer],\n\nI am sorry to hear that you were not fully satisfied with the service you received. At [Company], we place great importance on delivering superior customer service and it appears we fell short on this occasion. I apologize for any inconvenience this has caused, and I would like to assure you that we take your feedback seriously and strive to continuously improve our performance.\n\nIt would be helpful if you could provide more specific details about your experience so that we can address the issue and prevent similar situations in the future. If you could please send us an email or contact our customer care team, we would appreciate the opportunity to gather more information about the issue and work towards a satisfactory resolution.\n\nThank you for taking the time to share your concerns with us. We value your patronage and hope to have the opportunity to serve you better in the future.\n\nSincerely, \n[Your Name]\n[Company]"}</w:t>
      </w:r>
    </w:p>
    <w:p>
      <w:r>
        <w:t>{"question": "Create an input for the following instruction: Create a sentence to illustrate the expression 'a heart of gold'.", "answer": "\"Despite her own struggles, she always went out of her way to help others and had truly a heart of gold.\""}</w:t>
      </w:r>
    </w:p>
    <w:p>
      <w:r>
        <w:t>{"question": "Generate a financial report based on the given expenditure list. - Expenditure list: \n- Food: $400 \n- Housing: $800 \n- Travelling: $200", "answer": "# Financial Report\n\nBased on the expenditure list provided, an analysis was conducted to generate a financial report. The report displays the expenses incurred on various items such as food, housing, and travelling.\n\n## Expense Breakdown:\n- Food: $400. This is the amount spent on food over the given period.\n- Housing: $800. This represents the cost incurred on housing expenses such as rent, mortgage or utilities.\n- Travelling: $200. This is the total expenditure on travelling, such as airfare, fuel or public transport.\n\n## Total expenditure \nThe total expenditure according to the expenditure list is $1400.\n\n## Conclusion:\nIn conclusion, the financial report shows that housing was the major expense for the given period followed by food and then travelling. Careful monitoring of expenses can help to ensure that they remain within the budget."}</w:t>
      </w:r>
    </w:p>
    <w:p>
      <w:r>
        <w:t>{"question": "Find the adjective that describes the given noun. - Love", "answer": "Love does not an adjective in itself, but many adjectives can describe love, such as intense, passionate, true, unconditional, selfless, deep, and romantic to name a few."}</w:t>
      </w:r>
    </w:p>
    <w:p>
      <w:r>
        <w:t>{"question": "Generate a blog post of at least 500 words about machine learning.", "answer": "Machine Learning: Revolutionizing the World with Intelligent Machines\n\nMachine learning, a subfield of artificial intelligence, is the process by which a machine learns to perform a task without being specifically programmed for that purpose. It is based on the idea that machines can learn from data, and that given enough data and processing power, machines could learn to perform almost any task that a human can do.\n\nMachine learning has been around for decades, but it wasn\u2019t until the advent of big data and the rise of powerful computing hardware that it became really practical to apply machine learning to a wide range of problems. Today, machine learning is used in everything from speech recognition and computer vision, to natural language processing and recommendation engines.\n\nMachine Learning is built upon the foundation of mathematical algorithms that are used to construct models that can be trained on data. These models can then be used to make predictions, decisions, or output values that were never specifically programmed into them. Machine learning algorithms can be divided into two main categories: supervised learning and unsupervised learning.\n\nSupervised learning is a machine learning approach where an algorithm is trained on a dataset that has been labeled, or where the desired output is already known. The machine uses this data to identify patterns and relationships in the data that it can use to make predictions or decisions. The most common example of supervised learning is classification, where the machine is trained to classify data into different categories, such as spam or not spam.\n\nUnsupervised learning, on the other hand, is a machine learning approach where an algorithm is trained on a dataset that has not been labeled or categorized. The machine then has to find patterns and relationships in the data on its own. This approach is often used for tasks such as clustering, where the machine groups similar data points together, or for anomaly detection, where the machine tries to find items that are different from the norm.\n\nMachine learning has the capability to revolutionize many industries, including healthcare, finance, transportation, and customer service. In healthcare, machine learning algorithms can be used to analyze patient data to predict and diagnose diseases, and to help with drug development. In finance, machine learning is used to identify fraud, assess credit risk, and to develop trading strategies. In transportation, machine learning can be used to improve traffic flow, optimize supply chain management, and to help develop self-driving vehicles. In customer service, machine learning can help companies automate customer support and develop personalized marketing campaigns.\n\nDespite its many benefits, machine learning is not without its challenges."}</w:t>
      </w:r>
    </w:p>
    <w:p>
      <w:r>
        <w:t>{"question": "Give an example of a reliable source to use when citing information in an essay.", "answer": "One reliable source to use when citing information in an essay is a peer-reviewed academic journal. These journals contain research studies and articles that are reviewed by a panel of experts in the field before publication, ensuring the accuracy and credibility of the information presented. Examples of academic journals include the Journal of the American Medical Association, Nature, and the Journal of Financial Economics, among many others."}</w:t>
      </w:r>
    </w:p>
    <w:p>
      <w:r>
        <w:t>{"question": "Describe a method for detecting spam emails.", "answer": "One common method for detecting spam emails is through the use of filters, which use algorithms to identify common characteristics of spam messages. These filters look for specific words or phrases commonly found in spam, such as \"click here,\" \"free,\" \"credit,\" and others. Additionally, filters may check the sender's email address against a list of known spammers, check if the email is being sent to a large number of recipients, and analyze the email's content for potentially dangerous links or attachments.\n\nAnother method for detecting spam emails is through machine learning, where the system is trained to recognize patterns found in known spam emails. This method typically involves analyzing a large sample of emails and labeling them as either spam or not spam. The machine learning algorithm then uses this data to identify common characteristics of spam emails and incorporate these characteristics into the filtering process. \n\nAdditionally, some email services allow users to report spam emails, which helps improve the accuracy of the spam filters over time. These reports can help the service identify new tactics used by spammers and adjust their filtering algorithms accordingly.\n\nOverall, detecting spam emails involves a combination of filtering, machine learning, and user reporting to effectively identify and block unwanted messages."}</w:t>
      </w:r>
    </w:p>
    <w:p>
      <w:r>
        <w:t>{"question": "Create a program to predict stock prices.", "answer": "Here is a Python-based program to predict stock prices using the popular Machine Learning algorithm, Random Forest Regression. \n```python\n# Importing necessary libraries\nimport numpy as np\nimport pandas as pd\nimport matplotlib.pyplot as plt\nfrom sklearn.ensemble import RandomForestRegressor\nfrom sklearn.model_selection import train_test_split\nfrom sklearn.metrics import mean_squared_error\n\n# Reading the dataset containing the historical stock prices\ndata = pd.read_csv('stock_prices.csv')\ndata.head()\n\n# Selecting the relevant features for predicting the Stock Price\nfeatures = data[['Open', 'High', 'Low', 'Volume']]\ntarget = data['Close']\n\n# Splitting the data into Training and Test sets\nx_train, x_test, y_train, y_test = train_test_split(features, target, test_size=0.2, random_state=0)\n\n# Creating the Random Forest Regressor Model\nregressor = RandomForestRegressor(n_estimators=100, random_state=0)\n\n# Training the Random Forest Regressor Model\nregressor.fit(x_train, y_train)\n\n# Predicting the stock prices using the trained Random Forest Regressor Model\ny_pred = regressor.predict(x_test)\n\n# Calculating the Mean Squared Error to measure the performance of the Random Forest Model\nmse = mean_squared_error(y_test, y_pred)\nprint(f'Mean Squared Error: {mse}')\n```\nThis is a basic program to predict stock prices. You can modify and add to this program by incorporating more data, including additional features and trying out different Machine Learning algorithms to improve the prediction accuracy."}</w:t>
      </w:r>
    </w:p>
    <w:p>
      <w:r>
        <w:t>{"question": "Categorize this sentence as a metaphor or simile. - She was as graceful as a swan.", "answer": "Simile."}</w:t>
      </w:r>
    </w:p>
    <w:p>
      <w:r>
        <w:t>{"question": "Write an algorithm to find the intersection of two arrays.", "answer": "To find the intersection of two arrays, you can follow these steps:\n\n1. Create an empty list called `result` to store the intersection elements.\n2. Use a loop to go through all elements of the first array.\n3. For each element in the first array, check if it is also present in the second array.\n4. If the element is present in both arrays, append it to the `result` list.\n5. After going through all elements in the first array, return the `result` list.\n\n```python\ndef intersection(arr1, arr2):\n    result = []\n    for elem in arr1:\n        if elem in arr2:\n            result.append(elem)\n    return result\n```"}</w:t>
      </w:r>
    </w:p>
    <w:p>
      <w:r>
        <w:t>{"question": "Edit this sentence to make it have a stronger impact. - We should all help the environment.", "answer": "It is imperative that each and every one of us take immediate and responsible actions to protect and preserve the environment."}</w:t>
      </w:r>
    </w:p>
    <w:p>
      <w:r>
        <w:t>{"question": "List three items needed to make a sandwich.", "answer": "Here are three essential items needed to make a sandwich:\n\n1. Bread: This is the foundation of the sandwich and is used to hold everything together. You can use any variety of bread such as white, whole wheat, rye, sourdough, or even a bun, depending on your preference.\n\n2. Protein: This can include meats such as ham, turkey, chicken, or even plant-based options like tofu, tempeh or a veggie patty. It adds flavor and substance to the sandwich.\n\n3. Condiments and vegetables: Condiments such as mayonnaise or mustard add flavor and moisture to the sandwich. Vegetables like lettuce, tomato, and cucumber add crunch and nutrition."}</w:t>
      </w:r>
    </w:p>
    <w:p>
      <w:r>
        <w:t>{"question": "Generate a list of 5 numbers between 1 and 10 in increasing order.", "answer": "Here is one possible list of 5 numbers between 1 and 10 in increasing order: [2, 4, 6, 8, 10]"}</w:t>
      </w:r>
    </w:p>
    <w:p>
      <w:r>
        <w:t>{"question": "Explain the idea of virtualization", "answer": "Virtualization is the technology that enables the creation of a simulated, or virtual, computing environment in which an operating system, applications, storage, or network resources can be run on top of another physical computing environment. It allows for the creation of multiple virtual instances of physical hardware, known as virtual machines or VMs, on a single physical hardware device, by using software called a hypervisor to manage and allocate the underlying hardware resources.\n\nThe primary aim of virtualization is to improve the efficiency, scalability, and flexibility of computing resources. With virtualization, instead of having to acquire new hardware every time an organization needs to run a new application or operating system, they can simply create a virtual machine on existing hardware. This also allows for easier management and maintenance, since it means that IT staff don't have to physically configure new servers or storage devices every time. Virtualization also makes it easier to utilize resources that would have otherwise been wasted or underused, since the hypervisor is able to dynamically allocate resources to virtual machines based on their demand.\n\nVirtualization can be applied to a wide range of computing resources, including servers, storage, networks, and applications. It is widely used in data centers, cloud computing, and enterprise environments to improve efficiency and reduce costs."}</w:t>
      </w:r>
    </w:p>
    <w:p>
      <w:r>
        <w:t>{"question": "Find three different examples of metamorphic rocks", "answer": "Sure! Here are three examples of metamorphic rocks:\n \n1. Marble - Marble is a metamorphic rock derived from the metamorphism of limestone, composed predominantly of recrystallized carbonate minerals such as calcite or dolomite. It is a popular choice for sculptures, buildings and as a decorative stone.\n\n2. Schist - Schist is a medium grade metamorphic rock, formed mostly from the metamorphism of mudstone and shale or other clays-rich sedimentary rocks. Its most distinguishing feature is its platy or layered structure that gives it the ability to be easily split.\n\n3. Gneiss - Gneiss is a foliated metamorphic rock that is formed by the metamorphism of igneous, sedimentary or another metamorphic rock at high temperature and pressure. It has a banded or striped appearance due to the segregation of its mineral components into light and dark areas."}</w:t>
      </w:r>
    </w:p>
    <w:p>
      <w:r>
        <w:t>{"question": "Sort the following terms based on their increasing atomic number - Uranium, Helium, Lithium", "answer": "Helium, Lithium, Uranium."}</w:t>
      </w:r>
    </w:p>
    <w:p>
      <w:r>
        <w:t>{"question": "Generate a sample password", "answer": "Td7C%tB#hN9s"}</w:t>
      </w:r>
    </w:p>
    <w:p>
      <w:r>
        <w:t>{"question": "Construct a query for searching for the topic \u201cpersuasive speech\u201d", "answer": "If you are looking for search engine queries, some effective search phrases would be: \"persuasive speech examples\", \"tips for giving a persuasive speech\", \"how to write a persuasive speech\", \"persuasive speech topics\" or \"persuasive speech techniques\"."}</w:t>
      </w:r>
    </w:p>
    <w:p>
      <w:r>
        <w:t>{"question": "Express the following as a common fraction: 4\u00f7 13.5^(1/3).", "answer": "To simplify 4\u00f7 13.5^(1/3), we can express 13.5 as 27/2, since both represent the same value. This gives us:\n\n4\u00f7 13.5^(1/3) = 4 \u00f7 (27/2)^(1/3) \n\nNext, we can simplify the expression inside the parentheses by raising it to the 1/3 power:\n\n(27/2)^(1/3) = ((27)^(1/3))/(2^(1/3)) = (3/\u221b2)\n\nSubstituting this back into the original expression, we get:\n\n4\u00f7 13.5^(1/3) = 4 \u00f7 (3/\u221b2) = (4*\u221b2)/3\n\nTherefore, 4\u00f7 13.5^(1/3) is equivalent to (4*\u221b2)/3 when expressed as a common fraction."}</w:t>
      </w:r>
    </w:p>
    <w:p>
      <w:r>
        <w:t>{"question": "Embed the following sentence in a context - The cat jumped over the chair.", "answer": "While playing around in the living room, the cat jumped over the chair and ran towards the curtains, clawing at them playfully."}</w:t>
      </w:r>
    </w:p>
    <w:p>
      <w:r>
        <w:t>{"question": "What is the major cause of the ice age?", "answer": "The major cause of an ice age is the long-term reduction in Earth's temperature, which results in the expansion of ice sheets and glaciers. This global temperature change can be attributed to a combination of factors, including changes in Earth's orbit and tilt, the amount of solar radiation received by the planet, and levels of greenhouse gases in the atmosphere. It is a complex interplay between many factors, and scientists are still studying the various mechanisms that lead to the onset of an ice age."}</w:t>
      </w:r>
    </w:p>
    <w:p>
      <w:r>
        <w:t>{"question": "Find out the tallest mountain in Asia.", "answer": "The tallest mountain in Asia, and in the entire world, is Mount Everest. It is located in the Mahalangur mountain range in the Himalayas and stands at an elevation of 29,029 feet (8,848 meters)."}</w:t>
      </w:r>
    </w:p>
    <w:p>
      <w:r>
        <w:t>{"question": "Construct a timeline for a new social media launch.", "answer": "Here is a suggested timeline for a new social media launch:\n\nPre-launch (T-2 months): \n1. Develop and finalize the branding and design elements for the platform. \n2. Set up the technical infrastructure and test for any bugs or glitches on the app/website. \n3. Identify target audiences and create a marketing plan to reach those audiences.\n\nT-1 month: \n1. Begin implementing marketing plan by creating buzz around the platform on other social media channels, through email campaigns, and via partnerships with influencers or other relevant brands. \n2.Monitor the feedback, suggestion, and reviews regularly to learn and improve.\n\nLaunch Day (T): \n1. Officially release the app/website to the public. \n2. Host a virtual launch event or livestream to engage with users and promote the platform. \n3. Encourage users to share their experience and invite their friends to join as well. \n4. Monitor usage and gather feedback from users to continue to improve the platform.\n\nPost-launch (T+1 month):\n1. Analyze data from the first month of usage to identify areas of improvement and success.\n2. Make necessary updates and changes to the platform based on user feedback and usage patterns. \n3. Continue marketing efforts to attract new users and keep current users engaged.\n\nT+6 months:\n1. Evaluate the overall success and growth of the platform. \n2. Develop and implement new features or updates based on user feedback and demand. \n3. Host a virtual event or promotion to celebrate the platform's 6-month anniversary and engage with users.\n\nT+1 year:\n1. Celebrate the platform's 1-year anniversary and reflect on its growth and success. \n2. Continue to gather feedback and make updates to keep the platform relevant and engaging for users. \n3. Plan for future growth and expansion opportunities."}</w:t>
      </w:r>
    </w:p>
    <w:p>
      <w:r>
        <w:t>{"question": "Compose a tweet to increase brand awareness.", "answer": "\"Discover the power of our brand and how it can help you achieve more! Follow us for the latest updates and insights. #TheBrandYouNeed #AchieveMore\""}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