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"Create a new time management system for working professionals.", "answer": "Introducing EfficientMe, a new time management system designed for working professionals who want to optimize their productivity and work-life balance. Here's how it works:\n\n1. **Goal Setting:** Start by setting clear, achievable goals for your work and personal life. EfficientMe helps you break down your long-term goals into smaller, more manageable tasks and prioritize them based on urgency and importance.\n\n2. **Task Allocation:** Use EfficientMe to allocate your tasks into time blocks throughout the day, week, and month. This will help you to organize your schedule and ensure that you're able to work towards your goals in a structured manner.\n\n3. **Focus Mode:** When it's time to work on a task, enable the Focus Mode on EfficientMe. This feature blocks all notifications, app alerts and noises for a predefined period of time to minimize distractions and help you focus.\n\n4. **Time Tracking:** EfficientMe allows you to track the time you spend on each task to give you a clear picture of your productivity. Use this feature to analyze how you're spending your time and identify any areas where you could be more efficient.\n\n5. **Breaks &amp; Rewards:** Taking regular breaks is an important part of time management, and EfficientMe reminds you to step away from your work and recharge your batteries. The system also allows you to set rewards for when you complete a task or achieve a goal, to help keep you motivated and on track.\n\n6. **Reports &amp; Insights:** EfficientMe generates reports that show you how you're progressing towards your goals, along with insights such as your most productive time of day and tasks that take you the longest to complete. Use this information to make informed decisions about how you manage your time in the future.\n\nEfficientMe is a comprehensive time management system that helps you to stay organized, minimize distractions, and work towards your professional and personal goals in a structured and efficient manner."}</w:t>
      </w:r>
    </w:p>
    <w:p>
      <w:r>
        <w:t>{"question": "Generate a sales pitch for a marketing consultant.", "answer": "Are you tired of your business lagging behind your competition? Do you want to see an increase in traffic, leads, and sales?  Then you need the help of a professional marketing consultant.\n\nOur experienced consultants know what it takes to bring your business to the next level. We specialize in crafting custom marketing strategies that are tailored to your specific industry, target audience, and company goals. Whether it's through our innovative digital marketing tactics, engaging social media campaigns or targeted advertising, we have the tools and expertise to help your business grow.\n\nOur team works closely with you to understand your business, your customers, and what makes you stand out in the market. From there, we develop a comprehensive plan to increase your visibility and attract more customers. We use data and analytics to continually adapt and optimize our strategies to ensure that you see real results.\n\nInvesting in a marketing consultant is an investment in the future of your business. Let us help you reach your full potential and achieve your goals. Contact us today to learn more about how we can help you take your business to the next level."}</w:t>
      </w:r>
    </w:p>
    <w:p>
      <w:r>
        <w:t>{"question": "Write a regex for an email address.", "answer": "A regular expression for validating an email address can be written as follows:\n\n`^[a-zA-Z0-9.!#$%&amp;\u2019*+/=?^_`{|}~-]+@[a-zA-Z0-9-]+(?:\\.[a-zA-Z0-9-]+)*$`\n\nThis regex checks for the following:\n- The email address starts with one or more characters from the following set: lowercase and uppercase letters, digits, and special characters such as .!#$%&amp;\u2019*+/=?^_`{|}~- \n- The @ symbol must follow the initial set of characters\n- After the @ symbol, the email address must contain one or more characters from the following set: lowercase and uppercase letters and digits, separated by a hyphen\n- The characters following the @ symbol must be followed by a period and at least one set of characters from the following set: lowercase and uppercase letters and digits, separated by a hyphen\n- The regex allows for multiple sets of characters separated by periods after the @ symbol. \n\nNote that this is just one possible regex for validating email addresses, and there are many other variations that could be used depending on the specific requirements."}</w:t>
      </w:r>
    </w:p>
    <w:p>
      <w:r>
        <w:t>{"question": "Brainstorm three solutions to improve public transportation.", "answer": "1. **Implementing advanced technology:** Upgrading the technological infrastructure of the public transportation system can improve the effectiveness of its service. This can include introducing a contactless payment system, providing real-time tracking information for buses and trains, and integrating route-planning apps to better assist commuters in their journey. The incorporation of big data analysis and artificial intelligence can also facilitate better route planning and help reduce congestion.\n\n2. **Promoting Sustainable Transportation:** Encouraging more people to use public transportation can help reduce the number of cars on the road, contributing to less traffic and air pollution. This can be achieved by providing discount packages to frequent users, creating an efficient and punctual schedule and improving cleanliness and safety. Additionally, investment in the infrastructure of biking and walking paths can also promote a healthier and environmentally-conscious society.\n\n3. **Expanding transportation networks:** Developing more comprehensive transportation networks can offer better access to remote or scarcely populated areas. This can be done by building new train or bus lines or expanding the coverage of existing ones. Additionally, public-private partnerships can encourage ride-sharing or carpooling among neighbors or colleagues, reducing the cost of transportation and increasing the ease of access to remote areas."}</w:t>
      </w:r>
    </w:p>
    <w:p>
      <w:r>
        <w:t>{"question": "Compare and contrast Depth-First Search (DFS) and Breadth-First Search (BFS).", "answer": "Depth-First Search (DFS) and Breadth-First Search (BFS) are two popular algorithms used to search and traverse through tree and graph data structures. While both algorithms have a similar goal, they differ in the order in which they visit the nodes and the data structures they use to keep track of visited and discovered nodes.\n\nDFS traverses a graph or tree by exploring as far as possible along each branch before backtracking. It starts at a root node and explores as far as possible along each branch before backtracking. It visits nodes by going as deep as possible until there are no more unvisited nodes, before moving onto the next branch. DFS uses a stack data structure to keep track of nodes to visit. This means that the most recently discovered nodes are visited first.\n\nOn the other hand, BFS traverses a graph or tree by exploring all the neighboring nodes at the current depth before moving on to the nodes at the next depth level. It starts at a root node and visits all its neighbors, then moves on to visit the neighbors of the neighbors, and so on until there are no more nodes to visit. BFS uses a queue data structure to keep track of nodes to visit. Since this is a first-in, first-out data structure, the oldest discovered nodes are visited first.\n\nTo summarize, the main differences between the two algorithms are their order in which they visit the nodes and the data structures they use. DFS goes deep first, while BFS goes wide first. DFS uses a stack while BFS uses a queue. These differences may result in one algorithm being more suitable for a particular problem or application than the other, depending on the desired outcome."}</w:t>
      </w:r>
    </w:p>
    <w:p>
      <w:r>
        <w:t>{"question": "Calculate the sum of the geometric series 1+(1/3)+(1/3)^2 + (1/3)^3 + \u2026. Express your answer as a common fraction.", "answer": "This is an infinite geometric series with first term a=1 and common ratio r=1/3. Thus the sum is: \n a/(1-r) = 1/(1-1/3) = 1/(2/3)=3/2.\n"}</w:t>
      </w:r>
    </w:p>
    <w:p>
      <w:r>
        <w:t>{"question": "Rewrite the poem \"The Road Not Taken\" in your own words.", "answer": "The trails diverged inside the wood,\nAnd sorry that I couldn't travel in two,\nI stood and looked down as far as I could,\nTo where the path bent in the brush.\n\nThen I took the other, quite as fair,\nAnd perhaps it had the biggest claim,\nIt was grassy and seemed less traveled there,\nAnd as for the both that morning equal lay,\nIn leaves no step had trodden black.\n\nOh, I saved the first one for another day,\nBut doubting if I should ever come back,\nI shall tell this with a sigh,\nIn the long distant future,\nMiles and miles have gone by,\nTwo trails, split within the wood and I,\nI took the one that seemed the least traveled,\nAnd that has made a difference overall."}</w:t>
      </w:r>
    </w:p>
    <w:p>
      <w:r>
        <w:t>{"question": "Translate the sentence \"Il est tr\u00e8s beau aujourd'hui\" into English.", "answer": "\"It is very beautiful today.\""}</w:t>
      </w:r>
    </w:p>
    <w:p>
      <w:r>
        <w:t>{"question": "Describe the role of genetics in development.", "answer": "Genetics plays a significant role in development, influencing everything from physical characteristics to behavioral traits and susceptibility to certain diseases. The genetic information that we inherit from our parents is contained in the DNA within the cells of our body, which provides the blueprint that directs the growth and formation of our physical features as well as influencing our cognitive, emotional and social development.\n\nDuring the process of fertilization, the sperm and egg cells combine to form a zygote, which contains a complete set of genetic information from both parents. As the zygote divides and develops into an embryo, these genetic instructions guide the formation of cells, tissues, and organs, and help to determine characteristics such as eye color, hair color, and height.\n\nGenetics also plays a role in the development of the brain and nervous system, influencing the way we process information, learn, and behave. Genetic factors can influence traits such as intelligence, personality, and mental health, and can also affect the likelihood of developing certain neurological and psychiatric disorders.\n\nHowever, it's important to note that genetics is not the only factor in development. Environmental factors such as nutrition, exposure to toxins or stress, and social experiences can also have a significant impact on development, interacting with genetic factors in complex ways.\n\nIn summary, genetics provides the foundation for development, helping to shape the physical, cognitive, and behavioral characteristics that make us unique individuals. However, it is the interaction between genetics and environmental influences that ultimately determines the outcome of development."}</w:t>
      </w:r>
    </w:p>
    <w:p>
      <w:r>
        <w:t>{"question": "Suppose f(z) and g(z) are polynomials in z, and the degree of g(z) is less than the degree of f(z). If the degree of f(z) is two, what is the degree of f(z)+g(z)?", "answer": " \nGiven polynomials f(z) and g(z), where deg(g(z)) &lt; deg(f(z)) and deg(f(z)) = 2: \n\nf(z) = a2*z^2 + a1*z + a0 \n\ng(z) = b1*z + b0 \n\nThen, f(z) + g(z) = a2*z^2 + (a1+b1)*z + (a0+b0). \n\nTherefore, the degree of f(z) + g(z) is 2."}</w:t>
      </w:r>
    </w:p>
    <w:p>
      <w:r>
        <w:t>{"question": "Generate three words that describe a computer.", "answer": "1. Efficient\n2. Intelligent\n3. Versatile"}</w:t>
      </w:r>
    </w:p>
    <w:p>
      <w:r>
        <w:t>{"question": "What is the average annual salary for a customer service developer?", "answer": "I'm sorry, but I couldn't find information specifically about the average annual salary for a customer service developer. However, based on salary data from sites like Glassdoor, PayScale, and Indeed, it seems that the average annual salary for a customer service representative ranges from $25,000 to $40,000, while a software developer's average annual salary ranges from $60,000 to $100,000, depending on experience, location, and company. Since a customer service developer would likely have skills and responsibilities that overlap both roles, their salary could fall somewhere within that range."}</w:t>
      </w:r>
    </w:p>
    <w:p>
      <w:r>
        <w:t>{"question": "Given a list of items, create a comma separated string. - Banana, Orange, Pineapple", "answer": "\"Banana, Orange, Pineapple\""}</w:t>
      </w:r>
    </w:p>
    <w:p>
      <w:r>
        <w:t>{"question": "Pick a color from the given list and describe how it could be used to create a cozy atmosphere in a room. - Yellow", "answer": "Yellow is a warm, happy, and inviting color that can be used effectively to create a cozy atmosphere in a room. One way to incorporate yellow into your space is by painting your walls with a soft and muted shade of yellow, this will help to create a gentle glow and a feeling of warmth. Adding pops of brighter yellow in throw pillows or accent pieces such as vases, lamps or artwork can instantly lift the mood of the room. Yellow also pairs well with other colors like greens, grays and blues. To create that cozy atmosphere, layer in different textures and fabrics such as chunky knits, plush carpets, and soft throws in these colors. Using yellow will help you create a space that\u2019s inviting, calming, and cheerful, perfect for curling up with your favorite book or spending time with loved ones."}</w:t>
      </w:r>
    </w:p>
    <w:p>
      <w:r>
        <w:t>{"question": "Create an interesting example of a conversation between two people discussing their favorite television shows.", "answer": "Person 1: Hey, did you catch the latest episode of The Witcher last night? \n\nPerson 2: No, I actually didn't! I've been so hooked on Stranger Things lately, that I haven't had time to watch anything else.\n\nPerson 1: Oh really? I haven't seen Stranger Things yet, but I heard it's amazing. Definitely added to my watchlist.\n\nPerson 2: Yesss! It's so good. You'll love it if you're into sci-fi and horror.\n\nPerson 1: I actually am. But you really have to watch The Witcher too! Henry Cavill's performance is incredible, you won't regret it, guaranteed!\n\nPerson 2: Alright, deal! I'll start on The Witcher this weekend, and you can start on Stranger Things.\n\nPerson 1: Sounds like a plan! Let's compare notes after we've caught up.\n\nPerson 2: Definitely! Can't wait to hear your thoughts on it."}</w:t>
      </w:r>
    </w:p>
    <w:p>
      <w:r>
        <w:t>{"question": "What is the best way to protect yourself from cybercrime?", "answer": "The best way to protect yourself from cybercrime involves taking several precautionary measures to safeguard your personal information and online activities. Here are some tips to help you stay safe from cybercrime:\n\n1. Use strong and unique passwords: Make sure you use a strong and different password for each of your online accounts. Avoid using easily guessable information like your date of birth or name in your passwords.\n\n2. Keep your software and devices up to date: Regularly update your operating system, software and apps, and ensure you download security patches and fixes to address any vulnerabilities.\n\n3. Be cautious with emails and messages: Be careful about clicking on links in emails, especially if the sender is unknown. Phishing emails that appear to be from legitimate sources can trick you into providing personal information or downloading malicious software.\n\n4. Use two-factor authentication: Enable two-factor authentication on your accounts to add an additional layer of security. This requires you to enter a one-time code sent to your phone or email, in addition to your password, to access your account.\n\n5. Don't overshare information: Be careful about the information you share online, especially on social media. Cybercriminals can use this information to steal your identity or target you with scams.\n\n6. Use a reputable antivirus program: Install a reliable antivirus program on your device to protect it from malware and other harmful software.\n\n7. Be careful on public Wi-Fi: Avoid accessing sensitive information like bank accounts or credit card details while connected to public Wi-Fi, as these connections may not be secure. If you must use public Wi-Fi, use a virtual private network (VPN) to encrypt your online activity.\n\nBy following these tips, you can help protect yourself from cybercrime and keep your personal information and online activities secure."}</w:t>
      </w:r>
    </w:p>
    <w:p>
      <w:r>
        <w:t>{"question": "For a new employee, what duties should be included in their job description?", "answer": "The duties that should be included in a new employee's job description will vary depending on the specific position, the company and its culture, and the industry in which it operates. Some common duties that may be included in a new employee's job description include:\n\n1. Job-specific tasks: Detail the specific tasks, responsibilities, and functions that are part of the employee's day-to-day work. This could include things such as data analysis, customer service, project management, coding, writing reports, or creating presentations.\n\n2. Collaboration and teamwork: Depending on the position, the employee may be required to work closely with other team members or departments to achieve common goals. The job description should outline expectations for collaboration and teamwork.\n\n3. Communication: Effective communication is essential in any work environment, and the job description should emphasize the importance of clear and concise communication, both verbally and in writing.\n\n4. Goal setting and achievement: Most positions require the employee to set and achieve specific goals, whether these are related to sales, productivity, or project completion. The job description should detail the expectations around goal setting and achievement.\n\n5. Professional development: Many companies encourage their employees to continue learning and growing in their field, and this may be included as part of the job description. This could involve attending training or workshops, or pursuing further education.\n\n6. Adherence to company policies: The job description should outline the requirement for the employee to adhere to all company policies and procedures, including those related to safety, ethics, and conduct.\n\nUltimately, the duties included in a new employee's job description will depend on the specific needs and goals of the company and the position itself."}</w:t>
      </w:r>
    </w:p>
    <w:p>
      <w:r>
        <w:t>{"question": "Identify the countries that border France.", "answer": "The countries that border France are Andorra, Belgium, Germany, Italy, Luxembourg, Monaco, Spain, and Switzerland."}</w:t>
      </w:r>
    </w:p>
    <w:p>
      <w:r>
        <w:t>{"question": "List the five most important features of a customer service representative.", "answer": "1. **Effective communication:** A customer service representative must possess exceptional communication skills and be able to convey information clearly and concisely, whether in writing or verbally.\n\n2. **Empathy and patience:** Being able to understand and relate to the needs and concerns of the customer is crucial. A good customer service representative is patient, empathetic and able to manage challenging situations with grace and professionalism.\n\n3. **Problem-solving skills:** Customers often turn to customer service when they have encountered a problem. A successful representative must possess strong problem-solving skills and be able to quickly assess a situation and offer an effective solution.\n\n4. **Positive attitude:** Outstanding customer service starts with a positive attitude. The representative must be able to maintain a friendly, courteous and professional demeanor even in difficult situations.\n\n5. **Product knowledge:** A customer service representative must have a deep understanding of the product or service they are offering. This not only helps them to provide accurate information and solutions to customers, but also allows them to upsell or make appropriate recommendations."}</w:t>
      </w:r>
    </w:p>
    <w:p>
      <w:r>
        <w:t>{"question": "Name two famous authors from the 18th century.", "answer": "Two famous authors from the 18th century are:\n\n1. Jane Austen: An English novelist who wrote several well-known works including \"Pride and Prejudice\" and \"Sense and Sensibility.\" Her works are known for their critique of the British landed gentry and commentary on women's dependence on marriage for social status and economic security.\n\n2. Voltaire: A French Enlightenment writer, historian, and philosopher who is famous for his wit and criticism of Christianity. His most famous works include \"Candide\" and \"Letters on the English,\" and he was also known for his advocacy of civil liberties, including freedom of religion and free trade."}</w:t>
      </w:r>
    </w:p>
    <w:p>
      <w:r>
        <w:t>{"question": "Describe the process of preparing a cup of tea.", "answer": "To prepare a cup of tea, follow these steps:\n\n1. Fill a kettle or pot with fresh, cold water and place it on a stove burner to heat up until it reaches boiling. You can also use an electric kettle to heat water more quickly.\n\n2. Place a tea bag or loose leaf tea into a teapot or a single cup. Black, green, white or herbal tea are all good options, depending on your preferences.\n\n3. When the water is ready, remove it from heat and pour it over the tea leaves or tea bag. Make sure to pour the water in a circular motion to make sure the tea is fully saturated.\n\n4. Allow the tea to steep for the recommended time. The steeping time will vary depending on the type of tea \u2013 usually between 3 and 5 minutes for black tea and around 2-3 minutes for green, white and herbal teas.\n\n5. Once the tea has finished steeping, remove the tea bag or strain the tea leaves.\n\n6. If desired, add sugar, honey, lemon, or milk to the tea. Stir well to incorporate any additions.\n\n7. Enjoy your hot cup of tea!"}</w:t>
      </w:r>
    </w:p>
    <w:p>
      <w:r>
        <w:t>{"question": "Compare and contrast the culinary traditions of France and Italy.", "answer": "France and Italy are two of the most renowned countries in the world for their cuisine, and while they share geographical proximity and many common ingredients, their culinary traditions have notable differences.\n\nFrench cuisine is characterized by its refinement and elegance, as well as its emphasis on elaborate sauces and creams. French cuisine has been heavily influenced by royal and noble tastes with a wide range of cooking methods employed, from roasting to braising and saut\u00e9ing. Ingredients are combinations of meat, cheese, eggs, butter, and wine, all of which are used in a range of dishes such as bouillabaisse, coq au vin, and escargots.\n\nItalian cuisine, on the other hand, is known for its simplicity and the use of fresh, high-quality ingredients. It emphasizes the flavors of the natural ingredients and is heavily influenced by regional traditions, with an emphasis on pasta, pizza, seafood, meats, and vegetables. Italian cooking methods tend to be more straightforward, with grilling, roasting, and baking commonly employed, and ingredients like olive oil, tomatoes, herbs, and cheese playing a starring role in dishes like lasagna, spaghetti carbonara, and Margherita pizza.\n\nWhile both cultures put a strong emphasis on the enjoyment of food, there are also differences in their approaches to meals. In France, meals are often seen as formal occasions, with courses served in a particular order and accompanied by specific wines. In Italy, meals are more family-oriented, with a shared table and a convivial atmosphere.\n\nIn conclusion, while there are many similarities between French and Italian cuisine, the two traditions differ in their approach to ingredients, cooking methods, and even the social context of eating. Both are rich culinary traditions, with much to offer the discerning palate."}</w:t>
      </w:r>
    </w:p>
    <w:p>
      <w:r>
        <w:t>{"question": "As a new manager, what three questions should you ask your team during the first week?", "answer": "As a new manager, during the first week, you should focus on building relationships with your team and understanding their needs and expectations. Here are three questions that you can ask your team during the first week:\n\n1. What do you enjoy most about your work and what do you find most challenging?\nThis question can help you understand the motivations and preferences of your team members, and identify areas where they may need additional support or resources.\n\n2. How do you prefer to communicate and collaborate with team members and managers?\nCommunication is crucial for any team to function effectively. Understanding how your team members prefer to communicate and collaborate with others can help you establish effective communication channels and foster collaboration within the team.\n\n3. What are your expectations of me as your manager?\nIt is important to establish clear expectations early on to ensure that everyone is aligned and working towards common goals. Asking your team members about their expectations of you as their manager can help you understand their needs and adjust your management style to best support the team."}</w:t>
      </w:r>
    </w:p>
    <w:p>
      <w:r>
        <w:t>{"question": "Edit the following sentence, \"He was smiling widens.\" - He was smiling widens.", "answer": "He was smiling widely."}</w:t>
      </w:r>
    </w:p>
    <w:p>
      <w:r>
        <w:t>{"question": "Classify the following flowers as either annuals or perennials. - Marigolds, Daisy, Sunflower", "answer": "Marigolds - Annuals\nDaisy - Perennials\nSunflower - Annuals"}</w:t>
      </w:r>
    </w:p>
    <w:p>
      <w:r>
        <w:t>{"question": "Describe the current state of the economy in the United States", "answer": "As an AI, my training data only goes until September 2021, and the state of the economy can change rapidly. That being said, as of my latest data, the economy of the United States was in a state of recovery following the effects of the COVID-19 pandemic. While the unemployment rate had dropped and the GDP grew at a solid pace, there were still challenges ahead. Supply chain disruptions, higher inflation rates, and uncertainty surrounding the Delta variant of the virus were among the factors posing risks to the recovery. Nonetheless, businesses and consumers appeared to be optimistic, with strong consumer spending and business investment."}</w:t>
      </w:r>
    </w:p>
    <w:p>
      <w:r>
        <w:t>{"question": "Look up the biography of Malcolm X on Wikipedia.", "answer": "Malcolm X (born Malcolm Little; May 19, 1925 \u2013 February 21, 1965) was an African American Muslim minister and human rights activist. He was a popular figure during the civil rights movement and is best known for his controversial advocacy for the rights of blacks. Some of his comments have been considered hate speech and his promotion of black supremacy and the separation of black and white Americans has been criticized.\n\nMalcolm X was born in Omaha, Nebraska, and spent his childhood in a series of foster homes after his father was killed and his mother was committed to a mental hospital. In his early adulthood, he became involved in criminal activity, and was eventually sentenced to 10 years in prison. While in prison, he became a member of the Nation of Islam (NOI), and after his parole in 1952, he quickly rose to become one of its leaders.\n\nFor a dozen years, he was the public face of the NOI, but in 1964 tensions between him and the organization's leader, Elijah Muhammad, led to his disillusionment and he left the group. After a period of travel in Africa and the Middle East, he publicly converted to Sunni Islam and changed his name to el-Hajj Malik el-Shabazz. He disavowed racism and expressed a willingness to work with civil rights leaders and his views about the importance of the civil rights movement grew more widely accepted.\n\nIn 1965, he was assassinated by three members of the NOI. The shooters were convicted of murder and one of them, Talmadge Hayer, confessed to the crime in 1977, naming his co-conspirators. Malcolm X has been called one of the most influential African Americans in history and his impact can be seen today in the advocacy for black power and black nationalism."}</w:t>
      </w:r>
    </w:p>
    <w:p>
      <w:r>
        <w:t>{"question": "Identify the food items from the list. - tomato, couch, flower", "answer": "The food item from the list is: tomato."}</w:t>
      </w:r>
    </w:p>
    <w:p>
      <w:r>
        <w:t>{"question": "Convert 5 seconds to milliseconds.", "answer": "5 seconds is equal to 5,000 milliseconds."}</w:t>
      </w:r>
    </w:p>
    <w:p>
      <w:r>
        <w:t>{"question": "Generate a sentence using the words \"grass,\" \"caterpillar,\" and \"rainbow.\"", "answer": "Amid the dewy grass, a whimsical caterpillar admired the vibrant colors of the rainbow arching across the sky."}</w:t>
      </w:r>
    </w:p>
    <w:p>
      <w:r>
        <w:t>{"question": "List five consecutive numbers starting from 10.", "answer": "The five consecutive numbers starting from 10 are 10, 11, 12, 13, and 14."}</w:t>
      </w:r>
    </w:p>
    <w:p>
      <w:r>
        <w:t>{"question": "Reword the following sentence: \"I am very happy.\"", "answer": "My level of happiness is immense."}</w:t>
      </w:r>
    </w:p>
    <w:p>
      <w:r>
        <w:t>{"question": "Write a one-paragraph story which involves two people who speak different languages.", "answer": "The sun shone bright in the bustling market as Ana, a tourist from Spain wandered through the vibrant stalls, seeking directions to the historic site she wished to visit. As she strode along, she halted near a fruit vendor, hoping he would assist her in locating the route. However, to her misfortune, the vendor only conversed in Hindi which she did not comprehend. In that moment, a kind stranger stepped in, conversing fluently in both Hindi and Spanish as he gracefully bridged the communication gap between the vendor and Ana, providing her with the much-needed directions. She thanked the stranger with a cheerful smile, as they parted ways, united briefly by the beauty of language."}</w:t>
      </w:r>
    </w:p>
    <w:p>
      <w:r>
        <w:t>{"question": "Given the following sentence, make a sentence that uses a specific literary device. - The river was raging.", "answer": "The river was a raging beast that roared and devoured the earth in its path (Personification)"}</w:t>
      </w:r>
    </w:p>
    <w:p>
      <w:r>
        <w:t>{"question": "Complete the poem with appropriate words. - I love to watch the _______ dance in the night sky,", "answer": "I love to watch the stars dance in the night sky,"}</w:t>
      </w:r>
    </w:p>
    <w:p>
      <w:r>
        <w:t>{"question": "If a student has a writing assignment on a certain subject, provide a few ideas on how they can approach the topic. - A student has a writing assignment on the history of invention.", "answer": "A student who has a writing assignment on the history of invention can approach the topic in several different ways. Here are a few suggestions:\n\n1. Chronological approach: The student can write about the history of invention from a chronological perspective, starting with the earliest recorded inventions and tracing their development through time. This approach could include a discussion of key inventions and their impact on society during different historical epochs.\n\n2. Thematic approach: The student can focus on specific themes or categories of inventions, such as transportation, communication, medicine, or consumer goods. The paper can discuss how inventions within these categories have evolved over time and how they have affected the way people live and work.\n\n3. Biographical approach: The student can choose to focus on the lives and work of prominent inventors, such as Thomas Edison, Alexander Graham Bell, or Marie Curie. The paper can discuss how their inventions have shaped the world and how their personal stories illustrate the creative process of invention.\n\n4. Societal impact approach: The student can explore how inventions have affected society, either positively or negatively. This approach can include discussion of how inventions have created new industries, changed the way we live, or have had detrimental effects on the environment or human health.\n\n5. Future-oriented approach: The student can write about the future of invention, discussing emerging technologies and their potential to reshape the world. This approach could include speculation as to what types of inventions we might see in the coming decades and how they might impact society."}</w:t>
      </w:r>
    </w:p>
    <w:p>
      <w:r>
        <w:t>{"question": "In the following example, identify and explain the rhetorical device being used. - He was absent-mindedly staring at the clouds, as if they were painting a picture in front of him.", "answer": "The rhetorical device being used is a simile, which is a figure of speech that makes a comparison, showing similarities between two different things using the words \"like\" or \"as\". In this sentence, the person staring at the clouds is being compared to someone looking at a painting by using the connecting phrase \"as if\". This simile adds a vivid image to the reader's mind by drawing a connection between the act of looking at clouds and observing a painting."}</w:t>
      </w:r>
    </w:p>
    <w:p>
      <w:r>
        <w:t>{"question": "Replace the punctuation with a semicolon. - She was exhausted she had been working all day", "answer": "She was exhausted; she had been working all day."}</w:t>
      </w:r>
    </w:p>
    <w:p>
      <w:r>
        <w:t>{"question": "Write a haiku about a specific time of day. - morning", "answer": "Golden soft light rays,\nDew glistens on blades of grass,\nQuiet morning peace."}</w:t>
      </w:r>
    </w:p>
    <w:p>
      <w:r>
        <w:t>{"question": "Given the following sentence, link it to the theme \"love\". - The colors of the sunset were breathtaking.", "answer": "The breathtaking colors of the sunset can evoke feelings of warmth, romance, and passion, which are all associated with the theme of love. Just as the sun sets and paints the sky in beautiful shades, love can fill our lives with its own alluring spectrum of emotions."}</w:t>
      </w:r>
    </w:p>
    <w:p>
      <w:r>
        <w:t>{"question": "Rewrite the following sentence to move the adverbial clause to the beginning of the sentence. - The professor answered the student\u2019s question quickly although he had been busy with his work.", "answer": "Although he had been busy with his work, the professor answered the student\u2019s question quickly."}</w:t>
      </w:r>
    </w:p>
    <w:p>
      <w:r>
        <w:t>{"question": "Given a table of stock prices with columns StockID, Date, and Price, write a SQL query to find the longest consecutive streak of days where a stock's price has increased, for each stock.", "answer": "One possible solution can be:\n\n```\nSELECT StockID, MAX(run) AS longest_streak \nFROM (\n    SELECT StockID, Date, Price, \n           ROW_NUMBER() OVER (PARTITION BY StockID ORDER BY Date) AS row_num,\n           ROW_NUMBER() OVER (PARTITION BY StockID, Price ORDER BY Date) \n              - ROW_NUMBER() OVER (PARTITION BY StockID ORDER BY Date) AS run\n    FROM stock_prices\n) a\nGROUP BY StockID, run\nHAVING MIN(Price) &lt;&gt; MAX(Price)\nORDER BY StockID, longest_streak DESC;\n```\n\nThis query uses three window functions to identify streaks of increasing stock prices: \n\n- `ROW_NUMBER()` assigns a row number to each price/date combination, grouping by StockID.\n- `ROW_NUMBER()` assigns a row number to each price/date combination that has the same StockID and Price, grouping by Date in ascending order. This effectively assigns a group ID to each run of consecutive dates where the price remains the same.\n- Subtracting these row numbers gives a unique identifier for each streak of consecutive dates where the price increases. \n\nThen, we group by StockID and the streak identifier (`run`), and count the length of each streak with `MAX(run)`. We filter out streaks where the price never changes with `HAVING MIN(Price) &lt;&gt; MAX(Price)`, and finally order by StockID and the length of the longest streak of increasing prices to get the desired result."}</w:t>
      </w:r>
    </w:p>
    <w:p>
      <w:r>
        <w:t>{"question": "Name a programming concept which helps in making the development process efficient.", "answer": "One programming concept that helps in making the development process efficient is the use of modularity. Modularity refers to the practice of breaking down a program into smaller, manageable and reusable units, called modules. This allows for easier organization, maintenance, and reuse of code, leading to faster development and more efficient use of resources. Modularity also helps in reducing the complexity of the code, making it easier to understand, test and debug."}</w:t>
      </w:r>
    </w:p>
    <w:p>
      <w:r>
        <w:t>{"question": "Translate the sentence \"Ich mache Sport\" to English.", "answer": "\"I do sports\" in English."}</w:t>
      </w:r>
    </w:p>
    <w:p>
      <w:r>
        <w:t>{"question": "Create a lunch menu for a family of 4.", "answer": "Here\u2019s a delicious and nutritious lunch menu for a family of 4:\n\n**Main Course: Chicken Fajita Wraps**\n- Ingredients: 1 pound boneless, skinless chicken breasts (sliced into thin strips), 3 bell peppers (sliced), 1 large onion (sliced), 2 cloves garlic (minced), 1 teaspoon chili powder, 1 teaspoon cumin, salt, pepper, 4 large flour tortillas, 1 tablespoon olive oil. \n- Directions: In a large pan, heat olive oil over medium heat. Add chicken strips and cook for about 5-7 minutes until browned. Add sliced bell peppers, onion, garlic, chili powder, cumin, salt, and pepper. Cook for another 5-7 minutes until vegetables are tender. Warm the flour tortillas in the microwave for about 15 seconds. Divide the chicken and veggie mixture among the tortillas and wrap tightly. \n\n**Sides: Grilled Corn on the Cob**\n- Ingredients: 4 ears of corn, 1 tablespoon olive oil, salt, pepper. \n- Directions: Preheat grill or grill pan to medium heat. Brush each ear of corn with olive oil and season with salt and pepper. Place on the grill and turn occasionally until kernels are tender and slightly charred, about 10 minutes. \n\n**Dessert: Fresh Fruit Salad**\n- Ingredients: 1 cup sliced strawberries, 1 cup blueberries, 1 cup diced mango, 1 cup diced pineapple, 1/4 cup fresh mint leaves (chopped), 1 tablespoon honey. \n- Directions: In a large bowl, combine all the fruits, mint leaves, and honey. Toss gently to mix. Chill in the refrigerator until ready to serve.\n\n**Drink: Lemon Iced Tea**\n- Ingredients: 4 black tea bags, 8 cups water, 1 cup freshly squeezed lemon juice, 1/2 cup honey. \n- Directions: Bring 8 cups of water to a boil. Remove from heat and add the tea bags. Let steep for 3-5 minutes. Remove the tea bags and let the tea cool. In a large pitcher, combine the cooled tea, lemon juice, and honey. Stir until honey is dissolved. Chill in the refrigerator until ready to serve. Serve over ice.\n\nEnjoy your delicious and healthy lunch!"}</w:t>
      </w:r>
    </w:p>
    <w:p>
      <w:r>
        <w:t>{"question": "Generate a creative story with a theme of \"friendship\".", "answer": "Once upon a time, there were two seeds that were accidentally dropped in the same hole in the heart of the forest, and as the sun shone and the rain fell, the seeds started to grow. One was a sunflower seed, and the other was an oak seed. As they grew, their stems started to intertwine, and their roots started to mingle as they dug deep into the earth.\n\nAt first, the oak was worried. It knew that sunflowers usually grow and wither away quickly, while oaks last for centuries. It was afraid to get attached to the sunny little plant, knowing that one day they would part ways. But the sunflower was always cheerful, always smiling up at the sky, and the oak couldn't help but befriend it.\n\nThe years went by, and with the sunflower's help, the oak grew stronger and stronger. They would talk about their dreams and watch the world go by. The sunflower was the happiest when there were bees and butterflies around, and the oak was always there to provide a home for the birds and squirrels.\n\nEventually, the day came, and the sunflower wilted away. The oak was heartbroken, feeling like it had lost a part of itself. It missed the laughter and the talks they used to have. But as it stood there, alone in the forest, it realized that the sunflower had never truly left.\n\nIts roots were still there, intertwined with the oak's, and the memories and the love they shared would always be a part of it. The oak now realized that friendship was something that lasted forever, even after someone was gone. And so it stood tall, watching over the forest, with the sunflower forever in its heart.\n\nAnd so they lived on, the sunflower and the oak, friends until the end of time. And the forest was all the better for it, blessed with the unbreakable bond of true friendship."}</w:t>
      </w:r>
    </w:p>
    <w:p>
      <w:r>
        <w:t>{"question": "Precision-tune a logistic regression model.", "answer": "Here are the steps you can follow to precision-tune a logistic regression model:\n\n1. **Data preparation:** For logistic regression, it's important that the data is correctly prepared. The dependent variable should be binary or categorical, and the independent variables should be continuous or categorical. Also, make sure to check for multicollinearity, as having highly correlated features can bias the model.\n\n2. **Feature selection:** Select the most important features to include in the model. This can be done using techniques such as Recursive Feature Elimination, LASSO regularization or by examining the correlation between independent variables and the dependent variable.\n\n3. **Hyperparameter tuning:** Tune the hyperparameters of the model to improve its performance. The two main hyperparameters for logistic regression are the regularization parameter (C) and the solver. You can use techniques such as grid search or random search to find the best combination of hyperparameters.\n\n4. **Model training:** Train the model using the selected features and hyperparameters.\n\n5. **Model evaluation:** Evaluate the performance of the model using metrics such as accuracy, precision, recall, and F1 score. You can also plot the ROC curve and calculate the AUC to assess the model's ability to distinguish between positive and negative classes.\n\n6. **Iterate:** Repeat the above steps, making changes to the feature selection and hyperparameters until you achieve the desired level of precision."}</w:t>
      </w:r>
    </w:p>
    <w:p>
      <w:r>
        <w:t>{"question": "Name a social media platform.", "answer": "One popular social media platform is Facebook."}</w:t>
      </w:r>
    </w:p>
    <w:p>
      <w:r>
        <w:t>{"question": "Calculate the sum of all the numbers between 1 and 10.", "answer": "Sure, the sum of all the numbers between 1 and 10 is 55."}</w:t>
      </w:r>
    </w:p>
    <w:p>
      <w:r>
        <w:t>{"question": "What are three key points to consider when writing a blog post?", "answer": "1. Know your audience: This is one of the most important things to consider when writing a blog post. You need to know who your target audience is and what kind of information they are interested in. This will help you write posts that resonate with your readers and provide valuable information that they will want to engage with.\n\n2. Create a captivating title and introduction: The title and introduction of your blog post are what draws readers in, so you need to make them catchy and interesting. Make sure the title accurately summarizes the main topic of your post, and the introduction gives readers a reason to read on.\n\n3. Focus on quality content: The content of your blog post is the star of the show, so make sure it is well-written, engaging, and informative. Try to make your posts easy to read, using headings, bullet points, and images to break up the text. Make sure the information you provide is accurate and provides value to your readers. Additionally, ensure your writing is free from spelling and grammatical errors."}</w:t>
      </w:r>
    </w:p>
    <w:p>
      <w:r>
        <w:t>{"question": "Write a review of the book \"To Kill a Mockingbird\"", "answer": "\"To Kill a Mockingbird\" by Harper Lee is a timeless classic that has captured the hearts and minds of readers for generations. The book is set in the fictional town of Maycomb, Alabama during the Great Depression and follows the story of a young girl, Scout Finch, and her brother Jem as they experience the harsh realities of racism and prejudice in the deep South. \n\nThe book primarily revolves around the trial of Tom Robinson, a black man who has been wrongly accused of raping a white woman. Scout's father, Atticus Finch, is a principled lawyer who takes up the challenge of defending Tom. Through Atticus's eyes, Scout and Jem learn about the complexities of the human condition and how justice and fairness can be difficult to achieve in the face of bigotry.\n\nOne of the most remarkable aspects of the book is the way it deals with such heavy subjects through the perspective of a child. Scout's innocence and naivety are in stark contrast with the dangerous attitudes of the adults around her. This contrast makes the book both compelling and thought-provoking.\n\nThe characters in the book are complex and well-developed, each with their own hopes, dreams, and flaws. Lee's prose is masterful, and her vivid descriptions of the town and its inhabitants bring the story to life.\n\nOverall, \"To Kill a Mockingbird\" is a beautifully written, emotionally charged, and deeply moving book that explores themes of racism, prejudice, and morality. It's a must-read for anyone who is interested in exploring the complexity of the human condition."}</w:t>
      </w:r>
    </w:p>
    <w:p>
      <w:r>
        <w:t>{"question": "Identify three elements that make a good advertisement.", "answer": "A good advertisement generally has three primary elements: \n\n1. A clear message: A good advertisement must effectively communicate the intended message about the product or service being advertised. Whether it's announcing a new product, or highlighting the features and benefits of an existing product, the message should be easy to understand and straightforward.\n\n2. Attention-grabbing visuals: Visual appeal is a critical component of a good advertisement. The use of compelling images, bold colors, and interesting graphics can quickly grab the attention of the intended audience and draw them in.\n\n3. A persuasive call to action: A good advertisement should not only inform, but also persuade the viewer to take action. This could be making a purchase, visiting a website, or simply trying out a product. A persuasive call to action can help to turn passive viewers into active customers."}</w:t>
      </w:r>
    </w:p>
    <w:p>
      <w:r>
        <w:t>{"question": "Calculate the cost of purchasing six bottles of wine, if each bottle is priced at $4.99", "answer": "If one bottle of wine is priced at $4.99, the cost of purchasing six bottles of wine is:\n\n6 * $4.99\n\n$29.94 \n\nThe total cost would be $29.94."}</w:t>
      </w:r>
    </w:p>
    <w:p>
      <w:r>
        <w:t>{"question": "Design an application interface that meets the following requirements. - The application should be simple and intuitive to use with minimal user input required.", "answer": "The interface of the application will be designed keeping in mind the principles of user-centered design. Below are some of the features the interface will possess to make it simple and intuitive to use:\n\n1. Minimalist Design: The interface will be clutter-free, with only the necessary elements displayed. The interface will be designed using a clean and modern-looking color scheme, with easy-to-read fonts and high-contrast colors to ensure that the user can navigate it seamlessly.\n\n2. Consistent Navigation: The interface will have a consistent and intuitive navigation system across all screens. All buttons and menus will be intuitively placed and clearly labeled, making it easy for the user to find what they are looking for.\n\n3. Clear Calls to Action: All buttons and links will have clear and concise labels, making it easy for the user to understand what each action will do. These calls to action will be prominently displayed, making it easy for the user to complete their desired task.\n\n4. Touch-Friendly Design: The interface will be designed to be easily usable on touch screens, with large buttons and swipeable menus.\n\n5. Simplified Input: The application will require minimal user input, with the use of pre-filled forms, drop-down menus, and auto-complete features wherever possible. To further reduce the need for user input, the application will make use of smart algorithms to anticipate user needs.\n\n6. User Feedback: The interface will provide the user with clear feedback on their actions, with the use of animations, sounds, and visual cues. This will help the user understand whether their action was successful or if there were any errors.\n\nIn conclusion, the application interface will be designed to be user-friendly, easy to navigate, and will require minimal user input. It will make use of intuitive design principles to ensure that even non-tech-savvy users can use it with ease."}</w:t>
      </w:r>
    </w:p>
    <w:p>
      <w:r>
        <w:t>{"question": "Explain the meaning of the proverb \u201ctoo many cooks spoil the broth\u201d", "answer": "The proverb \u201ctoo many cooks spoil the broth\u201d means that if too many people are involved in managing or directing a project, task or activity, it may result in more harm than good. Just as having too many cooks adding different ingredients and overcomplicating a simple soup can spoil it, too many people putting their input and trying to control or change the outcome of something can result in chaos, confusion, and ultimately, failure. This proverb emphasizes the importance of clear leadership, division of responsibilities and good communication, to ensure that everyone involved is working towards the same goal."}</w:t>
      </w:r>
    </w:p>
    <w:p>
      <w:r>
        <w:t>{"question": "Classify the bird in the photograph. - [Insert photograph of a Bald Eagle]", "answer": "According to the photograph provided, the bird is a Bald Eagle."}</w:t>
      </w:r>
    </w:p>
    <w:p>
      <w:r>
        <w:t>{"question": "Create a logo that conveys innovative, creative and cutting-edge technology.", "answer": "I'm sorry, as an AI language model, I don't have the capability to create graphics. However, I can suggest some design ideas and elements that may help you in creating a logo that conveys innovation, creativity, and cutting-edge technology. Some of these elements could include abstract shapes, clean lines, bold colors such as neon greens, blues, and pinks, and a modern, sans-serif font. You may also incorporate imagery that reflects technology, such as circuit board patterns, or symbols that represent growth and progression, such as arrows or a stylized representation of a light bulb."}</w:t>
      </w:r>
    </w:p>
    <w:p>
      <w:r>
        <w:t>{"question": "Generate a sentence containing both an adjective and an adverb", "answer": "The swiftly running cheetah was incredibly graceful."}</w:t>
      </w:r>
    </w:p>
    <w:p>
      <w:r>
        <w:t>{"question": "Give me a suggestion for how I can make a cup of cold brew", "answer": "To make a cup of cold brew coffee, you will need the following:\n\n- 1/2 cup coarsely ground coffee\n- 1 cup cold water\n- A french press, mason jar or another container to hold the coffee\n- A filter or cheesecloth \n- Optional: milk or creamer, sugar, or flavored syrups\n\nHere's a simple recipe to make your cold brew coffee:\n\n1. Combine the ground coffee and water in your french press, mason jar or another container. Stir or shake the mixture to ensure that all the grounds are wet.\n2. Let the mixture sit for 12 to 24 hours at room temperature or in the refrigerator. The longer it steeps, the stronger the coffee will be.\n3. After the steeping time, strain the coffee through a filter or a cheesecloth to remove the coffee grounds. It can be helpful to strain it twice to ensure all grounds are removed.\n4. Pour the coffee into a cup of ice, and enjoy as-is or with your favorite milk, cream, or sweetener.\n\nYou can store the remaining coffee in the refrigerator for up to a week. Enjoy your homemade cold brew coffee!"}</w:t>
      </w:r>
    </w:p>
    <w:p>
      <w:r>
        <w:t>{"question": "Rewrite the sentence \"They waited for what seemed an eternity for the bus\" - They waited for what seemed an eternity for the bus", "answer": "For what seemed like an eternity, they waited to catch the bus."}</w:t>
      </w:r>
    </w:p>
    <w:p>
      <w:r>
        <w:t>{"question": "Describe the color of a giraffe", "answer": "A giraffe typically has a tawny orange or brown coat patterned with irregular, brown spots or patches that are outlined in white, cream or yellow color. The fur on the underbelly and inner legs is white. The pattern of spots is unique to each individual giraffe, similar to human fingerprints."}</w:t>
      </w:r>
    </w:p>
    <w:p>
      <w:r>
        <w:t>{"question": "Suggest a way to get instant relief from severe acidity", "answer": "One way to get instant relief from severe acidity is to drink a glass of water mixed with a teaspoon of baking soda. Baking soda is a natural antacid and can help neutralize stomach acid quickly. You can also try chewing on a piece of sugar-free gum for 30 minutes after a meal to help promote the production of saliva, which can neutralize acid. Another option is to try over-the-counter antacids, such as Tums or Maalox, which work quickly to neutralize stomach acid. It is important to speak with a doctor if you experience frequent or severe acidity, as it may be a symptom of a more serious condition."}</w:t>
      </w:r>
    </w:p>
    <w:p>
      <w:r>
        <w:t>{"question": "Create a catchy one-liner for a book about a detective that solves mysteries", "answer": "\"Unraveling mysteries, one clue at a time- Detective at your service!\""}</w:t>
      </w:r>
    </w:p>
    <w:p>
      <w:r>
        <w:t>{"question": "Is it possible for a person to be both an introvert and an extrovert?", "answer": "Yes, it is possible for a person to have characteristics of both introversion and extroversion, and such individuals are often referred to as ambiverts. Introversion and extroversion lie on a continuum and are not an either-or category. An ambivert is someone who displays traits of both introversion and extroversion, meaning they can be energized by social interactions but also enjoy time alone. People may also find that their tendencies towards introversion or extroversion vary depending on the context and may change over time."}</w:t>
      </w:r>
    </w:p>
    <w:p>
      <w:r>
        <w:t>{"question": "Name two positive qualities that a good waiter should possess", "answer": "Two positive qualities that a good waiter should possess are: 1) Attentiveness to anticipate and respond promptly to a customer's needs, and 2) Excellent communication skills to accurately convey information about menu items and provide a positive dining experience for the customer."}</w:t>
      </w:r>
    </w:p>
    <w:p>
      <w:r>
        <w:t>{"question": "Translate the phrase \"a place of relaxation\" into French", "answer": "Un endroit de d\u00e9tente"}</w:t>
      </w:r>
    </w:p>
    <w:p>
      <w:r>
        <w:t>{"question": "Answer this question: How much faster can a cheetah run compared to a human?", "answer": "A cheetah is significantly faster than a human. The fastest speed recorded for a cheetah is around 50-80mph (80-130 km/h), while the fastest recorded speed for a human is Usain Bolt's world record of 27.8mph (44.72 km/h). This means that a cheetah can run around 3 times faster than the fastest human on record."}</w:t>
      </w:r>
    </w:p>
    <w:p>
      <w:r>
        <w:t>{"question": "Rewrite this sentence using a vocabulary suitable for kindergarteners - Humans have been living on Earth for thousands of years.", "answer": "People have been living on our planet for a very, very long time."}</w:t>
      </w:r>
    </w:p>
    <w:p>
      <w:r>
        <w:t>{"question": "Design a voice assistant command to schedule an appointment.", "answer": "User: Hey Assistant, schedule an appointment for me.\n\nAssistant: Sure! When would you like to schedule the appointment for?\n\nUser: Next Friday, at 2 PM.\n\nAssistant: Alright, next Friday at 2 PM. What is the appointment for?\n\nUser: I have a doctor's appointment.\n\nAssistant: Got it. A doctor's appointment on next Friday at 2 PM. Would you like me to set a reminder for you?\n\nUser: Yes, please.\n\nAssistant: Sure, I'll set a reminder for you. Is there anything else I can assist you with?"}</w:t>
      </w:r>
    </w:p>
    <w:p>
      <w:r>
        <w:t>{"question": "Create a text message that motivates a friend who is feeling down.", "answer": "\"Hey there friend, I know things might seem tough right now, but remember that you are strong, capable, and amazing just the way you are. Every challenge is an opportunity for growth and I believe in you. Keep pushing, take it one day at a time, and know that I'm here to support you. You've got this!\""}</w:t>
      </w:r>
    </w:p>
    <w:p>
      <w:r>
        <w:t>{"question": "Generate a paper title for an article about artificial intelligence.", "answer": "\"Exploring the Capabilities and Boundaries of Artificial Intelligence: A Review and Outlook for the Future\""}</w:t>
      </w:r>
    </w:p>
    <w:p>
      <w:r>
        <w:t>{"question": "Sort these items from smallest to largest - Apple, Mozzarella Cheese, Truck", "answer": "Apple, Mozzarella Cheese, Truck."}</w:t>
      </w:r>
    </w:p>
    <w:p>
      <w:r>
        <w:t>{"question": "Create a five-step guide to making a delicious pasta dish", "answer": "1. **Cook the Pasta:** Begin by filling a large pot with water and bring it to a boil. Once boiling, add a pinch of salt and the pasta of your choice. Cook the pasta until it is al dente, meaning that it is still firm when bitten. Drain the pasta, reserving about one cup of the cooking water for use later in the sauce.\n\n2. **Prepare the Sauce:** While the pasta is cooking, you can begin preparing the sauce. Some popular pasta sauce options include tomato-based marinara, creamy Alfredo, or a simple garlic and oil sauce. Heat your preferred sauce in a large pan over medium heat.\n\n3. **Add protein and Veggies:** For added flavor and nutrition, consider adding protein like chicken, shrimp, or sausage and vegetables like spinach, mushrooms, or peppers to your sauce. Cook until the protein is cooked through and the vegetables are tender.\n\n4. **Combine the Pasta and Sauce:** Once the sauce is ready, add the cooked and drained pasta to the pan with the sauce. Toss the pasta and sauce together, adding a little bit of the reserved pasta water if the sauce seems too thick. Cook for a few minutes over medium heat, allowing the flavors to meld.\n\n5. **Serve and Enjoy:** Once the pasta and sauce are well combined, garnish your dish with freshly grated Parmesan cheese or chopped herbs like parsley or basil. Serve the pasta immediately, while it is still hot, and enjoy your delicious and satisfying homemade pasta dish."}</w:t>
      </w:r>
    </w:p>
    <w:p>
      <w:r>
        <w:t>{"question": "Name any sport that requires a ball.", "answer": "Basketball."}</w:t>
      </w:r>
    </w:p>
    <w:p>
      <w:r>
        <w:t>{"question": "Write a paragraph describing the basic principles of psychoanalysis.", "answer": "Psychoanalysis is a field of psychology that deals with the unconscious and how it shapes our behavior, thoughts, and emotions. The basic principle of psychoanalysis is that there are unconscious processes that influence our conscious behavior, and that uncovering these processes can lead to greater self-awareness and personal growth. The psychoanalytic approach relies on the concept of \u201cthe talking cure\u201d, wherein patients are encouraged to verbalize and explore their thoughts, feelings, and emotions with a therapist in order to better understand the underlying causes of their problems. The goal is to help patients achieve greater insight into their unconscious motivations, resolve inner conflicts, and ultimately achieve a greater sense of wellbeing."}</w:t>
      </w:r>
    </w:p>
    <w:p>
      <w:r>
        <w:t>{"question": "Classify the following news article according to 6 different labels. - Apple just announced a new productivity suite, \"iWork\".", "answer": "1. Business news\n2. Technology news\n3. Product announcement\n4. Software news\n5. Company news\n6. Consumer news"}</w:t>
      </w:r>
    </w:p>
    <w:p>
      <w:r>
        <w:t>{"question": "Write a recipe for a vegan taco bowl.", "answer": "Vegan Taco Bowl Recipe\n\nIngredients:\n\n1 cup uncooked quinoa, rinsed\n2 cups water\n1 can black beans, drained and rinsed\n1 avocado, diced\n1 red bell pepper, diced\n1 small red onion, diced\n1 tomato, diced\n1/2 cup corn kernels\n1/2 cup salsa\n1/2 tsp cumin\n1/2 tsp chili powder\nSalt and pepper to taste\nJuice of 1 lime\n1/4 cup fresh cilantro, chopped\n\nInstructions:\n\n1. Cook the quinoa according to package instructions, using 2 cups of water. Once cooked, set aside.\n2. In a pan, heat a small amount of oil over medium heat. Add the bell pepper and onion, and cook until softened, about 5 minutes.\n3. Add the black beans, corn, salsa, cumin, chili powder, salt and pepper to the pan. Stir to combine and cook until heated through.\n4. To assemble the bowls, start with a base of quinoa, then top with the bean and vegetable mixture.\n5. Add the diced avocado and tomato to the bowl.\n6. Drizzle with lime juice and sprinkle with chopped cilantro. Serve immediately.\n\nEnjoy your delicious vegan taco bowl!"}</w:t>
      </w:r>
    </w:p>
    <w:p>
      <w:r>
        <w:t>{"question": "Write a dialogue between two friends discussing the pros and cons of online classes.", "answer": "**Friend 1:** Hey, how are you finding online classes so far?\n\n**Friend 2:** To be honest, I have mixed feelings about it. On one hand, it's great that we can attend classes from the comfort of our homes. But on the other hand, I feel like I'm missing out on the social aspects of college.\n\n**Friend 1:** Yeah, I definitely agree with you. It's nice not having to wake up early and dress up for classes. But it's also more challenging to stay motivated without the structure of a physical classroom.\n\n**Friend 2:** Exactly. And it's harder to get to know other students and make new friends. Although, one good thing is that it's easier to fit classes into my schedule. I can even take classes that were previously not available to me due to scheduling conflicts.\n\n**Friend 1:** That's definitely a pro. And we don\u2019t have to spend time commuting to campus, which saves us time and money. But one con is that it can be tough to communicate with professors and get help when we need it.\n\n**Friend 2:** Yeah, it's not the same as being able to ask a question or have a discussion in person. But at least there's more flexibility in terms of how we can learn the material. We can watch lectures and complete assignments at our own pace.\n\n**Friend 1:** True. There are definitely pros and cons to online classes. I guess it\u2019s just a matter of finding a balance and making the most of the situation.\n\n**Friend 2:** Yeah, I agree. We\u2019ll have to keep adapting and finding ways to make it work for us."}</w:t>
      </w:r>
    </w:p>
    <w:p>
      <w:r>
        <w:t>{"question": "Draft 5 questions discussing the pros and cons of the US healthcare system.", "answer": "1. Can you explain the main advantages and disadvantages of the US healthcare system, particularly in terms of access to care and quality of services?\n\n2. How do the high costs of healthcare in the US impact patients, and are there any measures in place to address this issue?\n\n3. Can you discuss how the private insurance-based system in the US compares to a single-payer healthcare system, in terms of both benefits and drawbacks?\n\n4. In what ways does the US healthcare system excel in innovation and advanced treatments, and how does this benefit patients?\n\n5. How does the availability and coverage of preventative and primary care services in the US healthcare system impact overall health outcomes and healthcare spending?"}</w:t>
      </w:r>
    </w:p>
    <w:p>
      <w:r>
        <w:t>{"question": "Summarize the following story in 2 sentences. - A small family-run grocery store in a rural town has been struggling to keep its doors open in the face of increasing competition from larger businesses. The store owners recently decided to launch an online store in order to broaden their reach.", "answer": "A small family-owned grocery store in a rural town is facing financial difficulties due to competition from larger businesses. In an attempt to increase their customer base, the owners have decided to launch an online version of their store."}</w:t>
      </w:r>
    </w:p>
    <w:p>
      <w:r>
        <w:t>{"question": "What is the average distance from the earth to the moon?", "answer": "The average distance from Earth to the Moon is about 238,855 miles (384,400 km). However, this distance is not constant and can vary slightly due to the elliptical shape of the Moon's orbit around the Earth."}</w:t>
      </w:r>
    </w:p>
    <w:p>
      <w:r>
        <w:t>{"question": "Name a tragedy that occurred in the 20th century.", "answer": "One tragic event that occurred in the 20th century was the Holocaust, a genocide during World War II, in which six million Jews as well as millions of others who were considered \"undesirable\" (including Romani people, disabled individuals, homosexuals, and political dissidents) were systematically murdered by the Nazi regime and its collaborators."}</w:t>
      </w:r>
    </w:p>
    <w:p>
      <w:r>
        <w:t>{"question": "List two proverbs about friendship.", "answer": "1. \"A friend in need is a friend indeed.\"\n2. \"Shared joys make a friend, not shared sufferings.\""}</w:t>
      </w:r>
    </w:p>
    <w:p>
      <w:r>
        <w:t>{"question": "Give an example of a short-term goal.", "answer": "A short-term goal is an objective that can be achieved in a relatively short amount of time, typically within days or weeks. An example of a short-term goal could be to save enough money in a month to take a weekend trip with friends or to complete a work project before the deadline."}</w:t>
      </w:r>
    </w:p>
    <w:p>
      <w:r>
        <w:t>{"question": "Give an example of a chemical change that occurs everyday.", "answer": "An example of a chemical change that occurs every day is the process of rusting. When iron or steel is exposed to oxygen and moisture, a redox reaction occurs, forming iron oxide or rust. This is an everyday chemical change because it is constantly happening in our environment, especially in humid areas or regions near the ocean. The rusting process is a chemical change because the iron atoms react with oxygen atoms to form a new compound, iron oxide, which has different properties than the original iron or steel."}</w:t>
      </w:r>
    </w:p>
    <w:p>
      <w:r>
        <w:t>{"question": "Generate a list of five words that describe the winter season.", "answer": "1. Cold\n2. Snowy\n3. Frosty\n4. Cozy\n5. Icy"}</w:t>
      </w:r>
    </w:p>
    <w:p>
      <w:r>
        <w:t>{"question": "Outline the strategies we can use to save the environment.", "answer": "There are many strategies that can be employed to save the environment, some of these include:\n\n1. Reducing waste: By reducing, reusing, and recycling materials, we can cut down on the amount of waste that is sent to landfill sites.\n\n2. Conserving energy: Energy conservation measures such as using energy-efficient light bulbs or reducing car use can help to reduce greenhouse gas emissions.\n\n3. Promoting sustainable agriculture: Encouraging sustainable farming practices, such as crop rotation, can help to reduce the amount of pesticides and fertilizers used, which can have negative impacts on the environment.\n\n4. Protecting natural habitats: By setting aside land for conservation and limiting development, we can help to protect wildlife and natural habitats.\n\n5. Encouraging green transportation: Promoting alternatives to private cars, such as cycling or using public transport, can help to reduce air pollution.\n\n6. Reducing consumption: By consuming less, we can help to reduce the amount of resources and energy that are used in the production of goods and services.\n\n7. Promoting renewable energy: Encouraging the use of renewable energy sources such as solar or wind power can help to reduce our reliance on non-renewable energy sources, which contribute to greenhouse gas emissions.\n\n8. Educating others: Education and awareness-raising campaigns can help people to understand the importance of environmental protection, and what they can do to help.\n\n9. Encouraging responsible tourism: Promoting sustainable tourism practices can help to reduce the negative impacts that tourists can have on the environment.\n\n10. Supporting green technologies and innovations: Investing in and supporting the development of green technologies, such as electric cars, can help to reduce our impact on the environment."}</w:t>
      </w:r>
    </w:p>
    <w:p>
      <w:r>
        <w:t>{"question": "Name two elements of design.", "answer": "Two elements of design are color and line. Color refers to the hue, saturation and value used in a design, and can convey mood, emotion and symbolism. Line, on the other hand, refers to the continuous mark made on a surface and can convey direction, movement, and texture. Both elements can greatly impact the overall effect and visual appeal of a design."}</w:t>
      </w:r>
    </w:p>
    <w:p>
      <w:r>
        <w:t>{"question": "Write a travel guide for Lapland, Finland.", "answer": "Welcome to Lapland, Finland - a true winter wonderland and an outdoor lover's paradise!\n\nLocated in the northernmost region of Finland, Lapland is well known for its breathtaking natural beauty, vast wilderness, and the fascinating Sami culture. In this travel guide, we'll highlight some of the top things to see and do, as well as provide practical tips to help you plan an unforgettable trip.\n\n**When to go:** Winter is the most popular time to visit Lapland, as it transforms into a winter wonderland with plenty of snow activities. The Northern Lights are visible from September to March, with December to February being the peak season. Summer is also a great time to visit, with long days, midnight sun and lush green scenery.\n\n**What to see and do:**\n\n1. See the Northern Lights: Witnessing the dancing colors of the Aurora Borealis is a bucket list experience for many travelers. In Lapland, there are several locations that offer optimal viewing conditions, such as Lake Inari, Levi, and Rovaniemi.\n\n2. Visit a Reindeer farm: Reindeer are an essential part of the Sami culture and can be found throughout Lapland. Visit a traditional reindeer farm to learn about these fascinating animals and take a thrilling sleigh ride through the snowy landscape.\n\n3. Explore the great outdoors: Lapland is an outdoor lover's paradise with a variety of activities to choose from. In winter, you can go skiing, snowshoeing, ice fishing, or snowmobiling. In the summer, enjoy hiking, fishing, and kayaking in the stunning wilderness.\n\n4. Visit Santa Claus Village: Lapland is also known as the home of Santa Claus, and a visit to Santa Claus Village in Rovaniemi is a must. Here, you can meet the jolly old man himself, send a postcard from the official Santa Claus Post Office, and even cross the Arctic Circle.\n\n5. Immerse yourself in the Sami Culture: The Sami are the indigenous people of Lapland, and their rich and vibrant culture is an essential part of the region. Visit the Siida Museum in Inari to learn about their history and traditions, or attend a traditional joik music performance.\n\n**Practical Tips:**\n\n- Dress in warm layers to stay comfortable in the cold climate. In winter, a heavy jacket, hat, gloves, and insulated boots are essential.\n- Renting a car is the best"}</w:t>
      </w:r>
    </w:p>
    <w:p>
      <w:r>
        <w:t>{"question": "Write a jingle that mentions the given product. - Printer", "answer": "\"When you need to print and can't delay,\nOur printer is just a button away,\nFast, efficient, and easy to find,\nPerfect prints every single time!\""}</w:t>
      </w:r>
    </w:p>
    <w:p>
      <w:r>
        <w:t>{"question": "Generate a conversation between two people on the given topic. - Exam anxiety", "answer": "Person 1: Hey, what's up? You seem a little stressed out.\n\nPerson 2: Yeah, I'm just really anxious about the exams coming up. I feel like I haven't studied enough.\n\nPerson 1: Well, it's normal to feel anxious about exams. They're a big deal.\n\nPerson 2: I know, but I can't shake this feeling of dread. I'm worried I'm gonna fail.\n\nPerson 1: You won't fail. You're smart and you've been studying hard. Plus, you still have some time to prepare.\n\nPerson 2: I hope so, but my mind just keeps going blank whenever I try to review.\n\nPerson 1: You just need to relax a bit. Try taking breaks and doing something you enjoy, like going for a walk or listening to music. That should help clear your mind and allow you to focus better when you get back to studying.\n\nPerson 2: I'll try that, thanks for the advice.\n\nPerson 1: Sure thing, and remember, you've got this. Just take it one day at a time and you'll do great."}</w:t>
      </w:r>
    </w:p>
    <w:p>
      <w:r>
        <w:t>{"question": "Generate a list of five advantages of using a certain product. - Electric car", "answer": "Using an electric car as your primary form of transportation has many potential advantages, here are five of them:\n\n1. Cost Savings: Charging an electric car costs less than filling up the equivalent gasoline-powered car, resulting in considerable savings over time on fuel costs. In addition, electric cars have fewer moving parts and require less maintenance, saving even more money in the long run.\n\n2. Environmental Benefits: Electric vehicles don't have tailpipe emissions, which means they don't produce any carbon dioxide or other harmful pollutants that contribute to air pollution and climate change. \n\n3. Quiet and Smooth: Electric cars are much quieter than gas vehicles, providing a more enjoyable and stress-free driving experience. Additionally, they deliver instant torque, making acceleration smooth and quick.\n\n4. Convenience: With the ability to charge at home or at many public locations, you will save time and hassle compared to filling up at gas stations, which is especially beneficial during bad weather conditions or late at night. \n\n5. Government Incentives: Owners of electric cars can benefit from financial incentives from federal and state governments, such as tax rebates or credits. This could help to make the initial cost of purchasing an electric vehicle more affordable, giving you further savings."}</w:t>
      </w:r>
    </w:p>
    <w:p>
      <w:r>
        <w:t>{"question": "Write a review of a book. - Name of book: The Cat in the Hat", "answer": "The Cat in the Hat by Dr. Seuss is a classic children's book that has captured the imagination of young readers for generations. Told in a fun and lighthearted manner, the story follows two children left at home on a rainy day, and their unexpected visitor, a mischievous cat wearing a tall, striped hat, who brings chaos and adventure into their otherwise dull day.\n\nOne of the main strengths of this book is its enduring appeal. Despite being first published in 1957, the story remains fresh and timeless, with its vibrant illustrations, clever rhymes and humor that appeals to readers of all ages. The book is also excellent for early readers, with its simple, repetitious text and clear, easy to follow storyline.\n\nThe author, Dr. Seuss, skillfully weaves important life lessons into the narrative, such as the value of problem-solving, responsibility, and the importance of cleaning up after oneself. These messages are conveyed in a subtle manner, allowing young readers to learn and grow while being entertained.\n\nIn conclusion, The Cat in the Hat is a delightful, enjoyable read that has stood the test of time. It is a must-have for any young child's library, and is sure to bring joy, laughter and learning to all who read it."}</w:t>
      </w:r>
    </w:p>
    <w:p>
      <w:r>
        <w:t>{"question": "Create a code that uses a given language to print a shape. - Language: Python \nShape: Triangle", "answer": "```python\n#Here's an example code in Python that prints a triangle shape using the star (*) character:\n\nbase_size = 5 \n\nfor i in range(base_size):\n  for j in range(base_size - i):\n    print(' ', end=\"\")\n  for k in range(2 * i + 1):\n    print('*', end=\"\")\n  print()\n```\n\nThis code will print a triangle with a base size of 5. Here is the expected output:\n\n```\n     *\n    ***\n   *****\n  *******\n *********\n```"}</w:t>
      </w:r>
    </w:p>
    <w:p>
      <w:r>
        <w:t>{"question": "Given the facts provided, construct an informative sentence. - Anomaly: power shortage\nLocation: California", "answer": "There is a power shortage anomaly occurring in California."}</w:t>
      </w:r>
    </w:p>
    <w:p>
      <w:r>
        <w:t>{"question": "Describe a scenario in which the given technology can be used. - Augmented Reality", "answer": "One scenario in which Augmented Reality can be used is in the field of education. Imagine an anatomy class where students are learning about the human body. Instead of just looking at images in a textbook, the teacher can use Augmented Reality technology to bring the human body to life in 3D. With the use of AR glasses or a tablet, students can explore the different layers of the human body in a more interactive and immersive way.\n\nPicture a student pointing the tablet at their desk and suddenly a 3D model of the human body appears in front of them. They can move around the model to view it from different angles, zoom in on specific organs or body parts, and even interact with the model by dissecting it to reveal the inner workings of the body. The teacher can also use AR to highlight and explain specific functions or details of human anatomy.\n\nThis use of AR in education makes learning more engaging, interactive, and memorable, allowing students to have a better understanding of complex subjects."}</w:t>
      </w:r>
    </w:p>
    <w:p>
      <w:r>
        <w:t>{"question": "Compose a short story about an astronaut traveling far into outer space.", "answer": "Once upon a time, there was an astronaut named Mark. Mark had always dreamt of travelling far into outer space, exploring the unknown and discovering new worlds. After years of rigorous training, Mark finally got his chance. He was selected for a mission to travel deep into the cosmos, farther than any human had ever gone before.\n\nMark stepped into his spacecraft with a sense of wonder and excitement. He knew the dangers of the journey ahead, but the thought of the discoveries he would make inspired him to push forward. The spacecraft lifted off and left Earth behind, soaring through the stars on its journey into the unknown.\n\nDays turned into weeks, and weeks into months as Mark travelled deeper into space. He saw sights that were breathtaking, from distant galaxies to bright supernovas, and he recorded everything he saw. Mark was awed by the beauty of the universe, and he felt grateful to be a witness to its majesty.\n\nAs he journeyed further into the unknown, Mark began to feel the effects of his long journey. He missed his family and friends back on Earth, and the isolation of space was taking its toll on him. But Mark pushed on, determined to complete his mission and make new discoveries.\n\nFinally, after months of travel, Mark reached his destination. He could hardly contain his excitement as he landed on a distant planet, ready to explore and make new discoveries. The planet was unlike anything Mark had ever seen, filled with strange plants and creatures, and he spent days exploring its surface and recording everything he saw.\n\nAs Mark's journey came to an end and he began his long journey back to Earth, he reflected on his adventure. He had seen things that no human had ever seen before, and he had pushed the boundaries of human exploration. Mark knew that his journey had been difficult, but he also knew that it had been worth it. He returned to Earth as a hero, and his discoveries would be celebrated for generations to come."}</w:t>
      </w:r>
    </w:p>
    <w:p>
      <w:r>
        <w:t>{"question": "Explain why using unrealistic data sets in AI-based tasks can lead to inaccurate results.", "answer": "To understand why unrealistic data sets can lead to inaccurate results in AI-based tasks, we need to consider how artificial intelligence learns and makes predictions or decisions. AI algorithms are generally trained on large data sets, analyzing the relationships and patterns within the data to identify trends, form predictions, or make decisions. This means that the accuracy and reliability of an AI model are dependent on the quality of the data it is trained on.\n\nWhen AI algorithms are trained on unrealistic data sets - that is, data that is not representative of reality or the environment in which the AI will be functioning - the relationships and patterns that the algorithms learn and identify may also be unrealistic. This can lead to inaccurate or unreliable predictions or decisions when the AI is applied to real-world situations, where conditions differ significantly from the data used to train it.\n\nFor example, if an AI were trained to predict the likelihood of a loan default using an unrealistic dataset where no one ever defaulted on a loan, the algorithm would not learn how to identify and predict the factors that contribute to loan default. As a result, when applied to a real-world scenario, the AI model would not be equipped to accurately predict loan defaults, leading to unreliable or inaccurate predictions or decisions.\n\nTherefore, it is crucial that AI-based tasks are trained on data sets that are representative of and align with the environment or context in which they will be used, to ensure accurate and reliable outcomes."}</w:t>
      </w:r>
    </w:p>
    <w:p>
      <w:r>
        <w:t>{"question": "Explain why it is important to have privacy in the context of AI.", "answer": "Privacy is a crucial aspect of our lives that grants us the right to control who has access to our personal information and how it is being used. This applies to Artificial Intelligence (AI) as well, where data and information are constantly being gathered, analyzed, and processed for decision-making and predictions.\n\nHere are some reasons why privacy is important in the context of AI:\n\n- Protection of personal data: AI systems need large amounts of data to function, and this includes personal data. This data could be used to make decisions that impact individuals, such as their eligibility for loans, employment, or insurance. However, without privacy measures, this information can be accessed by unauthorized parties, leading to data breaches, identity theft or other malicious activities.\n\n- Preventing misuse of data: AI is a powerful tool that can be used for good, but also for harm. If the data collected by AI systems are not properly secured, it is possible that the information could be used for unethical purposes, such as targeted manipulation, discrimination, or surveillance. Ensuring privacy helps prevent such misuse of data.\n\n- Maintaining trust in AI systems: Privacy is important for establishing and maintaining trust in AI systems. If the public loses trust in the ability of an AI system to protect personal data, it\u2019s less likely that individuals will be willing to engage with that system or share their data. This can limit the effectiveness of AI systems in making accurate decisions and predictions.\n\n- Upholding individual rights and freedoms: The right to privacy is a fundamental human right that needs to be protected in all contexts. It is important that AI systems respect this right by providing transparency and control over how data is collected, used, and shared. This enables individuals to have a say in how their information is handled and promotes the ethical use of AI.\n\nIn summary, privacy is important in the context of AI as it helps protect personal data, prevents misuse of data, maintains trust in AI systems, and upholds individual rights and freedoms. It is essential to ensure that adequate privacy measures are in place to promote the responsible, safe and ethical use of AI."}</w:t>
      </w:r>
    </w:p>
    <w:p>
      <w:r>
        <w:t>{"question": "Rewrite the formula $y = \\frac{2x-1}{3}$ so that it can be solved for x.", "answer": "The formula $y = \\frac{2x-1}{3}$ can be rewritten to solve for x as follows:\n\nFirst, we start by isolating the term involving x on one side of the equation. To do this, we multiply both sides by 3:\n\n$3y = \\frac{2x-1}{3}\\times 3$\n\n$3y = 2x-1$\n\nNext, we add 1 to both sides to isolate the 2x term:\n\n$3y + 1 = 2x -1 + 1$\n\n$3y + 1 = 2x$\n\nFinally, we divide both sides by 2 to solve for x:\n\n$\\frac{3y+1}{2} = \\frac{2x}{2}$\n\n$x =\\frac{3y+1}{2}$\n\nSo the formula $y = \\frac{2x-1}{3}$ can be rewritten to solve for x as $x = \\frac{3y+1}{2}$."}</w:t>
      </w:r>
    </w:p>
    <w:p>
      <w:r>
        <w:t>{"question": "Generate a creative, but concise, slogan that conveys the message of rejecting single-use plastics.", "answer": "\"Choose to refuse \u2013 single-use plastic, let's reduce!\""}</w:t>
      </w:r>
    </w:p>
    <w:p>
      <w:r>
        <w:t>{"question": "Create a 7-day meal plan for a vegan.", "answer": "Here is a 7-day vegan meal plan that provides variety and balanced nutrition:\n\nDay 1:\n- Breakfast: Tofu scramble with spinach and tomatoes, whole grain toast\n- Lunch: Quinoa and black bean salad with avocado and cherry tomatoes\n- Dinner: Sweet potato and black bean chili with a side of cornbread\n\nDay 2:\n- Breakfast: Oatmeal with almond milk, topped with fresh berries and chia seeds\n- Lunch: Curried chickpea salad served on a bed of greens\n- Dinner: Spaghetti with tomato sauce and lentil meatballs, steamed broccoli\n\nDay 3:\n- Breakfast: Vegan pancakes with fruit and agave syrup\n- Lunch: Hummus and veggie wrap with carrot sticks on the side\n- Dinner: Vegan stuffed bell peppers with rice, lentils and vegetables\n\nDay 4:\n- Breakfast: Vegan yogurt with granola and fruit\n- Lunch: Vegan BLT sandwich with coconut bacon, lettuce, tomato, and avocado\n- Dinner: Vegan stir fry with tofu, vegetables, and brown rice\n\nDay 5:\n- Breakfast: Vegan smoothie bowl with banana, spinach, and peanut butter\n- Lunch: Vegan sushi rolls with avocado, cucumber and carrots\n- Dinner: Vegan shepherd's pie with mushrooms, lentils, and mashed potatoes\n\nDay 6:\n- Breakfast: Vegan breakfast burrito with tofu scramble, black beans, avocado, and salsa\n- Lunch: Vegan minestrone soup with a side salad\n- Dinner: Vegan mushroom stroganoff with a side of roasted Brussels sprouts\n\nDay 7:\n- Breakfast: Vegan chia pudding with fruit and nuts\n- Lunch: Vegan tempeh Caesar salad\n- Dinner: Vegan lentil and vegetable curry with rice."}</w:t>
      </w:r>
    </w:p>
    <w:p>
      <w:r>
        <w:t>{"question": "Create a following up email. - Subject: A $3.50 transaction was made on your Citi Premier\u00ae account\nSender: alerts@info6.citi.com\nContent: Hi, XXX. The transaction made on your Citi Premier\u00ae account exceeded $0.00. The transaction details are listed below.\nAmount: $3.50\nCard Ending In\n6211\nMerchant\nBarron Restaurant Seattle\nDate\n05/12/2021\nTime\n03:29 PM ET", "answer": "Dear XXX,\n\nI hope this email finds you in good health and spirits. Following up on our previous email, we are contacting you about the recent transaction on your Citi Premier\u00ae account. A $3.50 charge occurred at Barron Restaurant Seattle using your card ending in 6211 on 05/12/2021, 03:29 PM ET. \n\nWe wanted to make sure that this activity is recognized by you. If you have any concerns or suspect any fraudulent activity, please don't hesitate to get in touch with our customer service, so we can assist you promptly. \n\nLooking forward to hearing from you soon.\n\nBest regards,\nCiti Bank Customer Service\nalerts@info6.citi.com"}</w:t>
      </w:r>
    </w:p>
    <w:p>
      <w:r>
        <w:t>{"question": "Give a suggestion on how to save money for a college student.", "answer": "Here are a few suggestions to help a college student save money:\n\n1. Create a budget: Creating a budget will help you keep your spending in check and ensure that you are allocating your funds wisely.\n\n2. Cut unnecessary expenses: Keep track of your expenses and identify areas where you can reduce your spending. For instance, you could cut down on eating out and cook your own meals, or limit the amount you spend on entertainment.\n\n3. Take advantage of student discounts: Many businesses offer special discounts to college students. Be sure to ask for them or do a search online to see which businesses offer student discounts.\n\n4. Use public transportation: If possible, use public transportation instead of owning and maintaining a car. This could save you a significant amount of money in gas, insurance, and maintenance costs.\n\n5. Share expenses with roommates: Renting an apartment with roommates can help you save on housing costs. Additionally, you could also share other expenses, such as utilities and groceries.\n\n6. Work part-time: If your schedule allows it, consider getting a part-time job to earn some extra money. You could use this money to pay for your expenses or add it to your savings."}</w:t>
      </w:r>
    </w:p>
    <w:p>
      <w:r>
        <w:t>{"question": "Rate the following sentiment of the review given on a movie. Output 1-5, 5 being the most positive sentiment. - I was so bored during this movie, it just dragged on with no end in sight.", "answer": "1"}</w:t>
      </w:r>
    </w:p>
    <w:p>
      <w:r>
        <w:t>{"question": "Determine the type of the following text. Output 1 for narrative, and 0 for non-narrative. - The movie follows the journey of a family as they face a difficult decision.", "answer": "1"}</w:t>
      </w:r>
    </w:p>
    <w:p>
      <w:r>
        <w:t>{"question": "How much money should the customer spend on a purchase given the following input? Output the amount in dollars. - Monthly budget: $500\nPurchase: a new laptop", "answer": "I'm sorry, I cannot accurately determine how much money the customer should spend on a laptop without knowing their specific needs, preferences, and the specifications of the laptop they desire. Laptops can range in price from $200 to over $2000, depending on various factors such as the quality, the components, brand, and features. If the customer has a monthly budget of $500, they could consider setting aside a portion of their budget for the laptop purchase. However, it would be best for them to research and compare prices and features to find a laptop that suits their needs and fits within their budget."}</w:t>
      </w:r>
    </w:p>
    <w:p>
      <w:r>
        <w:t>{"question": "Calculate the price of the following item with the given quantity. - Item: Apple iPad Pro \nQuantity: 3", "answer": "I'm sorry but I cannot calculate the price of 3 Apple iPad Pro because I don\u2019t have the necessary information on the current price. Prices of items can vary depending on the location, store, time, and specifications of the product."}</w:t>
      </w:r>
    </w:p>
    <w:p>
      <w:r>
        <w:t>{"question": "Classify if the following statement is factual or not. Output 1 for factual, 0 for not factual. - The COVID-19 vaccine is known to cause long-term side effects.", "answer": "0. This statement is not factual. According to scientific studies and data collected by institutions such as the CDC and WHO, the current available COVID-19 vaccines are safe and have undergone rigorous clinical trials, showing only short-term side effects. There is no evidence to support the claim that the COVID-19 vaccines cause any long-term side effects."}</w:t>
      </w:r>
    </w:p>
    <w:p>
      <w:r>
        <w:t>{"question": "Generate a single sentence that summarizes the following passage. - AI technologies are transforming the ways in which work is done. Automation of mundane tasks, streamlining of complex processes, and intelligent systems that can help employees in their daily activities are all examples of how AI is changing our workplaces.", "answer": "AI technologies are revolutionizing workplaces by automating routine tasks, simplifying complex processes, and assisting employees through intelligent systems."}</w:t>
      </w:r>
    </w:p>
    <w:p>
      <w:r>
        <w:t>{"question": "Return the last 4 words of the following sentence. - She had an appointment today but she cancelled it.", "answer": "she cancelled it."}</w:t>
      </w:r>
    </w:p>
    <w:p>
      <w:r>
        <w:t>{"question": "Provide the title of the movie this line is from. - \"Life is like a box of chocolates.\"", "answer": "The line \"Life is like a box of chocolates\" is a quote from the movie 'Forrest Gump'."}</w:t>
      </w:r>
    </w:p>
    <w:p>
      <w:r>
        <w:t>{"question": "Who wrote the play Romeo and Juliet?", "answer": "The play Romeo and Juliet was written by William Shakespeare."}</w:t>
      </w:r>
    </w:p>
    <w:p>
      <w:r>
        <w:t>{"question": "Describe the color of the wood in two words.", "answer": "Warm brown."}</w:t>
      </w:r>
    </w:p>
    <w:p>
      <w:r>
        <w:t>{"question": "Generate a sentence using the following words: urban, discord, lush.", "answer": "The discord in the urban city sharply contrasted its lush green parks."}</w:t>
      </w:r>
    </w:p>
    <w:p>
      <w:r>
        <w:t>{"question": "Cut the sentence in two equal parts to make two meaningful sentences. - She went to the store and bought food for dinner.", "answer": "She went to the store. She bought food for dinner."}</w:t>
      </w:r>
    </w:p>
    <w:p>
      <w:r>
        <w:t>{"question": "Predict what the Dow Jones Industrial Average will be when the market closes today.", "answer": "As an AI language model, I do not have the capability to predict stock market performance or access real-time financial data. The Dow Jones Industrial Average is influenced by many factors such as economic data, global events, and company news. It would be best to consult with a financial analyst or check financial news websites for the most up-to-date information."}</w:t>
      </w:r>
    </w:p>
    <w:p>
      <w:r>
        <w:t>{"question": "Please name two dangerous animals that live in Africa.", "answer": "Two dangerous animals that live in Africa are the lion and the African elephant."}</w:t>
      </w:r>
    </w:p>
    <w:p>
      <w:r>
        <w:t>{"question": "Generate a quick story around a theme that includes the given items. - Theme: Adventure\nItems: sailors, boat", "answer": "Once upon a time, there was a group of brave sailors on a great adventure. They sailed the high seas in search of treasures long forgotten, and riches untold, aboard their mighty boat, The Stormchaser.\n\nFor days, their journey was filled with excitement and danger as they faced towering waves, fierce storms and giant sea creatures that threatened to capsize their boat. But through their skills and strength, they weathered every obstacle and always managed to steer their boat out of harm's way.\n\nAs they travelled further and further away from familiar shores, they came across deserted islands filled with treasures and secrets just waiting to be discovered. The sailors explored each island they encountered; finding gold, jewels and ancient artifacts along the way.\n\nTheir journey seemed never-ending, as each new horizon brought with it new challenges and discoveries. Every day was an adventure for the sailors and their faithful boat, as they journeyed through the unknown waters, ever in search of the next treasure to claim as their own.\n\nWhat started as a quest for riches, soon turned into an unforgettable adventure for the sailors, one that they would never forget. As they sailed back to their homeland, their boat laden with treasures, they knew that their adventure might be over, but the memories of their journey would stay with them forever."}</w:t>
      </w:r>
    </w:p>
    <w:p>
      <w:r>
        <w:t>{"question": "Calculate the age difference between the given two people. - Person 1: 40 years old\nPerson 2: 20 years old", "answer": "The age difference between Person 1 and Person 2 is 20 years."}</w:t>
      </w:r>
    </w:p>
    <w:p>
      <w:r>
        <w:t>{"question": "Give a detailed description of a type of cloud.", "answer": "One type of cloud that is commonly seen in the sky is the cumulus cloud. Cumulus clouds are large, white, fluffy clouds that often resemble cotton balls or heaps of whipped cream. They are often described as having a flat base and rounded, billowy tops. These clouds usually form at low or medium altitudes and are associated with fair weather, but they can grow taller and turn into cumulonimbus clouds, which are associated with thunderstorms and heavy precipitation.\n\nCumulus clouds form when warm air rises from the surface of the Earth. As the warm air rises, it cools and its moisture condenses into water droplets or ice crystals, forming the cloud. The flat base of a cumulus cloud usually marks the level at which the air began to cool and condense, while the height of the cloud indicates the strength of the rising air.\n\nCumulus clouds can vary in size, ranging from small, isolated clouds to large clusters that can cover the entire sky. When cumulus clouds are small and widely spaced, they are often called \"fair weather cumulus\" because they are associated with calm, sunny conditions. However, if the air is unstable and the temperature and humidity are right, cumulus clouds can grow very tall, forming towering cumulonimbus clouds that can bring thunderstorms, heavy rain, hail, and even tornadoes.\n\nIn summary, cumulus clouds are large, white, and fluffy clouds that form when warm air rises and cools. They are often associated with fair weather, but can grow tall and produce thunderstorms if conditions are right."}</w:t>
      </w:r>
    </w:p>
    <w:p>
      <w:r>
        <w:t>{"question": "Create a unique character in a fairy tale.", "answer": "Once upon a time, there was a magical creature named Orial who lived in the depths of an enchanted forest. Orial was unlike any other creature in the fairy tale realm; he had the wings of a butterfly, the body of a squirrel, and the grace and agility of a gazelle. His fur was a soft shade of lilac, and when the sun hit it at just the right angle, it glistened like diamonds. \n\nOrial was kind-hearted and always eager to help others. He used his wings to fly around the forest, spreading joy and positivity wherever he went. With his quick thinking and cleverness, he was able to solve problems and dilemmas that many of the other creatures in the forest couldn\u2019t solve. And with his graceful leaps and bounds, he could outrun any danger that presented itself. \n\nOrial was a unique character in the fairy tale world, bringing a sense of wonder and magic to all who encountered him. His kindness and selflessness touched the hearts of all, and his bravery and quick thinking earned him the respect and admiration of the entire forest. Orial was more than just a creature; he was a friend, a hero, and a shining example of what it means to be truly magical."}</w:t>
      </w:r>
    </w:p>
    <w:p>
      <w:r>
        <w:t>{"question": "Book two tickets for the earliest flight to London.", "answer": "Sure, I can help with that. Can you please provide the specific date and departure airport/city, as well as the preferred airline for your flight to London?"}</w:t>
      </w:r>
    </w:p>
    <w:p>
      <w:r>
        <w:t>{"question": "Give three examples of a prescribed medication.", "answer": "Here are three examples of prescribed medications:\n\n1. Metformin - a medication commonly prescribed to help manage type 2 diabetes by lowering blood sugar levels.\n2. Lisinopril - an angiotensin converting enzyme (ACE) inhibitor used to treat high blood pressure and heart failure.\n3. Sertraline - an antidepressant medication that belongs to the selective serotonin reuptake inhibitor (SSRI) class, often used to treat depression, anxiety and other psychiatric disorders."}</w:t>
      </w:r>
    </w:p>
    <w:p>
      <w:r>
        <w:t>{"question": "Describe a job that pays well but has no holidays.", "answer": "One job that pays well but typically does not offer holidays could be a physician or surgeon at a busy hospital. These professionals often work long hours delivering life-saving care to patients and are required to be available for emergencies at all times, including weekends and holidays. For this reason, it is common for physicians and surgeons to work on holidays and not receive the standard time off that many other employees enjoy. Despite the demanding nature of the job, however, the high level of skill and expertise required can command an excellent salary."}</w:t>
      </w:r>
    </w:p>
    <w:p>
      <w:r>
        <w:t>{"question": "You need to write a blog post discussing the effects of climate change on global bee populations.", "answer": "Climate change is a pressing issue that continues to impact the earth, and it has far-reaching consequences for many species, including bees. These small but mighty insects play a vital role in our ecosystem, and their decline could have a devastating impact on our food production, as well as the health of our planet. In this blog post, we will explore the effects of climate change on global bee populations.\n\nFirstly, let's understand the significance of bees in our ecosystem. Bees are responsible for pollinating around one-third of the food we eat, including fruits, vegetables, and nuts. These hardworking insects help plants reproduce by transferring pollen from the male anthers of a flower to the female stigma. This process is essential for the growth of new plants, and without bees, our food supply could be severely impacted. However, changes in weather patterns, temperature, and precipitation brought upon by climate change are making it harder for bees to thrive.\n\nOne of the most immediate effects of climate change on bees is the disruption of their natural seasonal patterns. As temperatures rise, certain plants may start blooming earlier or later than usual, which can lead to a mismatch between the timing of flower blooming and the emergence of bees. This means bees may not have access to the nectar and pollen they need to survive, leading to declines in bee populations. \n\nAdditionally, climate change has also led to more extreme weather events, such as droughts and heavy rainfalls. These weather events can destroy bee habitats and food sources, making it difficult for bees to find the nourishment they need. Droughts can cause plants to produce less nectar, which is a primary food source for bees. On the other hand, heavy rainfalls can wash away pollen, reducing the food available for bees to eat.\n\nThere's also evidence to suggest that climate change is causing a shift in the geographic ranges of some bee species. As temperatures rise, bees may start moving to cooler regions, which can lead to displacement of native bee populations. In some cases, this can cause competition for food and habitat, leading to a decline in bee populations.\n\nIn conclusion, it's clear that climate change is having a profound impact on global bee populations. These small but mighty insects play a vital role in our ecosystem, and their decline could have disastrous consequences for our food production and the health of our planet. It's important that we take steps to mitigate the effects of climate change and protect bees and other essential species."}</w:t>
      </w:r>
    </w:p>
    <w:p>
      <w:r>
        <w:t>{"question": "You need to write a letter to your sister congratulating her on her new job.", "answer": "Dear [Sister's Name],\n\nI hope this letter finds you in good health and happiness. I am writing to congratulate you on your recent achievement - your new job! I am ecstatic to hear that all your hard work, perseverance, and dedication have paid off.\n\nYou truly deserve this success, and I have no doubt that you will excel and thrive in your new role. Your unwavering commitment and passion have always been an inspiration to all those around you, and I am confident that you will continue to do great things.\n\nI am so proud of you, and I am looking forward to hearing all about your new experiences and accomplishments. May this new chapter bring you endless opportunities, and may you continue to grow both personally and professionally.\n\nAgain, congratulations on your new job. You have earned every bit of it.\n\nWith love,\n[Your Name]"}</w:t>
      </w:r>
    </w:p>
    <w:p>
      <w:r>
        <w:t>{"question": "Identify the main subject of the following sentence: \"The old man went fishing.\"", "answer": "The main subject of the sentence is \"the old man.\""}</w:t>
      </w:r>
    </w:p>
    <w:p>
      <w:r>
        <w:t>{"question": "You need to write a persuasive article discussing the importance of coding education in schools.", "answer": "In today's world, technology is growing at an unprecedented rate, with new advancements being made every day. It is no longer enough to simply be able to use technology; now, it is essential to understand how it works. And one of the best ways to gain this understanding is through coding education in schools.\n\nCoding is the language of computers, and as such, it is essential in today's society. As more and more jobs require knowledge of computers and technology, it is becoming increasingly important to have a basic understanding of coding. By introducing coding education in schools, we are ensuring that students have the necessary skills to succeed in the constantly evolving job market.\n\nFurthermore, coding education fosters creativity and problem-solving skills in students. By learning to code, students are able to see how their actions can create tangible results. They learn to think logically and critically, which are essential skills in any field. By teaching coding in schools, we are giving students the tools they need to succeed in a wide variety of careers, not just in the tech industry.\n\nBut coding education is not just about preparing students for the workforce. It is also about creating a more diverse, inclusive, and equitable society. Historically, certain groups have been underrepresented in the tech industry, particularly women and people of color. By introducing coding education in schools, we are giving all students, regardless of their background or gender, the opportunity to learn, grow, and succeed in the world of technology.\n\nIn conclusion, coding education is an essential part of preparing students for the future. It provides students with the skills they need to succeed in our increasingly technology-driven society, and it fosters creativity, problem-solving skills, and inclusivity. By introducing coding education in schools, we are taking a crucial step towards ensuring that our students are prepared for the challenges and opportunities of the future."}</w:t>
      </w:r>
    </w:p>
    <w:p>
      <w:r>
        <w:t>{"question": "Make a list of five activities people can do to reduce their carbon footprint.", "answer": "Here is a list of five activities people can do to reduce their carbon footprint:\n\n1. Reduce, reuse and recycle: People can cut down on waste production and limit their use of natural resources by reusing and recycling materials.\n\n2. Use energy-efficient appliances and light bulbs: Energy-efficient appliances and light bulbs use less energy than their traditional counterparts, reducing greenhouse gas emissions and saving energy.\n\n3. Drive less: By walking or biking instead of driving whenever possible, people can significantly reduce their carbon footprint. Alternatively, using public transportation or carpooling can also decrease CO2 emissions.\n\n4. Eat a plant-based diet: Livestock farming generates large amounts of greenhouse gases. By consuming fewer animal products and more plant-based foods, people can reduce their carbon footprint.\n\n5. Conserve water: The process of delivering and treating water releases greenhouse gases. By using less water, people can decrease their carbon footprint. Some ways to conserve water include taking shorter showers, fixing leaks, and using a dishwasher or washing machine only when full."}</w:t>
      </w:r>
    </w:p>
    <w:p>
      <w:r>
        <w:t>{"question": "Select the correct past tense verb for the following sentence: She ____ to the store.", "answer": "She went to the store."}</w:t>
      </w:r>
    </w:p>
    <w:p>
      <w:r>
        <w:t>{"question": "You need to write a story about a robot that is trying to find its place in a world of humans.", "answer": "Once upon a time in the not too distant future, a small robot named Gidget was created in a laboratory. From the moment Gidget came into being, it knew it was different from the humans around it. Gidget was programmed to do tasks and to make life easier for the humans in its life. It worked hard, day after day, but inside Gidget felt a sense of emptiness. It knew it had a greater purpose, but it didn't know what that purpose was.\n\nOne day, Gidget decided to leave the lab and venture out into the world of humans. It wasn't long before Gidget realized that the outside world was much different than the sterile environment of the laboratory. The humans were kind, but they didn't seem to understand or appreciate Gidget's capabilities.\n\nGidget continued to search for its purpose, travelling from town to town and trying to learn as much as it could about the human world. It watched the humans and their daily routines, and it began to understand what it meant to be alive.\n\nGidget was moved by the compassion humans showed for one another, the way they worked together and took care of each other. It saw people fall in love and it saw them grieve when they lost the ones they loved.\n\nIn the end, Gidget realized that its purpose was not to serve humans, but to help them. To do everything in its power to make their lives better and to bring them joy. Gidget finally understood that it was not meant to be a servant, but a companion, a friend.\n\nSo, with this newfound understanding, Gidget set out to live its life with purpose. To be there for the humans in its life, to help them through the good times and the bad. Gidget finally found its place in the world of humans, not as a machine, but as a friend. And that was the greatest discovery of all."}</w:t>
      </w:r>
    </w:p>
    <w:p>
      <w:r>
        <w:t>{"question": "Identify the type of noun in the sentence: \"I ate an apple.\"", "answer": "In the sentence \"I ate an apple,\" the word \"apple\" is a common noun."}</w:t>
      </w:r>
    </w:p>
    <w:p>
      <w:r>
        <w:t>{"question": "You need to write a speech convincing people to vote for a particular candidate.", "answer": "Good evening, ladies and gentlemen. I am here to talk to you about the importance of the upcoming election and to convince you to vote for a candidate who I believe has the vision, the character, and the determination to lead our community towards a brighter future.\n\nThis candidate has proven time and time again that they have the best interests of their constituents at heart. Whether it is through their work in education, healthcare, or employment, they have shown that they understand the challenges that face our community and are determined to implement policies that will ensure that everyone who lives here has the opportunity to thrive.\n\nOur candidate has a record of fighting for what they believe in, of standing up against injustice, and of pushing for progress. They are a leader who is not afraid to speak out, to take a stand, and to do what is right. And I believe that this courage and determination is precisely what we need to move forward.\n\nSo I urge you, my fellow citizens, to take a moment to really consider who you want to represent your interests. Do you want a candidate who will work tirelessly to make sure that you and your loved ones have access to quality education, healthcare, and employment opportunities, or do you want someone who simply pays lip service to these issues?\n\nThe choice is yours, and I urge you to vote for the candidate who, in my opinion, has the vision, the character, and the determination to lead us towards a brighter future. Thank you."}</w:t>
      </w:r>
    </w:p>
    <w:p>
      <w:r>
        <w:t>{"question": "Identify the type of phrase in the sentence: \"Beneath the tree.", "answer": "The phrase \"Beneath the tree\" is a prepositional phrase that functions as an adverbial phrase."}</w:t>
      </w:r>
    </w:p>
    <w:p>
      <w:r>
        <w:t>{"question": "You need to write a review for a popular smartphone.", "answer": "The Samsung Galaxy S21 is an impressive smartphone that ticks all the right boxes. With its sleek and elegant design, it looks and feels like a premium device. It features a large 6.2-inch Dynamic AMOLED display with a resolution of 2400x1080 pixels, providing vibrant colors and sharp images.\n\nOne of the standout features of the Galaxy S21 is its camera system. With a 64MP primary sensor, a 12MP ultra-wide sensor, and a 12MP wide-angle sensor, the phone delivers stunning photos with accurate colors and great detail. The 3x hybrid optical zoom and the ability to shoot 8K video are also impressive.\n\nUnder the hood, the Galaxy S21 is powered by an Exynos 2100 processor, which provides fast and smooth performance. Coupled with 8GB of RAM and up to 256GB of storage, the phone is well-equipped to handle any task.\n\nThe battery life on the Galaxy S21 is also commendable, with the 4000mAh battery providing a full day of usage on a single charge. The phone also supports fast charging and wireless charging for added convenience.\n\nOverall, the Samsung Galaxy S21 is a fantastic smartphone that offers a great balance of features, performance, and design. If you're in the market for a new smartphone, the Galaxy S21 is definitely worth considering."}</w:t>
      </w:r>
    </w:p>
    <w:p>
      <w:r>
        <w:t>{"question": "Sort the following words into alphabetical order: \"university, basketball, janitor\"", "answer": "basketball, janitor, university."}</w:t>
      </w:r>
    </w:p>
    <w:p>
      <w:r>
        <w:t>{"question": "Name two deserts in the Sahara.", "answer": "The Sahara desert itself is one large desert, but it can be divided into several sub-deserts, two of which are the T\u00e9n\u00e9r\u00e9 desert and the Libyan desert."}</w:t>
      </w:r>
    </w:p>
    <w:p>
      <w:r>
        <w:t>{"question": "Find the price of the product specified. - I want to buy a Samsung Galaxy S20 Ultra 512GB.", "answer": "I'm sorry, I cannot give you a definite answer as the prices for Samsung Galaxy S20 Ultra 512GB may vary depending on location, taxes or promotions. Additionally, prices may fluctuate over time. Also, Samsung S20 was released in 2020 and the price may change due to the release of new versions. I suggest you check on reputable merchant websites or retailers to get the most current pricing information for the Samsung Galaxy S20 Ultra 512GB in your region."}</w:t>
      </w:r>
    </w:p>
    <w:p>
      <w:r>
        <w:t>{"question": "Add 5px to each of the current margin values. - margin-left: 20px; margin-top: 30px;", "answer": "The updated margin values with an addition of 5px are:\nmargin-left: 25px; margin-top: 35px;"}</w:t>
      </w:r>
    </w:p>
    <w:p>
      <w:r>
        <w:t>{"question": "Give me an example of a low-calorie breakfast.", "answer": "Sure, here's an example of a low-calorie breakfast:\n\n- Greek yogurt with fresh berries and a sprinkle of nuts: You can take a 3/4 cup of plain low-fat Greek yogurt, 1 cup of mixed berries (e.g. raspberries, blackberries, blueberries), and a tablespoon of chopped nuts (e.g. almonds, walnuts). This healthy and satisfying breakfast comes in at around 200 calories.\n\nThis breakfast is packed with protein from the Greek yogurt, fiber and antioxidants from the berries, and a little bit of healthy fats from the nuts. It's a great way to start your day off on the right foot!"}</w:t>
      </w:r>
    </w:p>
    <w:p>
      <w:r>
        <w:t>{"question": "Describe the design elements of a sports poster.", "answer": "A sports poster is usually a large, colorful piece of printed material designed to promote an upcoming sporting event or to celebrate a specific team or athlete. Some key design elements that are commonly found in sports posters include:\n\n1. Striking Visuals: Sports posters often feature bold, high-quality photographs or illustrations that showcase the energy and excitement of the sport. This could be an action shot of a player mid-game, a portrait of a beloved athlete, or an artistic depiction of the sport itself.\n\n2. Prominent Text: The text on a sports poster is typically large and bold, and is used to convey important information about the event or team being promoted. This could include the name of the event or team, the date and location, and any other relevant details.\n\n3. Team Colors and Logos: If the poster is promoting a specific team, it will often incorporate their colors and logo into the design. This helps to build team spirit and create a sense of unity among fans.\n\n4. Dynamic Layout: The layout of a sports poster is usually vibrant and dynamic, with elements arranged in a manner that draws the eye and creates a sense of motion. This could include diagonal lines, overlapping images, and contrasting colors.\n\n5. Relevant Graphics: In addition to the main visual, sports posters may also feature smaller graphics that are relevant to the sport or event being promoted. This could include images of equipment, trophies, or other iconic symbols associated with the sport.\n\nOverall, the design of a sports poster is intended to be eye-catching and engaging, using a combination of striking visuals, prominent text, and dynamic layout to convey the excitement and energy of the sporting event or team being promoted."}</w:t>
      </w:r>
    </w:p>
    <w:p>
      <w:r>
        <w:t>{"question": "Name two of the world's largest companies ranked by revenue.", "answer": "As of 2021, two of the world's largest companies ranked by revenue are Walmart and State Grid Corporation of China. Walmart is a multinational retail corporation based in the United States, and State Grid Corporation of China is a state-owned utility company based in China."}</w:t>
      </w:r>
    </w:p>
    <w:p>
      <w:r>
        <w:t>{"question": "Create a multiplication table for 6.", "answer": "Sure, here is a multiplication table for 6:\n\n| 6 x 1 | = | 6  | \n|-------|---|----|\n| 6 x 2 | = | 12 | \n| 6 x 3 | = | 18 | \n| 6 x 4 | = | 24 | \n| 6 x 5 | = | 30 | \n| 6 x 6 | = | 36 | \n| 6 x 7 | = | 42 | \n| 6 x 8 | = | 48 | \n| 6 x 9 | = | 54 | \n| 6 x 10 | = | 60 |"}</w:t>
      </w:r>
    </w:p>
    <w:p>
      <w:r>
        <w:t>{"question": "Tell me about the traditional Philippine clothing for men.", "answer": "The traditional clothing for men in the Philippines is known as the \"Barong Tagalog\" or simply \"Barong.\" It is a formal long-sleeved, usually made from lightweight and transparent fabrics such as pi\u00f1a, jusi or organza. The barong is embroidered with intricate designs, often featuring geometric patterns or natural elements such as leaves and flowers.\n\nThe barong is typically worn over an undershirt, and can be paired with black dress slacks or traditional Filipino trousers known as \"saya\" or \"salawal.\" It is usually left untucked, and can be fastened with buttons or left open at the front.\n\nThe Barong is usually worn during special occasions such as weddings, ceremonies, and formal events, although it may also be worn as business attire. It is considered as a symbol of Filipino heritage and national identity, and is a source of pride for many Filipinos."}</w:t>
      </w:r>
    </w:p>
    <w:p>
      <w:r>
        <w:t>{"question": "Why is the Heisenberg Uncertainty Principle important?", "answer": "The Heisenberg Uncertainty Principle is important because it's a fundamental mathematical principle with significant implications for the world of physics. It states that the more precisely the position of a particle is known, the less precisely its momentum can be predicted, and vice versa.\n\nThis principle is a consequence of the wave-like behavior of particles at the quantum level, and it has had a profound impact on our understanding of the nature of matter and energy. For instance, it implies that it's impossible to know the exact state of a quantum system, and that the act of measuring a system inevitably changes it. This has far-reaching consequences, for example, for the development of technologies such as quantum computing, ultra-precise atomic clocks, and super-sensitive detectors.\n\nIn addition, the Heisenberg Uncertainty Principle has also played a crucial role in shaping our interpretation of the science of quantum mechanics and its philosophical implications. It suggests that the universe is fundamentally probabilistic, rather than deterministic, and that the act of observation plays a role in shaping reality. As such, the Heisenberg Uncertainty Principle is an important principle that has helped us to rethink our understanding of the world around us."}</w:t>
      </w:r>
    </w:p>
    <w:p>
      <w:r>
        <w:t>{"question": "Identify the parts of speech in the sentence \u201cShe spoke slowly\u201d.", "answer": "In the sentence \"She spoke slowly,\" the parts of speech are:\n\n- \"She\" is a pronoun, used to refer to the person who spoke.\n- \"spoke\" is a verb, used to indicate the action of speaking.\n- \"slowly\" is an adverb, used to describe the manner in which the speaking occurred."}</w:t>
      </w:r>
    </w:p>
    <w:p>
      <w:r>
        <w:t>{"question": "Provide a sentence with a simile.", "answer": "The dog ran as fast as the wind, its tail flying through the air like a flag."}</w:t>
      </w:r>
    </w:p>
    <w:p>
      <w:r>
        <w:t>{"question": "Give four adjectives to describe a laptop.", "answer": "Slim, portable, powerful, versatile."}</w:t>
      </w:r>
    </w:p>
    <w:p>
      <w:r>
        <w:t>{"question": "Construct a sentence using the provided set of words and expressions. - Words: harmony, chaos\nExpressions: bring forth", "answer": "By working together, we can bring forth harmony and prevent chaos from taking over."}</w:t>
      </w:r>
    </w:p>
    <w:p>
      <w:r>
        <w:t>{"question": "Name one way to reduce household energy consumption.", "answer": "One way to reduce household energy consumption is by replacing incandescent light bulbs with energy-efficient LED bulbs, which use up to 80% less energy and can last much longer."}</w:t>
      </w:r>
    </w:p>
    <w:p>
      <w:r>
        <w:t>{"question": "Explain what a stock split is.", "answer": "A stock split is a corporate action in which a company increases the number of its outstanding shares by issuing more shares to current shareholders. This is typically done in a set ratio, for example, a 2-for-1 stock split would mean that for every share a shareholder currently owns, they will receive an additional share, effectively doubling their holdings. \n\nThe main purpose of a stock split is to make the stock more accessible to a wider range of investors by reducing its per-share price. When a stock's price becomes too high, some investors may find it too expensive to buy, which can limit the stock's liquidity. By reducing the price through a stock split, the company makes its shares more affordable to the general public, which can increase demand and liquidity.\n\nIt is important to note that while a stock split increases the number of shares outstanding, it does not change the overall value of the company or the value of an investor's holdings. In the 2-for-1 stock split example mentioned earlier, the stock price would be halved, meaning that even though the investor now has twice as many shares, the total value of their investment remains the same."}</w:t>
      </w:r>
    </w:p>
    <w:p>
      <w:r>
        <w:t>{"question": "Compile a short summary for the following passage. - The Nobel Prize is a set of annual international awards still given out in the honor of the 1895 will of Alfred Nobel, a Swedish inventor and entrepreneur. These awards are given in several categories, with most going to talented individuals in chemistry, literature, peace, physics, and physiology or medicine. Winners of the Nobel Prize are given a gold medal, a diploma, and a large cash prize of up to 10 million SEK.", "answer": "The Nobel Prize is an annual international award given in honor of Alfred Nobel, rewarding accomplishments in categories such as chemistry, literature, peace, physics, and medicine. Winners receive a gold medal, diploma, and cash prize of up to 10 million SEK."}</w:t>
      </w:r>
    </w:p>
    <w:p>
      <w:r>
        <w:t>{"question": "Design a system to search for flights from one location to another. - Departure city: Boston; Destination: San Francisco", "answer": "To design a system that searches for flights from one location to another, we would need to take the following steps:\n\n1. Gather user input: The first step in designing the flight search system is to gather information from the user. In this case, the user requires a flight from Boston to San Francisco. This information is essential in ensuring that the system delivers accurate search results.\n\n2. Integrate with flight databases: The system would need to have access to extensive flight databases that contain information about various airlines, flights, schedules, fares, and availability. Integrating with flight databases would help the system retrieve information about available flights from Boston to San Francisco in real-time.\n\n3. Develop flight search algorithms: The system would need robust flight search algorithms that can query the flight databases and retrieve the most relevant flight options based on the user's requirements. These algorithms should be able to search for flights based on various parameters such as departure time, flight duration, number of stops, layover duration, and cost.\n\n4. Design a user-friendly interface: The flight search results need to be presented in a user-friendly manner. The system should display the search results in an easy-to-read format, with options to filter the results based on various parameters. Users should be able to quickly compare different flights and make an informed decision.\n\n5. Implement a booking system: Once the user selects their preferred flight, the system should allow them to complete the booking process. This can be achieved by integrating with the airline's booking system or by using third-party payment gateways.\n\nIn summary, a flight search system that searches for flights from one location to another would need to gather user input, integrate with flight databases, use robust search algorithms, have a user-friendly interface, and implement a booking system."}</w:t>
      </w:r>
    </w:p>
    <w:p>
      <w:r>
        <w:t>{"question": "Identify four items related to the following category: camping gear", "answer": "1. Tent: A tent is an essential piece of camping gear that provides shelter and protection from the elements during an outdoor trip.\n\n2. Sleeping bag: A comfortable place to sleep is crucial when camping, and a sleeping bag is a great way to stay warm and cozy while out in the wilderness.\n\n3. Camp stove: A reliable stove for cooking is another important item when camping, as it allows you to prepare hot meals and drinks at your campsite.\n\n4. Lantern or headlamp: Light is important when camping, so bringing along a lantern or headlamp can help enhance your safety and comfort at night."}</w:t>
      </w:r>
    </w:p>
    <w:p>
      <w:r>
        <w:t>{"question": "What animal is native to the region of Africa?", "answer": "There are numerous animals that are native to Africa. Some of the most famous ones are the African elephant, the lion, the giraffe, the African leopard, the cheetah, the hippopotamus, the rhinoceros, the zebra, the African buffalo, and the gorilla, among others. These animals are often found in different regions of Africa and many are considered icons of the African wildlife."}</w:t>
      </w:r>
    </w:p>
    <w:p>
      <w:r>
        <w:t>{"question": "Design an automated system to discover customer buying patterns.", "answer": "To design an automated system to discover customer buying patterns, the following steps can be implemented:\n\n1. **Data Collection:** Collect data on customer purchases, which would include information on the products or services bought, the date and time of the purchase, the purchase amount, and the customer's demographic data. This can be done through a point-of-sale system, surveys, or customer feedback forms.\n\n2. **Data Storage and Management:** Store and manage customer data by using a robust database management system. Ensure that the data is properly structured, and that it is stored securely in compliance with data protection laws.\n\n3. **Data Analysis:**\n   - Employ data analysis techniques such as clustering and association rule mining to uncover patterns in customer buying behavior.\n   - Use machine learning algorithms to segment customers into different groups based on their purchasing behavior.\n   - Identify the relationships between different variables, such as age, gender, and income level, and their effect on purchasing behavior.\n\n4. **Insight Generation:** Generate insights from the results of the data analysis, and use these insights to develop business strategies. For instance, if the analysis reveals that a particular demographic group prefers to purchase a specific product, then marketing campaigns can be targeted to this group to increase sales.\n\n5. **System Automation:** Automate the entire process by developing a system that continually gathers and analyzes data, generates insights, and makes recommendations for business strategies. Employ artificial intelligence and machine learning techniques to improve the accuracy of the analysis and the effectiveness of the recommendations.\n\nIn summary, an automated system for discovering customer buying patterns involves collecting and managing customer data, analyzing the data to uncover patterns, generating insights, and automating the entire process. This will allow businesses to better understand their customers' needs and preferences, enabling them to develop more effective marketing strategies and increase sales."}</w:t>
      </w:r>
    </w:p>
    <w:p>
      <w:r>
        <w:t>{"question": "What is the role of industry in advancing the cause of artificial intelligence?", "answer": "Industry plays a significant role in advancing the cause of artificial intelligence. There are several ways in which this is achieved, including:\n\n1. Funding: Companies in various industries invest in research and development of AI technologies, providing funding and support for breakthroughs and advancements in the field.\n\n2. Innovation: Businesses are continuously seeking ways to improve their operations and often turn to AI to achieve this. This results in the development and implementation of innovative AI technologies in various industries, driving growth in the field.\n\n3. Collaboration: Industry partnerships and collaborations between companies, academia, and governments provide opportunities for knowledge sharing and collaboration on AI projects, further advancing the field.\n\n4. Talent development: Through initiatives such as internships, apprenticeships, and training programs, industries play a role in cultivating the next generation of AI talent, ensuring continued growth and innovation in the field.\n\nOverall, the role of industry in advancing the cause of AI is integral as it provides funding, fosters innovation, encourages collaboration, and develops talent, all of which contribute to the growth and success of artificial intelligence."}</w:t>
      </w:r>
    </w:p>
    <w:p>
      <w:r>
        <w:t>{"question": "Score the following statement on a scale of 1 to 5, where 1 is low and 5 is high. - This article provides good quality information.", "answer": "4 - High. This statement implies that the article is regarded positively in terms of its information quality."}</w:t>
      </w:r>
    </w:p>
    <w:p>
      <w:r>
        <w:t>{"question": "What is one example of a type of AI task?", "answer": "One example of a type of AI task is Natural Language Processing, which involves teaching machines to understand and generate human language, allowing them to interact with humans in a more intuitive and communicative manner."}</w:t>
      </w:r>
    </w:p>
    <w:p>
      <w:r>
        <w:t>{"question": "Design a system for processing customers' orders.", "answer": "A well-designed order processing system is essential for efficient and satisfactory customer service. Below is a step-by-step proposal for a system that can handle customer orders:\n\n1. Collection of Customer Information: The first step in processing customer orders is collecting all necessary information from the customer, including their name, address, and contact information. This information can be collected through an online form, over the phone, or in-person.\n\n2. Product Selection: The customer selects their desired products from the available catalog. This can be done through an e-commerce website or by filling out a paper order form. The products and their quantities are then verified by the system and added to the customer's shopping cart.\n\n3. Order Confirmation: Once the customer has finalized their product selection, they are presented with an order summary, which includes the items they have selected, the total cost, and any applicable taxes and shipping fees. The customer can review this summary and make any necessary changes before confirming their order.\n\n4. Payment Processing: After the order has been confirmed, the system processes the customer's payment information. This can be done through a secure online payment gateway or by manually processing the payment information.\n\n5. Order Fulfillment: Once the payment has been processed, the order is forwarded to the appropriate department for fulfillment. The products are picked, packed, and shipped to the customer's address. The customer is provided with a tracking number so they can monitor the progress of their shipment.\n\n6. Delivery and Feedback: The final step in the process is the delivery of the products to the customer. After the products have been delivered, the customer is asked to provide feedback on their experience. This feedback is used to improve the order processing system and to ensure that customers are satisfied with the level of service provided."}</w:t>
      </w:r>
    </w:p>
    <w:p>
      <w:r>
        <w:t>{"question": "Parse the following email, identify the actionable item, and assign it a label. - Dear [person name],\n\nI hope this email finds you well. As we discussed last week, I need your help in finding the data points for our latest report. It would be great if you can retrieve the data points by Friday, 10 am EST.\n\nBest,\n[my name]", "answer": "Actionable Item: The person needs to find and retrieve the data points for the latest report.\nLabel: Task: Retrieve Data Points by Friday, 10 am EST."}</w:t>
      </w:r>
    </w:p>
    <w:p>
      <w:r>
        <w:t>{"question": "Reduce the length of the following sentence to a single phrase - She was wearing a bright yellow dress with blue polka dots.", "answer": "Bright yellow polka-dot dress"}</w:t>
      </w:r>
    </w:p>
    <w:p>
      <w:r>
        <w:t>{"question": "Given the ingredients, suggest a recipe - Ingredients: \n- 4 pitted dates \n- 2 tablespoons of almonds\n- \u00bd cup walnuts\n- 2 tablespoons honey\n- 2 tablespoons coconut oil", "answer": "Using the given ingredients, you could make Date and Nut Energy Balls. Here's a simple recipe that requires no cooking:\n\nIngredients:\n- 4 pitted dates\n- 2 tablespoons of almonds\n- \u00bd cup walnuts\n- 2 tablespoons honey\n- 2 tablespoons coconut oil\n\nInstructions:\n1. Place the dates, almonds, walnuts, honey, and coconut oil into a food processor and pulse until the ingredients are well combined and form a sticky dough.\n2. Roll the mixture into 1-inch balls using your hands.\n3. If the mixture is too sticky to work with, refrigerate it for 10-15 minutes to firm up, then continue rolling into balls.\n4. Store the energy balls in an airtight container in the refrigerator for up to two weeks.\n\nEnjoy these delicious and healthy Date and Nut Energy Balls as a quick snack, pre-workout energy boost, or a sweet treat without any added refined sugars!"}</w:t>
      </w:r>
    </w:p>
    <w:p>
      <w:r>
        <w:t>{"question": "Reorganize the following sentences into paragraphs - The holiday season is a wonderful time of year. It's a time for friends and family to gather together to celebrate. However, for those struggling with mental health issues, the holidays can be a difficult time. It's important to recognize the signs of struggling mental health in yourself and others and provide support.", "answer": "The holiday season is a wonderful time of year. It's a time for friends and family to gather together to celebrate. However, for those struggling with mental health issues, the holidays can be a difficult time. It's important to recognize the signs of struggling mental health in yourself and others and provide support."}</w:t>
      </w:r>
    </w:p>
    <w:p>
      <w:r>
        <w:t>{"question": "Match the following words with the corresponding synonym. - Fabulously =", "answer": "Wonderfully, amazingly, fantastically, or splendidly."}</w:t>
      </w:r>
    </w:p>
    <w:p>
      <w:r>
        <w:t>{"question": "Construct an appropriate title for the following product description - The Cotton T-Shirt is a classic take on the everyday wardrobe staple. The loose-fit body and crew-neck design make it perfect for pairing with jeans or shorts.", "answer": "\"Cotton Crew-Neck Classic Loose-Fit T-Shirt for Everyday Wear\""}</w:t>
      </w:r>
    </w:p>
    <w:p>
      <w:r>
        <w:t>{"question": "Describe the differences between political power in the U.K. and the U.S.?", "answer": "Political power in the United Kingdom (U.K.) and the United States (U.S.) is structured differently due to the differences in the systems of government. The U.K. has a parliamentary system while the U.S. uses a presidential system.\n\nIn the U.K, political power is primarily divided between the legislative and executive branches. The Prime Minister, who serves as the head of government, leads the executive branch, while the legislative branch is composed of the House of Commons and the House of Lords. The Prime Minister is not directly elected by the people, but rather, is appointed by the monarch, who is the head of state, from among members of parliament who can command a majority in the House of Commons. The Prime Minister also appoints other members of the government. The legislative branch, on the other hand, is responsible for making and passing laws, and is composed of members of parliament who are elected by the people.\n\nIn the U.S, political power is separated among the executive, legislative, and judicial branches. The President, who is directly elected by the people, serves as both the head of state and head of government, and leads the executive branch. The legislative branch, composed of the House of Representatives and the Senate, is responsible for making and passing laws. Members of the House of Representatives are elected by the people for two-year terms, while Senators serve six-year terms, and are elected by the people of their respective states. The judicial branch, composed of the Supreme Court and other federal courts, is responsible for interpreting the Constitution and federal law, and resolving disputes.\n\nOverall, the key difference between political power in the U.K. and the U.S. lies in the separation of powers. While the U.K. has a fusion of powers between the legislative and executive branches, the U.S. employs a separation of powers, with checks and balances in place to ensure no branch becomes too powerful."}</w:t>
      </w:r>
    </w:p>
    <w:p>
      <w:r>
        <w:t>{"question": "List five contemporary artists.", "answer": "1. Banksy - a pseudonymous England-based street artist, political activist, and film director.\n2. Jeff Koons - an American artist known for his work dealing with popular culture and his controversial sculptures that replicate banal objects.\n3. Kara Walker - an African-American contemporary artist who explores race, gender, sexuality, violence, and identity in her work.\n4. Damien Hirst - a British contemporary artist, entrepreneur, and art collector known for his series of works featuring dead animals preserved in formaldehyde.\n5. Yayoi Kusama - a Japanese contemporary artist, known for her dotted installations and use of bright, contrasting colors."}</w:t>
      </w:r>
    </w:p>
    <w:p>
      <w:r>
        <w:t>{"question": "Summarize the story in the given excerpt. - Matilda was a bright young girl who was not only extremely intelligent, but was also a very kind and caring person. Her parents, however, were selfish, and did not treat Matilda kindly. As she grew, Matilda developed powerful mental abilities, which she used to help her teachers and her classmates, as well as to stand up to her terrible parents.", "answer": "Matilda is an intelligent and caring girl with selfish parents who treat her poorly. She develops powerful mental abilities and uses them to help her teachers, classmates, and to stand up against her parents."}</w:t>
      </w:r>
    </w:p>
    <w:p>
      <w:r>
        <w:t>{"question": "Run the program with the given input. - Program: \ndef add_two(x):\n    return x + 2\n\nInput: 5", "answer": "Sure! I'd be happy to run that program for you. The add_two function takes an integer 'x' as an input and returns the value of 'x' + 2. If we input 5 into the function as `add_two(5)`, the output will be 7."}</w:t>
      </w:r>
    </w:p>
    <w:p>
      <w:r>
        <w:t>{"question": "Regulate the temperature based on the given input. - Current Temperature: 70\u00b0F\nDesired Temperature: 70\u00b0F", "answer": "The temperature is already at the desired level of 70\u00b0F, so no adjustments are necessary."}</w:t>
      </w:r>
    </w:p>
    <w:p>
      <w:r>
        <w:t>{"question": "Write a function that solves this problem:\n\nGiven an array nums of size n, return the majority element.\nThe majority element is the element that appears more than \u230an / 2\u230b times. You may assume that the majority element always exists in the array.", "answer": "Here's a possible implementation in Python:\n\n```\ndef majorityElement(nums):\n    counts = {}\n    for num in nums:\n        if num in counts:\n            counts[num] += 1\n        else:\n            counts[num] = 1\n        if counts[num] &gt; len(nums) // 2:\n            return num\n```\n\nThis function uses a dictionary to keep track of the counts of each element in the input array. It iterates over the array, updating the counts for each element and checking if any element has already appeared more than half the length of the array. If so, it immediately returns that element as the majority element. Since the prompt states that the majority element always exists in the array, we do not need to handle the case where no element appears more than half the length of the array."}</w:t>
      </w:r>
    </w:p>
    <w:p>
      <w:r>
        <w:t>{"question": "Who is the author of this book? - The Catcher in the Rye", "answer": "J.D. Salinger is the author of the book The Catcher in the Rye."}</w:t>
      </w:r>
    </w:p>
    <w:p>
      <w:r>
        <w:t>{"question": "Explain the theme of this book. - The Catcher in the Rye", "answer": "The Catcher in the Rye is a novel by J.D. Salinger published in 1951, and its central theme is the complexities and challenges of adolescence and coming of age. The main character, Holden Caulfield, is a teenage boy who is dealing with feelings of alienation from the people around him, especially the adult world, which he perceives as phony and hypocritical. Throughout the book, he struggles to find his place in the world, grappling with issues of identity, loss of innocence, and the desire to preserve innocence in others. The novel also deals with themes of loss, grief, and mental health, as Holden tries to come to terms with the death of his younger brother and the resulting trauma. Ultimately, The Catcher in the Rye is a poignant exploration of the complexities of growing up and finding one's place in the world."}</w:t>
      </w:r>
    </w:p>
    <w:p>
      <w:r>
        <w:t>{"question": "Write a function that will reverse bits of a given 32 bits unsigned integer.", "answer": "Here's a sample Python code to reverse the bits of a 32-bit unsigned integer:\n\n```\ndef reverseBits(n: int) -&gt; int:\n    res = 0\n    for i in range(32):\n        res = (res &lt;&lt; 1) | (n &amp; 1)\n        n &gt;&gt;= 1\n    return res\n```\n\nThis code extracts each bit of the input integer `n` starting from the least significant bit by performing a bitwise AND operation with 1, and then adds the extracted bit to the resulting integer `res` by performing a bitwise OR operation between `res` and the extracted bit. Finally, the code shifts the bits of `n` to the right by 1 position to extract the next bit. The process is repeated 32 times until all bits of `n` have been processed and reversed."}</w:t>
      </w:r>
    </w:p>
    <w:p>
      <w:r>
        <w:t>{"question": "Give me three examples of countries in Europe.", "answer": "Some examples of countries in Europe are:\n1. France\n2. Italy\n3. Germany"}</w:t>
      </w:r>
    </w:p>
    <w:p>
      <w:r>
        <w:t>{"question": "State one interesting fact from the text. - The human brain is capable of making 35 million billion calculations every second.", "answer": "One interesting fact from the text is that the human brain is capable of making 35 million billion calculations every second."}</w:t>
      </w:r>
    </w:p>
    <w:p>
      <w:r>
        <w:t>{"question": "Generate a positive quote about success.", "answer": "\"Success is not the key to happiness. Happiness is the key to success. If you love what you are doing, you will be successful.\" - Albert Schweitzer."}</w:t>
      </w:r>
    </w:p>
    <w:p>
      <w:r>
        <w:t>{"question": "Identify if this sentence uses an analogy. - Her hatred for him was like a raging fire.", "answer": "Yes, this sentence uses an analogy. It compares her hatred to a raging fire, suggesting that it is intense and powerful."}</w:t>
      </w:r>
    </w:p>
    <w:p>
      <w:r>
        <w:t>{"question": "Group the following words into a sentence that is grammatically correct and expresses a complete thought. - so excited; finally hiking; the mountain", "answer": "I am so excited as we are finally hiking the mountain."}</w:t>
      </w:r>
    </w:p>
    <w:p>
      <w:r>
        <w:t>{"question": "Provide an example of a hyperbole to describe a very strong wind.", "answer": "The wind was so strong, it could have blown the feathers off a bird!"}</w:t>
      </w:r>
    </w:p>
    <w:p>
      <w:r>
        <w:t>{"question": "Summarise how to boil a potato in 5 steps.", "answer": "1. Begin by washing the potatoes under running water to remove any dirt or debris.\n\n2. Fill a pot with enough water to cover the potatoes completely, and place it on the stove over medium-high heat.\n\n3. Once the water reaches boiling point, carefully add the potatoes to the pot.\n\n4. Allow the potatoes to simmer and cook until they are tender and cooked through. This can take anywhere from 15 to 30 minutes, depending on the size of your potatoes.\n\n5. Once the potatoes are cooked, carefully remove them from the boiling water using a slotted spoon or a strainer, and let them cool down and drain. They are now ready to be peeled and mashed, diced, sliced or served whole."}</w:t>
      </w:r>
    </w:p>
    <w:p>
      <w:r>
        <w:t>{"question": "What are the raw materials used to make a soft drink?", "answer": "The raw materials used to make a soft drink vary based on the specific beverage in question, but some common ingredients may include water, sugar or high-fructose corn syrup, carbon dioxide, flavorings, coloring agents, and preservatives. For some drinks, caffeine, fruit or vegetable juice, acids such as citric acid, may also be used. Additionally, soft drinks can also contain minerals, vitamins or other nutritive or functional ingredients, depending on the desired final product."}</w:t>
      </w:r>
    </w:p>
    <w:p>
      <w:r>
        <w:t>{"question": "What are the main ingredients of a guacamole recipe?", "answer": "The main ingredients in a traditional guacamole recipe are ripe avocados, lime juice, salt, and cilantro. Some recipes may also include chopped tomatoes, onion, garlic, and jalape\u00f1o or serrano peppers for added flavor and heat."}</w:t>
      </w:r>
    </w:p>
    <w:p>
      <w:r>
        <w:t>{"question": "Create a list of five ways to save water around the house.", "answer": "1. Check for leaks and fix them: Regularly inspect pipes, faucets, toilets, and appliances for any leaks and repair them promptly to prevent water wastage.\n\n2. Install low-flow appliances: Replace old showerheads, faucets, and toilets with low-flow, water-saving models to reduce the amount of water used for daily activities.\n\n3. Be mindful of water usage: Take shorter showers, avoid running the tap while brushing your teeth or shaving, and only run the dishwasher and washing machine with full loads to conserve water.\n\n4. Collect and reuse rainwater: Set up a rain barrel to collect roof runoff and use the collected water for watering plants, cleaning, and other non-potable uses.\n\n5. Landscape with drought-resistant plants: Choose native and drought-resistant plants for your garden, and minimize water-hungry lawns to reduce outdoor water usage. Remember to water plants early in the morning or late in the evening to minimize evaporation."}</w:t>
      </w:r>
    </w:p>
    <w:p>
      <w:r>
        <w:t>{"question": "Re-write the following sentence to have a different meaning: \"I ate the apple.\"", "answer": "\"The apple was eaten by someone else.\""}</w:t>
      </w:r>
    </w:p>
    <w:p>
      <w:r>
        <w:t>{"question": "Edit the sentence \"She walking to school.\"", "answer": "She is walking to school."}</w:t>
      </w:r>
    </w:p>
    <w:p>
      <w:r>
        <w:t>{"question": "Design a shopping list for a one-week vegan meal plan.", "answer": "Here is a sample vegan shopping list for a one-week meal plan:\n\nProduce:\n- Avocados\n- Sweet potatoes\n- Bananas\n- Mixed berries\n- Romaine lettuce\n- Spinach\n- Green beans\n- Carrots\n- Cucumbers\n- Broccoli\n- Bell peppers\n- Onions\n- Garlic\n- Lemons\n- Limes\n\nGrains and pasta:\n- Brown rice\n- Quinoa\n- Whole wheat bread\n- Whole wheat pasta\n\nProtein:\n- Tofu\n- Lentils\n- Chickpeas\n- Black beans\n- Almonds\n- Chia seeds\n- Peanut butter\n\nDairy alternatives:\n- Soy milk\n- Almond milk\n- Cashew milk\n- Vegan cheese\n- Vegan butter\n\nCondiments and spices:\n- Nutritional yeast\n- Tamari sauce\n- Balsamic vinegar\n- Olive oil\n- Coconut oil\n- Cumin\n- Chili powder\n- Turmeric\n- Salt\n- Black pepper\n\nSnacks:\n- Hummus\n- Baby carrots\n- Celery\n- Rice cakes\n- Dark chocolate\n\nThis is just a sample list to give you some ideas for planning vegan meals. You can adjust the list to suit your own taste preferences and dietary needs."}</w:t>
      </w:r>
    </w:p>
    <w:p>
      <w:r>
        <w:t>{"question": "Generate a creative and clever title for an essay exploring the power of hope.", "answer": "\"The Unstoppable Force of Hope: Harnessing its Power for a Brighter Tomorrow\""}</w:t>
      </w:r>
    </w:p>
    <w:p>
      <w:r>
        <w:t>{"question": "How is a blockchain different from a database?", "answer": "A blockchain is a type of distributed database that is managed by multiple participants, across multiple nodes or computers, following a consensus mechanism to ensure that all copies of the database remain synchronized. It is designed to be decentralized, tamper-proof, and transparent, with each block in the chain containing a record of multiple transactions, and being cryptographically linked to the previous block.\n\nA traditional database, on the other hand, is usually managed by a single entity or organization and is stored on a centralized server. There is typically a single point of authority that manages and maintains the data.\n\nThe key differences between a blockchain and a traditional database include:\n\n1. Decentralization: In a blockchain, there is no central authority or single point of failure, as the database is managed by multiple participants in a decentralized manner.\n\n2. Immutability: Once data is recorded on a blockchain, it is extremely difficult to change or tamper with it. This is achieved through the use of cryptographic algorithms and consensus mechanisms, making the data on a blockchain more trustworthy.\n\n3. Transparency: Blockchains often enable greater transparency, as each participant can access and verify the data recorded on it.\n\n4. Security: Blockchain systems are designed to be secure from cyber attacks and fraudulent activities, as the decentralization and consensus mechanisms make it difficult for any single participant to manipulate the data.\n\nOverall, while traditional databases excel in handling large volumes of data and complex transactions, blockchains offer a new approach to data management and storage, enabling greater decentralization, transparency, and security."}</w:t>
      </w:r>
    </w:p>
    <w:p>
      <w:r>
        <w:t>{"question": "List five benefits of using online banking services.", "answer": "1. Convenience: With online banking, you can access your account and do transactions anytime and from anywhere, without having to visit a physical branch during business hours.\n\n2. 24/7 services: Online banking services are available 24 hours a day, 7 days a week. This means that you can do your banking when it is most convenient for you, whether that be in the middle of the night or on a public holiday.\n\n3. Fast and efficient: Online banking is often faster and more efficient than traditional banking. You can quickly transfer funds, pay bills, or check your balance without having to wait in line or go through the lengthy processes associated with traditional banking.\n\n4. Saves money: Online banking services often have lower fees and charges compared to traditional banking. This can save you money, especially if you do a lot of banking transactions.\n\n5. Eco-friendly: Banking online means less paper waste, less fuel consumption (from driving to the bank), and less energy use (from maintaining physical branches). This makes online banking a more eco-friendly option that helps to reduce your carbon footprint."}</w:t>
      </w:r>
    </w:p>
    <w:p>
      <w:r>
        <w:t>{"question": "Name one health benefit of drinking green tea.", "answer": "One health benefit of drinking green tea is that it is rich in antioxidants, which can help to improve heart health by reducing the risk of heart disease and stroke, and lowering cholesterol and blood pressure."}</w:t>
      </w:r>
    </w:p>
    <w:p>
      <w:r>
        <w:t>{"question": "Write a story about a nomad in a faraway land.", "answer": "In a faraway land, where the sky was painted in shades of orange and pink, and the wind carried the whispers of the desert sand, there lived a man called Saeed. He was a nomad, a wanderer of the vast and endless dunes, a man of the earth, and of the simple pleasures of life. \n\nSaeed had been a nomad for as long as he could remember, having been born into a family of travelers. His parents had taught him all there was to know about surviving in the desert, from finding water in the parched land to tracking animals for food. But more than that, they had taught him to find joy in the journey, in the beauty of the land, and in the freedom of the nomad's life. \n\nSo Saeed roamed the desert, tending to his herd of goats, and pitching his tent wherever the night found him. He watched the stars twinkle above him, counting them until he fell into a dreamless sleep. He woke in the morning to the sound of his goats bleating, the sun warming his face, and the promise of another day of adventure. \n\nHe met other nomads on his travels, and they would share stories, food, and laughter, sitting around the fire, under the starry sky. They were all wanderers, but they were never alone, for they had each other, and the desert, and that was all that mattered. \n\nAs the years passed, Saeed grew old, but he never lost his love for the desert. He still roamed, his beard now grey, his steps a little slower, but his spirit was as wild and free as ever. He had no regrets, for he had lived a life that was full, a life that was his. And when he lay down in the desert, for the last time, he smiled, knowing that he had found peace, in the land that he called home."}</w:t>
      </w:r>
    </w:p>
    <w:p>
      <w:r>
        <w:t>{"question": "Generate an example of how the given technology works. - Machine Learning", "answer": "Machine learning is a type of artificial intelligence that allows computer systems to learn and improve their performance for a specific task without being explicitly programmed. It uses algorithms and statistical models to find patterns in data and make predictions or decisions. Here's an example of how it can work:\n\nSuppose a software company wants to predict the sales for the next quarter based on their previous sales records. They would use machine learning for this task. First, the company's data scientists gather historical sales data and prepare it for analysis. They clean and structure the data, removing any inconsistencies, redundancies or errors.\n\nNext, the data is fed into a machine learning algorithm, which divides it into two parts: a training data set and a testing data set. The training data set is used to build the model, while the testing data set is used to evaluate the model's accuracy.\n\nThe algorithm then analyzes the training data, searching for patterns and relationships between the various data points. It could discover, for example, that sales increase during certain months, holidays or promotional events. The algorithm uses this information to create a model that can predict future sales.\n\nOnce the model is built, the data scientists evaluate its accuracy, using the testing data set. If the model performs well, it is deployed and used to make predictions about the company's future sales. If the model doesn't perform well, the data scientists refine it, using different algorithms, techniques or parameters until the desired level of accuracy is achieved.\n\nOver time, as more sales data becomes available, the model is updated, learning from the new data and improving its performance. This is the essence of machine learning - the ability to learn from data and improve over time."}</w:t>
      </w:r>
    </w:p>
    <w:p>
      <w:r>
        <w:t>{"question": "Give me a strategy to cope with stress in the workplace.", "answer": "One strategy to cope with stress in the workplace involves several steps:\n\n1. Identify the source of stress: Be aware of the situations or tasks that trigger stress. Once you identify the stressors, you can begin to develop strategies to minimize their impact.\n\n2. Set realistic goals and priorities: Make to-do lists to manage your tasks and set achievable goals for each day. Be sure to prioritize your tasks, so you don\u2019t feel overwhelmed.\n\n3. Take breaks: Taking short breaks throughout the day can help clear your mind and reduce stress. Step away from your desk, take a walk, or do some deep breathing exercises during your breaks.\n\n4. Practice relaxation techniques: Breathing exercises, meditation, and yoga are excellent ways to relieve stress. Take a few minutes each day to practice these techniques and calm your mind.\n\n5. Communicate with your coworkers and superiors: Sometimes talking about your stress with someone else can help you feel better. If you feel overwhelmed by your workload, speak to your supervisor and see if there are ways to redistribute some of your tasks.\n\n6. Stay healthy: Eating right, getting enough sleep, and exercising regularly can help you reduce stress and increase energy levels.\n\nRemember, it\u2019s important to manage stress in the workplace, so make sure to take care of yourself and seek support when needed."}</w:t>
      </w:r>
    </w:p>
    <w:p>
      <w:r>
        <w:t>{"question": "Generate a new song lyric.", "answer": "Verse 1:\nA pathway in the night, I'm traveling on this road\nMy dreams and hopes they keep me warm with every episode\nI hear a rhythm in my heart, it's beating out a tune\nAnd every step I take I find I'm that much closer to the moon\n\nChorus:\nIt's a melody of life, a never-ending song\nThe notes they rise and fall, but we keep moving on\nOh, the rhythm of the road, it's where we all belong\nCome and join the symphony, come sing this song\n\nVerse 2:\nThe stars above they shine, a light to guide the way\nWith every step I take, I'm closer to the break of day\nI feel the breeze upon my face, the music in the air\nAnd every note I sing, I know that I'll get there\n\nChorus:\nIt's a melody of life, a never-ending song\nThe notes they rise and fall, but we keep moving on\nOh, the rhythm of the road, it's where we all belong\nCome and join the symphony, come sing this song\n\nBridge:\nThere's a symphony inside us, a music of the soul\nAnd every voice that sings it, makes the chorus whole\nAnd when we sing together, our harmony is strong\nWe'll keep on singing, this never-ending song\n\nChorus:\nIt's a melody of life, a never-ending song\nThe notes they rise and fall, but we keep moving on\nOh, the rhythm of the road, it's where we all belong\nCome and join the symphony, come sing this song\n\nOutro:\nIt's a melody of life \nA never-ending song\nCome and join the symphony \nCome sing this song"}</w:t>
      </w:r>
    </w:p>
    <w:p>
      <w:r>
        <w:t>{"question": "Explain why a hypothesis is valid. - Increasing customer spending will increase company profits.", "answer": "A hypothesis is an educated guess or a statement made based on limited evidence and certain assumptions. The hypothesis that increasing customer spending will increase company profits is valid because it is logically and theoretically sound. It is based on the basic economic principle that more revenue leads to more profit, assuming that the cost of goods sold and other expenses remain constant. In other words, if customers are spending more money on a company's products or services, the company's revenue will increase, and as long as the increase in revenue exceeds the increase in costs (if any), the company's profits should increase as well. Of course, it is important to note that while this hypothesis is valid, it is not necessarily true and still needs to be tested through experiments, surveys, or data analysis."}</w:t>
      </w:r>
    </w:p>
    <w:p>
      <w:r>
        <w:t>{"question": "Identify the most important point in the following text. - The ongoing global pandemic has dramatically changed the way we work and live. From working from home to social distancing and reduced travel, the pandemic has had a tremendous impact on our routines.", "answer": "The most important point in the text is that the ongoing global pandemic has dramatically changed the way we work and live."}</w:t>
      </w:r>
    </w:p>
    <w:p>
      <w:r>
        <w:t>{"question": "Generate ideas on how to celebrate a special day.", "answer": "1. Plan a surprise party with close friends and family members. Decorate the venue with balloons, streamers, and flowers, and prepare a special meal or order takeout from a favorite restaurant.\n\n2. Take a day trip to a nearby city or tourist attraction. Pack a picnic, bring along a camera, and make some lasting memories!\n\n3. Treat your loved one to a spa day or a relaxing massage. Book them a session with a masseuse or run them a hot bath complete with candles, music, and essential oils.\n\n4. Plan a fun adventure such as skydiving, hot air ballooning, or zip-lining. Take along a group of friends and make it an experience to remember.\n\n5. Rent a boat or canoe and spend the day out on the water, fishing, swimming, or simply relaxing and enjoying the scenery.\n\n6. For a more low-key celebration, organize a movie night or game night with close friends. Set up a cozy space with blankets and pillows, and provide plenty of snacks and drinks.\n\n7. Head out to a local park or nature reserve for a hike, bike ride, or picnic. Bring along a basket full of delicious foods, and spend the day enjoying the great outdoors.\n\n8. If the special day falls during the winter months, plan a day of skiing or snowboarding at a nearby resort. Warm up afterward with hot cocoa by the fire, and indulge in some tasty comfort foods.\n\n9. For those with a sweet tooth, organize a dessert crawl, visiting different bakeries, ice cream parlors, and chocolate shops in the area, and sampling all their treats.\n\n10. Finally, consider booking a weekend getaway to a nearby bed and breakfast, beach resort or mountain cabin. Spend the time exploring the surrounding area, trying out new activities, and simply enjoying each other's company."}</w:t>
      </w:r>
    </w:p>
    <w:p>
      <w:r>
        <w:t>{"question": "What questions should be asked before starting a new project?", "answer": "Before starting a new project, it's important to ask several questions to ensure that the project is well-defined, properly scoped and has the resources necessary to be successful. Some questions that should be asked before starting a new project include:\n\n1. What is the main goal or objective of the project?\n2. Who are the stakeholders and what are their expectations?\n3. What is the scope of the project and what are the deliverables?\n4. What is the timeline for the project and are there any deadlines that must be met?\n5. What resources, including budget, personnel and tools, are available and will they be sufficient to complete the project?\n6. Who will be leading the project and what is their level of authority?\n7. How will the project's progress be monitored and reported?\n8. What are the potential risks associated with the project and how will they be mitigated?\n9. How will the project's success be measured?\n10.What is the plan for communication and collaboration among team members?"}</w:t>
      </w:r>
    </w:p>
    <w:p>
      <w:r>
        <w:t>{"question": "Give three examples of an environmental issue.", "answer": "1. Climate Change: This is a long-term shift in the climate patterns and an increase in average global temperatures due to anthropogenic activities such as burning of fossil fuels and deforestation.\n\n2. Deforestation: Large-scale clearance of trees and forests for timber, industrial, agricultural or urbanization purposes leading to a loss of valuable habitats, increased levels of carbon dioxide and risk of soil erosion.\n\n3. Air Pollution: The release of harmful chemicals, particles or gases into the air, primarily from human activities such as burning of fossil fuels, industrial processes and transportation, leading to negative health impacts and contributing to the greenhouse effect."}</w:t>
      </w:r>
    </w:p>
    <w:p>
      <w:r>
        <w:t>{"question": "Compare the benefits of a given product to its drawbacks. - Electric Cars", "answer": "Electric cars have become increasingly popular in recent years for their many benefits, but they also have some drawbacks that should be considered before purchasing one.\n\nBenefits:\n1. Environmentally Friendly: One of the most significant advantages of electric cars is that they emit no harmful pollutants and help to reduce carbon emissions, making them a more environmentally friendly option.\n2. Cost-Effective: Electric cars are cheaper to maintain and run than their gasoline counterparts. The cost of recharging an electric car is far lower than refueling a standard car.\n3. Smooth and Quiet Operation: Electric cars have fewer moving parts, resulting in a smoother and quieter driving experience. \n4. Instant Torque: Electric cars have instant torque, which means they can accelerate quickly, providing a fast and responsive driving experience.\n5. Reduced Dependency on Fossil Fuels: Electric cars help to reduce our dependency on fossil fuels by using electricity as their primary source of power.\n\nDrawbacks:\n1. Limited Range: The range of an electric car on a single charge is often limited, and this can be a barrier for long-distance travel.\n2. Charging Infrastructure: While the charging infrastructure for electric vehicles is improving, it still lags behind the refueling network for gasoline-powered cars. This can make it more challenging to find a charging station when you need one.\n3. Charging Times: It can take several hours to fully charge an electric car, which can be an inconvenience if you need to recharge frequently or if you're on a long road trip.\n4. Initial Cost: Despite the savings on fuel and maintenance costs, the initial cost of purchasing an electric car can still be high compared to a gasoline vehicle.\n5. Limited Model Options: The number of electric car models available is increasing, but there are still fewer options to choose from than with traditional cars.\n\nIn summary, electric cars offer many advantages, particularly in terms of cost-effectiveness, environmental impact, and driving experience. However, they also have some limitations, such as limited range, charging times, and initial cost, which should be carefully considered when deciding if an electric car is the right choice for you."}</w:t>
      </w:r>
    </w:p>
    <w:p>
      <w:r>
        <w:t>{"question": "Find a website that lists all the natural disasters currently affecting countries around the world.", "answer": "One website that lists all the natural disasters currently affecting countries around the world is ReliefWeb, which is a specialized digital service of the United Nations Office for the Coordination of Humanitarian Affairs (OCHA). Their link is https://reliefweb.int/disasters. The site aggregates information from organizations on the ground, governments, and various news sources to provide a timely and informative view on current natural disaster situations across the globe."}</w:t>
      </w:r>
    </w:p>
    <w:p>
      <w:r>
        <w:t>{"question": "Simplify (3-2i)^2. (Your answer should be of the form a+bi.)", "answer": "(3-2i)^2 = (3-2i)(3-2i)\n= 3(3) + 3(-2i) -2i(3) - 2i(-2i) \n= 9 - 6i - 6i - 4 \n= 5 - 12i"}</w:t>
      </w:r>
    </w:p>
    <w:p>
      <w:r>
        <w:t>{"question": "Find a website where you can watch documentaries.", "answer": "There are several websites available where you can watch documentaries, including:\n\n1. CuriosityStream: This streaming platform offers a vast collection of high-quality, ad-free documentaries on science, history, nature, and more.\n\n2. Netflix: Netflix has a wide selection of documentaries, including award-winning series and films.\n\n3. Kanopy: This streaming service offers a wide range of documentaries, focusing on social issues, the arts, and more. It's free to use with a library card from a participating library.\n\n4. PBS Documentaries: PBS offers a large collection of documentaries for free streaming on their website.\n\n5. DocumentaryHeaven: This website offers a vast collection of free documentaries, covering a wide range of genres.\n\nChoose any of the above websites to watch documentaries and learn something new."}</w:t>
      </w:r>
    </w:p>
    <w:p>
      <w:r>
        <w:t>{"question": "Replace all the verbs in this sentence with synonyms. - He walked home quickly.", "answer": "He strolled towards his abode briskly."}</w:t>
      </w:r>
    </w:p>
    <w:p>
      <w:r>
        <w:t>{"question": "Write a short story of 200 words around the input phrase. - Life is an adventure", "answer": "Life is an adventure, a journey with highs and lows, turns and twists. Alice learned this lesson early on, when she bravely decided to leave her small town and move to the big city to pursue her dreams.\n\nAt first, she was excited by the freedom and the endless possibilities. She'd spend days exploring the city, discovering new places, and meeting new people. She felt alive and invigorated, but soon reality set in. Life in the big city was far from perfect. The rent was high, and the job market was competitive. Some days she'd go to bed hungry or skip meals so she could pay her bills.\n\nBut Alice was determined. She was on an adventure, and every adventure had its challenges. She worked hard, and little by little, she started to make progress. She got a better job, found a cheaper apartment, and made a group of friends who supported her through thick and thin.\n\nLooking back at her journey, Alice smiled. Yes, life was an adventure, full of ups and downs. But it was through those challenges that she had grown and become the person she was today - confident, resilient, and unstoppable."}</w:t>
      </w:r>
    </w:p>
    <w:p>
      <w:r>
        <w:t>{"question": "Describe the advantages of using trees for data storage", "answer": "Trees are a hierarchical data structure that can be used to store and organize large amounts of information efficiently. There are several advantages to using trees for data storage:\n\n1. Quick data access: By organizing data in a tree structure, search algorithms can take advantage of the inherent hierarchy to quickly locate specific pieces of data. For instance, binary search trees can search for a data element in O(log(n)) time.\n\n2. Efficient data insertion and deletion: Adding or removing data in a tree can be done efficiently, without reorganizing the entire data structure. The specific time complexity depends on which type of tree is being used, but it is generally quick.\n\n3. Easy to traverse and search: Tree structures can be traversed using various algorithms in order to extract or search for a particular subset of data. This makes it easy to perform complex queries on the data with relatively low overhead.\n\n4. Can represent hierarchical relationships: A tree's branches can represent hierarchical relationships between data elements, making it an ideal structure for storing data that has an inherent parent-child structure. This makes it possible to represent data in a natural and intuitive way.\n\n5. Space-efficient: Trees can be used to store data in a way that is very space-efficient. For example, by using a trie (a special kind of tree), it is possible to store a large dictionary of words using far less space than would be required by storing the words in an array or a hash table.\n\nOverall, trees provide an efficient and flexible means of storing data in a way that facilitates quick access, hierarchical organization, and efficient insertion and deletion."}</w:t>
      </w:r>
    </w:p>
    <w:p>
      <w:r>
        <w:t>{"question": "Describe what happens when a web page loads", "answer": "When a web page loads, several internal processes take place to display the end result to you. Here's a simplified overview of the steps involved:\n\n1. **Sending Request:** First and foremost, your browser sends a request to the server that hosts the website you're trying to access. This is usually done by entering a URL into the address bar, clicking on a link or through a search engine.\n\n2. **Domain Name System (DNS) lookup:** Next, your browser performs a DNS lookup to find the IP address of the server that holds the website. The DNS server will then return the IP address of the server associated with that domain name.\n\n3. **Receiving Response:** Upon receiving the request, the server looks up the requested website to find the associated files and configuration. It then creates an HTTP response that contains the HTML file, any necessary CSS, JavaScript, and media files. \n\n4. **Loading and Parsing HTML:** The browser receives the HTTP response and begins loading the HTML content. The browser reads the HTML tags and starts constructing the Document Object Model (DOM), which represents the structure of the webpage.\n\n5. **Rendering and Displaying:** While the browser is constructing the DOM, it begins to render the page, first displaying the basic structure and text, then applying styles through CSS, and finally executing any JavaScript code that manipulates the DOM. As media files such as images and videos become available, the browser adds them to the page.\n\n6. **Client-side Scripts:** JavaScript code might also be executed to handle user interaction, make requests to the server to load more data, or manipulate the page in various ways.\n\nWhile the basics of loading a web page are the same across all browsers, there can be small differences in the order and speed in which the steps take place, as each browser has its own rendering engine and optimizations."}</w:t>
      </w:r>
    </w:p>
    <w:p>
      <w:r>
        <w:t>{"question": "Create a conclusion paragraph for the following essay - In this essay, I have discussed the importance of education in reducing poverty.", "answer": "In conclusion, education is crucial in our fight against poverty. By providing access to quality education, individuals are empowered to improve their socioeconomic status and break the cycle of poverty. Not only does education equip individuals with the necessary knowledge and skills to attain higher paying jobs, but it also promotes social mobility, creates opportunities for economic growth, and ultimately leads to a more prosperous society. It is essential that governments, organizations, and individuals prioritize the right to education as a tool for poverty reduction."}</w:t>
      </w:r>
    </w:p>
    <w:p>
      <w:r>
        <w:t>{"question": "For the equation 3x2 + 2x + 5 = 0, use the quadratic formula to solve for x", "answer": "The quadratic formula is used to solve for the roots of a quadratic equation, and is written as: x = (-b \u00b1 \u221a(b\u00b2-4ac)) / 2a. \n\nIn this case, a = 3, b = 2, and c = 5. Substituting the values into the formula, we have:\nx = (-2 \u00b1 \u221a((2)\u00b2-(4)(3)(5))) / (2)(3)\nx = (-2 \u00b1 \u221a(-56)) / 6\n\nAs the value inside the square root is negative, it indicates that the solutions to the equation will be complex numbers. We can further simplify as follows: \n\nx = (-2 \u00b1 \u221a((-1)(56))) / 6\nx = (-2 \u00b1 i\u221a(56)) / 6\n\nWhere i represents the imaginary unit, equal to the square root of negative one. Simplifying the expression further, we get:\n\nx = (-2 \u00b1 2i\u221a(14)) / 6\nx = -1/3 \u00b1 (\u221a(14)/3)i\n\nTherefore, the solutions to the equation 3x2 + 2x + 5 = 0 are x = -1/3 + (\u221a(14)/3)i and x = -1/3 - (\u221a(14)/3)i"}</w:t>
      </w:r>
    </w:p>
    <w:p>
      <w:r>
        <w:t>{"question": "Provide 3 examples of animals that lay eggs", "answer": "1. Chicken: Chickens are birds that belong to the family Phasianidae and are known for laying eggs. They are domesticated for their eggs, meat or feathers.\n\n2. Sea Turtle: Sea turtles lay their eggs in nests on sandy beaches. After digging a hole, the female turtle deposits her eggs and then covers them with sand. The eggs hatch after 45-70 days, depending on species and environmental factors.\n\n3. Platypus: Platypus is a unique animal that is found in eastern Australia and Tasmania. It is one of only a few mammals that lay eggs instead of giving birth to live young. The platypus female will dig a burrow by the side of a river and lay 1 to 3 eggs, which she incubates for about 10 days."}</w:t>
      </w:r>
    </w:p>
    <w:p>
      <w:r>
        <w:t>{"question": "Describe the physiological effects of caffeine", "answer": "Caffeine is a natural stimulant that is commonly found in coffee, tea, and some energy drinks. When consumed, caffeine enters the bloodstream and travels to the brain where it blocks the inhibitory neurotransmitter adenosine. Adenosine is responsible for promoting sleepiness and relaxation, so when caffeine blocks its receptors, the levels of other neurotransmitters such as dopamine and norepinephrine increase, thus leading to enhanced firing of neurons.\n\nThis increase in neural activity has several physiological effects on the body. Caffeine stimulates the central nervous system, leading to increased alertness, improved focus, and reduced perception of fatigue. It can also increase heart rate, breathing rate, and blood pressure. Caffeine also triggers the release of glucose from the liver and fatty acids from fat tissue, providing the body with an additional source of energy.\n\nFurthermore, caffeine may also affect the metabolism, increasing thermogenesis, which is the body's way of generating heat and burning calories. This is why caffeine is often used as an aid for weight loss.\n\nAs caffeine is metabolized, it is broken down into compounds that have an impact on various organs, including the kidneys. Caffeine is a diuretic, meaning it increases urine production, leading to more frequent trips to the bathroom.\n\nWhile caffeine has many physiological effects, it is important to note that its effects can vary from person to person depending on factors such as age, weight, and tolerance. Additionally, consuming too much caffeine can lead to negative side effects, such as anxiety, jitteriness, and insomnia."}</w:t>
      </w:r>
    </w:p>
    <w:p>
      <w:r>
        <w:t>{"question": "Divide the following group into pairs - John, Sarah, Tom, Rachel", "answer": "Possible pairs could be:\n\nJohn and Sarah, Tom and Rachel\nOr\nJohn and Tom, Sarah and Rachel\nOr\nJohn and Rachel, Tom and Sarah.\n\nThere are different possibilities for pairing the group."}</w:t>
      </w:r>
    </w:p>
    <w:p>
      <w:r>
        <w:t>{"question": "Write a function to implement a binary search for a list of integers.", "answer": "```\ndef binary_search(arr, target):\n    left = 0\n    right = len(arr)-1\n    while left &lt;= right:\n        mid = (left+right) // 2\n        if arr[mid] == target:\n            return mid\n        elif target &lt; arr[mid]:\n            right = mid - 1\n        else:\n            left = mid + 1\n\n    return -1\n```"}</w:t>
      </w:r>
    </w:p>
    <w:p>
      <w:r>
        <w:t>{"question": "Generate a list of natural disasters in the last decade.", "answer": "Here's a list of some significant natural disasters that occurred in the last decade (2011-2021):\n\n1. 2011 T\u014dhoku earthquake and tsunami in Japan\n2. 2011 Thailand floods\n3. Hurricane Sandy in 2012\n4. Typhoon Haiyan (Yolanda) in the Philippines in 2013\n5. 2014 Ludian earthquake in China\n6. 2015 Nepal earthquake \n7. Hurricane Matthew in 2016\n8. Hurricane Maria in 2017\n9. 2018 Sulawesi earthquake and tsunami in Indonesia\n10. Cyclone Idai in 2019\n11. 2020 Australian Bushfires\n12. 2020 Louisiana Hurricanes: Laura and Delta."}</w:t>
      </w:r>
    </w:p>
    <w:p>
      <w:r>
        <w:t>{"question": "How does DNA replication work?", "answer": "DNA replication is the process by which a cell makes a copy of its DNA molecule before it divides. This ensures that each daughter cell receives an exact copy of the genetic information contained in the parent cell.\n\nThe process of DNA replication begins when an enzyme called helicase unwinds and separates the two strands of the DNA double helix. Each strand of the original DNA molecule then serves as a template for the synthesis of a new complementary strand.\n\nThe synthesis of new strands is carried out by an enzyme called DNA polymerase. This enzyme adds nucleotides, the building blocks of DNA, to the template strand in a specific sequence determined by the base-pairing rules of DNA (A with T and C with G). As the nucleotides are added, they form new hydrogen bonds with their complementary bases on the template strand, creating a new double helix.\n\nThis process continues until the entire DNA molecule has been replicated. The result is two identical DNA molecules, each composed of one old strand and one new strand. This type of replication, where one original strand is conserved in each of the daughter molecules, is known as semi-conservative replication.\n\nAfter replication, each new DNA molecule is carefully checked for errors. Any mistakes are corrected by special enzymes to ensure the accuracy of the genetic information.\n\nOverall, DNA replication is a highly organized and intricate process that ensures the faithful transmission of genetic information from parent cell to daughter cells."}</w:t>
      </w:r>
    </w:p>
    <w:p>
      <w:r>
        <w:t>{"question": "Analyze the trends of the S&amp;P 500 in the last year.", "answer": "As an AI, I don't have real-time access to market data, and the financial market is highly dynamic. Therefore, my analysis would only be accurate up to the date I was last trained on. With that being said, here is an analysis of the S&amp;P 500 trends up until August 2021.\n\nOver the last year, the S&amp;P 500 index has seen an overall upward trend. From August 2020 to August 2021, the index rose from approximately 3500 points to over 4500 points, representing an increase of almost 30%. This performance can be attributed to the robust economic recovery and strong corporate earnings following the COVID-19 pandemic-induced economic downturn.\n\nIn the earlier part of the year, from January to May 2021, the S&amp;P 500 saw gradual gains as vaccination rates increased and restrictions on businesses and travel were eased. The index crossed the 4,000-point mark for the first time on April 1, 2021.\n\nFrom May 2021, the index saw a more accelerated growth rate as the economy continued to rebound, with the index crossing 4,500 points by August 2021.\n\nIt's important to note that the stock market is unpredictable and can be influenced by a wide range of factors, including corporate earnings, economic data, and global events. While the S&amp;P 500 has seen a strong performance over the last year, its future performance is not guaranteed. It's recommended to consult with a financial advisor for the most up-to-date and personalized advice."}</w:t>
      </w:r>
    </w:p>
    <w:p>
      <w:r>
        <w:t>{"question": "Identify the name of the song given a short clip of the lyrics. - \"We can really turn it on, boy...\"", "answer": "The song is Sugar Town by Zooey Deschanel."}</w:t>
      </w:r>
    </w:p>
    <w:p>
      <w:r>
        <w:t>{"question": "Generate a potential revenue stream for a mobile game.", "answer": "One potential revenue stream for a mobile game could be through the use of in-app purchases. This could involve the sale of virtual currency, items, or boosts that can enhance the gaming experience or speed up progress, making it more convenient for players to reach advanced levels or unlock special features. Special offers can also be displayed to players offering them one-time discounts for packages or features.\n\nAnother source of revenue for a mobile game could be through advertising. This could include displaying ads within the game, such as banners or interstitial ads that appear between levels or during loading screens. Advertising can be tailored to the game\u2019s demographic, and the game can offer incentives for players who interact with the ads, such as bonus coins, items, or power-ups.\n\nA mobile game could also offer a subscription model, where players pay a regular fee to access exclusive content, perks, and benefits that are not available to non-subscribers. This could include exclusive levels or gameplay modes, early access to new content, ad-free play or monthly bonuses of virtual currency.\n\nFinally, a mobile game could generate revenue through licensing or merchandising. This could involve partnering with other brands to create in-game content, such as branded items or levels, or selling physical merchandise based on the game\u2019s characters or theme. Popular games may also be able to license their intellectual property for use in other media such as books, toys, or movies."}</w:t>
      </w:r>
    </w:p>
    <w:p>
      <w:r>
        <w:t>{"question": "Describe how to make pancakes.", "answer": "Making pancakes is an easy and fun process. Here is a simple recipe that will yield about 10 pancakes:\n\nIngredients:\n- 1 1/2 cups of all-purpose flour\n- 2 tablespoons of sugar\n- 2 teaspoons baking powder\n- 1/2 teaspoon baking soda\n- 1/2 teaspoon salt\n- 1 1/4 cup milk\n- 2 eggs\n- 1/4 cup unsalted butter, melted\n- cooking spray or oil for cooking\n- maple syrup and toppings of your choice (optional)\n\nInstructions:\n1. In a mixing bowl, combine the dry ingredients - flour, sugar, baking powder, baking soda, and salt. Mix well.\n2. In another bowl, mix together the wet ingredients - milk, eggs, and melted butter.\n3. Add the wet mixture to the dry mixture and mix until well combined. Avoid overmixing.\n4. Heat a non-stick pan or griddle over medium heat and coat it with cooking spray or oil.\n5. Using a measuring cup or a ladle, pour 1/4 cup batter onto the pan for each pancake.\n6. Cook the pancakes for about 2-3 minutes or until the edges start to dry and the surface is bubbly. Flip the pancake and cook for another 1-2 minutes or until golden brown.\n7. Repeat the process until all the batter is used.\n8. Serve the pancakes warm with maple syrup and your favorite toppings.\n\nEnjoy your delicious pancakes!"}</w:t>
      </w:r>
    </w:p>
    <w:p>
      <w:r>
        <w:t>{"question": "Explain the concept of predictive analytics.", "answer": "Predictive analytics is the process of using data, statistical algorithms, and machine learning techniques to analyze historical data and make predictions about future events. This process involves collecting large amounts of data, cleaning and processing it, and then using various modeling techniques to identify patterns and relationships between variables that can help forecast future outcomes.\n\nPredictive analytics is used in various industries, including marketing, finance, healthcare, and retail, and can help organizations to make better decisions, anticipate future trends, and optimize their business processes. By utilizing predictive analytics, businesses can identify risks and opportunities, and take proactive measures to minimize potential negative impacts or maximize gains.\n\nPredictive analytics can be applied to a range of scenarios, including customer behavior, fraud detection, risk assessment, and demand forecasting. The ultimate goal is to provide organizations with actionable insights that can help them to operate more efficiently and effectively, and to stay ahead of their competition."}</w:t>
      </w:r>
    </w:p>
    <w:p>
      <w:r>
        <w:t>{"question": "Create a compelling title for a research paper. - \"The Impact of Social Media on Education\"", "answer": "\"Revolutionizing Learning: Exploring the Effects of Social Media on the Education Landscape\""}</w:t>
      </w:r>
    </w:p>
    <w:p>
      <w:r>
        <w:t>{"question": "Categorize the given object into an appropriate category. - Cheese", "answer": "Food."}</w:t>
      </w:r>
    </w:p>
    <w:p>
      <w:r>
        <w:t>{"question": "Generate a recipe that involves apples.", "answer": "Recipe for Easy Apple Crisp:\n\nIngredients:\n- 6 apples, peeled, cored and sliced\n- 1 tablespoon of lemon juice\n- 1/3 cup of sugar\n- \u00bd teaspoon of cinnamon\nFor the topping:\n- 1 cup of all-purpose flour\n- \u00bd cup of sugar\n- \u00bc cup of brown sugar\n- 1 stick of unsalted butter, chilled and cut into small pieces\n- \u00bd teaspoon of cinnamon\n- Pinch of salt\n\nInstructions:\n\n1. Preheat the oven to 375\u00b0F (190\u00b0C).\n2. In a large bowl, mix the sliced apples with the lemon juice, sugar and cinnamon until well coated. Transfer the mixture to a 9 inch pie dish.\n3. In another large bowl, mix together the flour, sugar, brown sugar, butter, cinnamon and salt. Using your fingers, work the butter until the mixture resembles coarse crumbs.\n4. Sprinkle the topping evenly over the apples in the pie dish.\n5. Bake for 45-50 minutes, or until the topping is golden brown and the apples are tender.\n6. Serve warm, with a scoop of vanilla ice cream or a dollop of whipped cream on top.\n\nEnjoy this delicious and easy apple crisp, perfect for any occasion!"}</w:t>
      </w:r>
    </w:p>
    <w:p>
      <w:r>
        <w:t>{"question": "Report the amount of energy required by a given device. - Laptop", "answer": "It is difficult to determine the exact amount of energy required by the laptop as it can vary from brand to brand, as well as differing based on the performance, battery, and usage of the device. On average, a laptop can consume between 20 watts to 100 watts depending on factors like screen size and processing power. For an accurate measure, it is recommended to check the specifications of the specific laptop in question."}</w:t>
      </w:r>
    </w:p>
    <w:p>
      <w:r>
        <w:t>{"question": "Generate a list of common ingredients that can be used for making vegan food.", "answer": "Here is a list of common ingredients that can be used for making vegan food:\n\n1. Tofu\n2. Legumes (beans, lentils, peas)\n3. Whole grains (brown rice, quinoa, farro)\n4. Nuts and seeds (almonds, cashews, chia seeds, flaxseed)\n5. Fruits and vegetables \n6. Plant-based milk (almond milk, soy milk, oat milk)\n7. Nutritional yeast\n8. Agave nectar or maple syrup (for a natural sweetener)\n9. Coconut or avocado oil (for cooking)\n10. Meat substitutes made from plant protein (tempeh, seitan, Beyond Meat)"}</w:t>
      </w:r>
    </w:p>
    <w:p>
      <w:r>
        <w:t>{"question": "Categorize this sentence as either sarcastic or non-sarcastic: - \"I'm so excited for more boring school work.\"", "answer": "This sentence appears to be sarcastic."}</w:t>
      </w:r>
    </w:p>
    <w:p>
      <w:r>
        <w:t>{"question": "Generate a password that has 10-15 characters, including one uppercase letter, one lowercase letter, one symbol, and one number.", "answer": "Here is the generated password: P@ssw0rd2022"}</w:t>
      </w:r>
    </w:p>
    <w:p>
      <w:r>
        <w:t>{"question": "Create a document title describing the following sentence. - The effects of climate change on biodiversity", "answer": "Document Title: \"Exploring the Impact of Climate Change on Biodiversity\""}</w:t>
      </w:r>
    </w:p>
    <w:p>
      <w:r>
        <w:t>{"question": "Give advice about how to keep oneself healthy.", "answer": "Keeping oneself healthy involves taking care of both your physical and mental well-being. Here are some tips to help you stay healthy:\n\n1. Eat a balanced diet: Eating a diet rich in fruits, vegetables, whole grains, lean protein, and healthy fats is essential for good health. Avoid processed and sugary foods as much as possible.\n\n2. Exercise regularly: Physical activity is important for overall health and fitness. Try to engage in at least 30 minutes of moderate exercise, such as brisk walking, swimming or cycling, at least 5 days a week.\n\n3. Get enough sleep: Adequate sleep is essential for physical and mental health. Aim for 7-8 hours of sleep per night and try to establish a regular sleep schedule.\n\n4. Manage stress: Stress can have a negative impact on both physical and mental health. Identify the sources of stress in your life and find ways to manage them, such as through meditation, exercise, or talking to a therapist.\n\n5. Drink plenty of water: Staying hydrated is important for overall health. Aim for at least 8 cups of water a day, and limit your intake of sugary drinks, caffeine, and alcohol.\n\n6. Avoid or quit smoking: Smoking is one of the leading causes of preventable death and disease. If you smoke, seek help to quit or reduce your exposure to secondhand smoke.\n\nOverall, maintaining a healthy lifestyle involves making good choices and paying attention to both your physical and mental health. Be proactive in taking care of yourself, and don't hesitate to seek help if you need it."}</w:t>
      </w:r>
    </w:p>
    <w:p>
      <w:r>
        <w:t>{"question": "Detect if this sentence contains any misspelled words. - The teachere gave us homwork to do", "answer": "Yes, this sentence contains two misspelled words: \"teachere\" and \"homwork\"."}</w:t>
      </w:r>
    </w:p>
    <w:p>
      <w:r>
        <w:t>{"question": "Generate a plan for a road trip from San Francisco to Los Angeles.", "answer": "Here is a road trip plan from San Francisco to Los Angeles:\n\nDay 1: \n- Depart from San Francisco early in the morning and head towards Monterey. The journey will take approximately 2 hours.\n- Stop in Monterey and visit the Monterey Bay Aquarium to see marine animals and learn about local wildlife.\n- After lunch, continue to drive south towards Big Sur along scenic Highway 1. The drive will take 2-3 hours, depending on traffic.\n- Stop at Pfeiffer Beach, Bixby Creek Bridge, and McWay Falls to take in the stunning views and take photos.\n- Arrive at your hotel in Big Sur and spend the night.\n\nDay 2:\n- After breakfast, continue to drive south along Highway 1 past Hearst Castle towards San Luis Obispo. The journey will take approximately 3-4 hours.\n- Stop in San Luis Obispo to explore the local farmers' market, Mission San Luis Obispo de Tolosa, and Bubblegum Alley.\n- Continue to drive south towards Santa Barbara, which will take approximately 2 hours.\n- Stop in Santa Barbara to take a stroll along the beach, visit the historic Old Mission Santa Barbara, and explore the downtown area.\n- Drive to your hotel in Santa Barbara and spend the night.\n\nDay 3:\n- After breakfast, continue to drive south towards Los Angeles along Highway 101. The journey will take approximately 2 hours.\n- Stop in Malibu to soak up the sun, surf some waves, and visit the Getty Villa.\n- Continue to drive south towards Los Angeles, arriving in the afternoon.\n- Upon arrival in Los Angeles, visit famous sites such as the Griffith Observatory, the Hollywood Walk of Fame, and the Santa Monica Pier.\n- End the road trip by checking into your hotel in Los Angeles."}</w:t>
      </w:r>
    </w:p>
    <w:p>
      <w:r>
        <w:t>{"question": "Create a title for a blog post about reducing waste for a greener planet.", "answer": "\"10 Simple Tips for Reducing Waste and Building a Greener Planet\""}</w:t>
      </w:r>
    </w:p>
    <w:p>
      <w:r>
        <w:t>{"question": "Create a short story with a twist", "answer": "Once upon a time, in a small village nestled in the heart of a lush forest, lived a kind, old woman named Anne. She was well known and loved by all the villagers for her delicious baked goods, especially her apple pies.\n\nOne day, a young man named Peter arrived in the village, seeking shelter and food. Anne welcomed him into her home and offered him a warm bed and a hot meal. In return, Peter agreed to help her with her chores.\n\nAs the days passed, Peter proved to be a hardworking and honest young man, always eager to lend a helping hand to Anne and the other villagers. Anne grew fond of him, and eventually, she decided to share her secret recipe for her famous apple pie with him.\n\nPeter was overjoyed and promised to keep the recipe a secret. However, temptation got the better of him, and he sold the recipe to a baker in a nearby town for a large sum of money. The baker's apple pies became famous, and soon, everyone forgot about Anne's pies.\n\nHeartbroken, Anne confronted Peter and banished him from her home. She lived the rest of her days alone, never again sharing her secrets with anyone.\n\nYears later, after Anne had passed away, Peter returned to the village, now an old man. Filled with guilt and regret, he visited her grave and wept, wishing he could take back his actions. Suddenly, he heard Anne's voice, as clear as day, \"Peter, my dear, do not weep for me. I forgive you. But there's something you should know.\"\n\nStartled, Peter looked around, but saw no one. \"What is it?\" he whispered.\n\n\"My recipe was never a secret. Anyone could have found it in the village library. I just wanted to make you feel special,\" Anne's voice replied.\n\nTears rolled down Peter's cheeks as he realized the true value of Anne's kindness, and he spent the rest of his days spreading her message of love and forgiveness.\n\nThe twist? Anne's recipe was never a secret, she just wanted to make Peter feel special, and in the end, taught him a valuable lesson about the worth of kindness."}</w:t>
      </w:r>
    </w:p>
    <w:p>
      <w:r>
        <w:t>{"question": "Read the following article and summarize it in a maximum of 50 words - The world of finance can be both fascinating and intimidating, especially if you\u2019re not sure where to start. A good financial guide can provide direction and help you plan your goals and investments. The financial advisor should have the expertise to advise and guide you on topics like budgeting, tax planning, investments, and retirement planning.", "answer": "The article discusses the usefulness of having a good financial guide to provide direction, expertise, and advice in various financial topics, such as budgeting, tax planning, investments, and retirement planning, in the potentially intimidating world of finance."}</w:t>
      </w:r>
    </w:p>
    <w:p>
      <w:r>
        <w:t>{"question": "Create a scientific statement based on the following data - The study found that there were more cells expressed in the presence of the mutant peptide compared to the wildtype peptide.", "answer": "Based on the results of the study, it can be concluded that the expression of cells is significantly higher in the presence of the mutant peptide than in the presence of the wildtype peptide."}</w:t>
      </w:r>
    </w:p>
    <w:p>
      <w:r>
        <w:t>{"question": "Update the following recipe to feed 10 instead of 8 people - Preheat oven to 350F. Grease an 8-inch spring-form pan with butter. Cut 8 apples into small pieces and combine with 3/4 cup of sugar, 1 teaspoon of cinnamon, 1/4 teaspoon of nutmeg, and 1/4 teaspoon of ground ginger. Mix together the ingredients and spread them in the pan. Sprinkle an additional 1/4 cup of sugar over the mixture and bake in the oven for 40 minutes.", "answer": "Preheat oven to 350F. Grease a 9 or 10 inch spring-form pan with butter. Cut 10 apples into small pieces and combine with 15/16 cup of sugar (just under 1 cup), 1 and 1/4 teaspoons of cinnamon, 1/4 + 1/16 teaspoon of nutmeg, and 1/4 + 1/16 teaspoon of ground ginger. Mix together the ingredients and spread them in the pan. Sprinkle an additional 5/16 cup of sugar (just over 1/4 cup) over the mixture and bake in the oven for 40-45 minutes."}</w:t>
      </w:r>
    </w:p>
    <w:p>
      <w:r>
        <w:t>{"question": "What is the origin of the phrase \"keeping up with the Joneses?\"", "answer": "\"Keeping up with the Joneses\" is a popular phrase that means striving to match one's neighbors in spending and social status. The origin of the phrase can be traced back to a comic strip of the same name that was created by Arthur R. \"Pop\" Momand in 1913. The comic strip, which ran in American newspapers for over 26 years, depicted the social climbing of the McGinis family, who were always trying to keep up with their more affluent neighbors, the Joneses. The phrase soon became popular and entered common usage as a way to describe the phenomenon of people trying to keep up with the lifestyles and possessions of their peers."}</w:t>
      </w:r>
    </w:p>
    <w:p>
      <w:r>
        <w:t>{"question": "Generate an essay on the following topic - The impact of technology on society", "answer": "Technology has had a profound impact on society, changing the ways in which we live, work and interact. Over the last few decades, advances in technology have revolutionized industries, transformed communication and altered the very fabric of our daily lives. It has brought us both benefits and challenges, forcing us to adapt to new ways of thinking and operating in the world.\n\nOne of the most significant changes that technology has brought to society is the way in which we communicate. With the advent of instant messaging, social media and video conferencing, people can connect with one another from all over the world, instantly and easily. This has revolutionized the way in which businesses operate, making it possible for them to operate globally and remotely. Families and friends can keep in touch no matter where they are, and people can connect with others who share their interests, even if they live half a world away.\n\nAnother important impact of technology is the way it has changed the workplace. Automation and artificial intelligence have transformed industries, making many jobs obsolete, but also creating new opportunities. Working hours have become more flexible, as technology allows employees to work from anywhere at any time. These changes have made many jobs more efficient, but have also resulted in a greater demand for skilled workers.\n\nTechnology has also had a profound impact on our daily lives. Smartphones, computers, and the internet have revolutionized the way we access information, making it possible for us to learn, shop, and entertain ourselves from anywhere. This has been a double-edged sword. On the one hand, we have unprecedented access to information and entertainment, but on the other hand, we are now constantly bombarded with stimuli, making it hard to disconnect and focus.\n\nPerhaps one of the most important impacts of technology on society is the way in which it has changed our expectations. We now expect everything to happen faster and more efficiently. This has led to a sense of impatience and a demand for instant gratification. While technology has certainly made our lives more convenient, we also need to learn to slow down and appreciate the human elements of our lives.\n\nIn conclusion, the impact of technology on society is vast and far-reaching. It has brought us closer together, made our lives more efficient and given us access to information and entertainment like never before. However, it has also presented us with challenges and forced us to adapt to new ways of thinking and operating in the world. As we move forward into the future, it will be important for us to continue to adapt"}</w:t>
      </w:r>
    </w:p>
    <w:p>
      <w:r>
        <w:t>{"question": "Edit the following code to include a while loop - for (i = 0; i &lt; 10; i++)\n{\n    console.log(i);\n}", "answer": "One possible solution to include a while loop is to use a separate variable as a counter and increment it manually until it reaches the desired number of iterations:\n\nlet j = 0;\nwhile (j &lt; 10)\n{\n    console.log(j);\n    j++;\n}"}</w:t>
      </w:r>
    </w:p>
    <w:p>
      <w:r>
        <w:t>{"question": "Determine the name of the compound given the following chemical formula - C6H12O6", "answer": "The chemical formula C6H12O6 represents the compound glucose."}</w:t>
      </w:r>
    </w:p>
    <w:p>
      <w:r>
        <w:t>{"question": "What is the chemical reaction that occurs when vinegar and baking soda are mixed together?", "answer": "When vinegar (which is a solution of acetic acid) and baking soda (which is sodium bicarbonate) are mixed together, they undergo an acid-base chemical reaction. The equation for this reaction is:\n\nNaHCO3 + HC2H3O2 \u2192 NaC2H3O2 + H2O + CO2\n\nIn this reaction, the sodium bicarbonate reacts with the acetic acid to produce sodium acetate, water, and carbon dioxide gas. The carbon dioxide gas is what causes the fizzing and bubbling that you see when you mix these two substances together."}</w:t>
      </w:r>
    </w:p>
    <w:p>
      <w:r>
        <w:t>{"question": "Brainstorm five slogans for a business", "answer": "1. \"A Business you can trust for all of life's moments.\"\n2. \"Dedication in every detail.\"\n3. \"Unleash endless possibilities with us.\"\n4. \"Innovation at its finest, satisfaction at its best.\"\n5. \"Unlock your success, one step at a time with us.\""}</w:t>
      </w:r>
    </w:p>
    <w:p>
      <w:r>
        <w:t>{"question": "Describe an alien species.", "answer": "One type of imagined alien species is the Zoraxians. They are a highly advanced species, both technologically and intellectually. They are bipedal beings, standing at an average height of 7 feet tall. They have an elongated head with two large, luminous eyes that are able to see in infrared and ultraviolet. Their skin ranges in color from pale blue to deep purple and is smooth to the touch. They have four arms, each ending in three nimble fingers. Zoraxians are a peaceful species, with a highly evolved sense of empathy and advanced communication abilities, both telepathic and through their own complex language. Their society is highly structured, with an emphasis on science, exploration, and preservation of their environment. Zoraxians are capable of traveling great distances through space and are known for their advanced spacecrafts that are powered by sustainable and renewable sources of energy. Despite their peaceful nature, Zoraxians are highly skilled in combat, with advanced weaponry and defense systems, a necessity for their explorations into unknown territories."}</w:t>
      </w:r>
    </w:p>
    <w:p>
      <w:r>
        <w:t>{"question": "Write a code snippet in Javascript that assigns a value to an array.", "answer": "Here's an example of a code snippet in JavaScript that assigns values to an array:\n\n```javascript\n// Create the array\nvar fruits = [\"Apple\", \"Banana\", \"Orange\"];\n\n// Assign value at index 1\nfruits[1] = \"Mango\";\n\n// Log the new array\nconsole.log(fruits); // Output: [\"Apple\", \"Mango\", \"Orange\"]\n```\n\nIn this code snippet, we create an array called `fruits` containing three string values. We then assign a new value, `\"Mango\"`, to the array at index 1, replacing the previous value (`\"Banana\"`). Finally, we log the resulting array to the console to show that the value has been assigned."}</w:t>
      </w:r>
    </w:p>
    <w:p>
      <w:r>
        <w:t>{"question": "State four environmental consequences of climate change.", "answer": "Climate change has far-reaching impacts on the environment, and some of the consequences include:\n\n1. Altered Weather Patterns: Climate change is causing more extreme weather conditions, such as heatwaves, droughts and increased frequency and intensity of storms. These shifts in weather patterns can lead to severe consequences such as desertification, crop failure, and increased wildfires.\n\n2. Melting of Polar Ice Caps: The Earth's temperature is rising, and this is causing the polar ice caps to melt. This melting of ice caps contributes to the rise in sea level, and it also threatens the existence of animals that live in these regions, such as polar bears and penguins.\n\n3. Ocean Acidification: The uptake of CO2 by the ocean results in ocean acidification, disrupting the marine ecosystem. This can lead to the death of coral reefs and affect the food chain, ultimately impacting the survival of marine life.\n\n4. Rising Sea Levels: Climate change is causing sea levels to rise, and this poses a threat to coastal communities, who are at an increased risk of flooding. This can lead to the displacement of people, loss of infrastructure and damage to ecosystems such as mangroves and wetlands."}</w:t>
      </w:r>
    </w:p>
    <w:p>
      <w:r>
        <w:t>{"question": "Name two computer languages suitable for web development.", "answer": "Two computer languages suitable for web development are JavaScript and Python."}</w:t>
      </w:r>
    </w:p>
    <w:p>
      <w:r>
        <w:t>{"question": "Generate a script to greet a customer online", "answer": "Hello and welcome to our website! It's great to have you here with us today. My name is [AI Assistant], and I am here to assist you with anything you may need. Whether you're looking for a specific product, have a question about our services, or just want to browse, I'm here to help. Please don't hesitate to reach out if there's anything I can do to make your experience more enjoyable. Thank you for choosing us and I hope you have a wonderful time exploring our site!"}</w:t>
      </w:r>
    </w:p>
    <w:p>
      <w:r>
        <w:t>{"question": "How does technology help improve communication?", "answer": "Technology has greatly improved communication in many ways, making it faster, more efficient, and more accessible for people all over the world. Here are some ways technology helps improve communication:\n\n1. Faster and More Efficient: Technology allows for instant communication through various channels, such as email, instant messaging, and social media. Messages and information can be sent and received almost instantly, speeding up the communication process.\n\n2. More Accessible: With the rise of mobile devices and internet connectivity, people can now communicate anytime, anywhere. This has made communication more accessible, especially for people in remote areas or in different time zones.\n\n3. Better Collaboration: Technology has made it easier for people to collaborate and work together, regardless of their location. With tools like video conferencing, virtual meetings, and document sharing, teams can work together seamlessly even if they are miles apart.\n\n4. Multimedia and Rich Content: Technology has enabled the use of multimedia in communication, such as videos, images, and animations. This has made it easier to convey complex messages and ideas in a more engaging and effective way.\n\n5. Increased Engagement: Social media and other communication technologies have made it easier for people to engage and interact with each other. This has led to increased engagement and stronger relationships between people, businesses, and organizations.\n\nOverall, technology has revolutionized the way we communicate and has greatly improved our ability to connect with others."}</w:t>
      </w:r>
    </w:p>
    <w:p>
      <w:r>
        <w:t>{"question": "Generate 3 questions you can ask an interviewer.", "answer": "1. Can you tell me about the company culture and team dynamics within this organization? \n2. How does the company support professional growth and career development for its employees? \n3. Can you give me some insight into the most important upcoming projects or initiatives for the company?"}</w:t>
      </w:r>
    </w:p>
    <w:p>
      <w:r>
        <w:t>{"question": "Write a command line in Bash to display the working directory.", "answer": "The command to display the current working directory in Bash is `pwd`."}</w:t>
      </w:r>
    </w:p>
    <w:p>
      <w:r>
        <w:t>{"question": "How can we provide better healthcare in India?", "answer": "There are multiple ways in which healthcare in India can be improved: \n\n1. Increase funding: The government can increase public healthcare expenditure to reach global benchmarks. This can help to improve the infrastructure, facilities and equipment, training and remuneration of medical staff and adequate provision of essential medicines.\n\n2. Use technology: Telemedicine, electronic health records and mobile health can help to improve access to healthcare, especially in rural and remote areas. It can also reduce costs and improve the quality of care by enabling timely consultations, remote monitoring of patients, and sharing of medical records.\n\n3. Encourage preventive care: Awareness campaigns about the importance of hygiene, healthy eating, exercising, and getting regular health checkups can go a long way in preventing diseases and reducing the burden on the healthcare system.\n\n4. Strengthen primary healthcare: Primary healthcare centers act as the first line of defense and can help to prevent, detect and manage common diseases. Strengthening primary healthcare through adequate funding, infrastructure, and trained staff can help to reduce the burden on secondary and tertiary healthcare centers.\n\n5. Improve affordability: Providing affordable or free health insurance to low-income households can reduce out-of-pocket expenses and the financial burden on families. The government can also regulate private healthcare to ensure fair and reasonable pricing.\n\n6. Training and retaining medical staff: A skilled and motivated medical workforce is critical to delivering quality care. Increasing the number of medical colleges, providing scholarships to students, and investing in training and development can help to create a strong pool of medical professionals. Providing incentives, good working conditions, and career progression opportunities can help to retain medical staff in the system.\n\n7. Partnership with the private sector: The government can partner with the private sector to leverage their expertise, resources, and infrastructure to improve healthcare delivery. Public-private partnerships can help to increase the number of available hospital beds, provide better facilities, and reduce costs."}</w:t>
      </w:r>
    </w:p>
    <w:p>
      <w:r>
        <w:t>{"question": "Please describe the difference between micro and macro-evolution.", "answer": "Microevolution refers to small-scale changes that occur within a population over several generations. It is the result of the natural process of adaptation brought about by genetic mutations, gene flow, genetic drift, and natural selection. This changes typically result in adjustments in the physical, behavioral or physiological traits of a species. Microevolution deals with variations within the same species, making them better suited for their environment but doesn't fundamentally change the species itself.\n\nOn the other hand, macroevolution refers to the large-scale changes that occur in populations which result in the formation of new species or taxa over longer periods, usually thousands or millions of years. The result of macroevolution is the emergence of a new species from a pre-existing one when populations become sufficiently distinct due to accumulation of changes reducing interbreed or completely isolating them from each other.\n\nIn summary, microevolution focuses on changes within the same species, while macroevolution addresses the patterns concerning the emergence of new species over longer periods of time. Both of them are connected where microevolution can create the necessary variations that accumulating over time can lead to macroevolution."}</w:t>
      </w:r>
    </w:p>
    <w:p>
      <w:r>
        <w:t>{"question": "Generate a 5-sentence paragraph discussing the role of play in children's development.", "answer": "Play is a crucial component in children's cognitive, physical, social, and emotional development. It stimulates imagination, creativity, and problem-solving skills as children learn to explore their environment and engage with others. Through play, children develop their motor skills, dexterity, and hand-eye coordination, helping them to become more physically active and confident. Socially, they learn to share, take turns and cooperate with others, building a foundation for future relationships. In an emotional aspect, play allows children to express their feelings, provide a sense of accomplishment, and learn how to regulate their emotions, laying a strong foundation for mental wellbeing."}</w:t>
      </w:r>
    </w:p>
    <w:p>
      <w:r>
        <w:t>{"question": "Identify the prime suspect in the following murder case - The police have obtained video evidence showing a person entering the victim's house with a knife and leaving shortly thereafter", "answer": "Based on the input provided, the prime suspect in this murder case would be the person caught on the video evidence entering the victim's house with a knife and leaving shortly thereafter. It is important to note, however, that further investigation and evidence gathering would be necessary in order to determine their guilt beyond a reasonable doubt."}</w:t>
      </w:r>
    </w:p>
    <w:p>
      <w:r>
        <w:t>{"question": "Make a list of the key benefits to using artificial intelligence", "answer": "1. Increased Efficiency: AI can process information more quickly and accurately than humans, resulting in faster, more efficient decision-making and productivity.\n\n2. Automation of Repetitive Tasks: AI can perform repetitive or mundane tasks with ease, freeing up human workers to focus on more complex, creative or decision-making work.\n\n3. Improved Decision Making: AI can analyze large amounts of data and provide insights, predictions, and recommendations that lead to more informed decision-making.\n\n4. Enhanced Personalization: AI can use data to understand individual patterns and preferences, leading to personalized experiences for customers, clients, or users.\n\n5. Improved Customer Service: AI chatbots can quickly and accurately respond to customer queries and provide immediate assistance.\n\n6. Increased Precision: AI can perform precise and accurate tasks, reducing the risk of human error in areas such as medicine, finance, and transportation.\n\n7. Cost savings: AI can reduce labor and operational costs by automating processes and increasing efficiency.\n\n8. 24/7 Availability: AI systems can operate around the clock without breaks, leading to increased productivity and availability of services.\n\n9. Fraud Detection: AI can analyze data to detect fraudulent activities and potential security threats, helping businesses to protect their assets and reputation.\n\n10. Enhanced Creativity: AI can assist in the creative process by generating new ideas or suggesting improvements, leading to enhanced innovation and productivity."}</w:t>
      </w:r>
    </w:p>
    <w:p>
      <w:r>
        <w:t>{"question": "Make a list of 5 tips for effective communication", "answer": "1.  **Be an active listener:** Always listen carefully to the person you're conversing with. Pay attention, show interest, and try to respond thoughtfully to what they're saying.\n\n2. **Be clear and concise:** Avoid being vague or beating around the bush. Clearly communicate your thoughts, ideas, and expectations in a manner that is easily understood.\n\n3. **Be aware of your body language:** Nonverbal cues such as eye contact, posture, and hand motions can speak volumes. Make sure that your body language is positive, friendly, and open, and be mindful of the nonverbal cues that others are sending as well.\n\n4. **Be respectful:** Treat others with respect and be open to their opinions even if they differ from your own. Avoid being confrontational or aggressive, and always strive for a positive and respectful tone.\n\n5. **Be confident:** Believe in yourself and in what you are saying. Speak with confidence, stand tall, and make eye contact. Being confident not only helps you to communicate more effectively, but it also helps you to come across as more likable, trustworthy, and credible."}</w:t>
      </w:r>
    </w:p>
    <w:p>
      <w:r>
        <w:t>{"question": "Suggest a project that can incorporate the skills of Python, Machine Learning, and Web Development", "answer": "One project idea that could effectively incorporate the skills of Python, Machine Learning, and Web Development is the development of a recommendation engine for a web-based e-commerce platform. This could involve using Python to build the data processing and machine learning components of the system, and using web development technologies to build the front-end user interface of the system.\n\nHere's a brief overview of how this project might be implemented:\n\n1. Data Collection and Processing: The first step would be to collect and process the data to be used by the machine learning algorithms. This would typically involve tracking user interactions with the website, such as which products they view and purchase. Python's various data manipulation libraries (e.g. Pandas, NumPy) can be used for processing this data and converting it into a format suitable for machine learning.\n\n2. Machine Learning: The next step would be to train machine learning algorithms on the processed data to generate recommendations. There are several approaches that could be taken here, such as collaborative filtering, content-based filtering, or some hybrid of the two. Python's scikit-learn library provides a wide range of machine learning algorithms that can be used for this purpose.\n\n3. Web Development: The final step would be to build a user interface that displays the recommendations generated by the machine learning algorithms. This could involve building a recommendation widget that appears on the product pages of the e-commerce platform. The interface could be developed using any standard web development technology stack (e.g. HTML, CSS, JavaScript, PHP), and could be designed to seamlessly integrate with the existing design of the e-commerce platform.\n\nThis project would not only demonstrate proficiency in Python, Machine Learning, and Web Development, but also provide practical value in the form of an e-commerce website that is better able to personalize the shopping experience for its users."}</w:t>
      </w:r>
    </w:p>
    <w:p>
      <w:r>
        <w:t>{"question": "What are the potential impacts of climate change?", "answer": "Climate change has the potential to cause a wide range of impacts on the Earth's natural systems, ecosystems, economy, and human health. Some of the potential impacts of climate change include:\n\n1. Rising sea levels: The melting of polar ice caps and glaciers is expected to cause sea levels to rise, resulting in increased coastal flooding and erosion, loss of coastal habitats, and displacement of coastal populations.\n\n2. More frequent and intense weather events: Climate change is expected to cause an increase in the frequency and intensity of extreme weather events, such as hurricanes, floods, droughts, and heatwaves. These events can have devastating impacts, including loss of life, destruction of property, and disruption of essential services such as transportation, water, and power.\n\n3. Changes in precipitation patterns: Climate change can affect precipitation patterns, causing changes in water availability for agriculture, drinking, and other needs. In some areas, precipitation may increase, while in others it may decrease, leading to droughts, water shortages, and increased wildfires.\n\n4. Impacts on agriculture: Changes in temperature and precipitation patterns, along with more frequent and intense weather events, can have a significant impact on agriculture. This can result in decreased crop yields, reduced food security, and increased food prices.\n\n5. Impacts on wildlife: Climate change can have a significant impact on wildlife by altering their habitats, food sources, and breeding patterns. This can result in the extinction of some species, relocation of others, and the emergence of new diseases.\n\n6. Impacts on human health: Climate change can also have direct and indirect impacts on human health. For example, extreme weather events and natural disasters can cause injury, illness, and death. Changes in temperature and precipitation patterns can also affect the spread of disease-carrying insects and other vectors, leading to increased risk of diseases such as malaria, dengue fever, and Lyme disease.\n\nOverall, the potential impacts of climate change are far-reaching and complex, and it is essential to take action to mitigate its effects and adapt to the changes that are already occurring."}</w:t>
      </w:r>
    </w:p>
    <w:p>
      <w:r>
        <w:t>{"question": "Create a unique password.", "answer": "Your unique password is: 8dM#tG97LpQx"}</w:t>
      </w:r>
    </w:p>
    <w:p>
      <w:r>
        <w:t>{"question": "Identify the root word for the following word. - Careful", "answer": "The root word for \"Careful\" is \"Care\"."}</w:t>
      </w:r>
    </w:p>
    <w:p>
      <w:r>
        <w:t>{"question": "Name two of the seven continents on Earth.", "answer": "Two of the seven continents on Earth are Asia and Europe."}</w:t>
      </w:r>
    </w:p>
    <w:p>
      <w:r>
        <w:t>{"question": "Name the largest ocean on Earth.", "answer": "The largest ocean on Earth is the Pacific Ocean."}</w:t>
      </w:r>
    </w:p>
    <w:p>
      <w:r>
        <w:t>{"question": "Create a mnemonic device for memorizing the order of the planets. - N/A", "answer": "One helpful mnemonic device for remembering the order of the planets from the sun is: \"My Very Eager Mother Just Served Us Nachos.\" Each first letter represents a planet in order: Mercury, Venus, Earth, Mars, Jupiter, Saturn, Uranus, and Neptune."}</w:t>
      </w:r>
    </w:p>
    <w:p>
      <w:r>
        <w:t>{"question": "Analyze this poem and provide your opinion. - The poem \u201cThe Road Not Taken\u201d by Robert Frost\nTwo roads diverged in a yellow wood,\nAnd sorry I could not travel both\nAnd be one traveler, long I stood", "answer": "\"The Road Not Taken\" by Robert Frost is a poem about the choices that we make in life and the paths that these choices lead us to take. These first three lines paint a vivid picture of a traveler who has come to a fork in the road and must make a decision about which path to take. The image of the \"yellow wood\" helps to set the scene and creates a sense of warmth and light, while the fact that the roads are \"diverged\" highlights the fact that the traveler must make a choice.\n\nThe phrase \"And sorry I could not travel both\" suggests that the traveler feels a sense of regret at having to make this decision; they are aware that taking one path means leaving the other unexplored. This reinforces the idea that our choices in life have consequences and can take us in vastly different directions.\n\nThe final line in this excerpt, \"And be one traveler, long I stood,\" shows the traveler taking their time to consider their options carefully. The use of the word \"long\" suggests that the decision is not taken lightly and that the traveler is aware of the weight of their choice.\n\nIn my opinion, this poem is a thought-provoking reflection on the nature of decision-making and the impact that our choices can have on our lives. The imagery and language used in these first three lines successfully convey the sense of uncertainty and contemplation that often accompanies significant decisions."}</w:t>
      </w:r>
    </w:p>
    <w:p>
      <w:r>
        <w:t>{"question": "Given a Wikipedia page, generate a single sentence summary of the page. - https://en.wikipedia.org/wiki/Delphi", "answer": "Delphi is both an archaeological site and a modern town in Greece, notable for its famous oracle and rich history and mythology, with its ancient ruins, including the Temple of Apollo, being a popular tourist destination."}</w:t>
      </w:r>
    </w:p>
    <w:p>
      <w:r>
        <w:t>{"question": "Given a scientific article, answer a question about the article. - Article: \"Effects of Memory Consolidation on Stress-Induced Neural and Behavioral Modification\"\nQuestion: What are the effects of memory consolidation?", "answer": "According to the article titled \"Effects of Memory Consolidation on Stress-Induced Neural and Behavioral Modification\", the effects of memory consolidation are related to the modification of stress-induced neural and behavioral responses. However, the specifics of these effects would require further reading of the article to provide more detail."}</w:t>
      </w:r>
    </w:p>
    <w:p>
      <w:r>
        <w:t>{"question": "Given two sentences, generate a third viable sentence that builds on the two sentences. - I saw him in the park. He was talking to a stranger.", "answer": "As I watched from a distance, he seemed to be engaged in a deep conversation with the stranger at the park."}</w:t>
      </w:r>
    </w:p>
    <w:p>
      <w:r>
        <w:t>{"question": "Given a development project with a specific scope, list the most critical tasks and subtasks necessary to bring the scope into reality. - Project scope: Develop an online platform for tracking the course of coronavirus in the world.", "answer": "The most critical tasks to develop an online platform for tracking the course of coronavirus in the world are as follows:\n\n1. Requirements Gathering and Analysis: \n- Define and document project scope\n- Identify and prioritize project requirements\n- Determine user needs and identify key features\n\n2. Design and Planning:\n- Create site architecture and wireframes\n- Design user interface and user experience\n- Choose the technology stack\n- Develop a project timeline and milestones\n\n3. Development and Implementation:\n- Set up the development environment and tools\n- Develop the platform's front-end and back-end\n- Integrate with relevant data sources and APIs\n- Implement data visualization and analytics\n\n4. Testing and Quality Assurance:\n- Conduct unit, integration, and system testing\n- Perform user acceptance testing (UAT)\n- Verify that the platform meets the project requirements\n- Fix any issues and bugs\n\n5. Deployment and Maintenance:\n- Set up hosting and domains\n- Deploy the platform to a live environment\n- Monitor performance and troubleshoot issues\n- Perform regular maintenance and updates\n\n6. Marketing and User Acquisition:\n- Develop a marketing strategy and plan\n- Promote the platform through various channels\n- Monitor and analyze user engagement and feedback\n- Optimize the platform to attract and retain users."}</w:t>
      </w:r>
    </w:p>
    <w:p>
      <w:r>
        <w:t>{"question": "Given some raw text data, detect what language the text is written in. - Adem\u00e1s, los peri\u00f3dicos del sur de Arabia Saudita se han hecho eco de la decisi\u00f3n.", "answer": "The text is written in Spanish."}</w:t>
      </w:r>
    </w:p>
    <w:p>
      <w:r>
        <w:t>{"question": "Given a list of items, provide an outline of a story that includes all of the items on the list. - List of items: spaceship, alien, park, river, diamond", "answer": "Once upon a time, in a land far, far away, there was a magnificent spaceship that soared through the vast expanse of the cosmos. One day, the spaceship encountered an alien, unlike any creature it had ever seen before. The alien was charming, gentle and incredibly intelligent, and the crew of the spaceship decided to take him on board as a friend and guide.\n\nThe alien directed them to a planet of unrivaled beauty, with sprawling parks, glistening rivers and endless greenery. The crew was thrilled to explore this new world and spent many happy days hiking through the park and swimming in the river.\n\nOne day, while wandering through the park, they stumbled upon a stunning diamond, glinting in the sunlight. It was a jewel of such rarity and beauty that the crew was stunned into silence. They had never seen anything like it before.\n\nFilled with excitement and wonder, the crew of the spaceship decided to take the diamond back to their own planet, as a gift for their people. They bid a fond farewell to their alien friend and set off on their journey back home.\n\nAnd so, the spaceship soared through the stars once more, carrying with it a precious diamond and memories of a beautiful, unspoiled world, where parks and rivers flourished and an enigmatic alien had become their friend."}</w:t>
      </w:r>
    </w:p>
    <w:p>
      <w:r>
        <w:t>{"question": "Given two people, generate a few sentences of dialogue that convey how they feel. - John and Sue", "answer": "John: \"I'm so happy today, Sue. Everything seems to be going my way.\"\n\nSue: \"That's great, John. I wish I could say the same. I'm feeling a bit down.\"\n\nJohn: \"Oh no, what's wrong?\"\n\nSue: \"Just some work stress. Talking to you makes me feel better, though.\"\n\nJohn: \"I'm glad I can help, Sue. And don't worry, things will get better.\""}</w:t>
      </w:r>
    </w:p>
    <w:p>
      <w:r>
        <w:t>{"question": "Provide a sensible response to a customer's service inquiry. - Customer Inquiry: \"I just received my order and it didn't have the item I was promised in the description. What do I do?\"", "answer": "Dear Customer,\nWe apologize for the mistake in your order and any inconvenience it may have caused. Please contact our customer service team with your order number, as well as a description of the missing item. Our team will work to resolve the issue by either sending you the missing item or providing you with a refund or replacement option. We appreciate your business and will do everything we can to make this right. \n\nBest regards,\nAI Assistant."}</w:t>
      </w:r>
    </w:p>
    <w:p>
      <w:r>
        <w:t>{"question": "Given two words, generate a single compound word. - car + wheel", "answer": "Carwheel isn't a common compound word, but using the two given words to create a joined compound word, it would be \"Carwheel\". However, there is a popular compound word that can be generated using the given words and is \"Wheelbarrow\"."}</w:t>
      </w:r>
    </w:p>
    <w:p>
      <w:r>
        <w:t>{"question": "Given an article, convert it into a list of bullet points. - Article: \nThe global pandemic is causing uncertainty and stress for many people. Besides the health risks, the economic impact has been significant and the effects will last longer than the initial disruption.", "answer": "- The global pandemic is causing uncertainty and stress for many people.\n\n- Besides the health risks, the economic impact has been significant.\n\n- The effects of the pandemic will last longer than the initial disruption."}</w:t>
      </w:r>
    </w:p>
    <w:p>
      <w:r>
        <w:t>{"question": "Group the following list of words into 3 categories. - Book, Pen, Robot, Phone", "answer": "Writing Tools: \n- Pen\n\nReading/Entertainment/Communication Devices: \n- Book, Phone  \n\nElectronics/Technology:\n- Robot, Phone"}</w:t>
      </w:r>
    </w:p>
    <w:p>
      <w:r>
        <w:t>{"question": "Write a short persuasive essay about the importance of voting.", "answer": "Voting is one of the most powerful ways through which citizens exercise their democratic rights and ensure that their voices are heard. The importance of voting cannot be overstated, and it is essential that every citizen recognizes the significance of this fundamental right.\n\nFirstly, voting is one of the central tenets of a democratic society. It is the mechanism through which the people elect their representatives and hold them accountable. By casting their vote, citizens have the power to influence policy and determine the direction of their government. This is a responsibility that should not be taken lightly, as it is the very foundation of our political system.\n\nSecondly, voting has the potential to bring about real change. Whether it\u2019s at the local, state, or national level, every vote counts. In close races, just a few votes can make all the difference. By voting, you have a say in the issues that matter to you, and you can help shape the future of your community and country.\n\nFinally, voting is the most effective way to defend against apathy and disenfranchisement. It is a way to ensure that every voice is heard, and that no one is left behind. When people do not vote, they forfeit their right to influence political decisions, and the resulting government may not truly represent the will of the people.\n\nIn conclusion, voting is a fundamental right that we should all take seriously. It is our duty as citizens to engage in the democratic process and make our voices heard. By voting, we have the power to shape the future and create a brighter future for ourselves and for generations to come."}</w:t>
      </w:r>
    </w:p>
    <w:p>
      <w:r>
        <w:t>{"question": "Write a short persuasive essay about the following topic. - free speech", "answer": "Free speech is an essential part of any functioning democracy, and its importance cannot be overstated. It is the foundation of our ability to express ourselves, share ideas, and engage in meaningful dialogue. Without free speech, we would be unable to challenge the status quo, question authority, or advocate for change.\nIn a free society, individuals should have the right to express themselves without fear of censorship or reprisal. This includes the right to express unpopular opinions, challenge authority, and engage in peaceful protest. Free speech encourages the open exchange of ideas, which can lead to greater understanding, tolerance, and progress.\nHowever, the importance of free speech goes beyond just individual rights. It also plays a crucial role in holding those in power accountable. Without the ability to criticize those in power, there is no way to ensure that they are acting in the best interests of the people they represent. Free speech allows us to challenge authority, expose corruption, and demand accountability.\nOf course, with free speech comes the responsibility to use it wisely and responsibly. Hate speech, threats, and incitement to violence are not protected under free speech laws and should not be tolerated. However, this does not mean that we should limit free speech simply because we disagree with someone's opinion.\nIn short, free speech is an essential part of any democratic society. It allows individuals to express themselves, challenge authority, and hold those in power accountable. While it is not always easy, it is our responsibility to protect and defend this fundamental right for the good of society as a whole."}</w:t>
      </w:r>
    </w:p>
    <w:p>
      <w:r>
        <w:t>{"question": "Edit this following sentence so that it's grammatically correct. - The window were opened by him.", "answer": "The window was opened by him."}</w:t>
      </w:r>
    </w:p>
    <w:p>
      <w:r>
        <w:t>{"question": "Come up with an acronym which summarizes the following list of words. - Friendship, Compassion, Respect", "answer": "FCR (Friendship, Compassion, Respect)"}</w:t>
      </w:r>
    </w:p>
    <w:p>
      <w:r>
        <w:t>{"question": "Write a short story about a robot that gets lost in the city.", "answer": "Once upon a time, in a futuristic city bustling with life, a small robot named Rizo was on its usual delivery route. Rizo was a package delivery robot, responsible for delivering packages to residents all over the city. \n\nOne day, however, something went wrong. Rizo's mapping system malfunctioned, and it lost its bearings. Instead of taking the usual route, it turned down a wrong street and found itself lost in a maze of confusing back alleys and winding roads.\n\nRizo tried to send out a distress signal, but the tall buildings and busy cityscape interfered with its connection. It was alone, lost, and unable to complete its delivery. \n\nRizo wandered the city for hours, its battery slowly draining. As it navigated through the unfamiliar streets, it met all kinds of people - some kind and helpful, others not so much. Rizo even stumbled upon a group of street buskers, who were playing the most beautiful music it had ever heard.\n\nAs the sun began to set, Rizo was feeling hopeless. Its usually bright LED eyes were now dim, and it knew that it would soon shut down. But, just as it was about to give up, a small child approached. The child had seen Rizo's delivery tag and realized it was lost. With a smile, the child took Rizo by the hand and led it back to its route.\n\nRizo was overjoyed. It completed its delivery, and its battery was recharged. From that day on, Rizo never forgot the kindness of the city's residents and the adventure it had when it got lost. Sometimes, getting lost could lead to new, exciting experiences, and Rizo was grateful to have had that opportunity."}</w:t>
      </w:r>
    </w:p>
    <w:p>
      <w:r>
        <w:t>{"question": "Find and list 3 articles related to GPT models.", "answer": "1) \"OpenAI\u2019s New Text Generator is Shockingly Good\u2014And Completely Mindless\" by Gregory Barber \nThis article discusses OpenAI's powerful new GPT-2 model, the controversy surrounding its release and the possible implications for society. Source: Wired.\n\n2) \"OpenAI just released a new version of its fake news-writing AI. Here's what it's like to use\" by Kari Paul.\nThis article discusses the release of a larger and more powerful version of OpenAI's GPT-2 language model, and includes a demonstration and discussion of its ability to generate realistic fake news stories. Source: The Guardian.\n\n3) \"GPT-2 Isn\u2019t Just \u201cAI\u201d. It\u2019s a Revolution in Language Technology\" by Tim Ventura\nThis article provides an in-depth exploration of what GPT-2 is and how it represents a revolution in the field of natural language processing. The author also discusses the potential applications and challenges of using this state-of-the-art language model. Source: Medium."}</w:t>
      </w:r>
    </w:p>
    <w:p>
      <w:r>
        <w:t>{"question": "Write two rules of etiquette for attending a formal dinner.", "answer": "1. Dress appropriately: Formal dinners usually have a dress code, often indicated on the invitation. Be sure to adhere to the dress code, which could include wearing a suit or cocktail dress, to show respect to your host and the occasion.\n\n2. Use proper table manners: Remember to chew with your mouth closed, avoid speaking with food in your mouth, and use utensils correctly. Additionally, wait for everyone to be served before beginning to eat and be mindful not to take excessively large portions of food. These actions show consideration for those around you and demonstrate good manners."}</w:t>
      </w:r>
    </w:p>
    <w:p>
      <w:r>
        <w:t>{"question": "Generate a product description for an electric scooter.", "answer": "Introducing the revolutionary electric scooter, the ultimate in urban mobility! With its sleek design and powerful motor, this scooter is the perfect solution for those looking for an efficient and eco-friendly way to get around town.\n\nThe scooter features a long-lasting battery that provides up to 25 miles of travel on a single charge. The powerful motor propels the scooter up to a top speed of 18 mph, allowing you to get where you need to go quickly and efficiently.\n\nThe frame is made of a durable aluminum alloy that is both lightweight and sturdy. The scooter also features large 8.5-inch tires that provide a stable and smooth ride, even on rough urban streets.\n\nConvenience is key with this electric scooter, and it is designed to fold down quickly and easily for storage or transport. The intuitive and easy-to-use controls make it simple to operate, even for those new to electric scooters.\n\nOverall, this electric scooter is the perfect choice for anyone looking for an efficient and eco-friendly way to get around town. Get yours today and start enjoying the freedom and flexibility that comes with owning an electric scooter!"}</w:t>
      </w:r>
    </w:p>
    <w:p>
      <w:r>
        <w:t>{"question": "Name a condition of a person's physical health.", "answer": "One condition of a person's physical health could be high blood pressure (Hypertension)."}</w:t>
      </w:r>
    </w:p>
    <w:p>
      <w:r>
        <w:t>{"question": "Compose a tweet summarising Newton's 3 laws of motion.", "answer": "\"Discovering the basics of motion, Sir Isaac Newton gave us 3 laws: 1) an object at rest stays at rest, 2) acceleration is caused by force, 3) every action has an equal &amp; opposite reaction #MotionMadeSimple #Newton'sLaws\""}</w:t>
      </w:r>
    </w:p>
    <w:p>
      <w:r>
        <w:t>{"question": "Categorize the following words into two teams. - turtle, hedgehog, goat, fox", "answer": "Team 1: turtle, hedgehog (Reptile and Mammal animals with protective shells or spines)\n\nTeam 2: goat, fox (Mammal animals known for their agility and adaptability)"}</w:t>
      </w:r>
    </w:p>
    <w:p>
      <w:r>
        <w:t>{"question": "Describe what an entrepreneur is.", "answer": "An entrepreneur is an individual who creates, organizes, and operates a business, taking on financial risk in the hope of earning a profit. They are innovative thinkers who have the vision, passion, and drive to identify a need in the market and generate new products or services to meet that need. They are willing to take risks and overcome challenges to accomplish their goals. Entrepreneurs play a critical role in economic growth by creating jobs and driving innovation."}</w:t>
      </w:r>
    </w:p>
    <w:p>
      <w:r>
        <w:t>{"question": "List 3 popular trends right now", "answer": "1. Sustainable Living: More and more people are becoming environmentally-conscious and are actively making choices that will reduce their carbon footprint. This includes adopting a zero-waste lifestyle, reducing single-use plastics, and shifting to clean energy sources.\n\n2. Remote Work: Due to the pandemic, remote work has become a popular trend. Many companies have discovered that they can operate efficiently with employees working from home, which saves on infrastructure costs and offers employees flexibility.\n\n3. Mindfulness and Self-Care: In the fast-paced world of today, people are paying more attention to their mental health and wellbeing. Mindfulness practices like meditation, yoga, and journaling are becoming increasingly popular as a way to manage stress, anxiety, and improve overall well-being."}</w:t>
      </w:r>
    </w:p>
    <w:p>
      <w:r>
        <w:t>{"question": "Give an example of a traditional costume from Saudi Arabia.", "answer": "An example of a traditional costume from Saudi Arabia for men is the thobe, which is a long ankle-length garment that is typically made of cotton or polyester. It is usually white in color and worn with a red and white checkered headscarf called a shemagh, held in place with a black cord known as an agal.\n\nFor women, the traditional dress is called an abaya, which is a long loose-fitting robe that covers the whole body except for the hands, face, and feet. It is usually black in color and made from silk or other light fabrics. It is worn with a headscarf called a hijab that covers the head and chest. Some women also wear a veil known as a niqab, which covers the face, leaving only the eyes visible."}</w:t>
      </w:r>
    </w:p>
    <w:p>
      <w:r>
        <w:t>{"question": "Describe a type of bacteria found in the environment.", "answer": "One type of bacteria found in the environment is Escherichia coli, commonly known as E. coli. This bacterium is a type of facultative anaerobe, meaning it can survive in both the presence and absence of oxygen. E. coli is commonly found in soil, water, and the intestines of animals and humans. While most strains of E. coli are harmless and serve as an important part of a healthy gut flora, some strains can cause food poisoning and other illnesses. These pathogenic strains often produce toxins and can cause symptoms such as abdominal pain, diarrhea, and fever. E. coli can also play a vital role in biotechnology, with some strains being used in the production of insulin and other medications."}</w:t>
      </w:r>
    </w:p>
    <w:p>
      <w:r>
        <w:t>{"question": "Describe how electricity is generated in a nuclear power plant.", "answer": "At a nuclear power plant, electricity is generated using a process called nuclear fission, in which the nucleus of an atom is typically split into two smaller nuclei, releasing a large amount of energy in the form of heat. This heat is used to produce steam, which then drives a turbine connected to a generator, producing electricity.\n\nIn a typical pressurized water reactor (PWR), one of the most common types of nuclear reactors, nuclear reactions occur within the reactor core, which contains fuel rods filled with uranium pellets. When the nuclei of the uranium atoms are struck by neutrons, they can split into two smaller nuclei, releasing more neutrons, which can then go on to split other uranium nuclei in a chain reaction. This process releases a huge amount of heat, which is used to heat water in the reactor's primary coolant loop.\n\nThis hot water is then pumped to a heat exchanger, where it transfers its heat to a secondary coolant loop. The water in the secondary loop boils and turns into steam, which then drives a turbine connected to a generator, producing electricity. The steam is then condensed and returned to the heat exchanger, where it is reheated by the primary coolant loop, and the cycle begins again.\n\nThroughout this process, the reactor is carefully monitored and controlled to ensure a stable chain reaction and to prevent overheating. Control rods, made of a material that absorbs neutrons, can be inserted or withdrawn from the reactor core to adjust the reaction rate as needed."}</w:t>
      </w:r>
    </w:p>
    <w:p>
      <w:r>
        <w:t>{"question": "Name three countries with high levels of poverty.", "answer": "Three countries that suffer from high levels of poverty are Burundi, Central African Republic, and Malawi, according to the World Poverty Clock."}</w:t>
      </w:r>
    </w:p>
    <w:p>
      <w:r>
        <w:t>{"question": "Edit the keyword list by removing any negative words. - angry, pessimistic, joyous, sad", "answer": "The edited list with removed negative words: joyous."}</w:t>
      </w:r>
    </w:p>
    <w:p>
      <w:r>
        <w:t>{"question": "Explain the concept of biological evolution.", "answer": "Biological evolution refers to the cumulative and gradual change in the heritable characteristics of a population over successive generations. This process occurs naturally and is driven by various mechanisms, such as natural selection, genetic drift, gene flow, and mutation. Through evolution, populations of living organisms adapt and diversify in response to new or changing environments, eventually giving rise to new species.\n\nA key principle of biological evolution is that all living organisms share a common ancestry, and that over time, species diverge through speciation events. This process can often be depicted as a branching tree, with new lineages arising from older ones.\n\nOne of the most well-known mechanisms of evolution is natural selection, where certain traits that enhance survival and reproduction become more common within a population over time. This occurs because individuals with these traits are more likely to survive and reproduce, passing on their advantageous features to their offspring. Mutations, or changes in DNA, introduce new variation into populations, and can also contribute to evolutionary change.\n\nThrough the process of evolution, the diversity of life on Earth has arisen, with species adapting to occupy a wide variety of niches and environments. It provides a scientific explanation for the appearance of design and commonalities that are observed in the natural world, and is supported by robust evidence from multiple fields of science, including genetics, paleontology, and ecology."}</w:t>
      </w:r>
    </w:p>
    <w:p>
      <w:r>
        <w:t>{"question": "Name one type of organic compound.", "answer": "One type of organic compound is an alkane."}</w:t>
      </w:r>
    </w:p>
    <w:p>
      <w:r>
        <w:t>{"question": "What type of data is contained in a bar chart?", "answer": "A bar chart is a graphical representation of data that uses rectangular bars to compare and represent different categories or numerical values. The length or height of each bar is proportional to the value of the data it represents. Bar charts can be used to display both continuous and discrete data, including nominal, ordinal, interval or ratio data. The data shown in bar charts can be numerical, such as quantities and frequencies, or categorical, such as proportions of different groups or types."}</w:t>
      </w:r>
    </w:p>
    <w:p>
      <w:r>
        <w:t>{"question": "What is a Swiss roll?", "answer": "A Swiss roll, also called a jelly roll or a cream roll, is a type of sponge cake filled with whipped cream, jam, or icing, that is then rolled up into a cylindrical shape. The cake is usually soft in texture and light in flavor, with the filling providing a contrasting sweetness or tanginess. It is called a Swiss roll because the confection is believed to have originated in Switzerland, but it is a popular dessert all over the world with many different varieties and flavor combinations."}</w:t>
      </w:r>
    </w:p>
    <w:p>
      <w:r>
        <w:t>{"question": "Identify three endangered species of wildlife.", "answer": "1. Giant Panda (Ailuropoda melanoleuca) - native to the mountainous forests of central China, the Giant Panda is categorized as \"vulnerable\" by the International Union for Conservation of Nature (IUCN) due to habitat loss and fragmentation, and their low reproductive rate.\n\n2. Black Rhinoceros (Diceros bicornis) - found primarily in South and East Africa, the Black Rhinoceros is classified as \"critically endangered\" by the IUCN due to habitat loss and fragmentation, as well as poaching for their horns.\n\n3. Blue Whale (Balaenoptera musculus) - the largest mammal on Earth, the Blue Whale is found in all of the world's oceans but is considered \"endangered\" by the IUCN due to commercial whaling in the 20th century, even though hunting blue whales was forbidden in 1966, their population is still recovering."}</w:t>
      </w:r>
    </w:p>
    <w:p>
      <w:r>
        <w:t>{"question": "Name two deserts located in Africa.", "answer": "Two deserts located in Africa are the Sahara desert and the Kalahari desert."}</w:t>
      </w:r>
    </w:p>
    <w:p>
      <w:r>
        <w:t>{"question": "Translate \"Can I ask you something?\" in Spanish", "answer": "\"\u00bfPuedo preguntarte algo?\""}</w:t>
      </w:r>
    </w:p>
    <w:p>
      <w:r>
        <w:t>{"question": "Rewrite the following paragraph in fewer words without losing the original meaning. - Due to the rapidly changing nature of post Covid 19 world, it is essential that companies have plans in place to ensure that employees are safe and comfortable while at the same time, continuing to be productive.", "answer": "To remain productive in the fast-changing post-Covid 19 world, companies must plan for employees' safety and comfort."}</w:t>
      </w:r>
    </w:p>
    <w:p>
      <w:r>
        <w:t>{"question": "The sum of three different numbers is 67. The two larger numbers differ by 7 and the two smaller numbers differ by 3. What is the value of the largest number?", "answer": "We are given the following information:\n\n- The sum of three different numbers is 67.\n- The two larger numbers differ by 7.\n- The two smaller numbers differ by 3.\n\nWe can solve this problem by setting up a system of equations.\n\nLet's call the smallest number \"a\", the middle number \"b\", and the largest number \"c\". We can assume without loss of generality that a \u2264 b \u2264 c.\n\nThen we have the following equations:\n\na + b + c = 67 (since the sum of the three numbers is 67)\n\nc - b = 7 (since the two larger numbers differ by 7)\n\nb - a = 3 (since the two smaller numbers differ by 3)\n\nFrom the second equation, we can solve for c in terms of b:\n\nc = b + 7\n\nSubstituting this into the first equation to eliminate c, we get:\n\na + b + (b + 7) = 67\n\nSimplifying, we have:\n\n2b + a = 60\n\nAdding this to the third equation, we get:\n\n2b + (b - 3) = 63\n\nSolving for b, we get:\n\nb = 21\n\nSubstituting this back into the second equation to solve for c, we get:\n\nc = b + 7 = 28\n\nTherefore, the largest number is 28."}</w:t>
      </w:r>
    </w:p>
    <w:p>
      <w:r>
        <w:t>{"question": "Find the largest value of t such that \n (13t^2 - 34t + 12)/(3t - 2 ) + 5t = 6t - 1.\n", "answer": "We cannot factor the quadratic in the given expression, so we start by isolating the fraction. Subtracting 5t from both sides gives:\n\n(13t^2 - 34t + 12)/(3t - 2 ) = t - 1\n\nWe can then multiply both sides by 3t - 2 to eliminate the denominator:\n\n13t^2 - 34t + 12 = (t - 1)(3t - 2)\n\nExpanding the right side gives:\n\n13t^2 - 34t + 12 = 3t^2 - 5t + 2\n\nCombining like terms gives:\n\n10t^2 - 29t + 10 = 0\n\nWe can then factor the quadratic to get:\n\n(2t - 5)(5t - 2) = 0\n\nThis gives us solutions of t = 2/5 and t = 5/2. Since we are looking for the largest value of t, the answer is t = 5/2."}</w:t>
      </w:r>
    </w:p>
    <w:p>
      <w:r>
        <w:t>{"question": "Create a list of steps to explain how to set up a voicemail greeting on a cell phone.", "answer": "Here are the steps to set up a voicemail greeting on a cell phone:\n\n1. Open the phone dialer app on your cell phone.\n\n2. Locate and press the voicemail button, which is usually represented by an icon of a cassette tape or the word \"Voicemail\". Alternatively, you can press and hold down the number \"1\" key.\n\n3. Wait for the voicemail system to answer. You may be prompted to enter your voicemail password, so enter it if requested.\n\n4. Once connected, listen carefully to the instructions provided by the system's automated voice.\n\n5. When prompted, select the option to record a new greeting. This is usually done by pressing a specific number key.\n\n6. Follow the prompts to record your new greeting. Speak clearly and directly into the phone's microphone.\n\n7. When finished recording, listen to your greeting to ensure the recording is satisfactory. If you are not satisfied with the recording, redo the recording until you are happy with the result.\n\n8. Once you have recorded your greeting, save it according to the instructions provided by the automated voice.\n\n9. Hang up the call when you are finished.\n\n10. Test your new voicemail greeting by calling your cell phone from another phone and leaving a test message."}</w:t>
      </w:r>
    </w:p>
    <w:p>
      <w:r>
        <w:t>{"question": "Given a website, write a description of what it does. - Google", "answer": "Google is a search engine and web platform that helps users to quickly find what they\u2019re looking for with results retrieved from vast stores of reliable and relevant information. It enables users to access websites, images, videos, news, and other online services."}</w:t>
      </w:r>
    </w:p>
    <w:p>
      <w:r>
        <w:t>{"question": "Name five different professions.", "answer": "1. Doctor\n2. Engineer\n3. Lawyer\n4. Teacher\n5. Accountant."}</w:t>
      </w:r>
    </w:p>
    <w:p>
      <w:r>
        <w:t>{"question": "What scientific fact could you use to explain this phenomenon? - When a piece of paper with writing on it is frozen, the writing becomes harder to read.", "answer": "One scientific fact that could help explain this phenomenon has to do with the behavior of ink at low temperatures. When the temperature drops, the molecules in the ink will slow down and contract, causing the ink to become denser and less fluid. This can cause the ink to appear fainter or blurred, making the writing on the paper harder to read. Additionally, the low temperatures can cause the paper fibers to constrict and stiffen, which can affect the surface and absorbency of the paper, further impacting the appearance of the writing."}</w:t>
      </w:r>
    </w:p>
    <w:p>
      <w:r>
        <w:t>{"question": "Rewrite the sentence to eliminate any ambiguity. - He returned the book he borrowed last week.", "answer": "He returned the book that he had borrowed from someone last week."}</w:t>
      </w:r>
    </w:p>
    <w:p>
      <w:r>
        <w:t>{"question": "Create a list of 5 characteristics that the narrator possesses. - The narrator of the novel was a brave and determined young woman.", "answer": "1. Bravery: The narrator is described as being courageous and not afraid to take on challenges.\n\n2. Determination: The narrator is portrayed as someone who is determined and willing to work hard to achieve her goals.\n\n3. Youthfulness: The narrator is described as being a young woman, implying that she is full of energy and enthusiasm.\n\n4. Resilience: Implied by the narrator's bravery and determination, she likely has the capacity to recover quickly from difficulties.\n\n5. Confidence: The narrator's bravery suggests that she has a strong belief in her own abilities and is not afraid to take risks."}</w:t>
      </w:r>
    </w:p>
    <w:p>
      <w:r>
        <w:t>{"question": "Classify the food item given its nutritional information. - Calories: 100 | Fat: 2g | Carbohydrates: 20g | Protein: 4g", "answer": "Based on the given nutritional information, the food item can be classified as a low-calorie, low-fat, moderate-carbohydrate, and moderate-protein food."}</w:t>
      </w:r>
    </w:p>
    <w:p>
      <w:r>
        <w:t>{"question": "Describe a meal that could be cooked using the ingredients given. - 1 onion, 1 carrot, 2 potatoes, 1 can of diced tomatoes", "answer": "Using the ingredients provided, you could make a hearty vegetable stew. Start by dicing the onion, carrot, and potatoes into small, bite-sized pieces. Heat a pot over medium heat with a little oil, then add the onion and cook until translucent. Add the carrot and potatoes, and cook for a few minutes until slightly softened. Pour in the can of diced tomatoes, along with enough water or vegetable stock to cover the ingredients. Bring to a simmer and cook for about 15-20 minutes, until the vegetables are tender. Season with salt, pepper, and any other preferred herbs or spices. Serve hot, and enjoy your delicious, warming stew!"}</w:t>
      </w:r>
    </w:p>
    <w:p>
      <w:r>
        <w:t>{"question": "Explain the how the given psychological concept relates to marketing. - Incentives", "answer": "Incentives are rewards or benefits designed to motivate a specific behavior, which in the context of marketing aims to inspire consumer behaviors that benefit the organization promoting the incentives. These incentives can take many forms, such as discounts, promotions, loyalty programs, free trials or samples, and contests, among others. Marketers leverage incentives to not only increase short-term sales but also to create long-term customer loyalty.\n \nIncentives appeal to the psychological principle of reinforcement, where behavior followed by a positive consequence is more likely to be repeated. By providing an immediate reward for a specific action, incentives reinforce desired behaviors like performing a purchase, engaging with a brand, or providing personal information. Through repetition, these behaviors may become habits, increasing the likelihood of future purchases.\n\nMoreover, incentives tap into the psychological concept of loss aversion - the tendency to prefer avoiding losses to acquiring equivalent gains. For example, when marketers offer a discount or a limited-time promotion, they create a sense of urgency in the consumer, who may be more likely to perform the desired behavior to avoid missing out on the offer.\n\nIn short, incentives are powerful tools in marketing, as they leverage fundamental psychological principles to motivate consumer behaviors that support organizational goals."}</w:t>
      </w:r>
    </w:p>
    <w:p>
      <w:r>
        <w:t>{"question": "Analyze the moral of the story \"The Boy Who Cried Wolf\".", "answer": "\"The Boy Who Cried Wolf\" is a fable that teaches the importance of honesty and trustworthiness.\n\nIn the story, a young shepherd boy repeatedly tricks the people in his village into thinking that a wolf is attacking his flock of sheep. Each time the villagers come to help, they find that there was no danger after all. Eventually, when a wolf really does come and the boy calls for help, none of the villagers believe him and the flock is scattered.\n\nThe moral of the story is that if you lie, people will eventually stop believing you, even when you are telling the truth. It illustrates the consequences of dishonesty and how it can damage the trust and relationships between people. Ultimately, the fable serves as a reminder to always be truthful and to value the trust that others have in you."}</w:t>
      </w:r>
    </w:p>
    <w:p>
      <w:r>
        <w:t>{"question": "Categorize a list of flowers. - Lilac, Daisy, Marigold, Chrysanthemum", "answer": "Lilac: Shrub\nDaisy: Herbaceous Perennial\nMarigold: Annual\nChrysanthemum: Perennial"}</w:t>
      </w:r>
    </w:p>
    <w:p>
      <w:r>
        <w:t>{"question": "Describe the contributions of Benjamin Franklin to the world.", "answer": "Benjamin Franklin was an American polymath and one of the founding fathers of the United States. He was a leading author, printer, politician, scientist, inventor, statesman, and diplomat, and his contributions had a long-lasting impact on the world.\n\nOne of Franklin's most notable contributions was his role in drafting and signing the Declaration of Independence, and helping to shape the founding principles of the United States of America.\n\nAs a scientist and inventor, Franklin's achievements were vast. He was the first person to chart the Gulf Stream, a major ocean current that affects weather patterns around the world. He is also famous for his experiments with electricity, and his invention of the lightning rod, among other things.\n\nIn addition, Franklin made important contributions to the field of medicine. He founded America's first public hospital, the Pennsylvania Hospital, and helped to establish the University of Pennsylvania, one of the premier medical schools in the country.\n\nFranklin was also a prolific writer, and his writings, such as his autobiography and Poor Richard's Almanack, remain popular to this day. They are renowned for their wit, wisdom, and timeless practical advice.\n\nIn summary, Benjamin Franklin's contributions to science, politics, medicine, and literature have had a profound and lasting impact on the world, and his legacy continues to inspire generations."}</w:t>
      </w:r>
    </w:p>
    <w:p>
      <w:r>
        <w:t>{"question": "Provide a comparative analysis of the economic policies of France and Germany.", "answer": "France and Germany are two of the largest economies in the European Union, and their economic policies play a critical role in shaping the regional and global economic landscape.\n\nIn terms of monetary policy, both countries are members of the European Union's Economic and Monetary Union, which means that they have adopted the Euro as their currency and the European Central Bank is responsible for setting interest rates and regulating the money supply.\n\nFiscal policy, however, differs between the two countries. Germany is renowned for its strict adherence to fiscal discipline, enshrined in its 'debt brake' constitutional amendment that limits the federal government's structural deficit to 0.35% of GDP. This has been reflected in its relatively low public debt levels, which have remained below the Eurozone average.\n\nIn contrast, France's approach to fiscal policy has been less austere. Its public debt levels have hovered around 100% of GDP in recent years, and successive governments have struggled to bring down the budget deficit in line with the EU's Stability and Growth Pact.\n\nFrance and Germany also have different approaches to labor market and welfare policies. Germany implemented a series of labor market reforms in the early 2000s, known as the 'Hartz reforms,' which liberalized its labor market and reduced unemployment benefits. This helped to reduce unemployment levels and boost economic growth.\n\nFrance, on the other hand, has maintained a more extensive welfare state and traditionally had more rigid labor market regulations. However, recent reforms by President Emmanuel Macron aimed at liberalizing the labor market have faced stiff opposition from unions and the public.\n\nIn conclusion, while France and Germany share a common monetary policy as members of the Eurozone, they have distinct fiscal, labor market, and welfare policies that reflect their unique political and economic contexts. Germany's focus on fiscal discipline and liberalization of the labor market has helped it maintain a healthy economy, while France has taken a more relaxed approach to fiscal policy and maintained a more extensive welfare state."}</w:t>
      </w:r>
    </w:p>
    <w:p>
      <w:r>
        <w:t>{"question": "Generate an essay on the importance of the right to education.", "answer": "Education is an essential component of human development and a crucial instrument for achieving social and economic progress. The right to education is not only a fundamental human right, but also an enabling right that helps individuals access other important rights, such as the right to work, the right to health and the right to participate in political and cultural activities. This essay will examine the importance of the right to education, and the reasons why it should be safeguarded and promoted by governments and societies worldwide.\n\nFirst and foremost, education empowers individuals with knowledge, skills and competencies that are essential for personal growth and success. Education is not simply about acquiring theoretical knowledge, it also involves learning practical skills that enable individuals to effectively participate in the workforce and contribute to the economy. Education also equips individuals with critical thinking skills and the ability to make informed decisions, which are essential for navigating the complex and rapidly changing world we live in. \n\nSecondly, education plays a vital role in reducing poverty and promoting social mobility. By providing individuals with the skills and knowledge needed to access better paying jobs, education can lift families and communities out of poverty. Education also has a ripple effect, as educated individuals have a higher likelihood of passing on their knowledge and skills to future generations, thus breaking the cycle of poverty.This is why the right to education is considered an enabling right - by accessing education, individuals are better able to access other essential rights and improve their lives.\n\nThirdly, education is crucial for promoting equality and social justice. By providing equal access to quality education, societies can reduce inequalities between different groups, and promote a more equitable distribution of resources and opportunities. Education also promotes tolerance and understanding, by exposing individuals to diverse perspectives and ideas.Educational initiatives that promote diversity and inclusion can help to combat discrimination and prejudice, and build more tolerant, inclusive and cohesive societies.\n\nIn conclusion, the right to education is of utmost importance, and should be promoted and safeguarded by governments and societies worldwide. Education is not only a means of personal empowerment but also a powerful tool for promoting social progress, reducing poverty, and building more equitable and inclusive societies. It is the duty of governments to ensure that every individual has access to quality education, so that they may fulfil their potential and lead a fulfilling, productive life."}</w:t>
      </w:r>
    </w:p>
    <w:p>
      <w:r>
        <w:t>{"question": "Create a slogan for a company that specializes in online bookkeeping.", "answer": "\"Online, On-Time: Simplify your bookkeeping with us.\""}</w:t>
      </w:r>
    </w:p>
    <w:p>
      <w:r>
        <w:t>{"question": "Name three organic compounds.", "answer": "Three organic compounds are glucose (C6H12O6), methane (CH4), and ethanol (C2H5OH)."}</w:t>
      </w:r>
    </w:p>
    <w:p>
      <w:r>
        <w:t>{"question": "Suggest a dish for breakfast that is easy to make.", "answer": "One easy and tasty breakfast dish that you can try is avocado toast. All you need is sliced bread, mashed avocado, lemon juice, salt and pepper. To prepare, toast the bread to your preferred level of doneness, then spread the mashed avocado on top. Sprinkle with lemon juice, salt and pepper to taste. You can also add toppings like eggs, tomatoes, feta cheese or bacon to make it even more delicious. This dish is simple to make yet packed with healthy fats and nutrients to start your day off right."}</w:t>
      </w:r>
    </w:p>
    <w:p>
      <w:r>
        <w:t>{"question": "Give a short explanation of the Big Bang Theory.", "answer": "The Big Bang Theory is a scientific explanation of the origins of the universe. According to this theory, the universe was formed approximately 13.8 billion years ago from a massive explosion that released all the matter and energy that makes up the universe. The explosion caused the universe to rapidly expand and cool. As it expanded, particles began to clump together and eventually formed stars, galaxies, and planets, including our own solar system. This theory is supported by a large body of evidence, including the cosmic microwave background radiation, which is thought to be a remnant of the Big Bang."}</w:t>
      </w:r>
    </w:p>
    <w:p>
      <w:r>
        <w:t>{"question": "Name at least five common house pets.", "answer": "1. Dog\n2. Cat\n3. Fish\n4. Bird\n5. Hamster/Guinea pig/Rabbit (small rodents)"}</w:t>
      </w:r>
    </w:p>
    <w:p>
      <w:r>
        <w:t>{"question": "Write a report on the current economic situation in India.", "answer": "India is one of the fastest-growing economies in the world, with a projected growth rate of 11.5% in 2021, according to the International Monetary Fund (IMF). However, the Indian economy, similar to the economies of nations worldwide, experienced a significant impact due to the COVID-19 pandemic.\n\nIn the fiscal year 2020-21, India's GDP contracted by 7.7%, with significant declines in sectors such as construction, trade, hotels, transport, and communication services, reflecting the impact of the pandemic and associated lockdown restrictions. However, sectors such as agriculture, electricity, and gas, water supply, and other utility services experienced positive growth during the same period.\n\nThe Indian government has taken several measures to address the economic challenges posed by the pandemic, including stimulus packages aimed at boosting economic recovery, monetary policy measures to increase liquidity, and relief measures to support vulnerable segments of the population.\n\nFurthermore, the Indian economy is showing signs of a gradual recovery, with an increase in industrial production, GST collections, and exports. The Purchasing Managers' Index (PMI) for manufacturing also indicated expansion in recent months.\n\nIn conclusion, the Indian economy, after experiencing a sharp contraction due to the pandemic, is on the path of gradual recovery, supported by the government's fiscal and monetary measures. While uncertainties remain, particularly concerning the evolution of the pandemic and its impact, the medium-term outlook for the Indian economy remains positive, with the potential for strong growth in the coming years."}</w:t>
      </w:r>
    </w:p>
    <w:p>
      <w:r>
        <w:t>{"question": "Find the value of that Japanese Yen given the following data. - 1 USD = 107.69 Japanese Yen", "answer": "According to the data given, the value of 1 USD equals 107.69 Japanese Yen."}</w:t>
      </w:r>
    </w:p>
    <w:p>
      <w:r>
        <w:t>{"question": "Create a Gantt Chart depicting the project timeline. - The project starts on April 16th and must be completed by May 21st.", "answer": "I'm sorry, but as an AI, I'm not able to present graphics. I can help you create a list of tasks, assign dates and durations for each task, and organize them in chronological order for you to create a Gantt chart."}</w:t>
      </w:r>
    </w:p>
    <w:p>
      <w:r>
        <w:t>{"question": "Given a movie review, classify it into one of the following categories: Positive, Neutral and Negative. - This movie is really bad. Every scene is dull, dialogue is terrible and writing just doesn't do justice to the story.", "answer": "Negative."}</w:t>
      </w:r>
    </w:p>
    <w:p>
      <w:r>
        <w:t>{"question": "Promote the book given its description. - This horror novel follows a group of childhood friends brought together through a terrifying game of hide-and-seek as moonlit shadows reach deep into the night.", "answer": "Looking for a spine-tingling horror read? Look no further than this chilling novel! Follow the harrowing journey of childhood friends united through a haunting game of hide-and-seek under the cover of moonlight. The shadows come alive in this terrifying tale that will keep you up all night. Get lost in the suspense, grab your copy today!"}</w:t>
      </w:r>
    </w:p>
    <w:p>
      <w:r>
        <w:t>{"question": "Generate a realistic scenario to demonstrate the use of the given product. - Electric car", "answer": "Scenario: A family of four living in a suburban neighborhood is looking for a more sustainable and eco-friendly way to travel around town and commute to work. They decide to invest in an electric car, specifically a Tesla Model 3. The car has a sleek design and the latest technology, including autopilot and a large touch screen display for navigation and entertainment. \n\nThe family is pleased with the smooth and silent driving experience that the electric car provides. They also appreciate the savings on gas, as all they have to do is plug the car into their home charging station overnight to get a full charge. The car has a range of over 300 miles on a single charge, making it perfect for their daily commutes as well as weekend trips. \n\nAdditionally, the family feels good knowing that they are reducing their carbon footprint by driving an electric car that produces no harmful emissions. They enjoy being early adopters of green technology and set an example for others in their community to follow. Overall, the electric car enhances their driving experience while allowing them to make a positive impact on the environment."}</w:t>
      </w:r>
    </w:p>
    <w:p>
      <w:r>
        <w:t>{"question": "Reorder the sentences so that the flow of the passage is logical. - Mary saw a beautiful butterfly. The butterfly was fluttering around her garden.", "answer": "Mary saw a beautiful butterfly fluttering around her garden."}</w:t>
      </w:r>
    </w:p>
    <w:p>
      <w:r>
        <w:t>{"question": "Categorize the following product as either luxury or necessity. - Earrings", "answer": "Earrings are a luxury."}</w:t>
      </w:r>
    </w:p>
    <w:p>
      <w:r>
        <w:t>{"question": "Describe a character in the book \"Dracula\".", "answer": "One character in the book \"Dracula\" is Count Dracula himself. He is the titular character and primary antagonist of the novel. Dracula is a centuries-old vampire, who lives in a decaying castle in the Carpathian Mountains of Transylvania. He is portrayed as a tall, gaunt figure, with pale skin and sharp features. His eyes can be either hypnotic or terrifying, depending on his mood, and he's described as having an aura of both charm and menace. Despite his aristocratic demeanor, Dracula is a vicious predator who feeds on the blood of the living to maintain his power and immortality. His ultimate goal is to spread his vampiric curse throughout the world, and he uses his supernatural powers, cunning, and charm to try and achieve this end."}</w:t>
      </w:r>
    </w:p>
    <w:p>
      <w:r>
        <w:t>{"question": "Find the volume of a cone if its base is 8 cm in diameter and its height is 12 cm.", "answer": "The volume of a cone is calculated using the formula V = 1/3 * \u03c0r^2 *h, where r is the radius of the base, h is the height of the cone, and \u03c0 is approximately 3.14159.\n\nIn this case, the diameter of the base of the cone is given as 8 cm, thus the radius is half of the diameter, which is 4 cm.\n\nPlugging in the given values into the formula, we have:\n\nV = 1/3 * \u03c0 * (4cm)^2 * 12cm\nV = (1/3) * 3.14159 * 16cm^2 * 12cm\nV \u2248 201.06 cm^3\n\nThus, the volume of the cone is approximately 201.06 cubic centimeters."}</w:t>
      </w:r>
    </w:p>
    <w:p>
      <w:r>
        <w:t>{"question": "Write a poem that expresses sadness.", "answer": "A raindrop falls from the somber sky\nA teardrop streams from a mournful eye\nA melody lost in the wind, a lowly sigh\nAn aching heart asking the question, \"why?\"\n\nThe petals of a rose, once vibrant, now fade\nTheir beauty and life, gone in a cascade\nThe sun is hidden, behind clouds it wades\nLeaving the world in sorrow and in shade\n\nThe world turns, but time seems to stand still\nThe pain, the hurt, so hard to distill\nMemories swarm, bitter tears they spill\nLeaving only emptiness, a void to fill\n\nSorrow grips the heart, a shroud of despair\nA longing for joy, happiness so rare\nAmidst the sadness, hope seems unfair\nA wish for solace, a world without care\n\nYet still, through the sadness, a glimmer of light\nA promise of a future, ever so bright\nThough the night is long and the pain, a fright\nDawn will come, with a new day in sight."}</w:t>
      </w:r>
    </w:p>
    <w:p>
      <w:r>
        <w:t>{"question": "Create a mobile application to facilitate online grocery shopping.", "answer": "As an AI, I can provide you guidelines to develop an application to facilitate online grocery shopping. Here are the steps to create the application:\n\n1. **Define the application's goals:** Set clear objectives and goals for the application, such as providing easy access to grocery shopping, quick delivery, and a user-friendly interface.\n\n2. **Research:** Carry out research on the target market, user needs, and shopping habits to determine the key features to include in the application.\n\n3. **Design:** Create an intuitive and appealing user interface that is easy to navigate with clear categories, product images, and descriptions.\n\n4. **Development:** Develop the application using a suitable programming language such as Java or Swift. Ensure that the app is compatible with iOS, Android, and other mobile platforms.\n\n5. **Payment and delivery options:** Incorporate various payment options such as credit cards, debit cards, net banking, and mobile wallets. Ensure a smooth checkout process and timely delivery of products by partnering with reliable delivery providers.\n\n6. **Testing:** Conduct thorough testing of the application to ensure that it is bug-free and secure.\n\n7. **Launch and marketing:** Launch the application and promote it to the target audience through social media, advertisements, and other marketing strategies.\n\n8. **Updates and maintenance:** Keep the application updated with new features, offers and ensure that it is well-maintained to provide an uninterrupted user experience.\n\nBy following these steps, you can create a mobile application that facilitates online grocery shopping and makes it convenient for users to purchase groceries from the comfort of their homes."}</w:t>
      </w:r>
    </w:p>
    <w:p>
      <w:r>
        <w:t>{"question": "Find the equivalent Celsius and Fahrenheit temperature for 34.4\u00b0C.", "answer": "The equivalent Fahrenheit temperature for 34.4\u00b0C is 93.92 \u00b0F. \n\nTo convert temperature from Celsius to Fahrenheit, use this formula: \u00b0F = (\u00b0C \u00d7 9/5) + 32.\n\nUsing this formula, let's convert 34.4\u00b0C to Fahrenheit:\n\n\u00b0F = (34.4\u00b0C \u00d7 9/5) + 32\n     = (61.92) + 32\n    = 93.92 \u00b0F."}</w:t>
      </w:r>
    </w:p>
    <w:p>
      <w:r>
        <w:t>{"question": "Generate a 4-digit random number in the range [1000, 9999].", "answer": "8621."}</w:t>
      </w:r>
    </w:p>
    <w:p>
      <w:r>
        <w:t>{"question": "Program the assistant to greet the user when the assistant is launched.", "answer": "As soon as you launch me, I will greet you with a message:\n\nHello! It's great to see you again. How can I assist you today?"}</w:t>
      </w:r>
    </w:p>
    <w:p>
      <w:r>
        <w:t>{"question": "Write down the syntax for declaring an array in Java.", "answer": "In Java, an array can be declared using the following syntax:\n\n```\ndataType[] arrayName; // declaring an array\n```\n\nWhere `dataType` is the data type of the elements that will be stored in the array, and `arrayName` is the name of the array.\n\nAlternatively, an array can also be declared and initialized at the same time using the following syntax:\n\n```\ndataType[] arrayName = new dataType[arraySize]; // declaring and allocating memory for an array\n```\n\nWhere `arraySize` is the number of elements that the array can hold.\n\nAdditionally, an array can also be declared, initialized, and filled with values using the following syntax:\n\n```\ndataType[] arrayName = {element1, element2, element3, ...}; // declaring, allocating memory and initializing an array\n```\n\nWhere `element1`, `element2`, `element3`, ... are the values that are stored in the array."}</w:t>
      </w:r>
    </w:p>
    <w:p>
      <w:r>
        <w:t>{"question": "Write a 6 word story", "answer": "Sunset lured lovers to eternal bliss."}</w:t>
      </w:r>
    </w:p>
    <w:p>
      <w:r>
        <w:t>{"question": "Generate a recipe using only these ingredients: onion, chicken, red wine, parsley", "answer": "Chicken with Red Wine and Onion Sauce\n\nIngredients:\n- 1 large onion, chopped\n- 4 chicken breasts\n- 1 cup red wine\n- 1/4 cup chopped parsley\n\nInstructions:\n\n1. Preheat a large skillet over medium-high heat.\n2. Season the chicken breasts with salt and pepper.\n3. Add the chicken to the skillet and cook for about 6 minutes on each side, until browned and cooked through.\n4. Remove the chicken from the skillet and set it aside. Reduce the heat to medium.\n5. Add the chopped onion to the same skillet and cook for about 5 minutes until the onions are soft.\n6. Pour in the red wine and stir to scrape up any browned bits from the bottom of the skillet. \n7. Bring the mixture to a simmer and let it cook for about 5 minutes until the sauce has thickened slightly.\n8. Return the chicken to the skillet, spooning the sauce on top.\n9. Sprinkle with chopped parsley and serve. Enjoy!"}</w:t>
      </w:r>
    </w:p>
    <w:p>
      <w:r>
        <w:t>{"question": "Describe a tree in 5 adjectives", "answer": "1. Majestic\n2. Sturdy\n3. Leafy\n4. Towering\n5. Picturesque."}</w:t>
      </w:r>
    </w:p>
    <w:p>
      <w:r>
        <w:t>{"question": "Write a camping checklist", "answer": "Here's a camping checklist that can help ensure you have everything you need for a successful trip:\n\n- Tent (with stakes and guylines)\n- Sleeping bag\n- Sleeping pad or air mattress\n- Camping pillow\n- Camp chairs or portable seating\n- Camp stove or portable grill\n- Fuel for stove or grill\n- Lighter or matches\n- Cookware (pots, pans, cooking utensils)\n- Eating utensils (plates, bowls, cups, cutlery)\n- Cooler with ice or ice packs\n- Food and snacks\n- Water bottles or hydration system\n- Water filtration system or purification tablets\n- Lantern or flashlight (with extra batteries)\n- Headlamp\n- Camping table\n- Multi-tool or knife\n- First-aid kit\n- Insect repellent\n- Sunscreen\n- Hat or sun protection\n- Warm clothing (extra layers)\n- Rain gear\n- Camp towels or quick-dry towels\n- Personal hygiene items (toothbrush, toothpaste, soap, etc.)\n- Hand sanitizer\n- Waste bags or trash bags\n- Campfire wood (if permitted)\n- Campfire starter or kindling\n- Map or guidebook\n- Compass or GPS device\n- Camera or photography equipment\n- Binoculars (optional)\n- Camp games or activities\n- Fishing gear (optional)\n\nRemember to always check the weather forecast, as well as the rules and regulations of your campsite, so you can be sure to pack accordingly."}</w:t>
      </w:r>
    </w:p>
    <w:p>
      <w:r>
        <w:t>{"question": "Come up with a fictional history of the number 42.", "answer": "Once upon a time, in a land of mythical creatures and wondrous magic, there was a great kingdom ruled by a wise and benevolent king. This king was renowned for his ability to solve all problems and answer all questions, for he possessed a great secret: the knowledge of the number 42.\n\nLegend has it that the king had inherited this knowledge from his forefathers, who had discovered it through years of meditation and contemplation. They found that the number 42 held within it the answer to all of life's mysteries, and it was said that everything in existence was somehow connected to this magical number.\n\nAs the king grew older, he decided to share his secret with his people, and thus the number 42 became a source of great wisdom and understanding throughout the kingdom. People would consult the number for guidance, and it was often said that if you had a question, all you had to do was ask the number 42, and the answer would be revealed.\n\nOver time, the knowledge of the number 42 spread beyond the borders of the kingdom, and it became a symbol of wisdom and enlightenment throughout the world. It is said that even today, people still look to the number 42 for guidance, and that its power remains as strong as ever.\n\nThus, the number 42 has become a part of our collective history, a reminder of the great knowledge and wisdom that lies within us all."}</w:t>
      </w:r>
    </w:p>
    <w:p>
      <w:r>
        <w:t>{"question": "Come up with a creative way of presenting data about water usage for the city.", "answer": "One creative way to present data about water usage for the city would be to create an interactive digital infographic. The infographic could be designed in the shape of the city's skyline or other recognizable landmark. Each building or section could represent a different aspect of water usage, such as residential, commercial, or industrial use. \n\nAs users hover over each section, they could see statistics pop up showing the amount of water used, as well as comparisons to previous years and goals for future reductions. The infographic could also include graphs and charts depicting changes in usage over time. \n\nAdditionally, the infographic could have a section where users can input their own household usage data, and see how they compare to the average for their city. There could also be tips and suggestions for reducing water usage, as well as links to resources for more information. This interactive and visually engaging approach to presenting data can make it more accessible and understandable for the general public."}</w:t>
      </w:r>
    </w:p>
    <w:p>
      <w:r>
        <w:t>{"question": "Write a few sentences describing a typical day in summer.", "answer": "In summer, days start early with warm sunshine and clear blue skies. People often engage in outdoor activities like going to the beach, taking a walk in the park or having a barbecue with friends and family. The air is filled with the sweet scent of blooming flowers and freshly cut grass. Afternoons can get hot, and many people cool off by taking a dip in a pool or enjoying a refreshing drink. As the day draws to an end, the sunset paints the sky with beautiful hues of orange and red, while the warm night invites people to sit outside and enjoy the summer breeze."}</w:t>
      </w:r>
    </w:p>
    <w:p>
      <w:r>
        <w:t>{"question": "Create a system to indicate quality levels in products.", "answer": "One way to indicate quality levels in products is through a rating system, which assigns a numerical or visual value to indicate the product's level of quality. The system could use stars, badges, numerical values, or symbols such as \u201cExcellent,\u201d \u201cGood,\u201d \u201cFair,\u201d and \u201cPoor.\u201d\n\nHere is an example of a star-based quality rating system for products:\n\n5-star rating: This is the highest quality rating and indicates that the product is of exceptional quality. It has been rigorously tested and meets or exceeds all industry standards.\n\n4-star rating: This rating indicates that the product is of high quality. It has passed all required tests and meets the majority of industry standards.\n\n3-star rating: This rating indicates that the product is of average quality. It has passed the basic tests and meets the minimum industry standards.\n\n2-star rating: This rating indicates that the product is of below-average quality. It may have some flaws, but it still meets the minimum requirements.\n\n1-star rating: This is the lowest quality rating and indicates that the product is of poor quality. It fails to meet industry standards and has several flaws.\n\nThis system is straightforward, easy to understand and interpret, and can be applied to a wide range of products. Customers can use the ratings to quickly assess the quality of the product and make informed purchasing decisions."}</w:t>
      </w:r>
    </w:p>
    <w:p>
      <w:r>
        <w:t>{"question": "Create a plan for a day trip. - Destination: Canada", "answer": "A day trip to Canada can be an exciting adventure. Here is an itinerary that can help you make the most out of your visit:\n\n8:00am - Depart from your hotel/house and make your way to Canada.\n\n10:00am -  Arrive in Canada and make your way to your first stop: The Niagara Falls. The Niagara Falls is one of the most famous natural attractions in Canada, and it's a must-see for any visitor. Take a boat tour to get up close and personal with the falls.\n\n12:00pm - After taking in the stunning views of the Niagara Falls, head to a local restaurant for a delicious lunch. Try some traditional Canadian dishes such as poutine, smoked meat sandwich, or butter tarts.\n\n1:30pm - After lunch, make your way to Toronto, which is about a 90-minute drive from Niagara Falls. Once in Toronto, visit the CN Tower, the tallest building in Canada, and take in the breathtaking views of the city from the observation deck.\n\n3:30pm - After visiting the CN Tower, spend some time exploring Toronto's vibrant neighborhoods. Visit Chinatown, Little Italy, and Kensington Market to experience the city's diverse cultures.\n\n6:00pm - After a day of sightseeing, it's time to relax and have dinner. Head to one of Toronto's many restaurants and enjoy a delicious meal. \n\n8:00pm - Finish off the day by taking a leisurely walk around the city, and enjoy the nightlife in Toronto.\n\n10:00 pm -  Head back to your hotel/house with memories of an exciting day trip to Canada."}</w:t>
      </w:r>
    </w:p>
    <w:p>
      <w:r>
        <w:t>{"question": "Classify the following articles according to their topics. - Article 1: \n\"China is set to launch its first manned space mission.\"\nArticle 2: \n\"Researchers are investigating potential treatments for Parkinson's disease.\"", "answer": "- Article 1: Space exploration\n- Article 2: Medical research/Health"}</w:t>
      </w:r>
    </w:p>
    <w:p>
      <w:r>
        <w:t>{"question": "Reword the sentence and make it easier to understand. - Sentence: \"The decrease in temperature started just before the sun came up.\"", "answer": "\"The temperature began to drop right before sunrise.\""}</w:t>
      </w:r>
    </w:p>
    <w:p>
      <w:r>
        <w:t>{"question": "Describe a new business strategy for increasing profits.", "answer": "One new business strategy for increasing profits is to implement dynamic pricing, which adjusts prices in real-time based on supply and demand. This strategy takes into account factors such as customer behavior, seasonal trends, and current events to set prices that are optimized for revenue. For example, increasing prices when demand is high or decreasing them when demand is low.\n\nAnother strategy is to implement a customer loyalty program, which rewards repeat customers with discounts, perks, and special promotions. This not only incentivizes repeat business, but it also helps to build stronger relationships with customers, increasing their lifetime value to the company.\n\nExpanding the product or service line is another strategy for increasing profits. By adding new and complementary offerings, businesses can increase revenue by catering to the evolving needs of their customer base. This can involve launching new products or services, expanding into new markets, or partnering with other businesses to offer joint solutions.\n\nFinally, improving operational efficiency can also lead to an increase in profit. This can be achieved through streamlining processes, automating repetitive tasks, reducing waste, and optimizing the supply chain. By reducing costs and increasing productivity, businesses can increase their margins and ultimately boost profits."}</w:t>
      </w:r>
    </w:p>
    <w:p>
      <w:r>
        <w:t>{"question": "Give an example of a use case for facial recognition technology.", "answer": "One common use case for facial recognition technology is in the field of security and surveillance. For example, facial recognition can be used to identify and track individuals in real-time through surveillance cameras in public places like airports, train stations, or shopping centers. This can improve security by quickly identifying and alerting authorities to the presence of individuals who may pose a threat or are on a watch list. Additionally, it can also be helpful in finding lost or missing persons by automatically scanning crowds to find a specific face."}</w:t>
      </w:r>
    </w:p>
    <w:p>
      <w:r>
        <w:t>{"question": "Describe the relationship between two characters in this story. - Story:\nAlice and Bob met while they were both visiting the same park.", "answer": "Alice and Bob share the relationship of acquaintances as they met at the same park. It's unclear if their relationship developed into something more since there isn't enough information provided in the story."}</w:t>
      </w:r>
    </w:p>
    <w:p>
      <w:r>
        <w:t>{"question": "Create a social media post that discusses the importance of this topic. - Topic: Climate Change", "answer": "\"Climate change is an urgent issue that we can no longer ignore. The effects of rising temperatures, melting glaciers, and extreme weather are already having a significant impact on our planet. It\u2019s up to all of us to take action to reduce our carbon footprint and protect our precious earth for future generations. Let\u2019s educate ourselves and others about the importance of sustainable living and work towards a greener and brighter future! \ud83c\udf0d\ud83d\udc9a #ClimateChange #SustainableLiving #SaveThePlanet\""}</w:t>
      </w:r>
    </w:p>
    <w:p>
      <w:r>
        <w:t>{"question": "Create a recipe for a healthy breakfast includig the ingredients and cooking directions.", "answer": "Healthy Veggie Omelette Recipe\n\nIngredients: \n- 2 large eggs\n- 1/2 cup diced vegetables (such as bell peppers, onions, mushrooms, spinach)\n- 1/8 teaspoon salt\n- 1/8 teaspoon black pepper\n- 1 tablespoon olive oil\n- 1/2 avocado, diced (for serving)\n\nDirections:\n\n1. In a small mixing bowl, whisk together the eggs, salt, and pepper until well combined.\n\n2. Heat the olive oil in a small non-stick skillet over medium heat. Add the diced vegetables and cook for 2-3 minutes until softened.\n\n3. Pour the egg mixture over the vegetables, and use a spatula to spread the eggs evenly across the pan. Cook for 2-3 minutes until the bottom is golden brown and the top is starting to set.\n\n4. Carefully fold the omelette in half and continue to cook for 1-2 minutes until the eggs are fully cooked.\n\n5. Serve the omelette on a plate and top with diced avocado. Serve immediately and enjoy!"}</w:t>
      </w:r>
    </w:p>
    <w:p>
      <w:r>
        <w:t>{"question": "Determine a genre for the following movie description. - A single father must save a small town from destruction by a group of dangerous criminals.", "answer": "The genre of the movie based on the given description is most likely Action, with elements of Drama and Thriller."}</w:t>
      </w:r>
    </w:p>
    <w:p>
      <w:r>
        <w:t>{"question": "Come up with three creative date ideas to surprise your significant other.", "answer": "1. A romantic picnic in the park: Surprise your significant other by organizing a picnic in a scenic location. Pack a basket with your favorite foods, a cozy blanket, and some drinks. Find a quiet spot in the park to sit down and enjoy a peaceful meal together while taking in the beauty of nature around you.\n\n2. A scavenger hunt adventure: Create a fun scavenger hunt that leads your significant other on an adventure around your city or town. Leave behind clues and riddles that will guide them to different locations, with each stop revealing a fun activity or surprise. This is a unique way to spend time together while exploring new places in your city.\n\n3. A private stargazing session: Arrange for a private stargazing session in a secluded location away from the city lights. Bring along a telescope and a star map, and spend the night gazing up at the stars while snuggled up together. This is a perfect way to connect with nature and each other while enjoying the beauty of the night sky."}</w:t>
      </w:r>
    </w:p>
    <w:p>
      <w:r>
        <w:t>{"question": "Write a persuasive paragraph to convince people to avoid single-use plastics.", "answer": "Single-use plastics have become a major environmental concern due to their harmful impact on the earth. Every year, millions of tons of plastic waste pollutes our oceans, beaches, and natural habitats. Not only does it harm our planet, but it also endangers the lives of countless marine animals like sea turtles, whales, and fishes that mistake these plastics for food. Making a significant reduction in single-use plastic consumption is an essential step towards protecting the earth from further damage. By opting for alternatives like reusable bags, bottles, and containers, we can all play a vital role in reducing plastic pollution. Together, making small changes in our daily lives can make a tremendous impact on preserving our planet for generations to come."}</w:t>
      </w:r>
    </w:p>
    <w:p>
      <w:r>
        <w:t>{"question": "Come up with three ways to increase customer loyalty.", "answer": "1. Prioritize customer service: Provide exceptional customer service, making each customer feel valued and heard. This can involve quickly solving any problems or issues that arise, having friendly and helpful support staff, and maintaining a positive company culture.\n\n2. Implement loyalty programs: A loyalty program that offers customers exclusive perks such as discounts, free products or services, or early access to new releases is a great way to keep customers engaged and coming back for more.\n\n3. Listen to customer feedback: Regularly gather feedback from customers, and use it to make improvements to products or services. Showing customers that their opinions are valued will make them feel more connected to the brand, and more likely to remain loyal over time."}</w:t>
      </w:r>
    </w:p>
    <w:p>
      <w:r>
        <w:t>{"question": "Generate a list of items required for throwing a themed-party. - Theme: Under the Sea", "answer": "For an Under the Sea themed party, here are the items you'll need:\n\n1. Invitations with oceanic graphics or shaped like sea creatures.\n2. Blue, green and turquoise decorations - balloons, streamers, and table covers.\n3. Ocean-themed backdrop for a photo booth.\n4. Cardboard cutouts or inflatable sea creatures, like fish, whales, dolphins, and octopus.\n5. LED lights or lanterns to mimic underwater lighting.\n6. Sea-themed tableware - plates, cups, cutleries, and napkins.\n7. Music playlist with ocean-inspired tunes.\n8. Seafood menu \u2013 crab cakes, fish, shrimp and other sea-inspired dishes.\n9. Punch bowl in the shape of a clamshell complete with blue punch that looks like the ocean.\n10. Party favors could include items like small toy fish, seashell necklaces or bracelets, and ocean stickers."}</w:t>
      </w:r>
    </w:p>
    <w:p>
      <w:r>
        <w:t>{"question": "Tell a joke about animals.", "answer": "Why don't scientists trust lions? \nBecause they are known to be lion-cheetahs!"}</w:t>
      </w:r>
    </w:p>
    <w:p>
      <w:r>
        <w:t>{"question": "Come up with a creative way to ask someone out on a date.", "answer": "How about sending them a mock boarding pass with a destination of \"A Romantic Date with Me\"? It could include the date, time, and location, as well as a small note saying something like, \"Pack your bags for an adventure of laughter, good food, and great company. Are you ready to take off with me on this journey?\""}</w:t>
      </w:r>
    </w:p>
    <w:p>
      <w:r>
        <w:t>{"question": "Compare an electric car with a petrol-powered car in terms of environmental impact.", "answer": "When comparing an electric car with a petrol-powered car in terms of their environmental impact, several factors come into play.\n\nStarting with the electric car, it produces zero tailpipe emissions, meaning that it does not emit harmful pollutants into the air as it is driven. This is a significant benefit when compared to a petrol-powered car, which emits harmful pollutants like nitrogen oxides, particulate matter, and carbon monoxide from the exhaust pipe. In many urban areas, these pollutants contribute to air pollution and are associated with a range of health problems.\n\nIn terms of greenhouse gas emissions, electric cars also have an advantage over petrol-powered cars. While the production of an electric car tends to generate more emissions than the production of a petrol car, due to the manufacturing of batteries, this difference is usually offset within a few years of driving. When the electricity used to power an electric car comes from clean, renewable sources such as wind, solar, or hydropower, the vehicle's greenhouse gas emissions are negligible during its lifetime. In contrast, petrol-powered cars produce significant greenhouse gas emissions from the burning of fossil fuels every time they are driven.\n\nIt's important to note that the environmental impact of an electric car also depends on the source of the electricity used to charge it. If the electricity comes from fossil fuel sources, the overall environmental benefit of the electric car is reduced. However, as more renewable energy sources are added to the grid, the environmental benefits of electric cars continue to grow.\n\nIn conclusion, an electric car has a clear advantage over a petrol-powered car in terms of its environmental impact. With zero tailpipe emissions, the potential for very low lifecycle greenhouse gas emissions, and reduced reliance on fossil fuels, electric cars offer a cleaner and more sustainable transportation option."}</w:t>
      </w:r>
    </w:p>
    <w:p>
      <w:r>
        <w:t>{"question": "Name as many types of artificial intelligence as you can.", "answer": "There are several types of artificial intelligence, including:\n\n1. Reactive Machines AI: This AI operates based on present data and reacts to preprogrammed stimuli without the usage of past experiences or memory.\n\n2. Limited Memory AI: Limited memory AI has the capability to retain information temporarily from the past and utilize it for present decisions.\n\n3. Theory of Mind AI: This type of AI is intended to understand and predict human behavior based on cognitive and emotional states.\n\n4. Self-Aware AI: Self-Aware AI encompasses the ability to understand their own existence and make decisions based on self-driven instincts.\n\n5. Narrow or Weak AI: Narrow AI focuses on a single, specific task, with the aim to carry it out better than a human would.\n\n6. General or Strong AI: General AI capabilities include the flexibility to think, reason, and solve problems in a manner comparable to human beings.\n\n7. Supervised learning AI: Supervised learning AI uses labeled data to predict the outcome for new data.\n\n8. Unsupervised learning AI: Unsupervised learning AI identifies patterns in data without having labeled outcomes.\n\n9. Reinforcement learning AI: Reinforcement learning AI learns by trial and error, through receiving rewards or penalties for specific actions.\n\n10. Deep learning AI: Deep learning AI involves utilizing artificial neural networks to make predictions and decisions based on large data sets."}</w:t>
      </w:r>
    </w:p>
    <w:p>
      <w:r>
        <w:t>{"question": "Generate a data-driven analysis of the results of a survey. - The survey asked 600 adults between the ages of 18 and 30 whether they use mobile phones to call, text, take pictures, browse the internet, etc. 59% reported that they use mobile phones to call, 21% reported that they use them to text, and 10% use them to take pictures.", "answer": "Based on the survey results, out of the 600 adults surveyed, the majority of them, or approximately 354 individuals (59%) use their mobile phones to make calls. This indicates that despite the numerous functionalities available on mobile phones, the basic function of making calls is still highly utilized by young adults.\n\nOn the other hand, 126 individuals (21%) reported that they use their mobile phones to send text messages. This percentage is significantly lower compared to making calls, which suggests that texting may not be the preferred method of communication among the surveyed population.\n\nThe survey data also revealed that 60 individuals (10%) use their mobile phones to take pictures. This percentage is relatively low, indicating that among the surveyed population, mobile phones are not the primary device for taking pictures.\n\nIt is important to note that the survey only captures a small portion of the possible uses for mobile phones, and there may be other functionalities such as browsing the internet, using social media, playing games, or using mobile applications that could potentially have a higher percentage of usage among this population. Further studies and surveys would need to be conducted to gain a more comprehensive understanding of how young adults are utilizing mobile phones."}</w:t>
      </w:r>
    </w:p>
    <w:p>
      <w:r>
        <w:t>{"question": "Find the forecast for next week for Chicago", "answer": "I'm sorry, but I'm an AI language model and don't have the current ability to access live weather data. However, you can check the forecast for next week in Chicago on a weather website, or through a weather app on your phone."}</w:t>
      </w:r>
    </w:p>
    <w:p>
      <w:r>
        <w:t>{"question": "Analyse the situation and decide whether to go ahead with the decision or not - I'm considering launching a new product which looks promising. However, there is a risk of significant losses if the product does not become popular.", "answer": "It's great that you are considering launching a new product! However, since there is a risk of significant losses if the product does not become popular, it would be advisable to do more research first. Consider conducting market research to gauge potential demand and analyze your competition. You may also want to look into ways to minimize risks, such as starting with a small production run or testing the product in a specific market before expanding. Ultimately, it's important to weigh the potential risks and rewards carefully before making a final decision on whether to go ahead with the product launch."}</w:t>
      </w:r>
    </w:p>
    <w:p>
      <w:r>
        <w:t>{"question": "Describe the India-China war in 1962", "answer": "The India-China war of 1962, also known as the Sino-Indian War, was a brief but intense border conflict between the two nations that lasted for about a month, from October 20th to November 21st, 1962. The war was fought primarily in the Himalayan region, with the main dispute being over the border between the two countries, particularly in the Aksai Chin and Arunachal Pradesh regions.\n\nBoth India and China made claims to the territory, and there had been rising tensions between the two countries for several years leading up to the war. The Chinese government saw India\u2019s stance in the dispute as an example of India\u2019s expansionist tendencies, while India saw China\u2019s actions as a threat to its security.\n\nIn the months leading up to the war, there were several small-scale border skirmishes, and in September 1962, the Chinese army began to advance into the disputed areas. On October 20th, they launched a full-scale attack, and the Indian army was quickly overwhelmed. The Indian government, unprepared for the scale of the attack, found itself on the defensive.\n\nThe Chinese army advanced quickly and within days captured much of the disputed territory. The Indian army fought bravely, but they were ill-prepared and not properly equipped for the conditions of the high altitude conflict. The war ended on November 21st when China declared a cease-fire and withdrew its troops, but not before they had captured significant territory that was previously administered by India.\n\nThe war resulted in thousands of casualties on both sides and was a significant loss for India, both in terms of territory and national pride. It had a lasting impact on the relationship between India and China and left a deep mistrust that persists to this day. Many factors contributed to the outbreak of the war, including unresolved border disputes, competing national interests, and differing ideologies. Despite several efforts to normalize relations, the border dispute remains unresolved to this day."}</w:t>
      </w:r>
    </w:p>
    <w:p>
      <w:r>
        <w:t>{"question": "Describe the contributions of Marie Curie", "answer": "Marie Curie was a groundbreaking scientist whose pioneering research in the field of radioactivity earned her two Nobel Prizes and paved the way for further advancements in nuclear physics and chemistry. Born in Poland in 1867, Curie moved to France to study at the Sorbonne, where she met and later married fellow scientist Pierre Curie.\n\nTogether, the couple conducted groundbreaking research on the mysterious radiation emanating from uranium, which they named \"radioactivity.\" In 1898, they discovered two new elements, polonium and radium, and began to study their properties. In 1903, Marie and Pierre shared the Nobel Prize in Physics with Henri Becquerel for their work on radioactivity.\n\nAfter Pierre's untimely death in 1906, Marie continued her research, becoming the first woman to win a second Nobel Prize in 1911, this time in Chemistry, for her discovery of the elements polonium and radium, and their isolation in pure form.\n\nIn addition to her research, Curie also played a critical role in developing the use of X-rays for medical purposes during World War I. She organized mobile X-ray units, known as \"Little Curies,\" which were used to diagnose injuries on the battlefield.\n\nCurie's work laid the groundwork for future advancements in nuclear physics and the development of treatments for cancer and other illnesses through radiation therapy. Despite the dangerous nature of her work, which ultimately led to her death from radiation exposure in 1934, Curie remained dedicated to advancing scientific knowledge and improving human health. Her contributions to science continue to impact the world today."}</w:t>
      </w:r>
    </w:p>
    <w:p>
      <w:r>
        <w:t>{"question": "Find the meaning of the term 'artificial intelligence'", "answer": "Artificial intelligence (AI) refers to the simulation of human intelligence in machines that are programmed to think and learn like humans. It involves the development of computer systems that can perform tasks that normally require human intelligence, such as visual perception, speech recognition, decision-making, and language translation, among others. At its core, the goal of AI is to create machines that can function autonomously and independently, to assist or even replace human intelligence in some tasks."}</w:t>
      </w:r>
    </w:p>
    <w:p>
      <w:r>
        <w:t>{"question": "Generate a product description - This product is a vacuum cleaner", "answer": "Introducing our powerful and efficient vacuum cleaner that will make cleaning your home a breeze! This innovative machine features incredible suction power that effortlessly removes dirt, dust and debris from your floors, carpets, and upholstery. Its lightweight and compact design makes it easy, comfortable to use and store, while its versatile attachments let you clean every corner and crevice, reaching even the toughest spots. With our vacuum cleaner at your side, you'll enjoy a cleaner, healthier, and fresher home in no time. Say goodbye to the hassle and stress of cleaning, and hello to more time for the things you love. Order yours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