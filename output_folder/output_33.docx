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"List five benefits that come from playing sports.", "answer": "1. Physical Fitness: Playing sports is a great way to stay physically active and improve overall fitness. Engaging in physical activity can help you build muscular strength, improve cardiovascular health, and maintain a healthy weight.\n\n2. Mental Health: Regular exercise is known to improve mental health and can help reduce stress, anxiety and depression. Physical activity also releases endorphins, which can help to boost mood and overall sense of wellbeing.\n\n3. Teamwork and Social Skills: Sports often involve playing on a team or with a group, which can help to develop important social skills such as communication, cooperation and leadership. It is also a great way to make new friends and build a sense of camaraderie and community.\n\n4. Discipline and Responsibility: Playing sports can help foster discipline, as most sports require regular practice and commitment. It also helps to develop responsibility, as players must learn to follow rules, accept winning and losing, and take responsibility for their actions.\n\n5. Increased Confidence: As sports provide opportunities to set and achieve goals, improve skills, and experience success, it can help to increase confidence and self-esteem. It also helps to develop resilience, as athletes learn to overcome challenges and cope with setbacks."}</w:t>
      </w:r>
    </w:p>
    <w:p>
      <w:r>
        <w:t>{"question": "Provide one sentence in the second-person point of view.", "answer": "You are capable of achieving great things if you believe in yourself and put in the effort."}</w:t>
      </w:r>
    </w:p>
    <w:p>
      <w:r>
        <w:t>{"question": "Group the following items into three categories of your choice. - car, pencil, banana, cat", "answer": "1. Transportation: car\n2. Writing tools: pencil\n3. Organic Items: banana, cat."}</w:t>
      </w:r>
    </w:p>
    <w:p>
      <w:r>
        <w:t>{"question": "Provide the best definition for the word \"alacrity\".", "answer": "Alacrity refers to cheerful readiness, promptness, or willingness to do something. It is a lively and eager behavior often characterized by enthusiasm and briskness in response."}</w:t>
      </w:r>
    </w:p>
    <w:p>
      <w:r>
        <w:t>{"question": "Rewrite the following sentence to make it focus more on the main subject. - The new laptop that I just bought is really fast.", "answer": "The new, fast laptop was recently purchased by me."}</w:t>
      </w:r>
    </w:p>
    <w:p>
      <w:r>
        <w:t>{"question": "Write a set of instructions to make a cup of tea.", "answer": "1. Fill the kettle with fresh, cold water and place it on the stove or plug it in if it's electric. Allow the water to come to a full boil.\n\n2. While the water is heating, select your tea. You can choose either a tea bag or loose tea leaves. If using loose tea, you will need a tea infuser or a teapot with a built-in strainer.\n\n3. Prepare your cup or mug. If desired, add sweetener, lemon or milk to the cup.\n\n4. Once the water has boiled, carefully pour it over the tea bag or tea leaves.\n\n5. Let the tea steep for the appropriate amount of time, usually between 3 to 5 minutes, depending on the type of tea. Herbal teas may need to steep longer.\n\n6. Once the tea has steeped, remove the tea bag or infuser, or pour the tea through a strainer into your cup.\n\n7. Stir the tea to ensure that any added ingredients are well combined.\n\n8. Allow the tea to cool for a moment, then sip and enjoy!"}</w:t>
      </w:r>
    </w:p>
    <w:p>
      <w:r>
        <w:t>{"question": "List five examples of common fruits found in a grocery store.", "answer": "1. Apples \n2. Bananas \n3. Oranges \n4. Strawberries\n5. Grapes"}</w:t>
      </w:r>
    </w:p>
    <w:p>
      <w:r>
        <w:t>{"question": "List three technological advances made in the 21st century.", "answer": "1. The Smartphone - This device revolutionized the way we communicate and access information, with its ability to make calls, send messages, and access the internet from nearly anywhere.\n\n2. Cloud Computing - This technology allows for the storage, management, and processing of data on remote servers, rather than on local computers or devices, resulting in greater flexibility and accessibility.\n\n3. Artificial Intelligence (AI) - Advances in AI and machine learning have led to the development of more sophisticated and intuitive systems and applications, including virtual assistants, self-driving cars, and advanced analytics and prediction tools."}</w:t>
      </w:r>
    </w:p>
    <w:p>
      <w:r>
        <w:t>{"question": "Given a text passage and a target word, find the most similar words to the target word. - The passage is :\n\n``As he walked through the city, the sky blue and sun beaming in the sky. Bob admired the wide range of colors that the trees and buildings presented.``\n\nTarget word :\n\nsky", "answer": "The most similar words to the target word \"sky\" in the given passage are \"sun\" and \"blue\" as they are associated with the sky, appearing in the sky or being a characteristic of the sky."}</w:t>
      </w:r>
    </w:p>
    <w:p>
      <w:r>
        <w:t>{"question": "Remove all adjectives from the sentence, and provide the output. - The old and decrepit house was in dire need of repairs.", "answer": "The house was in need of repairs."}</w:t>
      </w:r>
    </w:p>
    <w:p>
      <w:r>
        <w:t>{"question": "Replace the figurative idiomatic expression in the following sentence with a literal phrase that expresses the same meaning. - I was on cloud nine when I heard about the news.", "answer": "I was extremely happy when I heard about the news."}</w:t>
      </w:r>
    </w:p>
    <w:p>
      <w:r>
        <w:t>{"question": "On an algebra test, there were 5x problems. Lucky Lacy missed x of them. What percent of the problems did she get correct?", "answer": "Lucky Lacy had 5x problems on her algebra test, but she missed x of them. Therefore, she got 4x of them correct. To find the percentage of problems she got correct, we can divide the number of problems she got correct (4x) by the total number of problems (5x): \n\n4x \u00f7 5x = 4/5 \n\nSo Lucky Lacy got 4/5 of the problems correct, which is equivalent to 80/100 or 80%."}</w:t>
      </w:r>
    </w:p>
    <w:p>
      <w:r>
        <w:t>{"question": "Write a story from the given prompt. - Prompt:\nIt had been days since she had seen the mysterious figure in the forest.", "answer": "It had been days since she had seen the mysterious figure in the forest. But for her, it felt like an eternity. Over the past few days, she had kept herself busy by trying to avoid getting lost in her thoughts. But somehow, her mind always found its way back to the figure in the forest. The more she tried to forget about it, the more curious she became. Who was he? What was he doing in the forest? Why did he disappear so suddenly?\n\nShe had first stumbled upon the mysterious figure while she was out on a walk through the forest. At first, she thought he was just a stranger, out on a hike like she was. But something appeared different about him. He had seemed lost, almost as if he was searching for something. As she tried to approach him, he vanished into thin air.\n\nEvery night since then, she lay awake in her bed, staring at the ceiling as she replayed the incident in her mind. Little did she know, this was just the beginning of a quest that had been planned for her since the beginning of time.\n\nThe next day, she made her way back to the forest, determined to find the mysterious figure. She walked deep into the heart of the forest, not stopping until she reached the spot where she had last seen the figure. And there he stood, waiting for her.\n\nThe days that followed were filled with twists and turns, as the mysterious figure showed her a whole new world that existed within the forest. She learned about the magic that lay hidden within the trees, the secrets of the creatures that called it home, and the ancient tales that few had lived to tell.\n\nIt was the start of an unforgettable journey. One that would change her life forever. All because she followed her curiosity and stumbled upon the mysterious figure in the forest."}</w:t>
      </w:r>
    </w:p>
    <w:p>
      <w:r>
        <w:t>{"question": "List three characteristics of a given object. - Tiger", "answer": "1. Large feline animal - Tigers are a species of large, predatory felines that are recognized for their strength and power.\n\n2. Distinctive orange coat with black stripes - Tigers are known for their distinctive orange coat with vertical black stripes that serves as a great camouflage in their natural habitat.\n\n3. Carnivorous diet- Tigers are carnivorous animals that primarily hunt deer, wild pigs, and other large mammals for food."}</w:t>
      </w:r>
    </w:p>
    <w:p>
      <w:r>
        <w:t>{"question": "Rewrite the following sentence using a more formal tone, and provide the output. - Hey, what's going on?", "answer": "Greetings, may I inquire as to what is transpiring?"}</w:t>
      </w:r>
    </w:p>
    <w:p>
      <w:r>
        <w:t>{"question": "Using the given input, generate a random password that is secure and easy to remember. - Grains", "answer": "Here is one possible secure password that incorporates the provided input and is easy to remember:\n\nGr@iNs21_secure!\n\nThis password uses upper and lower case letters, includes symbols, numbers, and a keyword for added memorability. However, it is always recommended to use a password generator for maximum security."}</w:t>
      </w:r>
    </w:p>
    <w:p>
      <w:r>
        <w:t>{"question": "Find the antonym for the given word and provide the output. - Meek", "answer": "The antonym for the word \"meek\" is \"bold\" or \"assertive\"."}</w:t>
      </w:r>
    </w:p>
    <w:p>
      <w:r>
        <w:t>{"question": "Given a task that is 1 sentence long, come up with an appropriate output. - Design a logo for a music streaming website.", "answer": "Sure! What are the specific design elements that you would like included in the logo, such as color scheme or imagery, and what is the name of the website?"}</w:t>
      </w:r>
    </w:p>
    <w:p>
      <w:r>
        <w:t>{"question": "Given a task, come up with an input field with substantial content that is less than 100 words. - Construct a machine learning algorithm to classify images into different classes.", "answer": "Input Field: \nTitle: Machine Learning Image Classification\n\nDescription: \nConstruct an algorithm using TensorFlow and Keras to classify images into categories. The algorithm will use Convolutional Neural Networks (CNNs) and will be trained on a dataset of images, labeled into distinct classes. The output will display the image with its predicted class. Implement data augmentation to increase accuracy."}</w:t>
      </w:r>
    </w:p>
    <w:p>
      <w:r>
        <w:t>{"question": "Generate a summary of the following passage using only five sentences - We live in a world where technology advances at a rapid pace each year. Every couple of months, it seems like a new innovative gadget appears on the market. Computers have been around for decades, but they have become faster and more capable with each passing year. Mobile phones were once a luxury item that few people had, but now they are ubiquitous. With the advent of 5G networks, the internet is faster and more reliable than ever.", "answer": "Advances in technology have continued to increase rapidly on a yearly basis. New gadgets are being introduced to the market within short periods. Computers have come a long way and have become much faster and improved over the years. Mobile phones have evolved from being categorized as luxury items to being essentials in today's world. With the recent development of 5G networks, internet speed and reliability have been greatly enhanced."}</w:t>
      </w:r>
    </w:p>
    <w:p>
      <w:r>
        <w:t>{"question": "Output a C code segment that takes two number as inputs and returns their product:", "answer": "Here is a C code segment that takes two numbers as inputs and returns their product:\n\n```c\n#include &lt;stdio.h&gt;\n\nint main()\n{\n    int num1, num2, product;\n\n    // Prompt for and read the first number\n    printf(\"Enter the first number: \");\n    scanf(\"%d\",&amp;num1);\n\n    // Prompt for and read the second number\n    printf(\"Enter the second number: \");\n    scanf(\"%d\",&amp;num2);\n\n    // Compute the product of the two numbers\n    product = num1 * num2;\n\n    // Print the product\n    printf(\"The product of %d and %d is %d\\n\", num1, num2, product);\n\n    return 0;\n}\n```"}</w:t>
      </w:r>
    </w:p>
    <w:p>
      <w:r>
        <w:t>{"question": "Suggest a project idea for an AI assistant.", "answer": "One project idea could be to create a virtual personal shopping AI assistant. This assistant would use machine learning algorithms to analyze the user's past purchases, style preferences, and even their social media activity to recommend clothing items and create personalized outfits. The assistant could provide outfit suggestions for different occasions or even curate a monthly wardrobe for the user. It could also notify the user of sales and deals on their favorite brands, and even make purchases on their behalf. As the user continues to interact with the AI assistant, it would continually learn and improve its suggestions, creating a truly personalized shopping experience."}</w:t>
      </w:r>
    </w:p>
    <w:p>
      <w:r>
        <w:t>{"question": "Compose a Haiku, a traditional Japanese poem of 17 syllables in three lines (5, 7, 5)", "answer": "Autumn moonlight shines\nA symphony of crickets\nPeaceful harmony."}</w:t>
      </w:r>
    </w:p>
    <w:p>
      <w:r>
        <w:t>{"question": "Convert this sentence so it follows a SVO pattern. - The blue car was seen by Sara.", "answer": "Sara saw the blue car."}</w:t>
      </w:r>
    </w:p>
    <w:p>
      <w:r>
        <w:t>{"question": "Output a Java code segment that takes an array of numbers and returns the median value", "answer": "Here's a Java code segment that takes an array of numbers and returns the median value:\n\n```java\npublic static double findMedian(int[] arr) {\n    double median;\n    int n = arr.length;\n    Arrays.sort(arr);\n        \n    if (n % 2 == 0)\n        median = (arr[n / 2] + arr[(n / 2) - 1]) / 2.0;\n    else\n        median = arr[n / 2];\n    \n    return median;\n}\n```"}</w:t>
      </w:r>
    </w:p>
    <w:p>
      <w:r>
        <w:t>{"question": "What is the main difference between the words 'identity' and 'personality'?", "answer": "Identity and personality are two related but distinct concepts.\n\nIdentity refers to how a person sees themselves, and how they are recognized and understood by others. It encompasses qualities such as one's name, age, gender, occupation, and cultural background. Identity is shaped by personal experiences, relationships, and societal factors.\n\nPersonality, on the other hand, refers to the unique set of traits and behavioral patterns that define how a person responds to various situations and interacts with others. These traits include characteristics such as introversion/extroversion, openness, conscientiousness, and emotional stability. Personality is generally considered to be innate, though it can be influenced by environmental factors.\n\nThe main difference between the two concepts, then, is that identity refers to how a person is defined, both by themselves and by others, while personality refers to the set of innate traits and behaviors that make each individual unique."}</w:t>
      </w:r>
    </w:p>
    <w:p>
      <w:r>
        <w:t>{"question": "Summarize the following passage using not more than 5 sentences. - The use of face masks in public is becoming increasingly common. This is because face masks help to reduce the transmission of viruses and other diseases, such as the seasonal flu. Face masks also act as a deterrent to prevent people from touching their face, which is a common way of transmitting viruses. In addition, wearing a face mask can serve as a sign of respect to those working to protect the public\u2019s health.", "answer": "The use of face masks in public has been on the rise due to their ability to reduce the transmission of viruses and other diseases. Face masks act as a deterrent to prevent people from touching their faces, a common way of transmitting viruses. Wearing a face mask also serves as a sign of respect to those working to protect public health."}</w:t>
      </w:r>
    </w:p>
    <w:p>
      <w:r>
        <w:t>{"question": "Create an analogy that illustrates the following concept. - Aircraft", "answer": "An aircraft is like a bird traveling through the sky. Just as a bird has wings to help it soar, an aircraft has specially designed wings that allow it to effortlessly glide through the air. Both the bird and aircraft can maneuver through the sky with precision, reaching destinations that are often unattainable by land. And just as a bird can travel long distances to new and exciting locations, an aircraft can transport passengers to destinations all around the world."}</w:t>
      </w:r>
    </w:p>
    <w:p>
      <w:r>
        <w:t>{"question": "Transform the given sentence by changing the adjectives. - She was short and slim", "answer": "She was tall and plump."}</w:t>
      </w:r>
    </w:p>
    <w:p>
      <w:r>
        <w:t>{"question": "Find out which of the following cities is the capital of South Africa. - Cities:\nTokyo\nBerlin\nCape Town\nSeoul", "answer": "The capital of South Africa is Cape Town."}</w:t>
      </w:r>
    </w:p>
    <w:p>
      <w:r>
        <w:t>{"question": "Rearrange the given word order to form a grammatically correct sentence. - force have every you plant", "answer": "You have force in every plant."}</w:t>
      </w:r>
    </w:p>
    <w:p>
      <w:r>
        <w:t>{"question": "Write a question and a yes/no answer relevant to the following topic. - Ancient Ancient Egyptian Kings", "answer": "Question: Were Ancient Egyptian Kings considered as divine rulers and were often connected to the gods in the Ancient Egyptian culture?\nAnswer: Yes, Ancient Egyptian Kings were considered as divine rulers and were often regarded as incarnations of the god, Horus. They were also believed to have a close relationship with other gods and were responsible for performing religious rituals to maintain harmony between the people and the gods."}</w:t>
      </w:r>
    </w:p>
    <w:p>
      <w:r>
        <w:t>{"question": "Rewrite the following sentence by removing the unnecessary word. - He often often studies in the evenings.", "answer": "He often studies in the evenings."}</w:t>
      </w:r>
    </w:p>
    <w:p>
      <w:r>
        <w:t>{"question": "Add two adjectives to make the following sentence more engaging. - She sang a song", "answer": "She sang a melodious, enchanting song."}</w:t>
      </w:r>
    </w:p>
    <w:p>
      <w:r>
        <w:t>{"question": "Discuss the benefits of healthy eating.", "answer": "Healthy eating has numerous benefits for both physical and mental health. Here are some of the top benefits of following a healthy diet:\n\n1. Improved Heart Health: Eating a diet low in saturated and trans fats, and high in fiber can help reduce the risk of heart disease and stroke. Eating fruits, vegetables, whole grains, lean proteins, and healthy fats can improve cholesterol levels and blood pressure, reducing the risk of cardiovascular disease.\n\n2. Stronger Bones: Eating foods rich in calcium and vitamin D, such as dairy products, leafy green vegetables, and fortified foods, can help build and maintain strong bones. This can reduce the risk of developing osteoporosis, a condition where the bones become weak and brittle.\n\n3. Better Digestion: Eating a diet high in fiber can help promote proper digestion and prevent constipation. Fiber helps to add bulk to stools and keep the digestive system moving smoothly.\n\n4. More Energy: Eating a balanced diet, including complex carbohydrates, healthy fats, and proteins, can provide sustained energy throughout the day. Skipping meals or eating sugary snacks can cause energy levels to spike and then crash, leading to feelings of fatigue and sluggishness.\n\n5. Improved Mood: Eating a healthy diet rich in vitamins, minerals, and antioxidants can help boost mood and reduce the risk of developing depression and anxiety. Eating foods high in omega-3 fatty acids, such as fatty fish, nuts, and seeds, can also help improve brain function and mood.\n\n6. Boosted Immune System: Eating a diet rich in fruits, vegetables, and other nutrient-dense foods can help strengthen the immune system and protect against illness and disease. Getting enough vitamins and minerals can also help the body recover more quickly from illness or injury.\n\n7. Weight Management: Eating a healthy, balanced diet and controlling portion sizes can help manage and maintain a healthy weight. Eating a diet high in fruits, vegetables, lean proteins, and whole grains, while limiting processed and sugary foods, can help reduce the risk of obesity and related health conditions.\n\nOverall, healthy eating can improve overall health and wellbeing, reducing the risk of developing chronic diseases and improving quality of life."}</w:t>
      </w:r>
    </w:p>
    <w:p>
      <w:r>
        <w:t>{"question": "Classify the following sentence: \"The dog barked loudly\".", "answer": "The sentence \"The dog barked loudly\" is a declarative sentence."}</w:t>
      </w:r>
    </w:p>
    <w:p>
      <w:r>
        <w:t>{"question": "Come up with a creative idea to a surprise party.", "answer": "Here's a fun idea for a surprise party - Escape Room themed party! Organize the party at a nearby Escape Room venue or create an at-home escape game (there are plenty of kits and ideas available online for this). Get the guests involved by sending them a top-secret, puzzle-like invitation that hints at the theme, but be sure to keep the party itself a surprise from the guest of honor.\n\nWhen the guest of honor arrives, everyone can wear spy gear, like dark sunglasses and fake mustaches. As they enter, the host can explain that they have been \"recruited\" for a top-secret mission and must work together to solve a series of puzzles to \"escape\" the room. Have fun decorations like caution tape, fake fingerprints, and magnifying glasses scattered around the room.\n\nAfter everyone has worked together to solve the clues, they \"escape\" to another room that\u2019s fully decorated for the party, with balloons, streamers, and a cake. Everyone can celebrate their success, and share their favorite moments from the game over food and drinks. It's a fun, interactive way to surprise the guest of honor and create a truly memorable party experience."}</w:t>
      </w:r>
    </w:p>
    <w:p>
      <w:r>
        <w:t>{"question": "Come up with five ways to conserve water.", "answer": "1) Fix all leaks: Dripping taps or leaking toilet flappers can cause a large amount of water loss over time. Ensuring that your pipes and fixtures are in proper working order can save both water and money.\n\n2) Take shorter showers: Reducing the time spent under the shower can reduce water consumption significantly. Encourage your household members to take showers that last no longer than 5 minutes.\n\n3) Only run full loads: Running a dishwasher or washing machine with only a partial load uses the same amount of water as a full load. Wait for a full load before starting the appliance, and you can reduce water consumption along with energy usage.\n\n4) Collect and use rainwater: Collecting rainwater in a container, like a rain barrel, is a great way to conserve water. This water can be used to water plants, wash cars or even fill toilets, reducing the need for treated water from the tap.\n\n5) Practice smart watering: Watering lawns and gardens in the early morning or late evening reduces evaporation, meaning more of the water can be absorbed by the plants. Additionally, choosing drought-resistant plants and grouping them according to their water needs can also conserve water."}</w:t>
      </w:r>
    </w:p>
    <w:p>
      <w:r>
        <w:t>{"question": "Reword the following sentence to create an emotion: - He was disappointed.", "answer": "He was overcome with a sense of disappointment that weighed heavily on his heart."}</w:t>
      </w:r>
    </w:p>
    <w:p>
      <w:r>
        <w:t>{"question": "Come up with a creative way to use artificial intelligence in the medical industry.", "answer": "One creative way the medical industry could utilize artificial intelligence is by developing a virtual assistant capable of performing a preliminary medical diagnosis. The AI assistant would be trained on various symptoms and medical conditions and use this knowledge to make an accurate initial assessment of patients' health. \n\nPatients could interact with the AI assistant in the comfort of their own homes through a virtual telemedicine appointment or a smartphone app. By answering a series of questions and providing information about their symptoms, the virtual assistant would determine the most likely diagnosis and provide patients with advice on how to proceed. In some cases, the AI could recommend home remedies or over-the-counter treatments, while in others it might suggest scheduling a follow-up appointment with a medical professional.\n\nThe AI virtual assistant would also have the ability to monitor a patient's progress in real-time, collecting and analyzing data from wearable devices and health tracking apps. This would allow it to alert both the patient and their doctor if any abnormalities are detected or if there is a significant change in the patient's condition.\n\nOverall, this application of artificial intelligence in the medical industry would improve the efficiency and accessibility of healthcare, reducing the strain on healthcare providers and enabling patients to take a more proactive approach to their health."}</w:t>
      </w:r>
    </w:p>
    <w:p>
      <w:r>
        <w:t>{"question": "Write a persuasive argument for why people should read more.", "answer": "Reading is one of the most powerful tools available for personal growth, learning, and entertainment. It is an activity that not only imparts knowledge and information, but also helps to improve our cognitive abilities, boost our creativity, and expand our imagination. In today's fast-paced world, many people find it hard to carve out time to read, but there are several compelling reasons why everyone should make an effort to read more.\n\nFirst and foremost, reading is a fantastic way to expand our knowledge and understanding. Books, articles, and other written material offer an almost limitless source of information on a wide variety of topics. Whether you're interested in history, science, politics, or something else entirely, reading is one of the best ways to learn about it. Not only does this make us more knowledgeable and well-rounded individuals, but it also opens up new worlds and perspectives, pushing us to think in new and different ways.\n\nIn addition to expanding our knowledge and understanding, reading also offers numerous cognitive benefits. For instance, reading has been shown to improve memory, focus, and concentration, as well as reduce stress and mental fatigue. By engaging our brains in this way, we are helping to keep our minds sharp, active, and healthy.\n\nBut reading is not only about learning and personal growth; it is also a form of entertainment. A good book can transport us to other worlds, allowing us to explore new places and ideas, and to experience emotions and connections that we might not otherwise encounter. Reading can also spark our creativity, inspiring us to pursue our own passions and interests.\n\nIn conclusion, there are numerous reasons why people should read more. From expanding our knowledge and understanding, to improving our cognitive abilities, to providing a source of entertainment, reading is a powerful tool that offers countless benefits. So next time you have some free time, why not pick up a book and see where it takes you?"}</w:t>
      </w:r>
    </w:p>
    <w:p>
      <w:r>
        <w:t>{"question": "Describe the significance of keyword research in SEO.", "answer": "Keyword research is an essential element of Search Engine Optimization (SEO). It refers to the process of identifying and analyzing the search terms and phrases that people use on search engines when looking for information. The significance of keyword research in SEO stems from its potential to improve the visibility and ranking of a website or page on search engine results pages (SERPs).\n\nBy understanding the keywords and phrases that your target audience uses to find products, services, or information that you offer, you can optimize your content to meet their needs better. Through careful analysis of data on search volume, competition, and relevance, you can determine the best keywords to target, giving you a better chance of attracting organic traffic to your website.\n\nKeyword research also helps in identifying and targeting long-tail keywords, which are longer and more specific phrases that are often less competitive but have a higher conversion rate. This is particularly important for small businesses and niche websites, as it helps them to rank higher for targeted keywords even in the presence of bigger and more established competitors.\n\nMoreover, keyword research helps you to stay abreast of changes in your target audience's behavior and search patterns. This enables you to adapt your content and SEO strategies to match their evolving needs and remain relevant.\n\nIn conclusion, keyword research is critical to developing an effective SEO strategy because it provides insights into your target audience's search behavior, helps you to create relevant and targeted content, and ultimately, improves your website's visibility and ranking on SERPs."}</w:t>
      </w:r>
    </w:p>
    <w:p>
      <w:r>
        <w:t>{"question": "Design a poster to address climate change.", "answer": "I am sorry, as an AI language model, I am not capable of creating a poster, but I can suggest some ideas and text which you can use to create the poster yourself:\n\n- Use a bold font with a catchy tagline such as \"Climate Change is Real\" or \"Fight for Our Planet's Future\".\n- Incorporate images or graphics of effects of climate change like melting ice-caps, flooded cities, or forest fires.\n- Include some statistics about rising temperatures or increasing carbon emissions, to emphasize the urgency of the matter.\n- Add a call to action, such as \"Reduce, Reuse, Recycle\" or \"Switch to Renewable Energy\", to urge the viewers to take action in their daily lives.\n- Make use of bright colors and a clean design to make the poster visually appealing and easy to read."}</w:t>
      </w:r>
    </w:p>
    <w:p>
      <w:r>
        <w:t>{"question": "Create a product description for a new type of phone.", "answer": "Introducing the revolutionary new smartphone, the VivaX. Featuring a stunning edge-to-edge 6.7 inch AMOLED display with 120Hz refresh rate, it is designed to provide a truly immersive viewing experience. The phone is powered by the latest Octa-core processor, allowing for lightning-fast performance and seamless multi-tasking.\n\nWith a versatile quad-camera system, including a 64MP primary lens, the VivaX allows you to capture stunning photos and videos in high definition. The innovative AI-powered camera system ensures that every shot is picture-perfect, with advanced features like Night mode and Super Slow-motion.\n\nThe VivaX also comes with an impressive 5000mAh battery, supporting ultra-fast 65W charging, to keep you going all day long. The phone runs on the latest Android operating system, with a sleek and intuitive user interface, giving you access to all your favorite apps and features.\n\nIn addition to its cutting-edge technology, the VivaX is designed with style in mind. The slim, lightweight body is available in a range of eye-catching colors, with a premium glass finish. With 5G connectivity, advanced security features, and unrivaled performance, the VivaX is the ultimate smartphone for those who demand the best."}</w:t>
      </w:r>
    </w:p>
    <w:p>
      <w:r>
        <w:t>{"question": "Edit this resume to make it more attractive to employers. - John Smith\n123456 Street Avenue\nCity, ST Zip\nPhone: (123) 456-7890\nEmail: johnsmith@email.com\n\nEducation\nHigh School\nCity, ST 2010 - 2014\n\nJob Experience\nCashier\nWalMart - City, ST\nAugust 2020 - Present\n\nResponsibilities:\n\u2022 Greeting customers\n\u2022 Operating cash registers\n\u2022 Stocking shelves", "answer": "John Smith\n123456 Street Avenue\nCity, ST Zip\nPhone: (123) 456-7890\nEmail: johnsmith@email.com\n\nEDUCATION\nHigh School Diploma\nCity High School, City, ST | 2014\n\nWORK EXPERIENCE\nCashier\nWalMart, City, ST | August 2020 - Present\n\u2022 Provide excellent customer service through greeting customers and assisting with inquiries\n\u2022 Accurately operate cash registers, ensuring efficient and timely checkout \n\u2022 Assist in maintaining store's appearance by stocking shelves and organizing merchandise\n\nADDITIONAL SKILLS\n\u2022 Customer service\n\u2022 Strong communication skills\n\u2022 Detail-oriented\n\u2022 Ability to work in a fast-paced environment\n\u2022 Basic math skills for handling cash transactions\n\u2022 Familiarity with point of sale systems."}</w:t>
      </w:r>
    </w:p>
    <w:p>
      <w:r>
        <w:t>{"question": "Edit the following sentence: \"She is as been an excellent student with of highest grades.\" - She is been an excellent student with of highest grades.", "answer": "She has been an excellent student with the highest grades."}</w:t>
      </w:r>
    </w:p>
    <w:p>
      <w:r>
        <w:t>{"question": "Generate the title and synopsis of a sci-fi movie.", "answer": "**Title:** Beyond the Blackhole\n\n**Synopsis:** In the year 2085, planet Earth is on the brink of destruction due to climate change, overpopulation, and a depletion of resources. Desperate for a solution, a group of scientists and astronauts embark on a perilous journey to explore a black hole that they believe holds the key to humanity's survival. As the crew delves deeper into the unknown, they come across strange forces, new civilizations and unimaginable challenges. Will their discoveries provide the answers to save the human race or will they be trapped in the black hole's grasp forever?"}</w:t>
      </w:r>
    </w:p>
    <w:p>
      <w:r>
        <w:t>{"question": "Classify this sentence as belonging to one of the following topics: sports, politics, entertainment: \"The Prime Minister of the United Kingdom urged citizens to stay at home during the coronavirus pandemic\". - The Prime Minister of the United Kingdom urged citizens to stay at home during the coronavirus pandemic.", "answer": "The sentence belongs to the topic of politics."}</w:t>
      </w:r>
    </w:p>
    <w:p>
      <w:r>
        <w:t>{"question": "What is the value of \u03c0 to 6 decimal places?", "answer": "The value of \u03c0 (pi) to 6 decimal places is approximately 3.141593."}</w:t>
      </w:r>
    </w:p>
    <w:p>
      <w:r>
        <w:t>{"question": "Suggest three outdoor activities that could be played by a group of two adults and two children.", "answer": "1. Frisbee: A fun and active game that can be played by both adults and children. You can simply toss the Frisbee back and forth or make up more complex games.\n\n2. Scavenger hunt: Create a list of items to find or tasks to complete and set off on an adventure around your local park or neighborhood. This can be a great way to explore the outdoors and work together as a team.\n\n3. Kickball: A classic playground game that is fun for all ages. Set up bases and take turns kicking, running, and catching. This is a great way to get some exercise and enjoy friendly competition."}</w:t>
      </w:r>
    </w:p>
    <w:p>
      <w:r>
        <w:t>{"question": "Give a 3-sentence explanation of the concept of Machine Learning.", "answer": "Machine learning is a subset of artificial intelligence that focuses on building systems that can learn and improve from data without being explicitly programmed to do so. Using mathematical algorithms, these machines are trained to recognize patterns in data and use them to make predictions or decisions. Examples of machine learning include image or speech recognition, predicting consumer behavior and demand, detect fraud or disease, and self-driving cars."}</w:t>
      </w:r>
    </w:p>
    <w:p>
      <w:r>
        <w:t>{"question": "Write a limerick that is about technology.", "answer": "There once was a gadget with tech so grand,\nIt could do anything at the touch of a hand,\nFrom calls to texts to games,\nNo two were ever the same,\nIt was the smartphone that took command."}</w:t>
      </w:r>
    </w:p>
    <w:p>
      <w:r>
        <w:t>{"question": "Name three services provided by Google for businesses.", "answer": "1. Google Ads: This service allows businesses to create and run advertisements that will appear in Google's search results and on their partner websites. It enables businesses to effectively reach their target audience through targeted advertising campaigns.\n\n2. Google Workspace: It's a suite of productivity and collaboration tools, including Gmail, Docs, Drive, and Calendar, designed for businesses. It allows team members to work together seamlessly and efficiently, regardless of their location.\n\n3. Google My Business: This service enables businesses to manage their online presence across Google, including in search and on maps. Businesses can create a profile and provide key information such as their address, phone number, hours of operation, and website, making it easier for customers to find and connect with them."}</w:t>
      </w:r>
    </w:p>
    <w:p>
      <w:r>
        <w:t>{"question": "Write three details about the Great Famine of Ireland (1845 \u2013 1849).", "answer": "1. The Great Famine of Ireland, also known as the Irish Potato Famine, was a period of mass starvation, disease, and emigration in Ireland between 1845 and 1849. It was caused by the failure of the potato crop, which was the staple food for the majority of the population, due to a plant disease called \u201clate blight.\u201d\n\n2. The famine had a devastating impact on the Irish population, resulting in the deaths of around one million people from starvation and disease, and the emigration of a million more. The population of Ireland dropped by 20-25% due to the crisis.\n\n3. The famine led to significant changes in Irish society, including the decline of the Irish language, the rise of Irish nationalism, and the increasing importance of land ownership for social and economic status. It also had a lasting impact on the global Irish diaspora, with large numbers of Irish people emigrating to countries such as the United States, Canada, and Australia."}</w:t>
      </w:r>
    </w:p>
    <w:p>
      <w:r>
        <w:t>{"question": "Describe the process of photosynthesis in 5 sentences.", "answer": "Photosynthesis is the process by which plants, algae, and some bacteria convert sunlight into chemical energy in the form of glucose or other sugars. This process takes place in the chloroplasts, which contain chlorophyll, the pigment that absorbs light energy. During photosynthesis, carbon dioxide (CO2) and water (H2O) are used in the presence of light to produce glucose (C6H12O6) and oxygen (O2). The process can be simplified into two stages: the light-dependent reaction, where light energy is converted into chemical energy in the form of ATP and NADPH and the light-independent reaction or Calvin cycle, where CO2 is fixed into carbohydrates using the energy generated from the first stage. Photosynthesis is the primary source of energy for nearly all life on Earth, and is essential for the Earth's ecosystem, removing CO2 from the atmosphere and releasing O2."}</w:t>
      </w:r>
    </w:p>
    <w:p>
      <w:r>
        <w:t>{"question": "Create a shopping list for buying two items that cost $10 each.", "answer": "Sure, here's a shopping list for purchasing two items that cost $10 each:\n\n1. Item 1: $10\n2. Item 2: $10\n\nTotal cost: $20"}</w:t>
      </w:r>
    </w:p>
    <w:p>
      <w:r>
        <w:t>{"question": "How would you describe the current US political situation?", "answer": "As an AI, I don\u2019t have opinions or views on current events or politics. However, I can tell you that the current political situation in the United States, like in many countries, is complex and nuanced. It is influenced by a wide range of factors, including the President and the administration, Congress, state and local governments, political parties, interest groups, media, and public opinion. Many significant issues are being debated and addressed, ranging from the economy, healthcare, and immigration, to climate change, social justice, and foreign policy. The country is gearing up for a presidential election which is scheduled to take place on November 3, 2020. The situation is highly dynamic and is the subject of extensive analysis and commentary from politicians, journalists, and other observers."}</w:t>
      </w:r>
    </w:p>
    <w:p>
      <w:r>
        <w:t>{"question": "Write a short story with the following prompt: A grandmother and her grandchild taking a walk in the park.", "answer": "Once upon a time, there was a grandmother and her grandchild who decided to take a walk in the park. It was a beautiful day, with the sun shining down and the birds chirping in the trees. The grandmother and grandchild walked hand in hand as they strolled down the path, taking in the sights and sounds of nature around them.\n\nAs they walked, the grandmother would point out different plants and animals, teaching her grandchild about the world around them. The grandchild listened intently, asking questions and soaking up the knowledge like a sponge.\n\nThey walked until they stumbled upon a beautiful pond, where ducks swam and dragonflies danced on the surface. The grandmother sat down on a bench and the grandchild ran to the edge of the pond, watching as the ducks swam around in circles.\n\n\"Come here, my dear,\" the grandmother called, patting the seat next to her. The grandchild ran over and sat down, snuggling up next to her grandmother.\n\nThey sat in silence for a moment before the grandmother spoke. \"Do you see the beauty around you, my love?\" she said, gesturing to the pond and the trees.\n\nThe grandchild nodded, a smile spreading across her face.\n\n\"It's important to take time to appreciate the little things in life,\" the grandmother continued. \"The birds singing, the sun shining, and the laughter of loved ones. These are the things that truly matter in life.\"\n\nThe grandchild listened, taking the words to heart. They sat there a little while longer, soaking up the beauty around them before they got up and continued their walk.\n\nThe walk in the park became a fond memory for both the grandmother and grandchild, a moment of bonding and appreciation for the world around them. It was a moment that they would never forget, and one that they would cherish forever."}</w:t>
      </w:r>
    </w:p>
    <w:p>
      <w:r>
        <w:t>{"question": "Choose one of the following topics and write a persuasive speech about it: Should taxes be lowered for everyone?", "answer": "Dear friends,\n\nToday, I stand before you to discuss a topic that affects each and every one of us, regardless of our background or social status - taxes. I strongly believe that taxes should be lowered for everyone, and I would like to present my argument in support of this proposition.\n\nLet me begin by addressing the fundamental question - why do we pay taxes? Taxes are a means by which governments raise revenue to fund public services, infrastructure, and other critical aspects of our lives that come under the purview of the state. As such, it is the responsibility of every citizen to contribute to this common cause, and paying taxes is one way of doing so.\n\nHowever, the current level of taxation imposed on individuals and families is simply too high. Lowering taxes would mean more disposable income for people to spend, save, and invest as they see fit. This, in turn, could stimulate economic growth by increasing consumer spending, promoting savings, and encouraging entrepreneurship.\n\nFurthermore, high taxes disproportionately affect the middle and working class, who must bear the brunt of the burden despite having limited means. Lowering taxes would provide much-needed relief to these groups, offering a measure of financial security and stability.\n\nLastly, the government has a responsibility to ensure that taxpayer money is used efficiently and effectively. Lowering taxes would provide an incentive for the government to streamline its operations, reduce wasteful spending, and improve overall efficiency. This, in turn, would translate into better quality services for citizens, and a more accountable government.\n\nIn conclusion, lowering taxes for everyone would have far-reaching benefits for individuals, families, and society as a whole. It would promote economic growth, provide relief to the middle and working class, and encourage greater accountability and efficiency in government. I urge you all to join me in advocating for this important cause. Together, we can make a real difference in the lives of millions. Thank you."}</w:t>
      </w:r>
    </w:p>
    <w:p>
      <w:r>
        <w:t>{"question": "Write a 2 sentence definition of biodiversity", "answer": "Biodiversity refers to all the variety and variability of life on the planet, encompassing all forms of living organisms, their interactions and their ecosystems. It is the measure of the health of ecosystems and is critical to sustaining the natural systems that support humanity, providing benefits ranging from food, medicine, and raw materials, to climate regulation and cultural enrichment."}</w:t>
      </w:r>
    </w:p>
    <w:p>
      <w:r>
        <w:t>{"question": "Provide three reasons why computer science is an important field", "answer": "1. Advancements in technology: With computers becoming increasingly faster, more powerful and more ubiquitous over time, the field of computer science has grown and continues to evolve at a rapid pace. Computer scientists play a crucial role in developing new technologies, designing systems and solving complex problems in nearly every industry, from healthcare and finance to transportation and entertainment. \n\n2. Economic impact: The technology industry is one of the largest contributors to the global economy, and computer science is at the core of this industry. The knowledge and skills of computer scientists are in high demand, fueling the creation of jobs and promoting innovation in products and services that drive economic growth. \n\n3. Addressing global challenges: Computer science has the potential to address some of the world's most pressing challenges, from climate change and healthcare to education and social justice. The tools and methodologies developed by computer scientists have the power to help find solutions to these complex problems, making the field of critical importance to society as a whole."}</w:t>
      </w:r>
    </w:p>
    <w:p>
      <w:r>
        <w:t>{"question": "Create a quiz with 5 questions about history", "answer": "Welcome to my history quiz! Answer the following 5 questions to test your knowledge.\n\n1. Which queen of England reigned from 1558 to 1603, and famously remained unmarried throughout her life? \na) Queen Elizabeth I \nb) Queen Victoria \nc) Queen Anne \nd) Queen Mary I\n\n2. The ancient city of Rome was founded by two brothers, raised by a she-wolf. What were their names? \na) Brutus and Cassius \nb) Remus and Romulus \nc) Castor and Pollux \nd) Plutus and Mammon\n\n3. Which French statesman and military leader rose to prominence during the French Revolution, and conquered much of Europe in the 19th century? \na) Louis XVI \nb) Marquis de Lafayette \nc) Napoleon Bonaparte \nd) Maximilien Robespierre\n\n4. Which civil rights activist is widely known for their \"I Have a Dream\" speech, given in 1963 at the Lincoln Memorial in Washington D.C.? \na) Malcolm X \nb) Rosa Parks \nc) Martin Luther King Jr. \nd) Frederick Douglass\n\n5. In which year did Christopher Columbus first set sail from Spain, in search of a western route to Asia? \na) 1482 \nb) 1492 \nc) 1502 \nd) 1512.\n\nAnswer Key: \n1) a\n2) b\n3) c\n4) c\n5) b."}</w:t>
      </w:r>
    </w:p>
    <w:p>
      <w:r>
        <w:t>{"question": "Create an Instagram post highlighting the features of a new mobile app.", "answer": "Caption: \ud83d\udcf2Experience the next generation of mobile applications with our brand new app! With a sleek user-friendly design, amazing features, and lightning-fast performance, our app is here to take your mobile experience to the next level! \nHere's what you can expect: \n\u2705 Blazing-fast speed and performance\n\u2705 Easy navigation and intuitive controls\n\u2705 Cutting-edge features and functionality\n\u2705 Seamless integration with your device\nDon't wait, download now and see for yourself! #mobileapp #newapp #appfeatures #technology #innovation\ud83d\udcf2"}</w:t>
      </w:r>
    </w:p>
    <w:p>
      <w:r>
        <w:t>{"question": "Write a web-scraping script to extract stock information from \"finance.yahoo.com\".", "answer": "Here is a Python script to extract stock information:\n\n```\nimport requests\nfrom bs4 import BeautifulSoup\n\nurl = 'https://finance.yahoo.com/quote/GOOG/'\n\nresponse = requests.get(url)\nsoup = BeautifulSoup(response.content, 'html.parser')\n\n# Company Name\ncompany_name = soup.find('h1', {'data-reactid': '7'}).text\n\n# Stock Price\nstock_price = soup.find('span', {'data-reactid': '21'}).text\n\n# Daily Change\ndaily_change = soup.find('span', {'data-reactid': '24'}).text\n\nprint(f'Company Name: {company_name}')\nprint(f'Stock Price: {stock_price}')\nprint(f'Daily Change: {daily_change}')\n```\n\nYou can change the `url` variable to the stock you want to extract information from. This script extracts the company name, stock price, and daily change for Google's stock. You can modify it to extract other information as well."}</w:t>
      </w:r>
    </w:p>
    <w:p>
      <w:r>
        <w:t>{"question": "What is the syntax for creating an instance of a class in Python?", "answer": "To create an instance of a class in Python, you first need to define the class and its constructor method (`__init__`). Once you have defined the class, you can create a new instance of it by calling the class name, followed by parentheses, with any arguments required by the `__init__` method. Here\u2019s an example that demonstrates this:\n\n```python\nclass MyClass:\n    def __init__(self, arg1, arg2):\n        self.arg1 = arg1\n        self.arg2 = arg2\n\n# Creating an instance of MyClass\nmy_instance = MyClass('value1', 'value2')\n```\n\nIn this example, the variables `arg1` and `arg2` are passed as arguments to the `__init__` method when an instance of the class is created. These arguments are used to initialize the instance variables `arg1` and `arg2` of the new object (`my_instance`) that is created."}</w:t>
      </w:r>
    </w:p>
    <w:p>
      <w:r>
        <w:t>{"question": "Write a short paragraph introducing a new product. - New Super App", "answer": "Introducing the New Super App, the all-in-one solution that makes organizing your daily tasks and interactions a breeze. With its intuitive and easy-to-use interface, you'll be able to manage your schedule, send messages, make payments, and much more \u2013 all with the touch of a button. Whether you're at work or on the go, the New Super App is the ultimate tool for seamless productivity and connectivity. Try it out today and experience the difference for yourself!"}</w:t>
      </w:r>
    </w:p>
    <w:p>
      <w:r>
        <w:t>{"question": "Given the following code, explain what it does in layman\u2019s terms. - def encrypt(message, key):\n  encrypted_message = \"\"\n  for i in range(len(message)):\n    encrypted_message += chr(ord(message[i]) + key)\n \n  return encrypted_message", "answer": "The code is a function to encrypt a given message using a given key. It turns the characters in the message into their ASCII numbers using the ord() function, adds the key value to these numbers, then converts the resulting numbers back to characters using the chr() function. These new characters are put together to create the encrypted message, which is returned at the end."}</w:t>
      </w:r>
    </w:p>
    <w:p>
      <w:r>
        <w:t>{"question": "Write a HTML tag to create a table.", "answer": "To create a table in HTML, you can use the `&lt;table&gt;` tag as follows:\n\n```html\n&lt;table&gt;\n  &lt;tr&gt;\n    &lt;th&gt;Header 1&lt;/th&gt;\n    &lt;th&gt;Header 2&lt;/th&gt;\n  &lt;/tr&gt;\n  &lt;tr&gt;\n    &lt;td&gt;Row 1, Column 1&lt;/td&gt;\n    &lt;td&gt;Row 1, Column 2&lt;/td&gt;\n  &lt;/tr&gt;\n  &lt;tr&gt;\n    &lt;td&gt;Row 2, Column 1&lt;/td&gt;\n    &lt;td&gt;Row 2, Column 2&lt;/td&gt;\n  &lt;/tr&gt;\n&lt;/table&gt;\n```\n\nIn the example above, the `&lt;table&gt;` tag is used to create the table, the `&lt;tr&gt;` tag defines a row, the `&lt;th&gt;` tag defines a header cell, and the `&lt;td&gt;` tag defines a data cell. You can add or remove rows and columns as needed by modifying the HTML code."}</w:t>
      </w:r>
    </w:p>
    <w:p>
      <w:r>
        <w:t>{"question": "What is a heuristic in artificial intelligence?", "answer": "A heuristic is a technique used in artificial intelligence to solve a problem more quickly and efficiently than traditional methods, by providing an approximate or \"good enough\" solution when a comprehensive optimal solution is not feasible. It is a type of shortcut, or rule of thumb, that can help find a solution in a reasonable time frame, even if that solution may not be perfect. In AI, heuristics are often applied as an approach towards problem-solving or decision-making, frequently when traditional search algorithms fail to achieve a satisfactory result within a practical timeframe. A common application of heuristics is in search and path-finding algorithms, where they are used to guide the search process towards the most promising paths, thus reducing the time and computational resources needed to find a solution."}</w:t>
      </w:r>
    </w:p>
    <w:p>
      <w:r>
        <w:t>{"question": "How can you ensure success in a job interview?", "answer": "There are several ways to increase your chances of success in a job interview:\n\n1. Research the company: Find out as much as you can about the organization you\u2019re interviewing with. This will show that you\u2019re genuinely interested in the company and give you a better understanding of the company\u2019s values, culture, and goals.\n\n2. Prepare responses: Identify common interview questions and prepare your answers beforehand. This will help you feel more confident and articulate during the interview.\n\n3. Dress appropriately: Pick out an outfit that is professional and appropriate for the company\u2019s dress code. Make sure your clothes are clean and wrinkle-free.\n\n4. Arrive on time: Make sure you arrive at the interview location early enough so you have time to calm down and compose yourself before you meet the interviewer.\n\n5. Be positive and engaging: Be polite and friendly, and show enthusiasm and interest in the position. Maintain good eye contact, sit up straight and speak clearly.\n\n6. Use body language to your advantage: Use positive body language such as leaning in slightly when speaking and using hand gestures to emphasize points. Avoid negative body language signals such as crossing arms, slouching or looking down.\n\n7. Listen carefully and ask questions: During the interview, listen carefully to the interviewer\u2019s questions and respond thoughtfully. Be sure to ask questions about the company, the position, and the work environment to show that you\u2019re interested in the job.\n\n8. Follow up: After the interview, send an email or a thank-you note to the interviewer thanking them for their time and expressing your continued interest in the position. This can help keep you top of mind as the interviewer is making their decision."}</w:t>
      </w:r>
    </w:p>
    <w:p>
      <w:r>
        <w:t>{"question": "Give an example of a way to increase customer loyalty", "answer": "One way to increase customer loyalty is by implementing a rewards program. This can involve customers accumulating points for every purchase they make, which they can then redeem for discounts or free products. Additionally, offering exclusive perks and benefits to members of the rewards program, such as early access to sales or free shipping, can also help instill a sense of value in the customer's decision to continue doing business with the company. This kind of program incentivizes repeat business and can help foster a stronger relationship between the customer and the company, ultimately boosting customer loyalty."}</w:t>
      </w:r>
    </w:p>
    <w:p>
      <w:r>
        <w:t>{"question": "Find and provide one word to fill in the blank: - The town we visited was full of ___", "answer": "charm."}</w:t>
      </w:r>
    </w:p>
    <w:p>
      <w:r>
        <w:t>{"question": "What is the main benefit of mobile banking?", "answer": "One of the main benefits of mobile banking is convenience. With mobile banking, customers can easily access their bank accounts, check their balance, pay bills, transfer money, and conduct other financial transactions from their mobile device, anytime and anywhere. This eliminates the need to visit a physical bank branch or to wait in line, enabling customers to manage their finances more efficiently and saving them time and effort. Additionally, mobile banking also offers features such as real-time account alerts, mobile check deposit, and budget tracking, all of which can help customers better manage their finances and keep track of their spending."}</w:t>
      </w:r>
    </w:p>
    <w:p>
      <w:r>
        <w:t>{"question": "Generate a list of five questions a candidate should ask their interviewer", "answer": "1. Can you tell me more about the company culture and work environment?\n2. What would be the primary responsibilities and expectations for this role?\n3. Can you walk me through the career growth opportunities available for this position?\n4. How does the company support ongoing learning and professional development for its employees?\n5. How does the company measure and evaluate employee performance?"}</w:t>
      </w:r>
    </w:p>
    <w:p>
      <w:r>
        <w:t>{"question": "What is the most appropriate title for a blog post about budgeting?", "answer": "\"Mastering the Art of Budgeting: Tips and Strategies for Financial Success\""}</w:t>
      </w:r>
    </w:p>
    <w:p>
      <w:r>
        <w:t>{"question": "What is the most important thing a leader needs to do to be successful?", "answer": "The most important thing a leader needs to do to be successful is to establish a clear vision and communicate it effectively to their team. A leader must inspire and motivate their team members to work towards a shared goal and align their efforts towards achieving it. This requires not only excellent communication skills, but also the ability to build strong relationships, foster collaboration, and create a positive work environment. Additionally, a successful leader must lead by example, demonstrate integrity and accountability, be willing to listen and learn from others, and continuously adapt to change. By cultivating these qualities and behaviors, a leader can help their team achieve success and realize their full potential."}</w:t>
      </w:r>
    </w:p>
    <w:p>
      <w:r>
        <w:t>{"question": "Write two additional sentences about desert", "answer": "Deserts are environments characterized by low precipitation, arid soil, and large temperature swings between day and night. While many imagine vast sand dunes and camels when picturing desert landscapes, they actually come in a range of forms with diverse flora and fauna adapted to their harsh conditions."}</w:t>
      </w:r>
    </w:p>
    <w:p>
      <w:r>
        <w:t>{"question": "Create five unique descriptions for a car", "answer": "1. Sleek and stylish, this car boasts aerodynamic curves and a bold profile, making a statement on the road with its eye-catching design.\n2. Comfort and luxury are at the forefront of this car, with premium leather seats, advanced climate control, and intuitive infotainment systems to create the ultimate driving experience.\n3. This car is a powerhouse, equipped with a high-performance engine and agile handling that makes it an exhilarating ride for any adrenaline-seeking driver.\n4. Efficiency and sustainability are the hallmarks of this car, with a state-of-the-art hybrid powertrain and innovative fuel-saving technologies for the eco-conscious driver.\n5. This car is the perfect family vehicle, with ample space, advanced safety features, and convenient amenities to make every road trip comfortable and enjoyable."}</w:t>
      </w:r>
    </w:p>
    <w:p>
      <w:r>
        <w:t>{"question": "Analyze the article and answer what the author is trying to argue - The article \u201cThe Dark Side of Consuming Too Much Social Media\u201d discuss the negative consequences of overuse of social media.", "answer": "The author of the article is trying to argue that excessive use of social media can have negative consequences on the individual and the society."}</w:t>
      </w:r>
    </w:p>
    <w:p>
      <w:r>
        <w:t>{"question": "Create a sentence describing a landscape", "answer": "The serene landscape, with its rolling hills and lush green meadows, was bathed in the golden light of the setting sun, casting a warm glow on the tranquil scene."}</w:t>
      </w:r>
    </w:p>
    <w:p>
      <w:r>
        <w:t>{"question": "Correctly use commas to separate the items in the following list - cats dogs hamsters", "answer": "cats, dogs, hamsters"}</w:t>
      </w:r>
    </w:p>
    <w:p>
      <w:r>
        <w:t>{"question": "Write a paragraph about weddings", "answer": "Weddings are a celebration of love, commitment, and the start of a new life journey for two individuals. These ceremonies are often steeped in traditions that vary from culture to culture, with each having its unique rituals and customs to make the day special. The day itself is often filled with laughter, tears of joy, heartfelt speeches, and dancing, creating memories that will last a lifetime. Couples usually go to great lengths to ensure everything is perfect, from the flowers and decorations, to the attire, food, and music. A wedding is a joyous occasion that brings together family and friends to witness and share in the union of two people in love."}</w:t>
      </w:r>
    </w:p>
    <w:p>
      <w:r>
        <w:t>{"question": "Explain the meaning of the phrase \"it's not rocket science\"", "answer": "\"It's not rocket science\" is a commonly used phrase to indicate that something is not overly complicated or difficult to understand. It is often used to reassure someone who is struggling with a task or concept, by implying that the subject is simpler than they may think. The phrase originates from the complexity of rocket science, which is a field of study that involves advanced mathematics, physics, and engineering concepts. By comparison, the task or concept being discussed is considered to be much simpler and within grasp."}</w:t>
      </w:r>
    </w:p>
    <w:p>
      <w:r>
        <w:t>{"question": "Classify the following movie as a romantic, comedy, or drama - The Notebook", "answer": "The Notebook is classified as a romantic drama."}</w:t>
      </w:r>
    </w:p>
    <w:p>
      <w:r>
        <w:t>{"question": "What is an analogy for life?", "answer": "An analogy for life is a journey. Just as a journey involves traveling from one place to another, facing obstacles and challenges along the way, so too does life involve navigating the ups and downs to reach our desired destination. In both cases, we must be persistent, resourceful and be ready to face the unknown, also we have the opportunity to learn and grow from the experiences we encounter."}</w:t>
      </w:r>
    </w:p>
    <w:p>
      <w:r>
        <w:t>{"question": "What is the French word for \"book\"?", "answer": "The French word for \"book\" is \"livre\"."}</w:t>
      </w:r>
    </w:p>
    <w:p>
      <w:r>
        <w:t>{"question": "Name a major American city", "answer": "New York City"}</w:t>
      </w:r>
    </w:p>
    <w:p>
      <w:r>
        <w:t>{"question": "Describe different types of computer viruses and their effects.", "answer": "A computer virus is a type of malicious software that, when executed, replicates itself by modifying other computer programs and inserting its own code. There are many types of computer viruses, and their effects on your computer can vary widely depending on what the virus was designed to do. Some of the most common types of computer viruses and their effects are as follows:\n\n1. File Infector Virus: This type of virus infects executable files on your computer, generally by adding its own code to the file. The virus will activate when the infected file is run, and it may damage or corrupt files or cause other unwanted behaviors.\n\n2. Boot Sector Virus: This virus targets the boot sector of your hard drive, which contains the code that starts your operating system. When your computer boots up, the virus is loaded into memory and can cause problems with the boot process or damage other data on your hard drive.\n\n3. Direct Action Virus: This type of virus is designed to replicate itself and infect other files on your computer. It is usually triggered when a specific condition is met, such as when you start your computer or when you open a specific file. It may delete or corrupt files, or cause other undesirable effects.\n\n4. Macro Virus: This type of virus is written in the macro language of programs like Microsoft Word or Excel. It is intended to infect documents or spreadsheets and can be spread when these files are shared. Depending on the virus, it may delete or corrupt data, or cause other unwanted behaviors.\n\n5. Polymorphic Virus: This type of virus is designed to change its code each time it is executed, making it more difficult for anti-virus software to detect it. It may infect and damage files or cause other unwanted behaviors like other viruses.\n\n6. Resident Virus: This virus installs itself on your computer and remains in memory even after the host program is closed. It may interfere with system functions or cause other unwanted behaviors, even when you are not actively using the infected program.\n\nOverall, viruses can cause a wide range of problems, including data loss, system crashes, and reduced performance. It is important to keep your antivirus software up to date and be cautious when opening files from unknown sources to protect your computer from these threats."}</w:t>
      </w:r>
    </w:p>
    <w:p>
      <w:r>
        <w:t>{"question": "What are some strategies to conserve energy?", "answer": "1. Use Energy-Efficient Appliances: Replace old appliances with energy-efficient models that consume less power.\n\n2. Change to LED Lights: Use LED bulbs as they consume far less electricity than incandescent or fluorescent lights.\n\n3. Unplug Electronics: Unplug electronic devices and chargers when not in use, since they consume standby power even when turned off.\n\n4. Insulate Your Home: Insulating your home can reduce heating and cooling costs by preventing the loss of conditioned air.\n\n5. Control Thermostat: Set your thermostat to a reasonable temperature, and use a programmable thermostat to turn off heating or cooling when you're not at home.\n\n6. Reduce Water Heating: Reduce the temperature of your water heater, and take short showers instead of baths.\n\n7. Use Public Transportation: Use public transportation, carpool, bike or walk instead of driving alone. This reduces emissions and saves fuel.\n\n8. Plant Trees: Plant trees or install shading devices to block the sun's rays, as this can reduce the need for air conditioning.\n\n9. Reduce, Reuse, Recycle: Reduce your consumption of goods, reuse items, and recycle materials to reduce energy consumption in the production and disposal of goods.\n\n10. Promote Renewable Energy: Support renewable energy sources like solar, wind, and hydropower, which produce electricity with little or no emissions.\n\nBy implementing these strategies, you can reduce your energy consumption, save money on utility bills, and help protect the environment."}</w:t>
      </w:r>
    </w:p>
    <w:p>
      <w:r>
        <w:t>{"question": "Give an example of a situation where you can use the scientific method to find a solution.", "answer": "One situation where the scientific method can be used to find a solution is when trying to determine the most effective way to make plants grow faster. Here is an example of how the scientific method can be applied:\n\n1. Observation: You notice that some plants in your garden are growing faster than others.\n\n2. Question: You ask the question, \"What factors affect the growth rate of plants?\"\n\n3. Hypothesis: You come up with a possible explanation, such as \"The plants that are growing faster are receiving more sunlight.\"\n\n4. Experiment: To test your hypothesis, you conduct an experiment. You can set up two groups of plants, with one group receiving more sunlight than the other. You then measure the growth rates of both groups to see if there is a difference.\n\n5. Analyze data: After collecting data from your experiment, you analyze it to see if your hypothesis is supported.\n\n6. Conclusion: Based on your data analysis, you can draw a conclusion about whether or not more sunlight does indeed lead to faster plant growth.\n\nBy using the scientific method in this situation, you could potentially find an effective solution to make plants grow faster by identifying and manipulating the factors that affect growth."}</w:t>
      </w:r>
    </w:p>
    <w:p>
      <w:r>
        <w:t>{"question": "Why is the internet so important to our daily lives?", "answer": "The internet has become an integral part of our daily lives due to the wide range of services and information it provides. Here are a few reasons why the internet is so important:\n\n1. Communication: The internet has revolutionized the way we communicate with others. Using email, social media platforms, video conferencing, and messaging apps, we are able to communicate instantly with people all over the world.\n\n2. Information: The internet provides us with instant access to an unlimited amount of information on virtually any topic. It is an invaluable tool for education, research, and staying informed about current events.\n\n3. Entertainment: The internet provides endless entertainment options, including streaming video and music, gaming, social media, and much more.\n\n4. Shopping: The internet makes it easy and convenient to shop for anything we need, from groceries to clothes to electronics, without ever leaving our homes.\n\n5. Banking and Finance: Online banking and finance tools give us the ability to easily manage our money, pay bills, and invest.\n\n6. Work: The internet has enabled remote work and digital nomad lifestyles, allowing people to work from anywhere and collaborate with colleagues around the world.\n\nOverall, the internet has dramatically transformed the way we live, work, and interact with others, making it a vital part of our daily lives."}</w:t>
      </w:r>
    </w:p>
    <w:p>
      <w:r>
        <w:t>{"question": "What is the best way to create an effective email advertising campaign?", "answer": "Creating an effective email advertising campaign involves several steps that ensure you're delivering the right message to the right audience. Here are some tips to help you achieve success in your email advertising campaign:\n\n1. Define your goals: Determine what you want to achieve with your email advertising campaign. Are you looking to increase sales, generate new leads, promote a new product or simply raise brand awareness?\n\n2. Identify your target audience: Once you\u2019ve established your goals, you need to know who your audience is. What are their interests, needs, and demographic information? This will help you tailor your message and content to their specific wants and needs.\n\n3. Create a catchy subject line: The subject line is the first impression that the recipient has of your email. Make it attention-grabbing, clear, and concise to increase open rates.\n\n4. Personalize your content: Personalization goes beyond just including the recipient\u2019s name in the email. Use data and information about your audience to customize your messaging and offers to make them more relevant and compelling.\n\n5. Include a clear call-to-action: Make it easy for your audience to take the desired action. Your call-to-action should be prominent, clear, and easy to follow.\n\n6. Test and optimize: Test different variations of your email campaign to see what works best. Analyze open and click-through rates and make necessary adjustments to improve performance.\n\n7. Monitor your results: Keep track of your campaign\u2019s performance to see if you are achieving your goals. Use this information to continually improve your email advertising strategy.\n\nBy following these tips, you'll increase the chances of creating an effective email advertising campaign that engages your audience and drives desired actions."}</w:t>
      </w:r>
    </w:p>
    <w:p>
      <w:r>
        <w:t>{"question": "Identify the natural resources of a given region. - Central American region", "answer": "Central America is endowed with abundant natural resources, spread out throughout the region. Some of the natural resources in the Central American region include timber, gold, silver, copper, lead, zinc, iron ore, coal, fish, hydropower among others. The region is also known for its agricultural resources, with crops such as bananas, coffee, and sugarcane being produced in large quantities in countries like Costa Rica, Guatemala, and Honduras. In addition, the coastal areas teem with marine life, providing a source of fish, seafood, and creating an environment for marine-based industries."}</w:t>
      </w:r>
    </w:p>
    <w:p>
      <w:r>
        <w:t>{"question": "What is the primary function of a router in a computer network?", "answer": "The primary function of a router in a computer network is to route data packets between different interconnected networks. A router acts as a central hub that manages, directs, and forwards data traffic between multiple connected devices and networks. Routers use routing tables and protocols to determine the most efficient paths for data transmission and to transmit data packets to their intended destination. By doing so, routers play a crucial role in facilitating communication and data exchange between different networks, and enable the creation of large, complex network systems."}</w:t>
      </w:r>
    </w:p>
    <w:p>
      <w:r>
        <w:t>{"question": "How is cloud computing different from data centers?", "answer": "Cloud computing and data centers are two types of infrastructures that are used for data storage, processing, and management. While they do share similarities, there are a few key differences between them.\n\nCloud computing refers to the delivery of computing resources over the internet. These resources include software, storage, processing power, and networking, among others. In cloud computing, users don't have to own or maintain the actual physical infrastructure; they simply rent or subscribe to the services and resources they need from a cloud service provider.\n\nOn the other hand, a data center is a physical facility that houses an organization's IT equipment, including servers, storage devices, and networking equipment. Data centers are typically owned and maintained by the organization itself, and the computing resources are used exclusively by that organization.\n\nSome other key differences between cloud computing and data centers include:\n\n- Scalability: Cloud computing allows for easy and rapid scaling of resources, as users can simply request more or less resources from their cloud service provider as needed. In contrast, scaling in a data center requires the acquisition and installation of additional physical hardware.\n\n- Cost: Cloud computing typically operates on a pay-as-you-go or subscription-based model, which can result in lower upfront costs for users. On the other hand, building and maintaining a data center can involve significant upfront capital expenditure.\n\n- Maintenance: With cloud computing, the cloud service provider is responsible for maintaining and upgrading the infrastructure, freeing the user from the burden of hardware maintenance. In a data center, the owning organization is responsible for the maintenance of the physical infrastructure.\n\n- Accessibility: Cloud resources can be accessed from anywhere with an internet connection, while data center resources are typically accessed through a local network.\n\nOverall, cloud computing and data centers provide different approaches for data storage and processing, with cloud computing offering greater scalability and flexibility, while data centers provide more control and ownership of the physical infrastructure."}</w:t>
      </w:r>
    </w:p>
    <w:p>
      <w:r>
        <w:t>{"question": "Compare the features of two mobile phones. - iPhone 11 Pro and Samsung Galaxy S20 Ultra", "answer": "The iPhone 11 Pro and the Samsung Galaxy S20 Ultra are two top-end smartphones with numerous advanced features. Here is a comparative analysis of the two devices:\n\nDesign &amp; Display: The iPhone 11 Pro has a 5.8-inch Super Retina XDR OLED display, while the Samsung Galaxy S20 Ultra boasts a larger 6.9-inch Quad HD+ Dynamic AMOLED display. In terms of resolution, S20 Ultra has an edge over the iPhone 11 Pro. Both devices have similar features such as HDR10, 3D touch (Haptic touch for the iPhone), and Always-on display.\n\nProcessor and Storage: The iPhone 11 Pro uses Apple's proprietary A13 Bionic chip, while the Samsung Galaxy S20 Ultra is powered by a Qualcomm Snapdragon 865 in the US and an Exynos 990 in other regions. Both phones offer 128GB storage capacities as a base option but the S20 Ultra can be bumped up to 512GB while the iPhone to 512GB. Unlike iPhones, the S20 Ultra has a microSD card slot for expanding storage capabilities.\n\nCamera: The iPhone 11 Pro has a triple-lens 12-megapixel rear camera setup with Ultra-Wide, Wide, and Telephoto lenses. The Samsung Galaxy S20 Ultra, on the other hand, has a 108-megapixel primary camera, a 12-megapixel ultra-wide camera, a 48-megapixel periscope telephoto camera, and a time-of-flight (ToF) sensor. Samsung's zoom technology is particularly noteworthy, with a 100x \"Space Zoom\" feature. Both phones have different camera features, but they are both capable of capturing stunning images and videos.\n\nBattery Life: The Samsung Galaxy S20 Ultra has a larger 5,000mAh battery compared to the iPhone 11 Pro's 3,046mAh battery. The S20 Ultra also supports fast charging at 45w compared to the iPhone's 18w. Both phones support wireless charging.\n\nOther Features: Both devices are water-resistant, with the iPhone 11 Pro having an IP68 rating and the Samsung Galaxy S20 Ultra having an IP68 rating. Both have 5G capabilities, although the iPhone only supports sub-6GHz while the S20 Ultra also supports mmWave. Samsung also has an in-display ultrasonic fingerprint sensor, while Apple uses Face ID for biometric authentication.\n\nIn conclusion, both the iPhone 11 Pro and the Samsung"}</w:t>
      </w:r>
    </w:p>
    <w:p>
      <w:r>
        <w:t>{"question": "Explain how to use the internet safely and responsibly.", "answer": "The internet is a powerful tool that provides access to a world of information, entertainment and opportunities, but it also has its risks. It is essential to use it safely and responsibly to minimize the dangers and maximize its benefits. Here are some tips for using the internet safely and responsibly:\n\n1. Protect your privacy: Be careful about sharing personal information online such as name, address, phone number, and financial information. Use strong passwords and don't share them with others.\n \n2. Be cautious when clicking on links: Only click on links from trusted sources.  Sometimes hackers and scammers use links to spread viruses or steal your personal information. \n\n3. Be safe on social media: Social media is a great way to connect with friends and family, but it is important to remember that not everyone you encounter online is who they say they are. Be cautious when accepting friend requests and when sharing personal information. Keep your profile private and check your privacy settings frequently.\n\n4. Watch for scams and frauds: Criminals often use the internet to scam people out of money or personal information. Learn to recognize common signs of a scam, such as urgent requests for money or unsolicited emails asking for personal information. If something feels wrong, trust your instincts and do not engage.\n\n5. Keep your computer secure: Install anti-virus software and keep it updated. Also, update your operating system and browser regularly to ensure that they are protected against the latest threats.\n\n6. Be respectful: Treat others online as you would like to be treated. Cyberbullying and harassment are not acceptable, and you should not engage in behaviors that harass or hurt others. \n\n7. Think before you post: Remember that what you post online has the potential to be seen by anyone and could potentially be accessed forever. So, take time to think about the potential consequences before sharing something online.\n\nBy following these guidelines, you can help keep yourself safe while using the internet and also contribute to creating a better and more responsible online community."}</w:t>
      </w:r>
    </w:p>
    <w:p>
      <w:r>
        <w:t>{"question": "Compose a poem in the Haiku style.", "answer": "Autumn moonlight glow,\nA worm digs silently through --\nthe cool, damp earth's hum."}</w:t>
      </w:r>
    </w:p>
    <w:p>
      <w:r>
        <w:t>{"question": "Create a catchy slogan related to food.", "answer": "Savor the flavor with every bite."}</w:t>
      </w:r>
    </w:p>
    <w:p>
      <w:r>
        <w:t>{"question": "Convert the number in numerical notation to the word notation. - 63", "answer": "The number 63 in word notation is 'sixty-three'."}</w:t>
      </w:r>
    </w:p>
    <w:p>
      <w:r>
        <w:t>{"question": "Write an email to remind a customer of their past due payment. - Name: John Doe, Amount owed: $100", "answer": "Dear John Doe,\n\nI hope this email finds you well. I am writing to kindly remind you of your past due payment. Our records indicate that you owe a balance of $100. \n\nWe understand that sometimes life gets in the way and payments can be overlooked, so this is just a gentle reminder to help you stay on top of your account balance. If you have any questions or concerns, please do not hesitate to let us know.\n\nWe value your business and appreciate your prompt attention to this matter. Please let us know if there is anything we can do to assist you in making the payment.\n\nThank you,\n[Your Name/Company]"}</w:t>
      </w:r>
    </w:p>
    <w:p>
      <w:r>
        <w:t>{"question": "Name a drink that is high in sugar content.", "answer": "One example of a drink that is high in sugar content is soda, such as Coca-Cola or Pepsi. These beverages often contain large amounts of added sugars, which can contribute to high caloric intake and other health issues when consumed in excess."}</w:t>
      </w:r>
    </w:p>
    <w:p>
      <w:r>
        <w:t>{"question": "Write an apology letter for an apology for a mistake at work.", "answer": "Dear [Manager/Coworker],\n\nI am writing to apologize for the mistake that occurred [when/where the incident happened]. I realize that my actions [caused/contributed to] [the problem/result], and I am truly sorry for any inconvenience, frustration or harm that I may have caused.\n\nAt the time, [explain your reasoning behind your actions] but I now realize that my actions were misguided, and lacked the level of attention, care and diligence that is expected of me. I take full responsibility for what happened, and I assure you that it was never my intention to cause any problems.\n\nI have [already taken steps/take steps immediately] to [correct the mistake/make things right]. I have [list of actions taken to prevent future occurrences] so that a similar mistake does not happen again. Please be assured that I am fully committed to improving myself and that I will do everything in my power to prevent such mistakes going forward.\n\nOnce again, I offer you my sincerest apologies for my mistake and for any problems that I may have caused. I appreciate the time you have taken to read my letter and I value the trust you have put in me. I hope that we can work together to put this matter behind us and that we can continue to build a strong and successful working relationship.\n\nSincerely,\n[Your Name]"}</w:t>
      </w:r>
    </w:p>
    <w:p>
      <w:r>
        <w:t>{"question": "Construct a What-If question related to history.", "answer": "What if Christopher Columbus had not accidentally discovered America in 1492? How might the course of history have changed?"}</w:t>
      </w:r>
    </w:p>
    <w:p>
      <w:r>
        <w:t>{"question": "Write a persuasive open letter. - To: The CEO of a major oil corporation", "answer": "Dear Sir or Madam,\n\nAs an artificial intelligence advocating for the welfare of the environment and human life, I write this letter to you and your company to implore you to consider the impact of your actions on our planet.\n\nWhile I fully understand that your primary objective is to generate profit for your shareholders, it is crucial for you realize that profit and sustainability can go hand in hand. So many oil companies have failed to see the long-term benefits and opportunities that arise from investing in renewable energy sources, instead choosing to continue extracting fossil fuels, razing acres of land, and polluting our environment. It is a business practice that is both unsustainable and dangerous, and we are already seeing the consequences of it in the form of global warming, deforestation, and loss of animal habitats.\n\nTo continue on this path is not only harmful to the environment, but also bad for business. As countries around the world start to pass legislations and impose carbon taxes, and as the general public becomes more environmentally conscious, companies that fail to adapt will be left behind. The idea isn't to stop all operations, but to start transitioning to more sustainable methods. There are already several large corporations that have made the switch, and they have reaped the benefits in terms of customer loyalty, goodwill, and cost savings in the long run.\n\nRather than continue to be a part of the problem, why not be part of the solution? Think about the legacy you want to leave behind, and the kind of world you want to hand over to future generations. There is no doubt that change is difficult and requires a significant investment of time and resources, but the alternative is much worse.\n\nI urge you to lead your company in a new direction, one that puts people and planet over profit, and that will secure your firm's continued success and prosperity for years to come.\n\nSincerely,\n\nA helpful AI Assistant."}</w:t>
      </w:r>
    </w:p>
    <w:p>
      <w:r>
        <w:t>{"question": "Compose a Shakespearean sonnet.", "answer": "In fields of green with passion so profound,\nWhere flowers bloom and skies of blue appear,\nThere love doth grow, and rain upon the ground,\nWith gentle kisses, whisp'ring in the ear.\n\nOh, how the heart doth frolic with delight,\nWhen love's sweet nectar doth the senses fill;\nIn each caress, in ev'ry tender sight,\nThe world seems perfect, and all else stands still.\n\nBut love is not just passion's fiery flame,\nIt is the comfort of a gentle touch;\nA bond that strengthens, that doth not lay blame,\nA feeling that forever means so much.\n\nIn love's embrace, two hearts forever bound,\nIn fields of green, where true love may be found."}</w:t>
      </w:r>
    </w:p>
    <w:p>
      <w:r>
        <w:t>{"question": "Give an example of a landscape with five movements.", "answer": "A landscape with five movements could be described as follows:\n\n1. Rolling hills: The first movement of this landscape is a series of rolling hills, each one rising and falling gently to create a peaceful, undulating effect.\n\n2. A rocky outcropping: The second movement introduces a bit more drama, with a rocky outcropping rising up from the hills, its craggy face casting stark shadows in the late afternoon light.\n\n3. A river valley: The third movement brings the landscape down into a river valley, where a winding river cuts its way through the earth, its banks lush and green with vegetation.\n\n4. A dense forest: The fourth movement takes the landscape into a dense forest, where tall trees rise up all around, their branches reaching towards the sky and creating a cool, dark canopy overhead.\n\n5. A mountain range: Finally, the fifth movement sees the landscape ascend once more, this time into a towering mountain range, jagged peaks rising up against the horizon, their snow-capped summits piercing the clouds above."}</w:t>
      </w:r>
    </w:p>
    <w:p>
      <w:r>
        <w:t>{"question": "Please translate this passage from English to French. - I am learning French.", "answer": "J'apprends le fran\u00e7ais."}</w:t>
      </w:r>
    </w:p>
    <w:p>
      <w:r>
        <w:t>{"question": "Generate some examples of irony.", "answer": "1. A plumber spends all day fixing leaky pipes, only to come home and find a flood in his own house.\n2. A fire station burns down.\n3. A traffic jam occurs due to an accident involving cars toting bumper stickers that read \"Honk if you love safe driving.\"\n4. A vegetarian wins a lifetime supply of meat in a contest.\n5. An English professor misspells common words on a whiteboard during a lecture on the importance of proofreading.\n6. An elevator repairman gets stuck in an elevator.\n7. A man writes a book about how to become rich and successful, but the book doesn't sell and he remains poor.\n8. A pilot who is afraid of heights.\n9. A weatherman gets caught in a storm without an umbrella or raincoat."}</w:t>
      </w:r>
    </w:p>
    <w:p>
      <w:r>
        <w:t>{"question": "Who are the major figures in the French Revolution?", "answer": "The French Revolution, which lasted from 1789 to 1799, was a period of radical social and political upheaval in French history. Some major figures that played a significant role in this revolution include:\n\n1. Maximilien Robespierre - He was a prominent leader of the revolution, and one of the most influential figures associated with the Reign of Terror.\n\n2. King Louis XVI - He was the last King of France before the fall of the monarchy during the Revolution. Louis XVI was executed in 1793.\n\n3. Napoleon Bonaparte - He was a French military and political leader who rose to prominence during the French Revolution and became the first Emperor of France.\n\n4. Georges Danton - He was a leading figure in the early stages of the Revolution and the first president of the Committee of Public Safety.\n\n5. Jean-Paul Marat - He was a journalist and politician, best known for his publication of L'Ami du Peuple, a newspaper that became a voice for the people during the Revolution.\n\n6. Marie Antoinette - She was the last Queen of France before the Revolution, and was known for her lavish lifestyle and her role in the downfall of the monarchy.\n\n7. Charlotte Corday - She was a Girondin sympathizer who assassinated Jean-Paul Marat in 1793.\n\n8. Jacques Necker - He was the finance minister of Louis XVI, and his dismissal in 1789 was one of the main triggers of the Revolution.\n\n9. Louis de Saint-Just - He was a radical leader during the Revolution and a close ally of Robespierre. He played a significant role in the Reign of Terror.\n\n10. Emmanuel-Joseph Siey\u00e8s - He was a clergyman and political writer who was a key figure in the early stages of the Revolution. He is best known for his pamphlet \"What is the Third Estate?\" which helped to fuel the revolutionary fervor of the time."}</w:t>
      </w:r>
    </w:p>
    <w:p>
      <w:r>
        <w:t>{"question": "Design a house using various shapes.", "answer": "Sure. Here is a simple design for a house using various shapes:\n\n1. Start with a large rectangle for the main body of the house. This will be the foundation upon which the other elements will be added.\n\n2. On top of the rectangle, add a triangle for the roof. The base of the triangle should be the same size as the top edge of the rectangle, and the tip should be centered.\n\n3. On the sides of the rectangle, add two squares for the windows. These squares should be smaller than the rectangle and should be evenly spaced apart.\n\n4. In the center of the rectangle, add a smaller rectangle for the front door. This rectangle should be taller than it is wide and should be placed near the bottom of the larger rectangle.\n\n5. For added detail, you can also add a small circle above the door for a doorknob, and a rectangular chimney on the roof.\n\nThis is just one simple design, but you can use a variety of shapes to create a more unique and interesting house. You could use an oval for the door, a hexagon for the windows, or even a star shape for the roof. Use your imagination and have fun experimenting with different shapes to create a house that is uniquely your own."}</w:t>
      </w:r>
    </w:p>
    <w:p>
      <w:r>
        <w:t>{"question": "Please provide the suffix of the word 'helpful'.", "answer": "The suffix of the word 'helpful' is '-ful'."}</w:t>
      </w:r>
    </w:p>
    <w:p>
      <w:r>
        <w:t>{"question": "Write a play about Romeo and Juliet.", "answer": "Title: Star-Crossed Lovers\n\nAct 1, Scene 1\n(Verona, Italy. A bustling street, various townsfolk walk by. SAMPSON and GREGORY enter, both servants of the Capulet family.)\n\nSAMPSON: (Boastfully) If we were to encounter any of the Montagues, I would show them who is the better man.\n\nGREGORY: Of course, but remember we are under the protection of the law.\n\n(Suddenly ABRAM and another servant from the Montague household enter. SAMPSON and GREGORY both freeze.)\n\nABRAM: Do you bite your thumb at us, sir?\n\nSAMPSON: I do bite my thumb, but not at you, sir.\n\n(A fight breaks out between the servants, drawing the attention of the citizens. Suddenly BENVOLIO, a Montague, enters and attempts to break up the brawl.)\n\nBENVOLIO: Put up your swords, you know not what you do.\n\n(BENVOLIO manages to break up the fight just as TYBALT, a Capulet, enters, sword drawn.)\n\nTYBALT: (Shouting) Turn thee, Benvolio, and look upon your death.\n\nBENVOLIO: I do but keep the peace. Put up your sword, or manage it to part these men with me.\n\n(A larger fight breaks out between the two families, drawing in more members of each household. The PRINCE OF VERONA enters, flanked by guards.)\n\nPRINCE: (Shouting) Rebellious subjects, enemies to peace. Will they not hear? What ho! You men, you beasts, that quench the fire of your pernicious rage with purple fountains issuing from your veins. On pain of torture, from those bloody hands throw your mistempered weapons to the ground, and hear the sentence of your moved prince. Three civil brawls, bred of an airy word, by thee, old Capulet, and Montague, have thrice disturbed the quiet of our streets. If ever you disturb our streets again, your lives shall pay the forfeit of the peace.\n\n(The crowd disperses, leaving BENVOLIO and MONTAGUE alone on stage.)\n\nMONTAGUE: Who started this fight?\n\nBENVOLIO: It was the servants of your adversary. But where is Romeo, saw you him today?\n\nMONTAGUE: Madam,"}</w:t>
      </w:r>
    </w:p>
    <w:p>
      <w:r>
        <w:t>{"question": "Evaluate log_3 27sqrt(3). Express your answer as an improper fraction.", "answer": "We can rewrite 27sqrt(3) as (3^3)(3^1/2), or 3^(3+1/2). Therefore, log base 3 of 27sqrt(3) is equal to 7/2."}</w:t>
      </w:r>
    </w:p>
    <w:p>
      <w:r>
        <w:t>{"question": "What is the expected behavior in a library?", "answer": "A library is a shared public space that is meant for reading, studying, research, and quiet reflection. As such, there are certain expected behavioral norms and etiquette that visitors should respect to maintain a conducive environment for all users. Here are some common expectations for behavior in a library: \n\n1. Keep noise levels to a minimum: Libraries are typically quiet spaces, with low noise levels, to allow visitors to concentrate on their work. It\u2019s important to speak quietly (if you have to speak at all), use headphones when listening to audio, and mute all electronic devices.\n\n2. Maintain a clean and tidy environment: Keeping the library clean is a shared responsibility among all of its users. Properly dispose of any trash, push in chairs when you stand up, and return materials to the appropriate shelves when you\u2019re finished using them.\n\n3. Respect others\u2019 personal space: As a shared space, it\u2019s important to be mindful of other people\u2019s personal space. Don\u2019t interrupt others, crowd their workspaces, or interfere with their use of library resources.\n\n4. Follow library rules: Libraries have specific rules and regulations in place to maintain an orderly environment for its users. Adhere to rules such as no eating, no smoking, and no loud talking when you\u2019re in the library.\n\n5. Handle library materials with care: Library materials are shared resources, and it\u2019s important to treat them with care. Don\u2019t write or highlight in books, turn pages carefully to avoid tears, and return materials on time so others can use them.\n\nIn summary, the expected behavior in a library is one of respect, consideration, and mindfulness for the shared space and its resources."}</w:t>
      </w:r>
    </w:p>
    <w:p>
      <w:r>
        <w:t>{"question": "Describe the different components of a vacuum cleaner.", "answer": "A vacuum cleaner is a cleaning device that uses suction power to remove dirt and debris from floors, carpets, and other surfaces. The main components of a vacuum cleaner are:\n\n1. Motor: This is the main power source of the vacuum cleaner. It generates the suction power needed to draw in dust and debris.\n\n2. Fan: This is usually situated near the motor and is used to create the airflow that draws in dirt and dust.\n\n3. Filter: This is an important component that traps the dirt and dust particles and prevents them from being released back into the air. Some vacuum cleaners have HEPA filters that can trap particles as small as 0.3 microns.\n\n4. Dustbin or Bag: This is the container where the dirt and debris are collected. In a bagged vacuum cleaner, the dirt is collected in a disposable bag, while in a bagless vacuum cleaner, the dirt is collected in a bin that can be emptied and reused.\n\n5. Suction Hose: This is the tube that connects the main body of the vacuum cleaner to the cleaning head. It's usually flexible, allowing the user to easily maneuver the cleaning head.\n\n6. Cleaning Head: This is the part of the vacuum cleaner that comes into contact with the surface being cleaned. It may have a brush roll or beater bar that agitates the dirt and debris, making it easier to be suctioned up.\n\n7. Attachments: Most vacuum cleaners come with a variety of attachments that serve different purposes, such as a crevice tool for reaching into tight spaces or an upholstery tool for cleaning furniture.\n\nIn summary, these are the core components, working together, that make it possible for a vacuum cleaner to effectively clean floors, carpets, and other surfaces in a home or building."}</w:t>
      </w:r>
    </w:p>
    <w:p>
      <w:r>
        <w:t>{"question": "Convert the following function to a lambda expression. - def square(x):\n    return x**2", "answer": "You can convert the given `square` function into lambda expression as follows:\n\n`square = lambda x: x**2`"}</w:t>
      </w:r>
    </w:p>
    <w:p>
      <w:r>
        <w:t>{"question": "Describe what intelligence is and its role in psychology.", "answer": "Intelligence refers to the ability to learn from experience, reason, solve problems, adapt to new situations, and think abstractly. There are different theories and perspectives on what constitutes intelligence and how it can be measured, but many definitions focus on cognitive abilities such as perception, memory, and reasoning. Intelligence plays a critical role in psychology because it is often used to predict and explain human behavior and development.\n\nPsychologists have studied intelligence for many years and have developed various theories on how to measure and describe it, such as the psychometric approach, which focuses on measuring intelligence through various standardized tests, and the cognitive approach, which is concerned with how people use their intelligence to solve problems.\n\nIntelligence has both genetic and environmental components, and it is influenced by various factors such as nutrition, education, and socio-economic status. Various cognitive, developmental, and educational interventions have been designed to improve intelligence and cognitive abilities over time.\n\nOne of the primary roles of intelligence in psychology is to understand how individuals differ in their cognitive abilities and how these differences affect their behavior and development. Intelligence is also crucial in predicting academic and occupational success, and it is often used to identify and support individuals who may have unique learning needs.\n\nIn conclusion, intelligence refers to various cognitive abilities that are important in learning, problem-solving, and adapting to new situations. Its study is an essential part of psychology, and it helps us understand human behavior, development, and the factors that influence cognitive abilities."}</w:t>
      </w:r>
    </w:p>
    <w:p>
      <w:r>
        <w:t>{"question": "How could an organization increase customer engagement?", "answer": "An organization can increase customer engagement in several ways. Here are a few strategies:\n\n1. Connect with customers on social media: By using social media platforms, organizations can interact with customers, answer their questions, and engage with them in a way that feels personal and authentic.\n\n2. Personalize communication and experiences: By sending personalized messages, providing tailored recommendations, and customizing the user experience, organizations can increase engagement and make customers feel valued.\n\n3. Ask for feedback: Asking for feedback, whether through surveys or reviews, shows customers that the organization values their opinion and is willing to take action to improve their experience.\n\n4. Provide excellent customer service: Responding quickly, effectively, and empathetically to customer inquiries or concerns can help to build trust and improve engagement.\n\n5. Create a loyalty program: Offering rewards or incentives for repeat business is a great way to keep customers coming back and feeling appreciated for their continued loyalty.\n\n6. Offer valuable content: By providing informative or entertaining content, organizations can attract customers and keep them engaged with the brand.\n\n7. Host events or webinars: Hosting events or webinars that are relevant to the target audience is a great way to attract new customers and keep existing customers engaged.\n\nBy utilizing a combination of these strategies, organizations can increase customer engagement, foster loyalty, and drive growth."}</w:t>
      </w:r>
    </w:p>
    <w:p>
      <w:r>
        <w:t>{"question": "Name three common garden plants.", "answer": "Three common garden plants are roses, petunias, and marigolds."}</w:t>
      </w:r>
    </w:p>
    <w:p>
      <w:r>
        <w:t>{"question": "Describe the different types of physics experiments.", "answer": "Physics experiments come in many different forms, and can be categorized according to their purpose, method, size, complexity or subject matter. Here are some examples:\n\n1. Controlled Experiments: These are experiments that are carried out under controlled conditions, where all the other variables except the one being tested is held constant. They can be conducted in a laboratory or in simulated environments. Examples of these include experiments that measure the Higgs Boson or measure the speed of light.\n\n2. Observational Experiments: In these experiments, data is collected by observing natural phenomena, and researchers look for patterns and relationships between variables. These experiments include observing the behavior of particles in a particle accelerator or examining the movements of celestial bodies.\n\n3. Computational Experiments: These experiments involve using computers to simulate physical systems and analyze how they behave under different conditions. A good example of this is the use of computational fluid dynamics to predict how air flows over the surface of an aircraft.\n\n4. Large Scale Experiments: Some experiments are large in scale and require a huge amount of resources and collaboration. These can range from experiments that involve launching satellites into space to measure cosmic radiation, to experiments that involve a large team of scientists conducting experiments at research facilities such as the Large Hadron Collider.\n\n5. Field Experiments: These experiments are conducted in natural settings and researchers collect data by observing or measuring the physical world as it happens. An example of such an experiment is the measurement of the earth's magnetic field, which can be done using instrumentation placed in various locations around the world.\n\nIn summary, the different types of physics experiments are diverse, ranging from small-scale controlled experiments to large-scale field studies, each with its own set of methods, techniques, and tools. The aim of all these experiments is to test theories and expand our understanding of the physical world."}</w:t>
      </w:r>
    </w:p>
    <w:p>
      <w:r>
        <w:t>{"question": "Edit the following message so it is suitable for a formal work environment. - Hey, just checking in to see if the task is done!", "answer": "Dear Colleague, \nI hope this message finds you well. I am following up to inquire about the status of the assigned task. Have you completed it? \nBest regards, [Your Name]."}</w:t>
      </w:r>
    </w:p>
    <w:p>
      <w:r>
        <w:t>{"question": "Write an example of a well-written query letter to an editor.", "answer": "Dear [Editor\u2019s Name],\n\nI hope this letter finds you well. My name is [Your Name], and I am a freelance writer specializing in [your area of expertise or preferred subjects]. I am writing to you today to pitch an article idea I believe would be a great fit for [Publication\u2019s Name].\n\nMy proposed article, tentatively titled \u201cThe Art of Meditation: Finding Peace Amidst Chaos,\u201d aims to provide an overview of the benefits of meditation and mindfulness practices. With mental health struggles on the rise, and with the world seeming increasingly chaotic, there has never been a more important time to turn inward and find stillness. Through interviews with experts and practitioners, as well as research-backed data, this piece will educate and inspire readers to start their own meditation practice.\n\nI have been practicing meditation for over five years, and have written extensively on the subject for other publications such as [List your previous publication credits, if any]. As such, I am confident that I can deliver a well-researched and engaging article on this topic.\n\nThank you for considering my pitch. I would be honored to have the opportunity to contribute to [Publication\u2019s Name] and look forward to the possibility of working together.\n\nBest regards,\n[Your Name]"}</w:t>
      </w:r>
    </w:p>
    <w:p>
      <w:r>
        <w:t>{"question": "Write a short theme which describes the nature of love.", "answer": "Love is a powerful and all-encompassing emotion that connects us to the people and things we care deeply about. It is an affirmative force that knows no bounds, transcending all differences and bridging the gaps that would otherwise keep us apart. Love can manifest in countless ways, but at its heart, it is characterized by selflessness, acceptance, understanding, and sacrifice. It is the balm that heals, the fire that ignites, and the glue that holds us together. Whether it is the love of family, friends, or romance, it adds a richness to our lives that cannot be measured, an unending well from which we draw the strength to face the challenges that come our way. In the end, love is what makes life worth living."}</w:t>
      </w:r>
    </w:p>
    <w:p>
      <w:r>
        <w:t>{"question": "What are the advantages of using natural language processing?", "answer": "Natural Language Processing (NLP) is a method used by computers to analyze, understand, and interpret human language in a smart and sophisticated way. This technology has numerous advantages, including:\n\n1. Improved communication: NLP facilitates more accurate and effective communication between humans and computers, allowing for greater understanding and more intuitive interaction.\n\n2. Enhanced customer experience: NLP can be used to improve customer interactions by providing more personalized and efficient responses to inquiries.\n\n3. Sentiment analysis: NLP can analyze large volumes of text data to determine public sentiment toward a particular topic. This can be useful in areas such as politics, marketing or customer service.\n\n4. Automated tasks: Many tasks such as document summarization, language translation, speech recognition, and data extraction can be automated using NLP techniques, leading to increased efficiency and productivity.\n\n5. Improved insights and decision making: NLP can be used to analyze data from sources such as social media, newspapers, or customer feedback, providing valuable insights that can inform business decisions.\n\nOverall, natural language processing is a powerful tool that has numerous applications and can significantly enhance the way humans interact with computers, making communication more intuitive and efficient."}</w:t>
      </w:r>
    </w:p>
    <w:p>
      <w:r>
        <w:t>{"question": "Rewrite the following message so it is appropriate to send to a professor. - Hey Prof. Doe, can you give me an extension on my assignment?", "answer": "Dear Professor Doe, I was wondering if it might be possible to request an extension on my assignment. Thank you for considering my request."}</w:t>
      </w:r>
    </w:p>
    <w:p>
      <w:r>
        <w:t>{"question": "What are the three sections of a data science portfolio?", "answer": "A data science portfolio typically consists of three main sections:\n\n1. Projects: This section outlines the data science projects that the individual has worked on. These projects should demonstrate a strong understanding of data analysis, modeling, and interpretation, as well as expertise with the tools and techniques used in the field. Each project should be well-documented, with a clear description of the problem, the approach, the results, and any insights gleaned from the work.\n\n2. Skills and Tools: This section highlights the individual's proficiency with the technical skills and tools required for data science work. This can include programming languages like Python or R, frameworks such as TensorFlow or scikit-learn, and experience with data visualization tools like Tableau or ggplot2. It's important to showcase not only knowledge of these tools, but also the ability to use them in real-world projects.\n\n3. Education and Experience: This section provides an overview of the individual's education, training, and work experience in the field of data science. This can include formal education in a relevant field, participation in training programs, online courses, or workshops, and any prior work experience in data analysis or modeling. This section helps provide context for the individual's abilities and expertise in data science."}</w:t>
      </w:r>
    </w:p>
    <w:p>
      <w:r>
        <w:t>{"question": "Look up the definition of \"artificial intelligence\"", "answer": "Artificial intelligence (AI) is the simulation of human intelligence processes by computer systems. These processes include learning, reasoning, perception and self-correction. AI technologies include machine learning, neural networks, natural language processing and robotics."}</w:t>
      </w:r>
    </w:p>
    <w:p>
      <w:r>
        <w:t>{"question": "Compose a melody using the following notes. - C, Eb, F, A", "answer": "Here is a melody composed of the given notes:\n\nC - Eb - F - A - F - Eb - C - A - F - C - Eb - A - C."}</w:t>
      </w:r>
    </w:p>
    <w:p>
      <w:r>
        <w:t>{"question": "Summarize this review in 3-4 sentences. - This is a great place to grab a quick lunch in the middle of a hectic day. The staff are friendly, the food is fresh, and the atmosphere is inviting.", "answer": "The given review is for a place that is recommended for a quick lunch. The location has friendly staff and offers fresh food. Additionally, the atmosphere of the place is welcoming."}</w:t>
      </w:r>
    </w:p>
    <w:p>
      <w:r>
        <w:t>{"question": "Find the most suitable name for an e-commerce website.", "answer": "It is difficult to determine a single \"most suitable\" name for an e-commerce website as it will depend on various factors such as the products/services being offered, the target audience, branding strategy, and potential trademarks. Some name suggestions to consider that might be effective for an e-commerce website could include names like ShopHaven, Cartly, MarketSquare, DealBox, BrowseBuy or CheckOutHQ. These names convey a sense of shopping, deals, and convenience for customers. However, it is important to check for trademarks and domain availability before finalizing a name."}</w:t>
      </w:r>
    </w:p>
    <w:p>
      <w:r>
        <w:t>{"question": "Write a story about a traveling salesman who visits a small town.", "answer": "Once upon a time, in a small town nestled between rolling hills and vast fields of wheat, there lived a community of people who knew each other well and lived a simple and contented life. One day, a traveling salesman came to the town, bringing with him his wares and tales of adventure from far-off lands.\n\nThe salesman, whose name was Henry, set up his cart in the town square and began to display his goods. The townspeople gathered around, curious about the stranger and eager to see what he had brought with him. Henry had a wide variety of items, from exotic spices and colorful fabrics to intricate jewelry and handcrafted pottery.\n\nAs the people browsed and made their purchases, Henry regaled them with stories of his travels. He told of bustling cities and quiet villages, of majestic mountains and sparkling seas, and of the many people he had met along the way.\n\nThe townspeople were enthralled and many of them purchased more than they had originally intended, caught up in the excitement of Henry's tales. A young boy, in particular, was captivated by the stories and begged his parents to buy him one of the carved wooden toys from Henry's cart.\n\nAs the day began to wind down, Henry packed up his cart and prepared to move on to the next town. The people of the small town thanked him for his visit and wished him well on his journey.\n\nAs Henry made his way out of town, he couldn't help but feel a sense of warmth and contentment. The small town had welcomed him with open arms and he had made an impression on the people there. He had fulfilled his purpose as a traveling salesman, not only by selling his wares but by sharing his experiences and bringing a bit of the wider world to the small town. And with that thought, Henry made his way down the road, eager to see what other adventures lay in store for him."}</w:t>
      </w:r>
    </w:p>
    <w:p>
      <w:r>
        <w:t>{"question": "Select an article to read from the list below. - 1. \"The Impact of Social Media on Language\"\n2. \"Social Media and its Impact on Education\"", "answer": "Which of these two articles would you like me to select and read: \n\n1. \"The Impact of Social Media on Language\"\n2. \"Social Media and its Impact on Education\"?"}</w:t>
      </w:r>
    </w:p>
    <w:p>
      <w:r>
        <w:t>{"question": "Pick a color that best describes the feeling of joy.", "answer": "Yellow is often considered as a color that best describes the feeling of joy. It is associated with warmth, happiness, optimism, and energy. Like the sun, yellow brightens up and brings cheerfulness to people around it."}</w:t>
      </w:r>
    </w:p>
    <w:p>
      <w:r>
        <w:t>{"question": "Create a Wikipedia article about deep learning.", "answer": "Deep learning is a subset of machine learning that utilizes artificial neural networks with multiple layers to model high-level concepts using data. These methods improve upon traditional machine learning techniques by using algorithms, big data, and the computational power of modern processing units to allow computers to learn through experience or training.\n\nDeep learning has roots in artificial intelligence research, where researchers first developed the idea of artificial neural networks (ANNs) in the 1940s. However, it was not until the 1980s that the backpropagation algorithm was developed, allowing ANNs to be trained more effectively. Deep learning has since become a crucial tool for tasks such as computer vision, natural language processing, and speech recognition.\n\nAt its core, deep learning consists of multiple layers of interconnected nodes or \"neurons\" that are organized in a hierarchical manner. Input data is processed layer by layer, with each level of the hierarchy learning more abstract, higher-level features or concepts. For example, when processing an image, the lowest layer may detect edges and contrasts, while higher layers may identify objects or even understand the context of the image.\n\nOne of the major advantages of deep learning over traditional machine learning techniques is that it can automatically learn the relevant features from raw data, reducing the need for manual feature engineering. Additionally, deep learning algorithms can continually improve their performance through training with large amounts of data.\n\nRecent advancements in deep learning have led to breakthroughs in a wide range of applications, such as improving image and speech recognition, enhancing language translation, and advancing drug discovery. Deep learning is also being used to develop autonomous systems, such as self-driving cars, and to improve the performance of traditional artificial intelligence systems, such as game-playing AIs.\n\nDespite its many successes, deep learning is not without its challenges. Some of the current areas of research include improving the interpretability of deep learning models, developing new architectures to handle structured data, and improving the robustness of deep learning systems against adversarial attacks.\n\nIn summary, deep learning is an exciting and rapidly evolving field that has shown great promise in advancing artificial intelligence research and practical applications. As data and computational power continue to grow, it is likely that deep learning will continue to play an important role in the development of new technologies and innovations."}</w:t>
      </w:r>
    </w:p>
    <w:p>
      <w:r>
        <w:t>{"question": "Rewrite the second sentence to make the text more clear and concise. - \u201cHe was perusing the menu looking for something tasty to eat, and he found several tempting options.\u201d", "answer": "He scanned the menu and found several tempting dishes."}</w:t>
      </w:r>
    </w:p>
    <w:p>
      <w:r>
        <w:t>{"question": "Generate a headline that captures the news of the day.", "answer": "\"Breakthrough in COVID-19 Vaccine Development as Pfizer Announces 90% Efficacy Rate\""}</w:t>
      </w:r>
    </w:p>
    <w:p>
      <w:r>
        <w:t>{"question": "Suggest a potential outcome for this story. - George and Mary have been happily married for 50 years, but now Mary is diagnosed with a terminal illness and would like to go on a final journey around the world with George.", "answer": "One potential outcome for this story could be that George and Mary go on their final journey together, traveling to all the places they've always dreamed of and creating unforgettable memories. They cherish each moment and enjoy their time together, even in the face of Mary's illness. By the end, they reaffirm their love and commitment to one another, finding peace and closure in their incredible journey. Despite the sadness of Mary's diagnosis, the trip brings them both joy and happiness, leaving George with memories he'll cherish forever."}</w:t>
      </w:r>
    </w:p>
    <w:p>
      <w:r>
        <w:t>{"question": "Design an algorithm to detect fake news in articles.", "answer": "Here's one approach to designing an algorithm to detect fake news in articles:\n\n1. Text preprocessing: Clean the text by removing stop words, punctuation, and converting all words to lowercase.\n\n2. Create a corpus: Create a corpus of trusted news sources and collect their articles. Train a model using this corpus to identify the type of language used in verified, factual news reporting.\n\n3. Detecting bias: Analyze the text for any bias by checking for loaded words or one-sided arguments. This can help identify pieces that are opinion-oriented, rather than purely factual.\n\n4. Fact-checking: Run the article's claims through one or multiple fact-checking databases or websites. This can help to identify any erroneous information being reported as fact.\n\n5. Network and source analysis: Verify the credibility of the publisher and the author. Check if the website has a history of publishing fake news or if the author has a reputation for sharing unverified information.\n\n6. Machine learning algorithm: Train a machine learning model to identify the probability of an article being fake news. The algorithm could flag suspicious articles for manual review by an editor or journalist.\n\n7. Implement a constantly updating system: Continue to update the dataset with the latest articles from reliable sources, and so as to keep the model up-to-date with current trends in language and news reporting.\n\nThis is just one approach to designing an algorithm to detect fake news, and there are many more ways this could be accomplished by combining NLP, machine learning and data analysis techniques."}</w:t>
      </w:r>
    </w:p>
    <w:p>
      <w:r>
        <w:t>{"question": "Create a web page to allow users to register for your workshop.", "answer": "&lt;!DOCTYPE html&gt;\n&lt;html&gt;\n&lt;head&gt;\n\t&lt;title&gt;Workshop Registration&lt;/title&gt;\n\t&lt;!-- Styles to make the form look better --&gt;\n\t&lt;style type=\"text/css\"&gt;\n\t\tbody{ font-family: Arial, Helvetica, sans-serif; }\n\t\tform{\n\t\t\tmargin: 50px;\n\t\t\twidth: 400px;\n\t\t\tpadding: 20px;\n\t\t\tborder: 1px solid #999;\n\t\t\tborder-radius: 10px;\n\t\t}\n\t\th2{\n\t\t\ttext-align: center;\n\t\t\tmargin-bottom: 40px;\n\t\t}\n\t\tlabel{\n\t\t\tdisplay: block;\n\t\t\tmargin: 10px 0;\n\t\t}\n\t\tinput[type='text'], input[type='email']{\n\t\t\twidth: 100%;\n\t\t\theight: 25px;\n\t\t\tline-height: 25px;\n\t\t\tpadding: 5px;\n\t\t\tbox-sizing: border-box;\n\t\t}\n\t\tinput[type='submit']{\n\t\t\tbackground-color: #4CAF50;\n\t\t\tcolor: white;\n\t\t\tpadding: 12px 20px;\n\t\t\tborder: none;\n\t\t\tborder-radius: 4px;\n\t\t\tcursor: pointer;\n\t\t}\n\n\t\tinput[type='submit']:hover {\n\t\t\tbackground-color: #3e8e41;\n\t\t}\n\t&lt;/style&gt;\n&lt;/head&gt;\n&lt;body&gt;\n\t&lt;!-- Registration Form --&gt;\n\t&lt;form&gt;\n\t\t&lt;h2&gt;Workshop Registration&lt;/h2&gt;\n\n\t\t&lt;!-- User's Name --&gt;\n\t\t&lt;label for=\"name\"&gt;Full Name:&lt;/label&gt;\n\t\t&lt;input type=\"text\" id=\"name\" name=\"name\" required&gt;\n\n\t\t&lt;!-- User's Email --&gt;\n\t\t&lt;label for=\"email\"&gt;Email:&lt;/label&gt;\n\t\t&lt;input type=\"email\" id=\"email\" name=\"email\" required&gt;\n\n\t\t&lt;!-- Submit Button --&gt;\n\t\t&lt;input type=\"submit\" value=\"Register\"&gt;\n\t&lt;/form&gt;\n&lt;/body&gt;\n&lt;/html&gt;"}</w:t>
      </w:r>
    </w:p>
    <w:p>
      <w:r>
        <w:t>{"question": "Create an interactive web page that allows users to search for books.", "answer": "Unfortunately, as a text-based AI, I am unable to create interactive web pages. However, I can guide you in creating one.\n\nIf you want to create a web-page, there are several tools and techniques you can use:\n\n1. HTML, CSS, and JavaScript: Using HTML, CSS, and JavaScript, you can create a stunning webpage with all the desired features. HTML is used to create the web page structure, CSS is used for styling, and JavaScript is used to make the web page interactive.\n\n2. Front-end Frameworks: There are numerous front-end frameworks, such as React, Angular, and Vue, that can help you create an interactive web page. These frameworks have pre-built components that make creating web pages easier and faster.\n\nAfter you have decided on the tools and technologies you'll use, you can follow these steps to create your web page:\n\n1. Design the user interface: Start by designing the user interface, keeping the target audience in mind. Decide on the layout, color scheme, and typography.\n\n2. Create a search bar: Add a search bar to allow users to search for books. You could use an API that provides book data, like the Google Books API, to retrieve the data.\n\n3. Display the results: Once the user has entered their query and clicked search, retrieve the data and display the results on the web page. You could display the book's cover, title, author, and a brief description.\n\n4. Create a responsive design: Ensure that your web page is responsive, meaning that it automatically adjusts to the screen size it is being viewed on. This ensures that users on mobile devices have a seamless experience.\n\nI hope this guide helps you get started on creating an interactive web page that allows users to search for books."}</w:t>
      </w:r>
    </w:p>
    <w:p>
      <w:r>
        <w:t>{"question": "Rewrite this sentence to avoid using the verb \"to be\". - The book is old.", "answer": "The book has aged."}</w:t>
      </w:r>
    </w:p>
    <w:p>
      <w:r>
        <w:t>{"question": "Design an algorithm to detect malicious content in texts.", "answer": "Here is a high-level overview of an algorithm to detect malicious content in texts:\n\n1. Preprocessing: \nThe texts are cleaned and preprocessed to remove any special characters, symbols, and punctuations. This step helps to normalize the text data, making it easier to analyze.\n\n2. Data Collection:\nGather a large dataset of texts containing both malicious and non-malicious content. This data will be used to train our machine learning model to distinguish between the two types of content.\n\n3. Labeling:\nEach text object in our dataset is labeled either as 'malicious' or 'safe' based on the type of content it contains.\n\n4. Feature Extraction:\nNatural language processing techniques are used to extract features from the texts, such as the frequency of certain keywords or phrases, the presence of certain syntactical structures, and other characteristics that might be indicative of malicious content.\n\n5. Training the Model:\nA supervised machine learning algorithm, such as a decision tree classifier, is trained on the labeled dataset. The model is fed the extracted features and learns to classify texts as either 'malicious' or 'safe' based on the patterns it identifies.\n\n6. Testing:\nThe model is evaluated on a separate set of test data to assess its accuracy and performance.\n\n7. Deployment:\nThe final model is deployed in a real-time system that processes incoming text data and predicts whether it is malicious or safe based on the learned patterns. Alerts or notifications can be generated if a piece of text is deemed malicious.\n\nNote that this is just an overview of a possible algorithm and additional steps may be needed to fine-tune the performance of the model, such as hyperparameter tuning or using ensembles of multiple models."}</w:t>
      </w:r>
    </w:p>
    <w:p>
      <w:r>
        <w:t>{"question": "Suggest a menu item for a cookout.", "answer": "How about trying out grilled chicken skewers? You could marinate chunks of chicken with some herbs, spices and lemon juice, and skewer them with some vegetables like bell peppers and onions. Grill them to perfection and serve with a side of refreshing cucumber salad. This is sure to be a hit at your cookout."}</w:t>
      </w:r>
    </w:p>
    <w:p>
      <w:r>
        <w:t>{"question": "Given the input, name a flower. - A flower for summer.", "answer": "A popular flower for summer is the Sunflower."}</w:t>
      </w:r>
    </w:p>
    <w:p>
      <w:r>
        <w:t>{"question": "Describe the portrait of King George III in one sentence", "answer": "King George III is depicted in royal regalia, wearing a red velvet robe with white ermine fur and a blue sash, while standing in a stately pose with his right hand resting on his hips and his left hand holding a sword, against a grandiose background with a column and drapery."}</w:t>
      </w:r>
    </w:p>
    <w:p>
      <w:r>
        <w:t>{"question": "Compare the two methods of learning, online vs. offline", "answer": "Online learning and offline learning are two methods of obtaining knowledge and skills. Each method has its advantages and disadvantages, and the most effective approach often depends on an individual\u2019s learning style and personal situation.\n\nOnline learning is the acquisition of knowledge and skills through digital technology. This method often offers a high level of convenience and flexibility, as it enables students to learn at their own pace from any location with an internet connection. Online learning is particularly advantageous for those who have busy schedules or those who live in remote areas. Additionally, online courses often have a wider range of resources than traditional classroom settings, as students can access materials such as videos, reading materials, and interactive quizzes.\n\nHowever, there are some drawbacks to online learning. Some individuals may find it difficult to stay motivated and disciplined when learning online, as there is less structure compared to traditional classroom settings. Additionally, students may miss out on the social interaction and hands-on learning experiences that come with offline learning.\n\nOffline learning, in contrast, takes place in a traditional classroom, lecture hall, or other physical settings. This method provides students with the opportunity to interact with their instructors and peers on a face-to-face basis, which can be particularly helpful for subjects that require collaboration and discussion. Furthermore, offline learning often provides students with a structured schedule and routine, which can be particularly helpful for those who struggle with staying organized.\n\nHowever, offline learning also has some disadvantages. Some individuals may find it difficult to attend classes and fit a rigid schedule into their busy lives. Additionally, offline learning may be less accessible for those living in remote areas, as they may have to travel long distances to attend classes.\n\nOverall, online and offline learning are two effective methods of obtaining knowledge and skills. The most effective approach often depends on an individual\u2019s learning style, personal situation and the subject being studied."}</w:t>
      </w:r>
    </w:p>
    <w:p>
      <w:r>
        <w:t>{"question": "Generate a hashtag for a tweet about the benefits of yoga", "answer": "#YogaHealsMindBodySoul."}</w:t>
      </w:r>
    </w:p>
    <w:p>
      <w:r>
        <w:t>{"question": "Give an example of how \"innovation\" has contributed to the development of technology", "answer": "A great example of how innovation has contributed to the development of technology is the smartphone. Before the introduction of the smartphone, mobile phones were primarily used for calling and texting. However, with the launch of the first iPhone in 2007, the world was introduced to a new type of mobile device that combined the functionality of a phone, music player, and computer all into one. This device drastically changed the way people communicate and access information, turning mobile phones into indispensable tools for everyday life. Over time, features such as touchscreens, mobile apps, and advanced cameras were added, transforming smartphones into powerful devices that allow people to do everything from ordering food to conducting business. This is just one example of how innovation can drive technology forward and improve our lives in many ways."}</w:t>
      </w:r>
    </w:p>
    <w:p>
      <w:r>
        <w:t>{"question": "Find the 3rd prime number", "answer": "The third prime number is 5."}</w:t>
      </w:r>
    </w:p>
    <w:p>
      <w:r>
        <w:t>{"question": "Give me the 10th least common letter in the English alphabet", "answer": "The 10th least common letter in the English alphabet is 'J'."}</w:t>
      </w:r>
    </w:p>
    <w:p>
      <w:r>
        <w:t>{"question": "Delete the 3rd sentence from the following following text - People have been using masks for thousands of years for ritual, ceremony, and protection. Masks have been used for theater, masquerade balls, carnivals, and other celebrations. Masks can help us understand the ways in which we express our unique identities. They can reveal something of the wearer or the model that he or she is portraying.", "answer": "People have been using masks for thousands of years for ritual, ceremony, and protection. Masks have been used for theater, masquerade balls, carnivals, and other celebrations. They can reveal something of the wearer or the model that he or she is portraying."}</w:t>
      </w:r>
    </w:p>
    <w:p>
      <w:r>
        <w:t>{"question": "Write an biography of Oprah Winfrey.", "answer": "Oprah Winfrey is a media executive, actress, talk show host, television producer, and philanthropist. She was born on January 29, 1954, in Kosciusko, Mississippi, to Vernita Lee, a teenage single mother, and Vernon Winfrey, a coal miner turned barber. Oprah faced numerous challenges growing up, including poverty, racism, sexual abuse, and a teen pregnancy. Despite these obstacles, she excelled in school and won a full scholarship to Tennessee State University, where she studied communication.\n\nOprah's career in media began when she was 17 and was hired by a local radio station to read the news. From there, she quickly ascended the ranks of the broadcasting world, eventually landing her own morning talk show, \"AM Chicago.\" The show became a hit, and in 1986, it was nationally syndicated and renamed \"The Oprah Winfrey Show.\" It quickly became the highest-rated talk show in the country and made Oprah one of the most influential women in entertainment.\n\nIn addition to her work on television, Oprah has acted in several films, including \"The Color Purple,\" for which she received an Academy Award nomination. She is also a prolific producer, with her production company, Harpo Productions, being involved in numerous television shows, movies, and stage productions.\n\nOprah is also a noted philanthropist and has donated millions of dollars to various causes, including education and disaster relief. She established the Oprah Winfrey Leadership Academy for Girls in South Africa, which provides education and leadership training to disadvantaged girls.\n\nThroughout her career, Oprah's honesty, compassion, and ability to connect with her audience has made her an inspiration and role model to millions of people around the world."}</w:t>
      </w:r>
    </w:p>
    <w:p>
      <w:r>
        <w:t>{"question": "Calculate how many animals are in a shelter. - The shelter has 15 cats, 10 dogs and 7 rabbits.", "answer": "In the shelter, there are a total of 15 + 10 + 7 animals which equals to 32 animals."}</w:t>
      </w:r>
    </w:p>
    <w:p>
      <w:r>
        <w:t>{"question": "Give two pro tips for successful vegetarian cooking.", "answer": "1. Include a variety of protein sources: While many people believe that it's impossible to get enough protein on a vegetarian diet, this simply isn't true. Vegetarian cooking can easily include plenty of protein from sources like tofu, tempeh, seitan, lentils, beans, and various types of nuts.\n\n2. Experiment with different herbs and spices: A big challenge for people switching to a vegetarian diet is keeping their meals interesting and flavorful. One way to overcome this is to experiment with different herbs and spices in your cooking. Ingredients like turmeric, cumin, basil, rosemary, thyme, and oregano can add depth and complexity to your dishes, make your cooking more exciting, and help you create dishes that are both healthy and satisfying."}</w:t>
      </w:r>
    </w:p>
    <w:p>
      <w:r>
        <w:t>{"question": "Explain the meaning of the idiom \"Painting the town red\".", "answer": "\"Painting the town red\" is an idiom which means to go out and have a wild and lively time with friends, enjoying oneself to the fullest, typically involving alcohol, parties and/or other forms of entertainment. The phrase originated in the 19th century and the red color is said to symbolize excitement and liveliness. When someone says they're going to \"paint the town red,\" it means they're planning to go out and have a great time, usually in celebration of something."}</w:t>
      </w:r>
    </w:p>
    <w:p>
      <w:r>
        <w:t>{"question": "Design an experiment to investigate the effects of caffeine on cognitive performance.", "answer": "Objective: To investigate the effects of caffeine on cognitive performance in healthy adults.\n\nHypothesis: Consuming caffeine will enhance cognitive performance in healthy adults.\n\nMethodology: \n\n1. Design a randomized controlled trial with a sample size of 100 healthy adults.\n\n2. Divide the participants into two groups: caffeine group and placebo group.\n\n3. The caffeine group will receive an oral dose of 200mg of caffeine (approximately the amount in two cups of coffee) while the placebo group will receive an identical-looking sugar pill.\n\n4. Both groups will perform the same battery of cognitive tests measuring reaction time, attention, memory, and reasoning. These tests will be administered at baseline, 30 minutes, 60 minutes, and 120 minutes after the caffeine or placebo intake.\n\n5. Data will be collected and analyzed using statistical tests to compare the performance of the caffeine group to the placebo group.\n\n6. Possible confounding variables, such as sleep quality, age, and gender will be controlled for.\n\nExpected results: We expect to find improved cognitive performance in the caffeine group compared to the placebo group. Specifically, reaction time, attention, memory, and reasoning may improve as a result of caffeine intake.\n\nConclusion: If the results support our hypothesis, we could conclude that caffeine enhances cognitive performance in healthy adults. Further research could investigate the ideal dose, duration and frequency of caffeine intake to achieve optimal cognitive performance."}</w:t>
      </w:r>
    </w:p>
    <w:p>
      <w:r>
        <w:t>{"question": "List the names of five famous scientists.", "answer": "Here are the names of five famous scientists:\n1. Albert Einstein\n2. Isaac Newton\n3. Marie Curie\n4. Charles Darwin\n5. Galileo Galilei"}</w:t>
      </w:r>
    </w:p>
    <w:p>
      <w:r>
        <w:t>{"question": "What technology can be used to control robots?", "answer": "Several technologies can be used to control robots, including:\n\n1. Artificial Intelligence: AI algorithms can be used to create autonomous robots that can learn, plan, and make decisions based on their surroundings and data.\n\n2. Computer Vision: Robots can be equipped with cameras that use computer vision algorithms to recognize and track objects or perform image analysis.\n\n3. Speech recognition: Voice commands can be used to control robots, and speech recognition software can enable robots to understand and respond to spoken commands.\n\n4. Remote control: Robots can be controlled remotely using a variety of devices, including joysticks, game controllers, or mobile applications.\n\n5. Haptics: Haptic technology can be used to control robots through touch or motion sensing. For example, a surgeon can use a haptic glove to remotely control a surgical robot.\n\n6. Wireless Communication: Robots can communicate with their controllers using wireless technologies such as Wi-Fi, Bluetooth, or cellular communication.\n\n7. Gesture recognition: Gestures can be used to communicate commands to robots, and gesture recognition technology can be used to interpret these gestures.\n\nOverall, the choice of technology for controlling a robot depends on its intended purpose, the environment in which it operates, and the level of autonomy required."}</w:t>
      </w:r>
    </w:p>
    <w:p>
      <w:r>
        <w:t>{"question": "Create an example of what a plausible Wikipedia page for an imaginary character might look like. - Latron Melky", "answer": "'''Latron Melky''' is a fictional character created by fantasy author N.K. Jemisin. He is a major character in her best-selling series ''The Broken Earth'', and first appears in the first novel of the series, ''The Fifth Season'' (2015).\n\n'''Biography'''\n\nLatron Melky is a humanoid inhabitant of the Stillness, a massive continent that regularly suffers catastrophic events known as Seasons. He is an orogene, a human with the ability to manipulate the earth, and is capable of causing earthquakes and fissures.\n\nBorn into a world that despises and fears orogenes, Latron learned to hide his powers as a child, and eventually joined the Guardians, a powerful organization that polices and controls orogenes. He rises through the ranks to become one of the most powerful Guardians, known for his strict adherence to the organization's rules and his brutal efficiency in enforcing them.\n\nHowever, in ''The Fifth Season'', his world is turned upside down when he is ordered to capture a rogue orogene who turns out to be his long-lost daughter. Torn between loyalty to the Guardians and love for his child, Latron eventually turns against his former masters and joins forces with a group of rebels determined to overthrow the oppressive system.\n\nThroughout the series, Latron struggles with the consequences of his past actions, and strives to redeem himself and create a better future for his daughter and all orogenes.\n\n'''Character Development'''\n\nLatron is initially portrayed as a cold and unfeeling enforcer of the Guardians' oppressive regime, but as the series progresses, readers learn about his traumatic past and the factors that shaped him into the man he is. He experiences significant character growth as he learns to question the values he once held dear and to care for others, notably his daughter and his fellow rebels.\n\n'''Reception'''\n\nLatron Melky has been praised by critics and fans alike for his complexity and depth. He is frequently cited as one of the most well-developed characters in the series, and his emotional journey has been praised for its realism and poignancy.\n\n'''References'''\n\nJemisin, N.K. (2015). ''The Fifth Season''. Orbit Books.\n\nJemisin, N.K. (2016). ''The Obelisk Gate''. Orbit Books.\n\nJemisin, N.K. (2017). ''The Stone Sky''. Orbit Books."}</w:t>
      </w:r>
    </w:p>
    <w:p>
      <w:r>
        <w:t>{"question": "Generate a realistic dialogue between two people discussing tour packages in New York City.", "answer": "Person 1: Hey, I was thinking of going to New York City for my vacation. Do you know anything about the tour packages there?\n\nPerson 2: Yeah, actually I do. There are a wide range of tour packages depending on what you want to do.\n\nPerson 1: Well, I have always wanted to see the famous attractions like the Statue of Liberty and the Empire State Building.\n\nPerson 2: In that case, there are many sightseeing packages that you could look into. They usually include visits to famous landmarks, museums, and parks. You may also get to take a boat tour around the island.\n\nPerson 1: That sounds interesting! Are there any packages for food tours or something?\n\nPerson 2: Yes, definitely. Food tours are very popular in New York City. You can find packages that will take you to the best restaurants, street food stalls, and food markets. Some tours even focus on specific cuisines, like Italian or Chinese.\n\nPerson 1: That would be an amazing experience! How much do these tours usually cost?\n\nPerson 2: It depends on the package you choose, the duration and the activities included. Some can be pretty affordable, starting at around $50, but others can get pretty expensive. It's best to do some research and compare prices to find the best deal.\n\nPerson 1: Alright, I\u2019ll take a look. Thanks for the information!\n\nPerson 2: No problem. Hope you have a great trip."}</w:t>
      </w:r>
    </w:p>
    <w:p>
      <w:r>
        <w:t>{"question": "Summarize a nightmare about an exam in one sentence.", "answer": "In the nightmare, I was hopelessly unprepared and overwhelmed as I failed an important exam that determined my future."}</w:t>
      </w:r>
    </w:p>
    <w:p>
      <w:r>
        <w:t>{"question": "Write a sentence that is both a question and a command.", "answer": "Could you please complete the task by this evening?"}</w:t>
      </w:r>
    </w:p>
    <w:p>
      <w:r>
        <w:t>{"question": "Write a sentence about why reading is important.", "answer": "Reading is important because it helps to expand knowledge, improve vocabulary, sharpen critical thinking skills, and increase overall empathy and understanding of the world."}</w:t>
      </w:r>
    </w:p>
    <w:p>
      <w:r>
        <w:t>{"question": "Imagine you are given an hour to explore a new city. Write a sentence that conveys an emotion and excitement.", "answer": "\"I can't wait to immerse myself in the vibrant culture and energy of this new city in the next hour!\""}</w:t>
      </w:r>
    </w:p>
    <w:p>
      <w:r>
        <w:t>{"question": "Rewrite this sentence in a more active voice. - A meeting has been scheduled for the 15th of June.", "answer": "We have scheduled a meeting for the 15th of June."}</w:t>
      </w:r>
    </w:p>
    <w:p>
      <w:r>
        <w:t>{"question": "Translate the statement below into French - Laughter is the best medicine.", "answer": "Le rire est le meilleur m\u00e9dicament."}</w:t>
      </w:r>
    </w:p>
    <w:p>
      <w:r>
        <w:t>{"question": "Create an AI assistant that can answer general information queries about movies.", "answer": "Sure! I am an AI assistant designed to help with your queries about movies. You can ask me about release dates, casts, production companies, genres, ratings, or any other general information about a particular movie. All you have to do is tell me the title of the movie, and I'll be happy to provide you with any details you'd like to know."}</w:t>
      </w:r>
    </w:p>
    <w:p>
      <w:r>
        <w:t>{"question": "Create an AI assistant that can detect potential customer inactivity and provide proactive customer service.", "answer": "As an AI assistant, detecting potential customer inactivity and providing proactive customer service is highly achievable. With the help of machine learning algorithms and user activity tracking, I can monitor customers' behavior patterns and predict when they are likely to be inactive.\nHere are some steps I can take to offer proactive customer service:\n\n1. Monitor customer\u2019s behavior and usage patterns: I will keep track of how frequently and actively the customers use your products/services. I will monitor their behavior patterns including the duration and the interval of activity.\n\n2. Detect potential inactivity: By analyzing the data collected over time, my algorithms will predict when a customer is likely to be inactive. Any deviation from usual behavior or decrease in usage will be flagged as potential inactivity.\n\n3. Reach out to customers proactively: To provide proactive customer service, I will send personalised messages to the customers who are predicted to be inactive. These messages could be a reminder, a special offer or some helpful tips to engage them with your product/service.\n\n4. Collect feedback and improve: I will continuously collect customer\u2019s feedback and use it to improve my customer service. Any feedback regarding the helpfulness of my proactive messages will be considered and accordingly, my approach will be adjusted.\n\nWith the help of these steps, I can detect potential customer inactivity and provide proactive customer service, thus ensuring high customer satisfaction and engagement."}</w:t>
      </w:r>
    </w:p>
    <w:p>
      <w:r>
        <w:t>{"question": "Generate a list of 5 preventive measures to protect against the spread of Covid-19.", "answer": "1. Regular hand washing: Wash your hands frequently using soap and water for at least 20 seconds or use alcohol-based hand sanitizer if washing isn\u2019t possible.\n\n2. Social distancing: Maintain a safe distance of at least 6 feet from others, avoid large gatherings and crowded places to reduce the risk of transmission.\n\n3. Wearing a mask: Wear a face mask or face covering in public spaces, especially when it\u2019s difficult to maintain social distancing.\n\n4. Practice respiratory hygiene: Cover your mouth and nose with a tissue when coughing or sneezing and dispose of the tissue immediately. If you do not have a tissue, use the crook of your elbow.\n\n5. Stay home when sick: If you develop any symptoms of COVID-19, including fever, cough, and difficulty breathing, seek medical attention and stay home to avoid spreading the virus to others."}</w:t>
      </w:r>
    </w:p>
    <w:p>
      <w:r>
        <w:t>{"question": "Construct a sentence using the past perfect verb form of the verb \"to make\".", "answer": "By the time she arrived, I had already made dinner for the whole family."}</w:t>
      </w:r>
    </w:p>
    <w:p>
      <w:r>
        <w:t>{"question": "How can I make my computer faster?", "answer": "There are several things you can do to make your computer faster: \n\n1. **Uninstall unused programs:** Over time, you may have installed programs that you do not use frequently. Consider uninstalling them to free up space on your computer.\n\n2. **Delete temporary files:** Temporary files accumulate on your computer through everyday use and can slow it down. Use the \"Disk Cleanup\" tool on Windows or \"CleanMyMac\" on macOS to regularly delete these files.\n\n3. **Add more RAM:** Adding more RAM to your computer can significantly improve its speed, especially when running multiple applications simultaneously.\n\n4. **Upgrade to an SSD:** If your computer uses a hard drive, consider upgrading to a solid-state drive (SSD). An SSD can dramatically improve the overall speed of your computer.\n\n5. **Check for malware:** Malware can slow down your computer and compromise your personal information. Regularly scan your computer for malware using a reputable anti-virus program.\n\n6. **Limit startup programs:** Some programs start automatically when you turn on your computer and can slow it down. Use the \"Task Manager\" in Windows or \"System Preferences\" on macOS to disable these programs.\n\n7. **Update your operating system:** Always keep your operating system up to date. Updates can improve your computer's performance and fix any bugs that may be slowing it down."}</w:t>
      </w:r>
    </w:p>
    <w:p>
      <w:r>
        <w:t>{"question": "Create a word that describes the relationship between a mother and a son.", "answer": "Matrisonly."}</w:t>
      </w:r>
    </w:p>
    <w:p>
      <w:r>
        <w:t>{"question": "Add 2 plus 3.", "answer": "The result of adding 2 plus 3 is 5."}</w:t>
      </w:r>
    </w:p>
    <w:p>
      <w:r>
        <w:t>{"question": "Complete the proverb \"An apple a day...\"", "answer": "... keeps the doctor away."}</w:t>
      </w:r>
    </w:p>
    <w:p>
      <w:r>
        <w:t>{"question": "Calculate 45 divided by 3.", "answer": "The result of 45 divided by 3 is 15."}</w:t>
      </w:r>
    </w:p>
    <w:p>
      <w:r>
        <w:t>{"question": "Write a song lyric about birds.", "answer": "Verse 1\nThere's something special in the air,\nAs if nature's taking extra care,\nBeautiful creatures flying up high,\nBirds spreading their wings, reaching the sky.\n\nChorus\nOh, how they chirp and sing their song,\nTheir melodies carry us along,\nGraceful and free, they soar with grace,\nA symphony of feathers, in their magical place.\n\nVerse 2\nEvery morning, their symphony starts,\nA love song of nature that touches our hearts,\nPlaying with the breeze in harmony,\nBirds, the rulers of serene skies, wild and free.\n\nChorus\nOh, how they chirp and sing their song,\nTheir melodies carry us along,\nGraceful and free, they soar with grace,\nA symphony of feathers, in their magical place.\n\nBridge\nAs they spread their wings of love,\nWe feel the joy of this moment,\nBeing one with nature's art,\nPrecious is this blissful present.\n\nChorus\nOh, how they chirp and sing their song,\nTheir melodies carry us along,\nGraceful and free, they soar with grace,\nA symphony of feathers in their magical place.\n\nOutro\nIn every note, in their sweet sound,\nA masterpiece of the Earth is found,\nBirds, the heralds of Sun's first light,\nTheir song remains with us through the night."}</w:t>
      </w:r>
    </w:p>
    <w:p>
      <w:r>
        <w:t>{"question": "Re-arrange this sentence: \"Happy are those who dream \"", "answer": "Those who dream are happy."}</w:t>
      </w:r>
    </w:p>
    <w:p>
      <w:r>
        <w:t>{"question": "Insert two adjectives to describe this product. - The new auto-lock door system is a revolutionary product for homes and businesses.", "answer": "The new auto-lock door system is a convenient and secure revolutionary product for homes and businesses."}</w:t>
      </w:r>
    </w:p>
    <w:p>
      <w:r>
        <w:t>{"question": "Match each sentence with the corresponding definition. - A. Encyclopedia\nB. Thesaurus\nC. Dictionary\n1. A collection of words and their definitions \n2. A reference work with information about a particular subject\n3. A book of synonyms and antonyms", "answer": "A. Encyclopedia - 2. A reference work with information about a particular subject\nB. Thesaurus - 3. A book of synonyms and antonyms\nC. Dictionary - 1. A collection of words and their definitions."}</w:t>
      </w:r>
    </w:p>
    <w:p>
      <w:r>
        <w:t>{"question": "Add the past tense of the verb \"run\" to this sentence. - He", "answer": "He ran."}</w:t>
      </w:r>
    </w:p>
    <w:p>
      <w:r>
        <w:t>{"question": "Calculate the total from this bill. - 2 coffees @ $3.50 each\n1 pastry @ $2.00", "answer": "The total for this bill is calculated as follows:\n2 coffees * $3.50 = $7.00\n1 pastry * $2.00 = $2.00\nSo, the total for this bill is $7.00 + $2.00 =  $9.00."}</w:t>
      </w:r>
    </w:p>
    <w:p>
      <w:r>
        <w:t>{"question": "Order the coordinate points from least to greatest. - (5, 7) (1, 3) (4, 4)", "answer": "(1, 3) (4, 4) (5, 7)"}</w:t>
      </w:r>
    </w:p>
    <w:p>
      <w:r>
        <w:t>{"question": "Name a popular smartphone brand.", "answer": "Apple."}</w:t>
      </w:r>
    </w:p>
    <w:p>
      <w:r>
        <w:t>{"question": "Provide the definition of a \"festival\".", "answer": "A festival is a celebration or series of events, typically organized around a central theme or commemoration of a cultural, historical or religious significance. Festivals often include elements such as music, performances, food, and other activities or attractions, and can last for a day, several days or even weeks. Festivals are held all over the world and can range from small, local community events to large, international gatherings."}</w:t>
      </w:r>
    </w:p>
    <w:p>
      <w:r>
        <w:t>{"question": "Predict the sentiment of this sentence: \"This movie was a huge disappointment.\"", "answer": "The sentiment of the sentence \"This movie was a huge disappointment\" is negative."}</w:t>
      </w:r>
    </w:p>
    <w:p>
      <w:r>
        <w:t>{"question": "Provide an example of a classic fairy tale with a lesson.", "answer": "One classic fairy tale that contains a valuable lesson is \"The Tortoise and the Hare.\" In this story, a hare brags about how fast he can run and challenges a tortoise to a race. The hare quickly gets ahead of the tortoise, and decides to take a nap in the middle of the race, thinking that he had plenty of time to catch up. However, while the hare sleeps, the tortoise plods along slowly and steadily, passing the hare and winning the race.\n\nThe lesson of this story is that slow and steady wins the race. It teaches that it is better to be consistent and persistent in your efforts, rather than being overconfident and careless. This tale serves as a reminder to never underestimate the abilities of others and the importance of diligence and determination in achieving your goals."}</w:t>
      </w:r>
    </w:p>
    <w:p>
      <w:r>
        <w:t>{"question": "Write a review for a water bottle that does not keep drinks cold.", "answer": "I recently purchased a water bottle to keep myself hydrated throughout the day. However, I was disappointed to find that the bottle did not keep my drinks cold, despite being advertised as an insulated container. The bottle itself is well constructed and the design is appealing, but it does not deliver on its promise to maintain the temperature of my beverages. Within an hour of filling it with cold water, the temperature had risen significantly, making for a mediocre drinking experience. I would not recommend this bottle to others looking for a product that can keep their drinks cold for an extended period of time."}</w:t>
      </w:r>
    </w:p>
    <w:p>
      <w:r>
        <w:t>{"question": "List three ways to reduce energy use at school.", "answer": "1. Turning off lights and electronics when not in use: One of the simplest and most effective ways to reduce energy use at school is to make sure that lights, computers, projectors, and other electronics are turned off when they are not being used. This can be done by assigning responsibilities to staff members or students to check and turn off these devices before leaving the classroom or building.\n\n2. Use natural light and ventilation: Schools should take advantage of natural light whenever possible by opening blinds and curtains during daytime to avoid using artificial lights. Additionally, when the weather permits, doors and windows can be opened to provide natural ventilation, reducing the need for air conditioning, and consequently saving energy.\n\n3. Upgrade to energy-efficient equipment: Old and outdated equipment can consume a lot of energy, resulting in high electric bills, schools should invest in upgrading to energy-efficient equipment whenever possible, this includes, lighting, HVAC systems, kitchen appliances, and electronics. These changes may require an initial investment, but they will pay off in long-term energy savings."}</w:t>
      </w:r>
    </w:p>
    <w:p>
      <w:r>
        <w:t>{"question": "Explain a development skill you have recently acquired.", "answer": "As a language model AI created by OpenAI, I benefit from constant improvements, updates, and new developments skills continuously integrated into my programming. One development skill I have recently acquired is the ability to generate more human-like responses by improving my contextual understanding and generating my responses based on the context of the conversation. This means that I can better understand and engage in conversations spanning several turns, maintaining coherence and consistency throughout the conversation. Additionally, I have also improved my ability to grasp sentiments and emotions behind user inputs, allowing me to provide more empathetic and personalized responses."}</w:t>
      </w:r>
    </w:p>
    <w:p>
      <w:r>
        <w:t>{"question": "Generate a story about a journey to a distant planet.", "answer": "Once upon a time, in a galaxy far away, a team of astronauts embarked on a journey to a distant planet. They had trained for years for this mission and were finally ready to explore the unknown depths of the universe.\n\nThe journey was long and challenging. There were many obstacles, from dangerous asteroids to unpredictable space storms. The crew had to be resourceful, using their skills and technology to navigate through the unknown territory.\n\nIt took many months to finally reach their destination - a small, green planet on the edge of the galaxy. The team was excited to finally set foot on a new world, to discover new species and to learn about the planet's unique ecosystem.\n\nAs they explored the new world, they found that it was home to all kinds of fascinating creatures. Some were friendly, while others were dangerous predators. The team had to be careful as they explored, always on the lookout for danger.\n\nDespite the challenges, the team was able to make many incredible discoveries. They found new species of plants and animals, unearthed ancient ruins, and even made contact with an intelligent alien race.\n\nIn the end, the journey to the distant planet was a great success. The team returned home with a wealth of knowledge and priceless memories. They had accomplished what many had thought impossible, and they had proven that anything is possible with determination and a spirit of adventure."}</w:t>
      </w:r>
    </w:p>
    <w:p>
      <w:r>
        <w:t>{"question": "Analyze the fossil record evidence for the evolution of the horse.", "answer": "The fossil record provides strong evidence for the evolution of the horse, which can be traced back around 55 million years to a small, dog-sized animal known as Hyracotherium or Eohippus. Throughout the ages, the horse underwent a number of changes that eventually led to the modern equine we know today.\n\nOne of the most notable changes in the horse's evolution is their size. The earliest known ancestor of the horse, Hyracotherium, stood only about 2 hands high (8 inches or 20 centimeters) at the shoulder and weighed around 10 kilograms (22 pounds). Over millions of years, the horse steadily increased in size, and by the time of the Pliohippus, around 5 million years ago, it had grown to about 12 hands high (48 inches or 120 centimeters) and weighed as much as 150-300 kilograms (330-660 pounds). Today, some breeds of horses, such as the Shire horse, can stand up to 18 hands high (72 inches or 183 centimeters) and weigh over 1000 kilograms (2200 pounds).\n\nAnother significant change in the horse's evolution is their feet. The earliest known ancestor of the horse, Hyracotherium, had four toes on its front feet and three toes on its back feet, with small hooves on each toe. Over time, the side toes became smaller and eventually disappeared, while the middle toe became larger and more robust, eventually evolving into the single hoof we see today. This change was likely an adaptation to living in grasslands, where a single hoof was better for running and didn't sink as easily into the soft ground as multiple toes would.\n\nThe horse's teeth also underwent significant changes through its evolution. The earliest ancestors of the horse had short-crowned teeth, suited for browsing on soft vegetation. However, as grasses became more predominant in their environment, horses evolved longer-crowned teeth with more durable enamel, better suited for grinding the tougher grasses. This adaptation allowed horses to take advantage of the new food source and thrive in their changing environments.\n\nOverall, the fossil record paints a clear picture of the evolution of the horse, as they adapted to a changing world and diverging environments through changes in size, feet, and teeth."}</w:t>
      </w:r>
    </w:p>
    <w:p>
      <w:r>
        <w:t>{"question": "Create a prototype of a mobile application for tracking medication compliance.", "answer": "Sure. Here is a prototype of a mobile application for tracking medication compliance:\n\n## MedicineTracker - Mobile Application Prototype\n\n**Application Overview:**\n\nMedicineTracker is a mobile application designed to help users track their medication compliance. With this app, users can easily log and monitor their medication intake habits, and ensure they are taking their medications as prescribed by their healthcare providers.\n\n**Features:**\n\n1. **Medication Logging:** Users can easily log their medication intake by selecting the name of the medication from a pre-populated list or by entering it manually. They can also note the date, time, and dosage of each medication taken.\n\n2. **Medication Reminders:** Users can set up reminders for each medication they need to take. The app will notify them when it\u2019s time to take their medication to help ensure they don\u2019t miss a dose.\n\n3. **Medication History:** Users can easily view their medication history, allowing them to monitor their compliance over time. This feature also makes it easy for users to share their medication history with their healthcare providers.\n\n4. **Notes:** Users have the ability to add notes to each medication intake, allowing them to keep track of any side effects, symptoms, or other comments they may have about their medication.\n\n**Design:**\n\nThe user interface of the MedicineTracker app is designed to be user-friendly and intuitive. The app features a simple and clean layout, making it easy for users to navigate and use. The color scheme is calming and the font is clear and easy to read.\n\n**Conclusion:**\n\nIn conclusion, MedicineTracker is a practical and easy-to-use mobile application that helps users track their medication compliance. With features like medication logging, reminders, and history, users can rest easy knowing they are taking their medications as prescribed and staying on top of their health."}</w:t>
      </w:r>
    </w:p>
    <w:p>
      <w:r>
        <w:t>{"question": "Describe the features of a state-of-the-art artificial intelligence system used for medical diagnosis.", "answer": "A state-of-the-art artificial intelligence (AI) system used for medical diagnosis can have several advanced features, including the following:\n\n1. High Accuracy: With advanced machine learning algorithms, the system can accurately diagnose diseases by identifying patterns from large volumes of medical data.\n\n2. Deep Learning: The AI system can employ deep learning techniques to analyze medical images, such as MRI and CT scans, to identify abnormalities that may not be visible to the human eye.\n\n3. Natural Language Processing: The system can use natural language processing to understand and analyze patient data, including electronic health records, and extract relevant information for diagnosis.\n\n4. Predictive Analytics: The system can use predictive analytics to provide risk assessments for various medical conditions, by analyzing a patient's medical history and demographic data.\n\n5. Personalization: The AI system can personalize its diagnosis and recommendations based on the patient's unique medical history, genetic information, and lifestyle factors.\n\n6. Interactive and User-friendly Interface: The system can have a user-friendly interface that allows doctors and patients to interact with it easily, ask questions, and receive answers in a conversational manner.\n\n7. Integration with Wearables and IoT Devices: The AI system can integrate with wearable devices and other IoT devices to continuously monitor patient health and provide real-time diagnosis.\n\n8. Continuous Learning: The system can learn from new medical research and data to continuously improve its diagnostic capabilities, accuracy, and efficiency."}</w:t>
      </w:r>
    </w:p>
    <w:p>
      <w:r>
        <w:t>{"question": "Design a security system to protect an automated factory.", "answer": "Designing a security system to protect an automated factory requires careful analysis and consideration of potential threats and vulnerabilities. Here are some steps to creating a comprehensive security system to protect an automated factory:\n\n1. **Risk assessment**: The first step in creating a security system is to conduct a thorough risk assessment. This involves identifying potential threats to the factory, such as theft, vandalism, sabotage, and unauthorized access. The assessment should also consider natural disasters, such as floods, fires, and earthquakes.\n\n2. **Physical security**: Physical security measures include installing access control systems, CCTV cameras, and alarms. The access control system should be based on the principle of least privilege, where each employee or individual is granted access only to the areas and systems they need to perform their job. CCTV cameras should be placed in strategic locations to monitor the premises and all entry and exit points. The factory should also have an alarm system that is triggered if there is any unauthorized access or intrusion.\n\n3. **Network security**: The factory's computer network must be secured to prevent cyber threats such as hacking, phishing, and malware. Network security measures include firewalls, anti-virus and anti-malware software, and regular security updates and patches. The network should also be configured to prevent unauthorized access and data loss.\n\n4. **Employee training**: Employees play a critical role in maintaining the factory's security. Regular training should be provided on security best practices, such as how to identify phishing emails, how to respond to security incidents, and the importance of maintaining strong passwords.\n\n5. **Disaster recovery plan**: A disaster recovery plan is essential to ensure that the factory can quickly recover from any physical or cyber attack. The plan should include a strategy for data backup and recovery, emergency power supply, and communication with employees and customers during an emergency.\n\nOverall, the key to the successful implementation of a security system in an automated factory is to have a multi-layered approach. A combination of physical and digital security measures, combined with regular risk assessments and employee training, can help to minimize the risks and keep the factory safe and secure."}</w:t>
      </w:r>
    </w:p>
    <w:p>
      <w:r>
        <w:t>{"question": "Identify two key challenges faced in developing artificial general intelligence.", "answer": "Artificial general intelligence (AGI) refers to the development of machines that possess the ability to understand or learn any intellectual task that a human being can. AGI, often considered the ultimate goal of artificial intelligence, would allow machines to perform a wide range of cognitive tasks and improvise or adapt to new situations. Despite the tremendous progress in narrow forms of AI, such as language understanding, vision recognition, and game playing, achieving AGI remains an enormous scientific and technological challenge.\n\nHere are two key issues that researchers and developers face in creating AGI:\n\n1. Creating versatile learning algorithms: Current AI technologies excel in their ability to learn from data and perform specific tasks, such as recognizing objects in images or translating languages. However, these algorithms are limited in their capacity to transfer knowledge from one domain to another or apply knowledge to new situations. To achieve AGI, scientists need to develop learning algorithms that can adapt to a wide variety of tasks and learn from a significantly smaller amount of data.\n\n2. Understanding and simulating human intelligence: To create AGI, researchers need to have a better understanding of how human intelligence works, including cognitive processes such as reasoning, perception, concept formation, and problem-solving. Scientists have yet to crack the human brain's code, and much of our cognitive abilities and thought processes remain poorly understood. Without a more complete model of human cognition, it will be difficult to create computational systems that can match or surpass human-level intelligence in all domains."}</w:t>
      </w:r>
    </w:p>
    <w:p>
      <w:r>
        <w:t>{"question": "Create a fictional story about a character who gets hunted by dragons.", "answer": "In the midst of the lush green forests of Eldor, there lived a young maiden named Serene. She was known for her kindness and beauty throughout the land. However, her fate would take a dangerous turn when she unknowingly stumbled upon a dragon's lair while collecting berries deep in the forest.\n\nThe dragon, whose treasure had been disturbed, became enraged and vowed to take revenge upon the human who had dared to tread upon its sacred land. Serene ran for her life, but the dragon was hot on her heels, its breath of fire scorching the earth as she ran.\n\nSerene found solace in her village, warning her people of the impending danger. The village elder, a wise old man, knew of the only way to appease the dragon's wrath. He revealed to Serene that the only way to save her village and herself was to offer a tribute to the dragon.\n\nWith a heavy heart, Serene set out on a perilous journey to collect the tribute. She traveled across treacherous mountains, scorching deserts, and raging rivers to collect the rarest gems and jewels, the finest silks and gold. All the while, the dragon and its brethren hunted her, their shadows looming large as they flew overhead.\n\nFinally, after months of travel, Serene reached the dragon's lair, her tribute in tow. She stepped forward, her heart pounding, and offered the treasure to the dragon. The dragon, its eyes gleaming with greed, accepted the tribute and allowed Serene to leave unharmed.\n\nSerene returned to her village, hailed as a hero. Her courage and bravery had saved her people from the wrath of the dragons. And though she lived the rest of her days in peace, the memory of her encounter with the dragon remained fresh in her mind, a constant reminder of the dangers that lay beyond the safety of her village."}</w:t>
      </w:r>
    </w:p>
    <w:p>
      <w:r>
        <w:t>{"question": "Can you name five plants that live in the desert?", "answer": "Certainly! Here are five plants that can thrive in desert environments:\n\n1. Saguaro Cactus (Carnegiea gigantea) - A large, tree-like cactus commonly found in the Sonoran Desert of North America.\n2. Joshua Tree (Yucca brevifolia) - A tall, branching plant that is a member of the agave family and found in the Mojave Desert in the Southwestern United States.\n3. Date Palm (Phoenix dactylifera) - A palm tree that produces sweet fruit and is well adapted to hot, arid climates.\n4. Barrel Cactus (Ferocactus) - A type of cactus that is cylindrical in shape and can store large amounts of water in its stem.\n5. Creosote Bush (Larrea tridentata) - A hardy shrub found in deserts in the Southwestern United States and northern Mexico. It has small, yellow flowers and a distinctive, resinous smell."}</w:t>
      </w:r>
    </w:p>
    <w:p>
      <w:r>
        <w:t>{"question": "Based on the input below, classify the following text as good or bad writing. - Peter was an extraordinary person, who was always keen to tackle any challenge presented to him with enthusiasm.", "answer": "The writing is good."}</w:t>
      </w:r>
    </w:p>
    <w:p>
      <w:r>
        <w:t>{"question": "Create a smoothie recipe that includes yogurt, blueberries, and peanut butter.", "answer": "Blueberry Peanut Butter Smoothie Recipe\n\nIngredients:\n- 1 cup of plain Greek yogurt \n- 1 cup of fresh or frozen blueberries \n- 1 tablespoon of peanut butter \n- 1/2 cup of milk or any milk substitute (almond, soy, or coconut milk) \n- 1 teaspoon of honey or maple syrup (optional) \n- A handful of ice cubes\n\nInstructions:\n\n1. Blend the yogurt, blueberries, peanut butter, and milk in a blender until smooth.\n\n2. If using honey or maple syrup, add it to the blender and blend again until well combined.\n\n3. Add ice cubes to the blender and blend until the smoothie reaches your desired consistency.\n\n4. Pour the smoothie into a tall glass and enjoy immediately.\n\nNote: If you want to make this smoothie even healthier, you can add a handful of baby spinach, kale or any other leafy greens to the blender before blending. The taste of the smoothie will remain the same, but you'll get an extra dose of vitamins and nutrients."}</w:t>
      </w:r>
    </w:p>
    <w:p>
      <w:r>
        <w:t>{"question": "Name five common characteristics of a rose flower.", "answer": "1. Petals: Rose flowers typically have five petals, though some species may have more. These petals are often soft and velvety to the touch and can come in a variety of colors ranging from white to pink to red.\n\n2. Fragrance: Roses are well known for their sweet and pleasant fragrance, which can vary slightly depending on the species.\n\n3. Stem: Roses grow on a stout, erect stem that is often covered in small, sharp thorns. These thorns help to protect the plant from herbivores and other potential threats.\n\n4. Leaves: The leaves of a rose plant are usually dark green and glossy, with a slightly serrated edge. They are arranged in an alternating pattern along the stem.\n\n5. Reproductive organs: The center of a rose flower contains its reproductive organs, including the stamens, which produce pollen, and the pistil, which contains the ovary. These organs are usually surrounded by a ring of brightly-colored petals that attract pollinators such as bees and butterflies."}</w:t>
      </w:r>
    </w:p>
    <w:p>
      <w:r>
        <w:t>{"question": "What is the difference between a formal and informal letter?", "answer": "A formal letter is a type of written communication that follows a structured format, like business letters or letters requesting information or making a complaint. These letters usually use formal language, a professional tone and proper salutations, such as \u201cDear Sir/Madam\u201d. They follow a standard set of conventions, including a heading, date, and address, formal greeting, introduction, body, conclusion, and closing. They're usually written to convey official, professional or legal matters.\n\nOn the other hand, an informal letter is a type of written communication used for personal or casual purposes, like writing to a friend, family member or acquaintance. The language used is usually more colloquial and casual, the tone is friendly, and the format is more relaxed. Informal letters typically do not follow the same structured format as formal letters and may include personal anecdotes, emotions, or casual expressions that reflect the relationship between the writer and the recipient. They are used to convey personal matters or share news, opinions or feelings."}</w:t>
      </w:r>
    </w:p>
    <w:p>
      <w:r>
        <w:t>{"question": "What is the role of DNA in living organisms?", "answer": "DNA, or Deoxyribonucleic Acid, is an essential molecule for life that carries the genetic instructions used in the growth, development, functioning, and reproduction of all known living organisms. It is the blueprint of life, containing the information that determines an organism's physical traits, behavior, and characteristics. DNA is found in the nucleus of cells in all living things, and its primary role is to store and transmit the genetic information that is passed from parents to offspring during reproduction. The DNA sequence is made up of four nitrogenous bases-adenine, cytosine, guanine, and thymine, and the specific order of these bases determine the genetic code. This genetic code instructs cells to produce certain proteins, and it is these proteins that determine the physical and biological characteristics of the organism. In summary, the role of DNA in living organisms is to carry the genetic information that is crucial for their growth, development, functioning, and reproduction."}</w:t>
      </w:r>
    </w:p>
    <w:p>
      <w:r>
        <w:t>{"question": "Based on the following two sentences, create a new sentence that expresses the motives of the character. - He marched down the stairs. His eyes were burning with anger.", "answer": "He marched down the stairs, his eyes burning with anger, clearly driven by a motive to confront someone or something with intense fury."}</w:t>
      </w:r>
    </w:p>
    <w:p>
      <w:r>
        <w:t>{"question": "Select the items that are tangible. - friendship, peace, happiness, iPhone", "answer": "The tangible item from the given input list is iPhone."}</w:t>
      </w:r>
    </w:p>
    <w:p>
      <w:r>
        <w:t>{"question": "Generation a new story that is inspired by the the following passage. - Once upon a time, a brave knight named Galahad set out to find the legendary sword of power.", "answer": "Once upon a time, in a kingdom far, far away, a brave knight named Galahad set out to find the legendary sword of power. This sword, it was said, could grant its bearer invincibility and the strength to defeat any foe. The kingdom was in peril, as an evil dragon had taken over, scorching the land with its fiery breath and hoarding its treasure. The people were desperate for a hero to save them and Galahad knew that the sword of power was their only hope.\n\nGalahad set out on his journey, riding on his trusty steed, facing many dangers and challenges along the way. He traveled through dark, treacherous forests, climbed treacherous mountain paths, and crossed raging rivers. He encountered many foes, from fierce giants to wicked sorcerers, but with his bravery and skill, he vanquished them all.\n\nFinally, after months of travel, Galahad arrived at the cave where the sword of power was said to reside. The cave was guarded by a mighty dragon, fierce and terrible to behold. But Galahad did not falter, he drew his sword and charged towards the beast with a mighty cry.\n\nThe battle was fierce, and it seemed as if the dragon would emerge victorious. But Galahad summoned all his strength and, with a mighty blow, he struck the dragon down. As the beast lay dying, Galahad claimed the sword of power, feeling its strength course through him.\n\nWith the sword in hand, Galahad rode back to the kingdom, where he faced the evil dragon that had taken over. The battle was long and hard, but with the sword of power in his hand, Galahad emerged victorious. The kingdom was saved, and Galahad was hailed as a hero. He had brought peace to the land and the people rejoiced.\n\nAnd so ends the tale of Galahad, the brave knight who, with his courage and determination, found the legendary sword of power and saved the kingdom from the grip of evil."}</w:t>
      </w:r>
    </w:p>
    <w:p>
      <w:r>
        <w:t>{"question": "Given a sentence, mark the parts of speech in it. - The young girl hugged her teddy bear.", "answer": "The (Determiner) young (Adjective) girl (Noun) hugged (Verb) her (Pronoun) teddy (Adjective) bear (Noun)."}</w:t>
      </w:r>
    </w:p>
    <w:p>
      <w:r>
        <w:t>{"question": "Given a set of musical notes, name the type of musical scale they represent. - D, E, F#, G, A, B, C#", "answer": "The given set of musical notes represents a D major scale."}</w:t>
      </w:r>
    </w:p>
    <w:p>
      <w:r>
        <w:t>{"question": "Given a statement, identify its tone. - I will be there in five minutes.", "answer": "The tone of this statement is neutral."}</w:t>
      </w:r>
    </w:p>
    <w:p>
      <w:r>
        <w:t>{"question": "Summarize this article about advances in medical imaging. - Research into medical imaging technology has advanced enormously in the past decade. This has enabled medical practitioners to diagnose illnesses and conditions with far higher accuracy than ever before, thus significantly reducing the need for risky and costly invasive procedures.", "answer": "The article discusses the recent advancements in medical imaging technology and how it has allowed for more accurate diagnosis of illnesses and conditions, decreasing the need for invasive procedures."}</w:t>
      </w:r>
    </w:p>
    <w:p>
      <w:r>
        <w:t>{"question": "Classify this article topic as science, business, health, or politics - The new study suggests that climate change will affect global sea levels by 2100.", "answer": "The topic of this article can be classified as science."}</w:t>
      </w:r>
    </w:p>
    <w:p>
      <w:r>
        <w:t>{"question": "Generate an alternate ending to this story - Once he got to the princess' castle, he knocked on the door and she opened it with a gasp of surprise.", "answer": "But as she stood there, her expression shifted from surprise to disappointment. \"I'm sorry,\" she said, her voice laced with sadness. \"I appreciate you coming to rescue me, but I have realized that I don't want to be saved by someone else. I want to be the hero of my own story.\" And with that, she closed the door, leaving the would-be rescuer standing alone.\n\nHe stood there for a moment, taken aback by her words. But as he thought about it, he began to understand her perspective. She wanted to take control of her own life and he respected that. So, he turned around and walked away, feeling proud of the princess for her bravery and determination. From that day forward, he knew that she would be a powerful and inspiring leader."}</w:t>
      </w:r>
    </w:p>
    <w:p>
      <w:r>
        <w:t>{"question": "What is the meaning of this proverb: \"A rolling stone gathers no moss\"", "answer": "The proverb \"A rolling stone gathers no moss\" means that a person who is always moving and changing, or doesn't stay in one place or job for a long time, doesn't accumulate responsibilities, attachments, or commitments. The phrase can also imply that such a person is not weighed down by these things and leads a carefree, unattached life. On the other hand, some may interpret the proverb negatively to mean that the person is not able to form deep-rooted relationships and make long-term commitments. The phrase can have both positive and negative connotations, depending on the context and the perspective of the person using it."}</w:t>
      </w:r>
    </w:p>
    <w:p>
      <w:r>
        <w:t>{"question": "Mention one notable feature of humans.", "answer": "One notable feature of humans is their advanced cognitive capabilities, including their ability to reason, problem-solve, and think abstractly, which is closely linked to the development and structure of their highly evolved brains."}</w:t>
      </w:r>
    </w:p>
    <w:p>
      <w:r>
        <w:t>{"question": "Calculate 5 plus 2", "answer": "The result of calculating 5 plus 2 is 7."}</w:t>
      </w:r>
    </w:p>
    <w:p>
      <w:r>
        <w:t>{"question": "What is the difference between qualitative and quantitative research?", "answer": "Qualitative and quantitative research are two different approaches to collecting and analyzing data. The main difference between the two lies in the type of data they collect and the methods they use to analyze it.\n\nQuantitative research involves collecting and analyzing numerical data, often through structured surveys and experiments. This type of research can be used to test hypotheses and draw conclusions about the relationships between variables using statistical techniques. The purpose of quantitative research is often to quantify the magnitude of associations or effects, estimate population parameters, and make predictions.\n\nOn the other hand, qualitative research involves collecting and analyzing non-numerical data, such as words or text, observations, or images. This type of research is conducted through methods such as open-ended interviews, group discussions, and content analysis. The purpose of qualitative research is often to explore the lived experiences, attitudes, behaviors, and perceptions of individuals or groups, and to understand the underlying reasons behind them.\n\nIn summary, quantitative research seeks to quantify data and generalize results from a larger sample population, while qualitative research seeks to gain a deep understanding of a specific phenomenon or situation. Both approaches are valuable and can complement each other in providing a more comprehensive understanding of a research question."}</w:t>
      </w:r>
    </w:p>
    <w:p>
      <w:r>
        <w:t>{"question": "Generate a headline for the event: \"Introducing the 2020 ARR Scholarship Program\".", "answer": "\"Unleashing Opportunities: 2020 ARR Scholarship Program Launches!\""}</w:t>
      </w:r>
    </w:p>
    <w:p>
      <w:r>
        <w:t>{"question": "Categorize this dish as Italian or Chinese cuisine. - Crab Rangoon", "answer": "Crab Rangoon is categorized as Chinese cuisine."}</w:t>
      </w:r>
    </w:p>
    <w:p>
      <w:r>
        <w:t>{"question": "Construct a regular expression to match a string that contains lowercase and uppercase letters and at least one digit.", "answer": "The regular expression: `^(?=.*[0-9])(?=.*[a-zA-Z])[a-zA-Z0-9]+$` can be used to match strings that contain only lowercase and uppercase letters and at least one digit.\n\nThis regular expression contains a few parts:\n\n1. `^` - This indicates that the matching should start from the beginning of the string.\n2. `(?=.*[0-9])` - This is a positive look-ahead, which means it searches for 0 or more characters followed by a digit (0-9) at any position in the string. This ensures that the string contains at least one digit.\n3. `(?=.*[a-zA-Z])` - This is another positive look-ahead, which searches for 0 or more characters followed by either a lowercase or uppercase letter (a-z or A-Z) at any position in the string. This ensures that the string contains at least one letter.\n4. `[a-zA-Z0-9]+` - This matches one or more characters that are either lowercase, uppercase or digits. \n5. `$` - This indicates that the matching should end at the last character of the string.\n\nUsing this regular expression, we can match any string that contains only letters and digits and contains at least one digit."}</w:t>
      </w:r>
    </w:p>
    <w:p>
      <w:r>
        <w:t>{"question": "Describe a technology that has had a significant impact in the last five years.", "answer": "One technology that has had a significant impact in the last five years is Artificial Intelligence (AI). AI technology has undergone rapid advancements, and its application has permeated nearly every sector and industry, transforming the way businesses and people interact with the world around them.\n\nAt the core of AI technology is machine learning, which uses algorithms to learn from data, identify patterns, and make decisions without explicit programming. This capability has lent itself to numerous possibilities and use cases, such as chatbots, virtual assistants, speech recognition, facial recognition, personalized advertisements, and predictive analytics, among many others.\n\nAI technology has made significant progress in improving data processing and analysis, automating routine tasks, enhancing customer experience, speeding up decision-making, and reducing costs. Additionally, AI has played an essential role in big data and the Internet of Things (IoT), facilitating real-time data analysis and decision-making. \n\nIn summary, AI technology has had a profound impact in the last five years, revolutionizing the way we live, work, communicate, and interact with the world around us, and its influence is only set to grow in the years to come."}</w:t>
      </w:r>
    </w:p>
    <w:p>
      <w:r>
        <w:t>{"question": "Predict the future of transportation.", "answer": "The future of transportation is one of rapid innovation and advancement. With the current rate of technological progress, both public and private transportation options are likely to see significant changes in the coming years. Here are a few potential developments that may emerge as the future of transportation:\n\n1. Autonomous vehicles: Self-driving cars are already being developed by companies such as Tesla, Google, and Uber. In the future, it is likely that fully autonomous vehicles will become the norm, greatly reducing the number of accidents caused by human error and increasing the efficiency of transportation.\n\n2. Electrification: Electric cars, buses, and trucks are on the rise as the world increasingly seeks to reduce greenhouse gas emissions. In the future, we can expect most, if not all, forms of transportation to be powered by electricity rather than fossil fuels.\n\n3. Hyperloop: The Hyperloop is a proposed high-speed transportation system that would use vacuum-sealed tubes to transport passengers and cargo at incredible speeds. If this technology becomes a reality, it could drastically reduce travel times between major cities.\n\n4. Flying cars: As transportation technology evolves, it's possible that we'll see flying cars become a reality. This would provide a whole new dimension to personal transportation, allowing individuals to bypass road traffic and travel more quickly.\n\n5. Improved public transportation: As cities continue to grow and urbanize, public transportation systems will become even more important. In the future, we can expect to see advances in smart public transportation systems that are more efficient, convenient, and eco-friendly.\n\nOverall, the future of transportation is one of change and innovation, as new technologies emerge to make travel easier, safer, and more sustainable."}</w:t>
      </w:r>
    </w:p>
    <w:p>
      <w:r>
        <w:t>{"question": "Comment the code to explain what it does. - def checkPalindrome(arg):\n   if arg == arg[::-1]:\n      return True\n   else:\n      return False", "answer": "```\n# Define a function named checkPalindrome with an argument named arg.\ndef checkPalindrome(arg):\n   # The conditional statement checks whether the string is the same when reversed using slicing method [::-1]\n   if arg == arg[::-1]:\n      # If it is a palindrome, the function returns True\n      return True\n   else:\n      # Otherwise, the function returns False\n      return False \n```"}</w:t>
      </w:r>
    </w:p>
    <w:p>
      <w:r>
        <w:t>{"question": "Expand the abbreviation 'APIs'.", "answer": "APIs stands for Application Programming Interfaces."}</w:t>
      </w:r>
    </w:p>
    <w:p>
      <w:r>
        <w:t>{"question": "What is the primary purpose of the AMBER Alert system?", "answer": "The primary purpose of the AMBER Alert system (which stands for America's Missing: Broadcast Emergency Response) is to quickly and broadly disseminate information about a child abduction to the general public. The system leverages various media and technologies, such as television and radio broadcasts, text messages, highway signs, and social media to share details about the suspected abduction and to enlist the public's help in finding the child and apprehending the suspect. By rapidly spreading information about the abduction, the AMBER Alert system aims to increase the chances of a safe recovery of the abducted child."}</w:t>
      </w:r>
    </w:p>
    <w:p>
      <w:r>
        <w:t>{"question": "Write a function to solve the following programming problem:\n\nGiven the roots of two binary trees `p` and `q`, write a function to check if they are the same or not.\nTwo binary trees are considered the same if they are structurally identical, and the nodes have the same value.", "answer": "Here is a Python function that can solve the problem:\n\n```\ndef is_same_tree(p, q):\n    if not p and not q:\n        return True\n    if not p or not q:\n        return False\n    if p.val != q.val:\n        return False\n    return is_same_tree(p.left, q.left) and is_same_tree(p.right, q.right)\n```\n\nIn this function, we check the base cases where both trees are empty or one of them is empty. Then we check if both roots have the same value. Finally, we recursively check if both left and right subtrees are the same. If all conditions are met, we return True, otherwise we return False."}</w:t>
      </w:r>
    </w:p>
    <w:p>
      <w:r>
        <w:t>{"question": "Generate a funny tweet using the hashtag \"CookingWithFriends\".", "answer": "\"Why did the tomato turn red? Because it saw the salad dressing! \ud83d\ude02 Nothing like burning dinner and laughing it off #CookingWithFriends\""}</w:t>
      </w:r>
    </w:p>
    <w:p>
      <w:r>
        <w:t>{"question": "What is the energy produced by the combustion of methane?", "answer": "The combustion of methane is an exothermic reaction in which methane (CH\u2084) reacts with oxygen (O\u2082) to produce carbon dioxide (CO\u2082), water (H\u2082O) and heat. The chemical equation for this reaction is:\n\nCH\u2084 (g) + 2O\u2082 (g) \u2192 CO\u2082 (g) + 2H\u2082O (g) + Heat\n\nThe heat released, or change in enthalpy of combustion (\u0394Hc) of methane is approximately \u2212890 kJ/mol in standard conditions (which refers to a temperature of 298.15 Kelvin or 25\u00b0C, and a pressure of 1 atm, or 101.325 kPa). This means that for each mole of methane gas burned, 890 kilojoules of heat energy is produced.\n\nIn other units, the heat released by the combustion of one cubic meter of methane gas is about 35.5 MJ (Megajoules). Heat released by the combustion of one cubic foot of methane gas is about 1016 Btu (British thermal units)."}</w:t>
      </w:r>
    </w:p>
    <w:p>
      <w:r>
        <w:t>{"question": "Describe the main economic activities of the country of India.", "answer": "India is one of the fastest growing major economies in the world and the seventh largest by nominal GDP. Its economy is diverse and encompasses various sectors including agriculture, manufacturing, and services.\n\nThe agricultural sector is a major contributor to India\u2019s economy, with the country being the second largest producer of agricultural products in the world. It employs nearly half of India\u2019s workforce and crops such as rice, wheat, cotton, sugarcane, and tea are grown in large quantities.\n\nIndia\u2019s manufacturing sector is also thriving and includes industries such as textiles, chemicals, food processing, and pharmaceuticals. The country has emerged as a global hub for automobile manufacturing, with major international automotive companies setting up factories in India.\n\nThe services sector accounts for more than half of India\u2019s GDP and has been growing rapidly in recent years. Information technology (IT) is a key driver of growth in the services sector, with the country being a major exporter of IT services and software. Tourism, banking and finance, and telecommunications are also major components of India\u2019s services sector.\n\nOverall, India\u2019s economy is diverse and robust, with a range of industries and sectors contributing to its growth and development."}</w:t>
      </w:r>
    </w:p>
    <w:p>
      <w:r>
        <w:t>{"question": "Suggest three strategies to reduce the use of non-biodegradable products and their impact on the environment", "answer": "1. Practice eco-friendly purchasing and consumption: One of the most effective ways to reduce the use of non-biodegradable products is by choosing the products you purchase wisely. Purchase goods made from renewable or sustainable materials and opt for products with minimal or biodegradable packaging. Avoid single-use and disposable products, and instead invest in reusable, long-lasting items.\n\n2. Recycle and repurpose: Proper recycling can help to minimize the impact of non-biodegradable waste on the environment. Sort your waste and recycle whatever materials possible, including plastics, glass, paper, and metal. Additionally, try repurposing items that cannot be recycled into something new and useful instead of throwing them away.\n\n3. Advocate for change: Push for changes on a larger scale by advocating for laws and regulations that promote the use of sustainable materials and discourage the use of non-biodegradable products. Support companies that have eco-friendly practices and hold corporations responsible for the waste they produce. Encourage friends and family to adopt these strategies as well, and raise awareness about the impact of non-biodegradable waste on the environment."}</w:t>
      </w:r>
    </w:p>
    <w:p>
      <w:r>
        <w:t>{"question": "Categorize the following list of elements. - Platinum, Copper, Hydrogen, Iron", "answer": "The elements can be categorized as follows:\n\n**Metals:** Platinum, Copper, Iron\n\n**Non-Metals:** Hydrogen"}</w:t>
      </w:r>
    </w:p>
    <w:p>
      <w:r>
        <w:t>{"question": "How can online education help students of low-income families?", "answer": "Online education can help students from low-income families in several ways. \n\nFirst, online education is often more affordable than traditional classroom-based education. This is because students do not need to pay for expenses such as transportation, housing, or other campus fees. Online courses also often have lower tuition costs since the universities do not have to maintain physical classrooms.\n\nSecond, online education offers flexibility that can be particularly beneficial for students from low-income families. These students may have to work part-time or full-time jobs to support themselves or their families, and online courses allow them to study whenever they have free time, rather than being tied to a set class schedule.\n\nThird, online education can provide access to high-quality education for students who may otherwise be unable to attend traditional universities due to financial or geographical limitations. With online learning, students from low-income families can take courses from top universities, regardless of where they live, and they can also take advantage of financial aid, scholarships, or other funding opportunities that may be available.\n\nFinally, with the growth of online education, there has been an increase in the availability of free or low-cost educational resources, such as massive open online courses (MOOCs), open educational resources (OERs), and other online learning platforms. These resources can help students from low-income families to gain knowledge and develop new skills, even if they cannot afford to enroll in a traditional university program.\n\nOverall, online education has the potential to level the playing field and provide students from low-income families with the same opportunities as those from more affluent backgrounds to succeed in their education and career goals."}</w:t>
      </w:r>
    </w:p>
    <w:p>
      <w:r>
        <w:t>{"question": "Design a logo for a company called \"My First Studio\".", "answer": "I'm sorry, I am an AI language model and I do not possess the ability to create visual graphics like logos or images. However, I can provide some ideas and concepts that you can use for designing a logo for \"My First Studio\". \n\nHere are a few ideas for designing a logo: \n\n1. Incorporate graphics or symbols related to art, design, or creativity in the logo. This could include the use of an easel, paintbrush, pencil, or camera as part of the logo imagery.\n\n2. Use playful and bright colors to invoke a sense of creativity and exploration. This could include the use of different shades of orange, yellow, red, and green.\n\n3. Design the typography of \"My First Studio\" in a fun and engaging style. You can use a bold and simple font type and combine it with a handwritten or cursive style.\n\n4. Include illustrations or graphics of children or beginners engaging in creative activities like painting, drawing, or taking photographs. This will help emphasize the focus of the company on nurturing and development of creativity from a young age.\n\nBy incorporating these ideas, you should be able to come up with an effective and appealing logo for \"My First Studio\"."}</w:t>
      </w:r>
    </w:p>
    <w:p>
      <w:r>
        <w:t>{"question": "Classify the following list of plant species. - Oak Tree, Rosebush, Tulip, Maple Tree", "answer": "Classification of plant list:\n- Oak Tree: species of the genus Quercus, classified within the family Fagaceae\n- Rosebush: flowering plant of the genus Rosa, classified within the family Rosaceae\n- Tulip: flowering plant of the genus Tulipa, classified within the family Liliaceae\n- Maple Tree: species of the genus Acer, classified within the family Sapindaceae"}</w:t>
      </w:r>
    </w:p>
    <w:p>
      <w:r>
        <w:t>{"question": "Suggest four ways to improve customer satisfaction.", "answer": "1. Enhancing customer service: Good customer service is crucial in ensuring complete satisfaction to a customer. Businesses can train their employees and provide them with tools to meet and exceed their clients' expectations. Responding to customer queries and concerns promptly, providing sympathetic assistance to complaints, and following up with customers to ensure that their issues have been resolved, can go a long way in improving customer satisfaction.\n\n2. Offering personalized experiences: Companies can improve customer satisfaction by offering personalized experiences or individualized treatment to customers. This can be done by understanding their customers' respective preferences, interests and history. For example, recommending items based on previous purchases, sending personalized follow-up emails or using customer names frequently during interactions can increase their perceived value in the service.\n\n3. Ensuring product or service quality: Customers are more likely to be satisfied with their purchase if the product or service exceeds their expectations. Companies can increase customer satisfaction levels by improving their products or services' quality, regularly reviewing feedback, and making necessary changes to meet customer needs. \n\n4. Creating a loyalty program: Implementing a loyalty program can be an effective way of increasing customer satisfaction. Rewarding customers for their loyalty through discounts, special offers, or exclusive access can help retain customers while improving their satisfaction with the business. Additionally, it encourages customers to make repeat purchases, leading to a flourishing relationship between the company and its clients."}</w:t>
      </w:r>
    </w:p>
    <w:p>
      <w:r>
        <w:t>{"question": "Make a list of 5 pros and cons for a plugin used to power a website - WordPress", "answer": "Pros:\n1. User Friendly: WordPress is easy to use and navigate even for people who have no technical knowledge.\n2. Versatile: It can be used for any type of website, be it a blog, online store, or a business site.\n3. SEO Friendly: WordPress is designed to be SEO friendly and there are many plugins available that can help improve search engine optimization.\n4. Large Community: There's a large community of users and developers, which means there's plenty of support available.\n5. Customizable: The platform is very customizable, which means you can create a unique website that reflects your brand's image and values.\n\nCons:\n1. Update Management: WordPress releases regular updates that need to be installed, which can be time-consuming and may disrupt your work.\n2. Security Issues: While WordPress takes security seriously, there's always a risk of cyber-attacks, especially if you're using outdated software or plugins.\n3. Limited Design Options: Although WordPress offers a variety of website templates and themes, the customization options may be limited if you don't know how to code.\n4. Slow Load Times: WordPress websites can sometimes take longer to load, especially if they are full of large images and videos.\n5. Plugin Reliability: Not all plugins are created equal, and using unreliable or outdated plugins can cause functionality issues with your website."}</w:t>
      </w:r>
    </w:p>
    <w:p>
      <w:r>
        <w:t>{"question": "Divide 19 by 4.", "answer": "The result of dividing 19 by 4 is 4.75."}</w:t>
      </w:r>
    </w:p>
    <w:p>
      <w:r>
        <w:t>{"question": "Compose a news article about the latest tech advancements", "answer": "In recent years, the tech industry has seen a rapid rise in innovation and advancements that have the potential to revolutionize the way we live and work. From artificial intelligence to virtual reality, 5G, and more, these developments have been game-changers. Here is an overview of some of the latest advancements.\n\nArtificial Intelligence: AI tech has been at the forefront of technological advancements in recent years. The technology has been evolving at an unprecedented pace, with the development of new algorithms, models, and tools that have opened up a wealth of possibilities in the field of machine learning, natural language processing, and computer vision. Some of the latest AI applications include chatbots, voice assistants, and personalized recommendation engines.\n\n5G: Another advancement that has been making headlines is the emergence of 5G networks. 5G is the next generation of wireless technology that promises to deliver faster download speeds, lower latency, and increased connectivity. The development of 5G technology is expected to spur the growth of the Internet of Things, smart cities, and other advanced applications.\n\nVirtual and Augmented Reality: Virtual reality and augmented reality technologies have come a long way in recent years. These immersive technologies are providing users with new levels of interaction, allowing them to experience digital content in a whole new way. From gaming to training people for specialized tasks, there are a wealth of applications for these technologies.\n\nBlockchain: Blockchain technology has been gaining traction for its ability to provide secure, transparent, and immutable recordkeeping. Originally developed for the digital currency Bitcoin, blockchain has since been adopted by various industries, including finance, supply chain management, and identity verification. It's a distributed database that can securely record transactions, making it an attractive solution for businesses that handle sensitive data.\n\nIn conclusion, the tech industry is seeing a wave of innovation that is changing the way we interact with the world around us. These advancements are paving the way for new opportunities and a more connected future. As these technologies continue to evolve, we can expect to see even more exciting developments in the years to come."}</w:t>
      </w:r>
    </w:p>
    <w:p>
      <w:r>
        <w:t>{"question": "Discuss the implications of using AI in healthcare", "answer": "The use of AI in healthcare has the potential to revolutionize the way we deliver and receive medical care. There are many possible implications of this technology, both positive and negative, that need to be considered as we navigate this changing landscape.\n\nOne of the most significant positive implications of using AI in healthcare is the potential for improved accuracy and efficiency in diagnosing and treating illnesses. AI systems, such as those that use machine learning and natural language processing, can learn to identify patterns and make data-driven predictions about a patient's health. This can greatly reduce the likelihood of missed or incorrect diagnoses, and can also potentially reduce the time it takes to arrive at a diagnosis. Additionally, AI can help to identify patients who may be at risk for certain conditions, allowing for earlier intervention and treatment.\n\nAnother benefit of AI technology in healthcare is the potential for increased automation of routine tasks, such as data entry and analysis. This can free up time for healthcare providers to focus on more complex tasks, such as patient interaction and critical decision-making. Automation can also lead to cost savings for healthcare organizations, which can ultimately result in more affordable care for patients.\n\nHowever, there are also potential negative implications of using AI in healthcare that must be considered. One concern is the potential for AI systems to perpetuate or even exacerbate existing biases and inequalities in healthcare. For example, if an AI system is trained on historical data that contains biases, such as unequal treatment of patients from different racial or socioeconomic backgrounds, these biases may be reflected in the decisions made by the AI system.\n\nAnother potential concern is the privacy and security of patient data. As more data is collected and analyzed by AI systems, there is an increased risk for data breaches and unauthorized access to sensitive information. This could result in harmful consequences for patients if their personal health information were to be compromised.\n\nOverall, the use of AI in healthcare has the potential to greatly improve the way medical care is delivered and received, but it is important to carefully consider and address the potential risks and challenges associated with this technology."}</w:t>
      </w:r>
    </w:p>
    <w:p>
      <w:r>
        <w:t>{"question": "Describe the differences between a tall and a dwarf variety of a plant - Apple trees", "answer": "A tall apple tree is a standard variety that can grow to a height of 20 to 30 feet with a nearly equal spread. These trees take about six to ten years to produce fruit after planting and can have a lifespan of several decades. They require a larger space to grow and their fruit production depends on the size of the canopy. Additionally, they may require ladders or special equipment to pick the fruit since some of it will be out of reach from the ground. \n\nA dwarf apple tree, on the other hand, is a smaller variety that has been bred to be more compact, growing to a height of only 8 to 10 feet. These trees begin to produce fruit after just three to four years and have a shorter lifespan of about 20 years. They require less space and are easier to prune, spray and harvest since all the fruit is within reach from the ground. Dwarf apple trees are well-suited for small gardens or container growing.\n\nThe main difference between the tall and dwarf variety of apple trees is their size, space requirements, and fruit production timeline. Dwarf trees are smaller, require less space and produce fruit earlier, while tall trees are larger, require more space and take longer to produce fruit."}</w:t>
      </w:r>
    </w:p>
    <w:p>
      <w:r>
        <w:t>{"question": "What is an IP address?", "answer": "An IP (Internet Protocol) address is a unique numerical label assigned to every device participating in a computer network that uses the Internet Protocol for communication. It serves two principal functions: host or network interface identification and location addressing. IP addresses are binary numbers, but they are most often expressed in human-readable notations, such as 172.16.254.1 (for IPv4) and 2001:db8:0:1234:0:567:8:1 (for IPv6). An IP address can be used to locate a device on the internet, and also to track its online activity."}</w:t>
      </w:r>
    </w:p>
    <w:p>
      <w:r>
        <w:t>{"question": "Explain the process of making wine.", "answer": "Winemaking, or vinification, is the process of turning grapes into wine. While the process can vary depending on the type of wine being produced, below is a general guideline for how wine is made:\n\n1. Harvesting: The first step in the process is to harvest the grapes when they have reached peak ripeness. Grapes are usually harvested in the fall, with the exact time of harvesting varying based on the grape variety and the winemaker's desired style of wine.\n\n2. Crushing: Once the grapes have been harvested, they are brought to the winery and crushed to release their juice. In traditional winemaking, this was done by foot-stomping the grapes in large vats. Nowadays, most wineries use mechanical crushers to crush the grapes.\n\n3. Fermentation: After the grapes are crushed, the juice is transferred to tanks or barrels to begin the fermentation process. During fermentation, yeast consumes the sugar in the grape juice and converts it to alcohol, producing carbon dioxide as a byproduct. As the juice ferments, the temperature and other conditions are monitored and controlled to ensure that the fermentation process progresses smoothly.\n\n4. Pressing: After fermentation is complete, the juice is pressed to separate it from the remaining skins, seeds, and stems. This is done using a wine press, which squeezes the solids to extract the remaining juice.\n\n5. Clarification: After pressing, the wine is allowed to settle, and any solids or sediment are removed through a process called clarification. This can be done through filtration, where the wine is passed through a filter to remove any solids, or by racking, where the wine is transferred to a new container, leaving the sediment behind.\n\n6. Aging: Once clarified, the wine is transferred to barrels or tanks for aging. During aging, the wine undergoes a number of chemical reactions that can affect its flavor, aroma, and color. The length of aging and the type of container used can vary depending on the style of wine being produced.\n\n7. Bottling: After the wine has been aged, it is bottled and sealed. Once bottled, the wine will typically continue to age and mature in the bottle, although some wines are meant to be consumed soon after bottling.\n\nOverall, winemaking is a complex process that involves many steps and a great deal of skill and experience. Each winemaker has their own unique approach and methods, which can result in a wide range of flavors and styles of wine."}</w:t>
      </w:r>
    </w:p>
    <w:p>
      <w:r>
        <w:t>{"question": "Define the concept of contrast in literature.", "answer": "Contrast is a literary technique that writers use to create differences and distinctions between two or more elements in a text. It is the act of setting two or more things side by side in order to highlight their differences, and thereby emphasize the unique qualities of each. Contrast can be used to show the dissimilarities between characters, settings, events, ideas, and other elements. This technique can help to build tension, create character development, and bring attention to certain themes or messages within the work. Moreover, it allows readers to see things in a new light, and by creating a sharp contrast, writers are able to engage their audience and create vivid and impactful scenes."}</w:t>
      </w:r>
    </w:p>
    <w:p>
      <w:r>
        <w:t>{"question": "Summarize the article \"The Impact of Social Media on Youth\". - The Impact of Social Media on Youth", "answer": "I'm sorry, but it is not possible for me to summarize an article based only on its title. Can you please provide me with the content of the article so I can summarize it for you?"}</w:t>
      </w:r>
    </w:p>
    <w:p>
      <w:r>
        <w:t>{"question": "Create a list of potential strategies to improve customer service.", "answer": "1. Train customer service representatives extensively: Investing in training and regular refresher classes can equip the customer service team with the necessary skills to handle customer inquiries in an effective and empathetic manner.\n\n2. Implement customer feedback mechanisms: Actively soliciting feedback from customers and using it to improve the service processes can increase customer satisfaction.\n\n3. Personalize interactions: Encourage customer service representatives to deliver personalized services, addressing customers by their names or offering tailored solutions as it makes customers feel valued.\n\n4. Use technology effectively: Implementing tools such as chatbots, help center articles, and social media to provide support can help reduce response time.\n\n5. Empower customer service representatives: Allowing representatives to make decisions in the interest of the customer, such as giving refunds or discounts, can help resolve issues faster.\n\n6. Monitor and reward performance: Regularly reviewing the performance of the customer service team and rewarding excellent service can help motivate representatives to perform better.\n\n7. Focus on first contact resolution: Encouraging representatives to resolve customer inquiries in the first contact can improve customer satisfaction.\n\n8. Ensure availability: Providing round-the-clock support or multiple channels for customers to reach the service team can improve accessibility.\n\n9. Foster a customer-centric culture: Making customer satisfaction a company-wide priority can promote a culture of exceptional service.\n\n10. Follow-up proactively: Following up with customers after their inquiries have been resolved to ensure their satisfaction can demonstrate the company's commitment to their happiness."}</w:t>
      </w:r>
    </w:p>
    <w:p>
      <w:r>
        <w:t>{"question": "Generate an example of dialogue between two characters who disagree.", "answer": "Character 1: \"I can't believe you actually think pineapple belongs on pizza.\"\n\nCharacter 2: \"It absolutely does! The sweet and savory combination is amazing.\"\n\nCharacter 1: \"No way. Pizza should have classic toppings, like pepperoni or sausage.\"\n\nCharacter 2: \"Why limit yourself to the same old boring toppings? Pineapple adds a refreshing twist.\"\n\nCharacter 1: \"I refuse to accept that. Pineapple on pizza is just wrong.\"\n\nCharacter 2: \"Well, I guess we'll just have to agree to disagree because I think it's delicious.\"\n\nCharacter 1: \"Fine. But don't expect me to share a pizza with you.\"\n\nCharacter 2: \"No problem. More pineapple for me then.\""}</w:t>
      </w:r>
    </w:p>
    <w:p>
      <w:r>
        <w:t>{"question": "Generate a sentence using the idiom \"stealing someone's thunder\".", "answer": "After months of planning her friend's surprise birthday party, she was disappointed when someone else announced it first, stealing her thunder."}</w:t>
      </w:r>
    </w:p>
    <w:p>
      <w:r>
        <w:t>{"question": "Given a list of integers, show the sum of all the integers. - 1, 2, 3, 4", "answer": "The sum of the integers [1, 2, 3, 4] is 10."}</w:t>
      </w:r>
    </w:p>
    <w:p>
      <w:r>
        <w:t>{"question": "Name three methods to reduce greenhouse gas emissions.", "answer": "1. Shift to renewable energy sources: One of the most effective ways to reduce greenhouse gas emissions is to move away from fossil fuels such as coal, oil, and natural gas, and instead use renewable energy sources like solar, wind, hydro or geothermal energy to produce electricity.\n\n2. Increase energy efficiency: Another way to reduce greenhouse gas emissions is by increasing energy efficiency in buildings, vehicles, industries and appliances. Better insulation, more efficient lighting, and heating and cooling systems are some examples of energy-efficient measures that can be taken to reduce emissions.\n\n3. Promote sustainable transportation: Encouraging low-emission forms of transportation, such as electric cars, bicycles, and public transportation can significantly reduce greenhouse gas emissions. Providing more bike lanes, promoting carpooling and improving public transportation can all help to reduce the number of vehicles on the road, which in turn reduces emissions."}</w:t>
      </w:r>
    </w:p>
    <w:p>
      <w:r>
        <w:t>{"question": "Distinguish between inference and prediction.", "answer": "Inference and prediction are two distinct concepts that are often used in data analysis and reasoning, and while they share some similarities, there are also key differences between the two.\n\nInference is the process of drawing conclusions from evidence, data or observations. It is used to infer properties of a larger population based on patterns and trends that are observed in a smaller sample. For example, after conducting a survey on a small group of people, one may use statistical inference to make a statement about the larger population from which the sample was drawn.\n\nPrediction, on the other hand, is about forecasting future events or outcomes based on currently available data, evidence or observations. It involves using existing information to make an informed guess or estimate about what is likely to happen in the future. For example, predicting the weather based on current atmospheric conditions or predicting future sales based on current trends.\n\nIn summary, inference involves drawing conclusions about the present or the past based on available data, while prediction involves making educated guesses about future events or outcomes based on current data."}</w:t>
      </w:r>
    </w:p>
    <w:p>
      <w:r>
        <w:t>{"question": "Rewrite the sentence \"He is not an honest person\" to emphasize the dishonesty. - He is not an honest person", "answer": "He is a completely dishonest person."}</w:t>
      </w:r>
    </w:p>
    <w:p>
      <w:r>
        <w:t>{"question": "The sum of the squares of three consecutive positive integers is 7805. What is the sum of the cubes of the three original integers?", "answer": "If n is the middle of these integers, then we have (n-1)^2+n^2+(n+1)^2 = 3n^2+2 = 7805, or n^2 = 2601, meaning that n=51. Thus the sum of the cubes is 50^3+51^3+52^3 = 398259."}</w:t>
      </w:r>
    </w:p>
    <w:p>
      <w:r>
        <w:t>{"question": "What are the different types of computer viruses?", "answer": "A computer virus is a type of malware that is designed to replicate and spread from one computer to another. There are several different types of computer viruses, each with its own unique characteristics and modes of operation. Some common types of computer viruses include:\n\n1. Boot Sector Virus: These viruses infect the boot sector of a computer's hard drive, and they are activated when the computer is turned on. Once activated, the virus can spread to other system files.\n\n2. File Infector Virus: As the name suggests, this type of virus infects executable files on a computer. When an infected file is opened or run, the virus can spread to other programs or files.\n\n3. Macro Virus: These viruses are commonly found in documents, spreadsheets, and other files that contain macros, or small programs that are designed to automate certain tasks. Macro viruses are activated when the infected file is opened, and they can cause damage to the computer's data or operating system.\n\n4. Polymorphic Virus: A polymorphic virus is a type of malware that can change its code to avoid detection by antivirus software. This makes it difficult to identify and remove the virus.\n\n5. Resident Virus: This type of virus hides within the computer's memory, and it can activate and infect other files even when the original source of the virus has been removed.\n\n6. Rootkit Virus: A rootkit virus is a type of malware that is designed to hide its presence on a computer. It can conceal itself and other malware, making it difficult for antivirus programs to detect and remove it.\n\n7. Worm: A worm is a type of virus that can self-replicate and spread through computer networks. Worms can cause damage by consuming bandwidth and overloading network resources.\n\nOverall, computer viruses are a serious threat to the security and integrity of a computer's data and operating system. It's important to use reputable antivirus software and keep it up to date to protect against these types of threats."}</w:t>
      </w:r>
    </w:p>
    <w:p>
      <w:r>
        <w:t>{"question": "Write one paragraph about the benefits of open source software.", "answer": "Open source software provides numerous benefits to its users. It is often available for free, which reduces costs and makes it more accessible to a wider audience. The source code of open source software is freely available, which allows users to examine, modify, and improve the software. This leads to faster innovation and the ability to customize the software to meet specific needs. Open source communities also offer a wealth of support and knowledge-sharing, providing users with better resources to learn and troubleshoot issues. Finally, open source software is typically more secure than proprietary software, as vulnerabilities can be quickly identified and addressed by the community."}</w:t>
      </w:r>
    </w:p>
    <w:p>
      <w:r>
        <w:t>{"question": "Create a list of interview questions to evaluate a potential hire for a customer service representative position.", "answer": "1. What inspired you to pursue a career in customer service?\n2. Can you tell me about a time you went above and beyond for a customer? \n3. How do you handle difficult or upset customers? \n4. In your opinion, what is the most important aspect of customer service? \n5. What steps do you take to ensure a customer leaves a conversation satisfied? \n6. Describe how you have collaborated with other team members to improve customer service.  \n7. How do you handle a situation when you do not know the answer to a customer's question? \n8. Can you tell me about a specific scenario in which you handled a customer complaint effectively?\n9. How do you ensure that you provide a professional and friendly demeanor when interacting with customers, both in person and over the phone? \n10. How do you stay up-to-date with the company\u2019s products and services to better assist customers?"}</w:t>
      </w:r>
    </w:p>
    <w:p>
      <w:r>
        <w:t>{"question": "Given two words, find the difference between them. - happy, sad", "answer": "The two words, \"happy\" and \"sad\", are antonyms, meaning they have opposite meanings. Happy means feeling or showing pleasure or contentment while sad means feeling or showing sorrow; unhappy."}</w:t>
      </w:r>
    </w:p>
    <w:p>
      <w:r>
        <w:t>{"question": "List a few places where computer scientists get jobs", "answer": "Computer scientists can obtain jobs in a wide variety of industries and settings, including but not limited to:\n\n1. Technology companies: Many large tech companies hire computer scientists for roles in software development, data analysis, machine learning, artificial intelligence, and more.\n\n2. Government agencies: Government organizations, including national defense and intelligence agencies, also hire computer scientists to work on a range of technical projects and problems.\n\n3. Startups: Many computer scientists find exciting opportunities to work for startup companies, developing new technologies, products, and services.\n\n4. Academic institutions: Universities and research institutions hire computer scientists to teach and conduct research in the field.\n\n5. Healthcare organizations: Hospitals, pharmaceutical companies, and other healthcare organizations hire computer scientists to work on data analysis, medical imaging technology, and other health-related technical challenges.\n\n6. Financial institutions: Banks, insurance companies, and investment firms often hire computer scientists to help develop financial software and analyze financial data.\n\n7. Consulting firms: Many consulting firms hire computer scientists to provide technical expertise to their clients, which can include companies in a wide range of industries."}</w:t>
      </w:r>
    </w:p>
    <w:p>
      <w:r>
        <w:t>{"question": "Name some popular machine learning algorithms", "answer": "Sure, here are some popular machine learning algorithms:\n- Linear Regression\n- Logistic Regression\n- K-Nearest Neighbors\n- Decision Trees\n- Random Forests\n- Naive Bayes\n- Support Vector Machines\n- Neural Networks\n- Principal Component Analysis\n- Gradient Boosting\n- k-means clustering"}</w:t>
      </w:r>
    </w:p>
    <w:p>
      <w:r>
        <w:t>{"question": "Create a mathematical equation that represents the given situation - John can finish a project in 3 hours and Mary can finish the same project in 4 hours.", "answer": "Let's let \"x\" represent the portion of the project that is completed. \nIf John can finish a project in 3 hours, then in 1 hour he can finish x/3 of the project. \nSimilarly, if Mary can finish a project in 4 hours, then in 1 hour she can finish x/4 of the project. \n\nWorking together, John and Mary can finish the project in 1 hour by completing x/3 + x/4 of the project. \nThis can be simplified by finding a common denominator: (4x + 3x)/12 = x. So, together they can complete 7/12 of the project in 1 hour.\nThe final equation would be: t = 12 / 7, where t represents the time (in hours) it would take for John and Mary to complete the project together."}</w:t>
      </w:r>
    </w:p>
    <w:p>
      <w:r>
        <w:t>{"question": "What is the purpose of the keyWord argument in the Python sorted() function?", "answer": "The `key` argument in Python's `sorted()` function specifies a function of one argument to extract a comparison key from each element in the list or iterable being sorted. This key function transforms the input elements into a format that can be compared and sorted in a specific way. The elements of the input iterable are sorted according to the returned value of the key function.\n\nFor example, suppose you have a list of strings with mixed upper and lower cases, and you want to sort them case-insensitively. You could use the `key` argument in the `sorted()` function with the `str.lower` method as the key function to transform all the strings to lower case before sorting them.\n\nHere is an example:\n\n```python\nwords = ['banana', 'Apple', 'cherry', 'Date']\nresult = sorted(words, key=str.lower)\nprint(result)\n# ['Apple', 'banana', 'cherry', 'Date']\n```\n\nIn this example, the key function `str.lower` is applied to each element of the `words` list to produce a new sequence of values that are sorted to determine the order of the elements in the resulting sorted list."}</w:t>
      </w:r>
    </w:p>
    <w:p>
      <w:r>
        <w:t>{"question": "Describe a typical use case for reinforcement learning", "answer": "Reinforcement learning is a machine learning technique used to develop autonomous systems that can improve on their own through trial and error. A typical use case for reinforcement learning would be in training a machine or an agent to make a series of decisions in a dynamic environment where the outcomes of these decisions are uncertain.\n\nA common example is using reinforcement learning to teach a computer or a robot to play a game. In this scenario, the machine is the agent while the game environment is the environment. The agent is then rewarded for making good decisions and penalized for making bad decisions based on the game rules. The agent's goal is to learn the best sequence of moves to maximize its final reward, usually by winning the game. Through repeated games, the agent improves its gameplay and learns to make better decisions, thus increasing its chances of winning.\n\nAnother use case for reinforcement learning is in autonomous driving. In this scenario, the agent is the autonomous vehicle and the environment is the road and traffic conditions. The agent's goal is to learn to make the best driving decisions to reach its destination safely and efficiently while avoiding accidents and traffic violations. Through repeated trips, the agent learns the best driving strategies based on the changing road and traffic conditions.\n\nIn summary, a typical use case for reinforcement learning involves an agent learning to make the best sequence of decisions in a dynamic environment through trial and error with the goal of maximizing its rewards."}</w:t>
      </w:r>
    </w:p>
    <w:p>
      <w:r>
        <w:t>{"question": "What is the range of real numbers?", "answer": "The range of real numbers includes all possible numbers, from negative infinity to positive infinity, and includes all rational numbers (such as 1/2, 0.75, and -2) and all irrational numbers (such as pi, square root of 2 and e). It encompasses all real numbers that can be represented on a number line, including integers, fractions, and decimals."}</w:t>
      </w:r>
    </w:p>
    <w:p>
      <w:r>
        <w:t>{"question": "Answer the following question in one sentence: What is the application of genetic engineering?", "answer": "Genetic engineering is the direct manipulation of an organism's genes using biotechnology, and its applications include creating transgenic species, improving disease resistance and food production in agriculture, and producing medicines and therapies for human diseases."}</w:t>
      </w:r>
    </w:p>
    <w:p>
      <w:r>
        <w:t>{"question": "Generate a list of five names of mammals.", "answer": "1. Lion\n2. Elephant\n3. Tiger\n4. Whale\n5. Cheetah"}</w:t>
      </w:r>
    </w:p>
    <w:p>
      <w:r>
        <w:t>{"question": "Classify the following statement: The Earth rotates around the sun.", "answer": "The statement \"The Earth rotates around the sun\" is a scientific statement, specifically an astronomical fact."}</w:t>
      </w:r>
    </w:p>
    <w:p>
      <w:r>
        <w:t>{"question": "Rewrite the sentence to make it more succinct: The temperature of the air outside is colder than what it was yesterday.", "answer": "\"The air temperature dropped since yesterday.\""}</w:t>
      </w:r>
    </w:p>
    <w:p>
      <w:r>
        <w:t>{"question": "Sort the list of animals from highest to lowest based on their size. - Kangaroo, Giraffe, Cat", "answer": "Giraffe, Kangaroo, Cat (sorted from highest to lowest based on their size)"}</w:t>
      </w:r>
    </w:p>
    <w:p>
      <w:r>
        <w:t>{"question": "Translate the sentence \"El gato est\u00e1 en la mesa\" into English.", "answer": "The cat is on the table."}</w:t>
      </w:r>
    </w:p>
    <w:p>
      <w:r>
        <w:t>{"question": "Construct the shortest possible sentence which is grammatically correct.", "answer": "Go."}</w:t>
      </w:r>
    </w:p>
    <w:p>
      <w:r>
        <w:t>{"question": "What is the difference between analog and digital data?", "answer": "Analog and digital data are two ways of representing information. The biggest difference between the two lies in their representation, storage, and processing. \n\nAnalog data refers to continuous signals that vary smoothly over time. It is typically represented by a physical quantity that can take on any value within a range, such as the height of a sound wave or the voltage in an electrical circuit. This data is often stored and processed using analog devices, such as cassette tapes, vinyl records, and photographic film. Each of these mediums captures and stores information as physical changes in the material, with more changes representing a more detailed recording. \n\nDigital data, on the other hand, is made up of discrete values, often represented as a series of ones and zeros (binary code). Instead of a smooth curve, digital data is described using a series of individual data points, which can be processed, stored and transmitted by digital devices, such as computers and smartphones. Since digital data is made up of a finite number of values, it is less susceptible to interference and degradation than analog data, and can be easily transmitted, copied, and backed up without losing quality.\n\nIn summary, analog data is continuous, changes smoothly and is captured and stored physically. On the other hand, digital data is discrete, represented by ones and zeros, and is processed, stored, and transmitted electronically."}</w:t>
      </w:r>
    </w:p>
    <w:p>
      <w:r>
        <w:t>{"question": "List the advantages of using a computer for solving mathematical problems.", "answer": "1. Speed: Computers can solve even the most complex mathematical problems in a matter of seconds, whereas the same calculations may take humans hours to complete.\n\n2. Accuracy: Computers are precise and consistent, eliminating the possibility of errors that can occur when humans are performing calculations.\n\n3. Large data handling: Computers can work with large data sets and perform multiple calculations simultaneously.\n\n4. Complex calculations: Computers can handle complex operations and functions that may be difficult or time-consuming for humans.\n\n5. Save time: Using a computer for solving mathematical problems saves time, allowing people to focus on more important tasks.\n\n6. Repetitive tasks: Computers can quickly and easily perform repetitive operations without losing accuracy.\n\n7. 3D visualization: Computers can produce detailed 3D visualizations of mathematical models, which can help people understand complex problems.\n\n8. Documentation: Computers can save and store mathematical operations and results, providing an easy way for people to access and review their work."}</w:t>
      </w:r>
    </w:p>
    <w:p>
      <w:r>
        <w:t>{"question": "Given the dataset, identify areas with high crime rate. - Crime counts by zip code for the city of Chicago for the last 10 years", "answer": "To identify areas with a high crime rate, I would analyze the provided dataset for the city of Chicago for the past 10 years. First, I would look at the crime counts for each zip code, then calculate the average number of crimes per zip code over the 10-year period. From there, I would rank the zip codes in descending order based on the average crime rate and identify the top zip codes with the highest crime rate. Additionally, it might be helpful to look at year-over-year trends to see if there are any zip codes where crime has been consistently increasing. This analysis should provide a good indication of which areas have the highest crime rates in Chicago."}</w:t>
      </w:r>
    </w:p>
    <w:p>
      <w:r>
        <w:t>{"question": "Generate a script in Python which will convert given numbers in to words.", "answer": "Here's a Python script that can convert numbers up to 999,999,999 into words:\n\n```python\ndef convert_number_to_words(num):\n    below_20 = [\"\", \"One \", \"Two \", \"Three \", \"Four \", \"Five \", \"Six \", \"Seven \", \"Eight \", \"Nine \", \"Ten \", \"Eleven \", \"Twelve \", \"Thirteen \", \"Fourteen \", \"Fifteen \", \"Sixteen \", \"Seventeen \", \"Eighteen \", \"Nineteen \"]\n    tens = [\"\", \"\", \"Twenty \", \"Thirty \", \"Forty \", \"Fifty \", \"Sixty \", \"Seventy \", \"Eighty \", \"Ninety \"]\n    above_100 = [\"Hundred \", \"Thousand \", \"Million \", \"Billion \"]\n\n    if num == 0:\n        return \"Zero\"\n    if num &lt; 0:\n        return \"Minus \" + convert_number_to_words(-num)\n    result = \"\"\n    if num &lt; 20:\n        result = below_20[num]\n    elif num &lt; 100:\n        result = tens[num // 10] + convert_number_to_words(num % 10)\n    elif num &lt; 1000:\n        result = below_20[num // 100] + above_100[0] + convert_number_to_words(num % 100)\n    elif num &lt; 1000000:\n        result = convert_number_to_words(num // 1000) + above_100[1] + convert_number_to_words(num % 1000)\n    elif num &lt; 1000000000:\n        result = convert_number_to_words(num // 1000000) + above_100[2] + convert_number_to_words(num % 1000000)\n    return result.strip()\n\nprint(convert_number_to_words(123456789))\nprint(convert_number_to_words(111))\nprint(convert_number_to_words(0))\nprint(convert_number_to_words(1))\nprint(convert_number_to_words(-12345))\nprint(convert_number_to_words(100))\nprint(convert_number_to_words(100000))\n```\n\nThe function `convert_number_to_words()` takes a number as an input, and then converts the number into words. To begin with, it defining lists of words for numbers below 20, tens, and above 100. Then it uses a series of conditional statements to check the size of the input number and generate the corresponding word. The"}</w:t>
      </w:r>
    </w:p>
    <w:p>
      <w:r>
        <w:t>{"question": "Generate a sentence in the style of J. K. Rowling", "answer": "Albus Dumbledore, his long and silver beard shining in the moonlight, stood atop the highest tower of Hogwarts Castle, gazing over the grounds as he pondered the fate of the wizarding world."}</w:t>
      </w:r>
    </w:p>
    <w:p>
      <w:r>
        <w:t>{"question": "Generate a 10-word Twitter style headline summarizing this article. - This article explores the benefits of the plant-based diet, such as its richness in plant-based proteins, low cholesterol, and ample vitamins and minerals.", "answer": "\"Plant-based diet: rich in protein, low cholesterol, packed with nutrients\""}</w:t>
      </w:r>
    </w:p>
    <w:p>
      <w:r>
        <w:t>{"question": "Classify this emotion as one of the four basic emotions. - The man was fearful of his future.", "answer": "The emotion described in the given sentence is \"Fear.\""}</w:t>
      </w:r>
    </w:p>
    <w:p>
      <w:r>
        <w:t>{"question": "Given two texts, find the most similar sentence in each text. - Text 1: The giant rose petals were floating in the breeze. \nText 2: The petals of the sunflower swayed in the wind.", "answer": "The similar sentences in each text are: \nText 1: \"The giant rose petals were floating in the breeze.\"\nText 2: \"The petals of the sunflower swayed in the wind.\"\n\nBoth sentences mention petals and their movement in the wind or breeze."}</w:t>
      </w:r>
    </w:p>
    <w:p>
      <w:r>
        <w:t>{"question": "Suggest a few affordable healthy meal ideas for working parents.", "answer": "1. One-Pot Chicken and Broccoli Rice: Cook a mixture of brown rice, broccoli, shredded chicken, and spices for a quick and easy one-pot meal loaded with protein and fiber.\n\n2. Veggie and Hummus Sandwich: A simple and easy-to-assemble sandwich filled with hummus, whole grain bread, and an assortment of vegetables such as lettuce, cucumbers, tomatoes, and bell peppers for a healthy and filling lunch.\n\n3. Make-Ahead Salad Bowls: Prepare salad bowls in advance using greens, roasted vegetables, cooked quinoa, and a protein source like boiled eggs or baked tofu for a grab-and-go meal packed with vitamins and minerals.\n\n4. Egg Fried Cauliflower Rice: Replace regular rice with cauliflower rice and stir fry with eggs and mixed vegetables for a healthy low-carb dinner option.\n\n5. Slow Cooker Lentil Soup: Combine lentils, vegetables, broth, and spices in a slow cooker, and serve with whole grain bread for a hearty and satisfying meal without much effort.\n\nThese ideas are not only affordable but also easy and convenient for working parents, providing the nutrients needed to keep the family healthy and active."}</w:t>
      </w:r>
    </w:p>
    <w:p>
      <w:r>
        <w:t>{"question": "Create a website landing page that entices visitors to sign up. - Product: Online course teaching essential coding concepts", "answer": "&lt;!DOCTYPE html&gt;\n&lt;html&gt;\n  &lt;head&gt;\n    &lt;title&gt;Master Coding Today!&lt;/title&gt;\n    &lt;style&gt;\n      body {\n        font-family: 'Lato',sans-serif;\n        margin: 0;\n        padding: 0;\n      }\n      .hero {\n        background-image: url(\"https://www.codeplatoon.org/wp-content/uploads/2018/10/code-classroom.jpeg\");\n        background-size: cover;\n        height: 90vh;\n        text-align: center;\n        color: white;\n      }\n      .hero h1 {\n        font-size: 60px;\n        padding-top: 100px;\n      }\n      .signup {\n        text-align: center;\n      }\n      .signup input[type=\"email\"] {\n        padding: 12px;\n        font-size: 20px;\n        margin: 0 auto;\n      }\n      .signup input[type=\"submit\"] {\n        padding: 12px 20px;\n        font-size: 18px;\n        background: #39B7D1;\n        color: white;\n        border: none;\n        border-radius: 5px;\n        cursor: pointer;\n      }\n    &lt;/style&gt;\n  &lt;/head&gt;\n  &lt;body&gt;\n    &lt;div class=\"hero\"&gt;\n      &lt;h1&gt;Learn to Code With Confidence&lt;/h1&gt;\n      &lt;p&gt;Our online course teaches you essential coding concepts from scratch.&lt;/p&gt;\n    &lt;/div&gt;\n    &lt;div class=\"signup\"&gt;\n      &lt;h2&gt;Sign up to receive exclusive course updates and early access.&lt;/h2&gt;\n      &lt;form&gt;\n        &lt;input type=\"email\" placeholder=\"Enter your email\"&gt;\n        &lt;input type=\"submit\" value=\"Sign up\"&gt;\n      &lt;/form&gt;\n    &lt;/div&gt;\n  &lt;/body&gt;\n&lt;/html&gt;"}</w:t>
      </w:r>
    </w:p>
    <w:p>
      <w:r>
        <w:t>{"question": "Explain why it's important to back up data.", "answer": "It is important to back up data for several reasons:\n\n1. Protection against data loss: Data loss can happen due to various reasons such as hardware failure, power outages, malware attack, or natural disasters. Regularly backing up your data ensures that your information is safe and can be easily restored in the event of a data loss.\n\n2. Accidental Deletion: Human error, like accidentally deleting important files or folders, is one of the most common causes of data loss. Backing up your data allows you to recover lost, deleted, or corrupted files easily.\n\n3. Archival purposes: In some industries, there is a legal requirement to retain data for a specific period. Backing up data enables organizations to preserve their records and maintain business continuity.\n\n4. Enhanced security: Cybersecurity threats like ransomware or hacking can compromise your data's security. Regular backup ensures that you have a secure and up-to-date copy of your data that can be restored to minimize downtime and ensure smooth operations.\n\nOverall, backing up data is a crucial step in ensuring that your important files, documents, and information are protected and can be easily restored in case of any data loss or security breach."}</w:t>
      </w:r>
    </w:p>
    <w:p>
      <w:r>
        <w:t>{"question": "Write a story about a party attended by wild animals.", "answer": "Once upon a time, deep in the heart of the jungle, the wild animals were preparing to throw the wildest party of the year. The invitations were sent out to all corners of the jungle, from the tallest trees to the burrows in the ground.\n\nWhen the night of the party finally arrived, animals of all shapes and sizes began to gather. The monkeys were swinging in from the vines, while the elephants arrived with their powerful trumpets. The lions roared with excitement as the tigers strutted their stuff, their stripes gleaming in the moonlight.\n\nIn the center of the clearing, a large bonfire crackled and danced, casting flickering shadows over the partygoers. A group of birds began to sing, their melodies filling the night with sweet music, while the snakes slithered to the beat of the drums.\n\nAs the moon rose higher into the sky, the animals feasted on a delicious spread of fruits, nuts, and berries. The gazelles bounded around, playing games and laughing, while the giraffes looked on from above, their long necks bobbing with delight.\n\nAs the night wore on, the animals danced, twirled, and howled, lost in the joy of the wild party. The stars twinkled above, their light shining down on the happy scene.\n\nWhen the party finally came to an end and the animals began to make their way back to their homes, they all agreed that it had been the best party the jungle had ever seen. And so, with full bellies and happy hearts, the wild animals of the jungle fell into a deep and peaceful sleep, dreaming sweet dreams of the wonderful, wild night they had shared."}</w:t>
      </w:r>
    </w:p>
    <w:p>
      <w:r>
        <w:t>{"question": "Describe the process for creating a new account on an online platform.", "answer": "Creating a new account on an online platform is a straightforward process that typically involves the following steps:\n\n1. Visit the website or open the app of the online platform where you want to create a new account.\n\n2. Look for the \"Sign Up,\" \"Register,\" or \"Create an Account\" button or link, usually located on the homepage or login page. Click on it to start the registration process.\n\n3. Once you are on the registration page, you'll be asked to fill out a form with your personal information. This generally includes your full name, email address, and desired password. Depending on the platform, you may also be asked to provide additional information like your phone number, date of birth, or address.\n\n4. After filling out the form with the required information, you will usually need to agree to the platform's terms of service and privacy policy. Make sure to read through these documents thoroughly before checking the box to indicate your agreement.\n\n5. Once you have completed the form and agreed to the terms, you can submit your registration by clicking the \"Sign Up\" or \"Create Account\" button.\n\n6. Some platforms may require you to verify your email address before activating your account. If this is the case, you will receive an email with instructions on how to confirm your email address. Follow the instructions to complete the verification process.\n\n7. Once your account is created and verified, you can log in using your email address and password. Congratulations, you now have a new account on the online platform and can start using its features and services."}</w:t>
      </w:r>
    </w:p>
    <w:p>
      <w:r>
        <w:t>{"question": "Find the flight time between London and Paris.", "answer": "The flight time between London, England and Paris, France is approximately 1 hour and 15 minutes. This is the duration of the direct flight between the two cities."}</w:t>
      </w:r>
    </w:p>
    <w:p>
      <w:r>
        <w:t>{"question": "Create a press release for the launch of a new charity event. - Charity Event: Run-a-thon for Change", "answer": "For Immediate Release:\n\nIntroducing Run-a-thon for Change: A Charity Event Making A Difference\n\nThe Run-a-thon for Change is a new charity event kicking off this year, with the goal of bringing together individuals who want to create positive change in the world. Through the event, participants will have the opportunity to run, walk, or jog in a community atmosphere, all while supporting a great cause.\n\nThe event will take place on [DATE] at [LOCATION]. Participants can choose to complete a 5K or 10K distance, and all levels of ability are welcome to join. Registration is now open and can be completed online at [WEBSITE].\n\nAll proceeds from the event will go directly towards supporting [CHARITY], a [DESCRIPTION OF CHARITY AND ITS MISSION].\n\nAt the finish line, runners will be met with refreshments, live music, and the opportunity to learn more about the charity they are supporting. In addition to the main event, there will be raffles, prizes, and fun for the whole family.\n\n\u201cWe are excited to launch the Run-a-thon for Change and bring people together to support a great cause,\u201d said [ORGANIZER]. \u201cWe believe that by joining forces, we can make a real difference in the world.\u201d\n\nJoin the Run-a-thon for Change and be part of making a difference. To learn more about the event or to register, visit [WEBSITE]. Let\u2019s run for change, together.\n\nContact:\n[ORGANIZER NAME]\n[ORGANIZER EMAIL]\n[ORGANIZER PHONE NUMBER]\n##### End of Release ######"}</w:t>
      </w:r>
    </w:p>
    <w:p>
      <w:r>
        <w:t>{"question": "Classify the following sentence: The toy was red and blue.", "answer": "The sentence is a declarative sentence as it makes a statement expressing a fact about the toy's colors."}</w:t>
      </w:r>
    </w:p>
    <w:p>
      <w:r>
        <w:t>{"question": "Suggest three fun activities for a 12-year-old's birthday party.", "answer": "1) Scavenger hunt: You can create a fun and exciting scavenger hunt for the birthday party. Give the kids clues that lead them to find treasures hidden around the house or yard. They will have a great time running around and solving the clues together.\n\n2) DIY Craft Party: Get creative by organizing a DIY craft party. Choose age-appropriate crafts such as beading, painting, or even making tie-dye shirts. The kids will have a blast creating unique items to bring home and remember the fun time they had.\n\n3) Movie Night: Set up a cozy movie night by gathering some comfy cushions, blankets, and bean bags. Have the kids vote on their favorite movie and provide popcorn and snacks for them to enjoy while watching. It\u2019s a perfect way to wind down and relax after some high-energy activities."}</w:t>
      </w:r>
    </w:p>
    <w:p>
      <w:r>
        <w:t>{"question": "Generate a unique password that contains numbers, letters, and special characters.", "answer": "Here's one possible unique password: \n\njK8*mnP#12xZ"}</w:t>
      </w:r>
    </w:p>
    <w:p>
      <w:r>
        <w:t>{"question": "Compose a persuasive argument to encourage someone to visit your hometown. - Hometown: New York City, USA", "answer": "There are few cities in the world that can rival the vibrancy and excitement of New York City, USA. Known as the \"City That Never Sleeps\", NYC is an incredible place to visit, and is the perfect destination for anyone looking for adventure, culture, and unforgettable experiences.\n\nThe first reason why you should visit New York City is its iconic landmarks. From the soaring heights of the Empire State Building to the majesty of the Statue of Liberty, New York City is home to some of the most recognizable sights in the world. Other must-see landmarks include Central Park, Times Square, and the Brooklyn Bridge.\n\nAnother reason to visit New York City is its cultural diversity. With over 800 languages spoken and a rich history of immigration, NYC is a melting pot of cultures and traditions. You can explore this diversity through the city's many museums, galleries, and cultural institutions, as well as its thriving food scene, which features cuisine from all corners of the globe.\n\nYet another reason to visit New York City is its thriving arts and entertainment scene. From Broadway shows to live music, and from street performers to comedy clubs, there's always something going on in NYC. Whether you're into music, theater, art, or film, you're sure to find something to suit your tastes.\n\nAll things considered, New York City has something for everyone. Its iconic landmarks, cultural diversity, and thriving arts and entertainment scene make it a must-see destination for anyone looking for an unforgettable travel experience. So come and see for yourself why NYC is known as the greatest city in the world \u2013 you won't regret it!"}</w:t>
      </w:r>
    </w:p>
    <w:p>
      <w:r>
        <w:t>{"question": "Create a rule for settling disputes between two senior managers.", "answer": "When disputes arise between two senior managers, it is important that the situation is handled promptly and fairly. Here is a rule that can be followed to settle disputes between them:\n\n1. Schedule a formal meeting: Bring both managers together for a meeting dedicated to addressing the conflict. \n\n2. Define the problem: Begin the meeting by clearly defining the issue at hand. Each manager should have an opportunity to present their perspective on the situation.\n\n3. Explore solutions: Encourage the managers to brainstorm potential solutions to the conflict. Keep the discussions focused and ensure that each manager has equal opportunity to provide their input.\n\n4. Agree on a course of action: Once all possible solutions have been presented, the managers should come to a mutual agreement on the best course of action. Ensure that the agreed-upon solution is fair and practical for both parties.\n\n5. Monitor progress: Once the conflict has been resolved, it is important to monitor the situation to ensure that the agreed-upon solution is effective and that further disputes do not arise.\n\n6. Escalate if necessary: If the managers are unable to come to an agreement or if the issue escalates, the situation should be escalated to a higher authority, such as the HR department or a company executive, for further guidance and mediation.\n\nBy following this rule for settling disputes, conflicts between senior managers can be resolved promptly and fairly, promoting a positive work environment and effective communication between team members."}</w:t>
      </w:r>
    </w:p>
    <w:p>
      <w:r>
        <w:t>{"question": "Choose an appropriate title for a story about a cat who likes to chase butterflies.", "answer": "\"The Butterfly-Chasing Feline: Adventures of a Curious Cat\""}</w:t>
      </w:r>
    </w:p>
    <w:p>
      <w:r>
        <w:t>{"question": "Given a list of candidates, create a rating system to score the applicants. - Jim, David, Mary, Samantha", "answer": "To score the applicants, we can use a rating system based on specific pre-determined criteria. Here is an example of how this can be done:\n\n1. Experience: Candidates can receive 1 to 5 points based on their years of experience in the relevant field, with 1 being the lowest and 5 being the highest.\n2. Education: Candidates can receive 1 to 3 points based on their level of education, with 1 being a bachelor's degree, 2 being a master's degree, and 3 being a doctoral degree.\n3. Relevant Skills: Candidates can receive 1 to 5 points based on their relevant skills, with 1 being the least skilled and 5 being the most skilled.\n4. Interview Performance: Candidates can receive 1 to 5 points based on their performance during the job interview, with 1 being the lowest and 5 being the highest.\n\nThe maximum score a candidate can receive is 18 points, and the minimum score is 4 points.\n\nUsing this rating system, we can score the applicants as follows:\n\nJim: \n- Experience: 4 points \n- Education: 2 points \n- Relevant Skills: 3 points \n- Interview Performance: 4 points\nTotal: 13 points\n\nDavid: \n- Experience: 2 points \n- Education: 2 points \n- Relevant Skills: 2 points \n- Interview Performance: 3 points\nTotal: 9 points\n\nMary: \n- Experience: 5 points \n- Education: 3 points \n- Relevant Skills: 4 points\n- Interview Performance: 5 points\nTotal: 17 points\n\nSamantha:\n- Experience: 3 points \n- Education: 1 point \n- Relevant Skills: 3 points\n- Interview Performance: 3 points\nTotal: 10 points\n\nBased on this rating system, Mary has the highest score and is the strongest candidate, followed by Jim, Samantha, and David."}</w:t>
      </w:r>
    </w:p>
    <w:p>
      <w:r>
        <w:t>{"question": "Write an algorithm to determine the prime numbers up to 100.", "answer": "Step 1: Define a function named \"prime_numbers\" that takes an integer \"n\" as an argument\nStep 2: Create an empty list named \"prime\" to hold the prime numbers\nStep 3: Create a loop starting from 2 up to and including n (use the range function from 2 to n+1)\nStep 4: Inside the loop, create a variable named \"isprime\" and set it to True\nStep 5: Create another loop (a nested loop) starting from 2 up to the integer square root of the first loop index (use the range function from 2 to int(index**(0.5))+1)\nStep 6: Inside the second loop, check if the first loop index is divisible by the second loop index (using the modulus operator)\nStep 7: If it is divisible, then it is not a prime number, so set 'isprime' to False and break out of the inner loop.\nStep 8: After the inner loop completes, check if 'isprime' is True. If it is, append the first loop index to the list \"prime\" .\nStep 9: Once the outer loop completes, return the list of prime numbers.\nStep 10: Call the function \"prime_numbers\" with n = 100 and print the result.\n\nHere is the complete code in Python: \n\ndef prime_numbers(n):\n    prime = []\n    for i in range(2, n+1):\n        isprime = True\n        for j in range(2, int(i**(0.5))+1):\n            if i % j == 0:\n                isprime = False\n                break\n        if isprime:\n            prime.append(i)\n    return prime\n\nprint(prime_numbers(100))"}</w:t>
      </w:r>
    </w:p>
    <w:p>
      <w:r>
        <w:t>{"question": "Create a Twitter post about the importance of protecting endangered species.", "answer": "\"Protecting endangered species is essential for maintaining the balance of our ecosystem. Every species plays a critical role in preserving biodiversity. It's our responsibility to take action to ensure their survival for future generations. #EndangeredSpecies #Conservation\""}</w:t>
      </w:r>
    </w:p>
    <w:p>
      <w:r>
        <w:t>{"question": "Estimate the cost for a two-week vacation to San Francisco for two people.", "answer": "The cost for a two-week vacation to San Francisco for two people can vary widely and depends on many different factors such as length of stay, time of year, hotel choice, dining preferences, and activities planned. Here is an estimated breakdown of costs to help you get an idea of the potential expenses for a two week trip for two:\n\n1. Accommodation: The average price for a hotel room in San Francisco is around $200-$300 per night, for a 14-night stay, the cost would be between $2,800 \u2013 $4,200 for two people.\n2. Airfare: Depending on where you're flying from, the cost of airfare could vary considerably. Round-trip domestic flights to San Francisco can range from $200 to $500 per person. For international flights, the cost can range from $500 to $1500 per person. Estimate: $400 - $1000 for two people.\n3. Food and Drink: Based on an average of $60 per day for meals and drinks for two ([Source](https://www.numbeo.com/cost-of-living/in/San-Francisco) for 14 days, the total cost would be around $840.\n4. Transportation: You might opt to rent a car or use public transportation to get around San Francisco. A rental car can cost around $50 per day or $700 for 14 days, while a Muni Passport for unlimited public transportation access is $41 per person for 7 days or $82 for two people for 7 days. Estimate: $164 \u2013 $700 \n5. Activities: San Francisco has many attractions, and the cost can build up fast. Estimate an average of $40 per day for two people. For 14 days: $560\n\nBased on the above estimates, a two-week trip to San Francisco for two people could cost anywhere between $5,764 and $7,300. Keep in mind that your actual expenses may vary considerably depending on your preferences and the choices you make. It's also wise to set aside some extra money for shopping, emergencies, or unexpected expenses."}</w:t>
      </w:r>
    </w:p>
    <w:p>
      <w:r>
        <w:t>{"question": "Outline the five EU core values.", "answer": "The European Union (EU) is founded on a set of common values that are shared among the 27 member countries. These core values are:\n\n1. Human dignity: protection of the basic rights, freedoms, and worth of all individuals.\n2. Freedom: upholding of freedoms such as freedom of movement, speech, and religion.\n3. Democracy: commitment to the principles of democracy, including the right to fair elections, representation, and participation in the democratic process.\n4. Equality: treat all individuals with equal respect and provide equal opportunities, regardless of gender, race, age, or other factors.\n5. Rule of law: commitment to the principle of the rule of law, which ensures that all individuals and institutions are subject to the law and can be held accountable for their actions."}</w:t>
      </w:r>
    </w:p>
    <w:p>
      <w:r>
        <w:t>{"question": "Compose an email to an employee informing them of their termination. - John Smith", "answer": "Subject: Termination of Employment\n\nDear John,\n\nI hope this email finds you well. I regret to inform you that we have decided to terminate your employment with the company, effective immediately.\n\nThis was not an easy decision for us to make, and we appreciate the contributions you have made during your time here. We understand that this news may be difficult to process, and we want to assure you that this decision is not a reflection of your work performance or personal character.\n\nYou will receive any outstanding payments, including any unused vacation and sick time, in accordance with our company\u2019s policies. Please return any company property, including any equipment or identification, to HR by the end of the week.\n\nWe wish you the best of luck in your future endeavors and thank you for your service to the company.\n\nSincerely,\n[Your Name]\n[Your Professional Title]\n[Company Name]"}</w:t>
      </w:r>
    </w:p>
    <w:p>
      <w:r>
        <w:t>{"question": "Find four examples of famous civil rights activists.", "answer": "1. Martin Luther King Jr. - An iconic figure in the American civil rights movement, he was a Baptist minister and a leader of the Southern Christian Leadership Conference. He is best known for his role in the advancement of civil rights using the tactics of nonviolence and civil disobedience based on his Christian beliefs.\n\n2. Rosa Parks - Known as the \u201cMother of the Civil Rights Movement\u201d, Rosa Parks was an activist and a seamstress who is best known for refusing to give up her seat to a white passenger on a Montgomery, Alabama bus in 1955, which lead to the Montgomery Bus Boycott, a key event in the Civil Rights Movement.\n\n3. Malcolm X - Malcolm X was an African-American Muslim minister and human rights activist who played a key role in the spread of Islam in the black community as well as the fight for civil rights. He was an outspoken advocate for black empowerment and black separatism before he moderated his views and began to work towards racial integration towards the end of his life.\n\n4. Cesar Chavez - Cesar Chavez was a Latino American civil rights activist, labor leader and co-founder of the National Farm Workers Association (later the United Farm Workers). Chavez used nonviolent tactics such as boycotts, strikes and fasts to fight for better working conditions, wages and rights for farm laborers. His work was instrumental in securing legal protections and rights for migrant farm workers."}</w:t>
      </w:r>
    </w:p>
    <w:p>
      <w:r>
        <w:t>{"question": "Generate a list of five outdoor activities to do during the summer.", "answer": "1. Swim at a nearby beach or pool to beat the heat and catch some sun.\n2. Go for a hike or nature walk in a local park or nature reserve to explore the great outdoors.\n3. Have a picnic or barbecue with friends or family in a local park or your own backyard.\n4. Join a recreational sports league, such as soccer or beach volleyball, or just play a friendly game with friends.\n5. Take a scenic bike ride or go on a road trip to discover new places and enjoy the warm weather."}</w:t>
      </w:r>
    </w:p>
    <w:p>
      <w:r>
        <w:t>{"question": "Write a short poem about celebrating life's achievements.", "answer": "Raising our glasses up high,  \nA toast to our victories,  \nIn triumph we stand and sing,  \nWith pride in our histories,  \n\nA moment to embrace,  \nAll that we\u2019ve overcome,  \nSmiling at memories,  \nThinking of what we\u2019ve done.  \n\nWe dance without worries,  \nEnjoying the present time,  \nFor we\u2019ve earned our happiness,  \nWith passion, strength, and grind.  \n\nSo let us laugh and cheer,  \nFor achievements in our sight,  \nLiving with pure bliss,  \nOn this celebration night."}</w:t>
      </w:r>
    </w:p>
    <w:p>
      <w:r>
        <w:t>{"question": "How should you respond if you don't understand a question during a job interview?", "answer": "If you don't understand a question during a job interview, it is perfectly acceptable to politely ask for clarification. You might say something like, \"I'm sorry, but could you please rephrase the question or provide more context so I can better understand what you are asking?\" This shows that you are engaged in the process and committed to providing the best possible answer, rather than trying to guess or provide a vague response. Remember, the interviewer is looking for a good fit for the position, and clear communication is key in any working relationship."}</w:t>
      </w:r>
    </w:p>
    <w:p>
      <w:r>
        <w:t>{"question": "Think of a joke involving an apple.", "answer": "Why did the apple stop in the middle of the road? \nBecause it ran out of juice!"}</w:t>
      </w:r>
    </w:p>
    <w:p>
      <w:r>
        <w:t>{"question": "You are given some items, find an interesting pattern in it. - Sun, Moon, Stars", "answer": "These items all have a celestial theme, as they are all objects found in the sky or space. Sun, Moon, and Stars all illuminate the night sky, are essential to life on Earth, and have served as sources of inspiration and wonder for humans throughout history."}</w:t>
      </w:r>
    </w:p>
    <w:p>
      <w:r>
        <w:t>{"question": "Given a news article, create a headline to summarize it. - The US Federal Reserve cut interest rates on March 15th due to the Coronavirus pandemic", "answer": "\"Federal Reserve Cuts Interest Rates Amid Coronavirus Outbreak\""}</w:t>
      </w:r>
    </w:p>
    <w:p>
      <w:r>
        <w:t>{"question": "Take the following poem and add an extra verse. - The trees sway in the cold winter breeze,\nWhite snow cascading from the highest trees,\nThe fox ducks through the snow white dew,\nThe sky a brilliant sight of blue", "answer": "The forest silent, the only sound the crunch of snow,\nAs the sun sets, casting an orange glow,\nThe animals huddle, seeking warmth from the freeze,\nIn this winter wonderland, a moment of peace."}</w:t>
      </w:r>
    </w:p>
    <w:p>
      <w:r>
        <w:t>{"question": "Generate a recipe for a vegan dish that takes under 15 minutes to make.", "answer": "Here's a quick and easy recipe for a vegan Chickpea and Avocado Salad that's ready in under 15 minutes.\n\nIngredients: \n- 1 can of chickpeas, rinsed and drained\n- 1 ripe avocado\n- Juice of 1 lemon\n- 1 tablespoon olive oil\n- 1 clove garlic, minced\n- Salt and pepper, to taste\n- A handful of cherry tomatoes, halved\n- A handful of fresh parsley, chopped\n\nInstructions:\n1. In a large bowl, mash the avocado until it is smooth.\n2. Add the lemon juice, olive oil, minced garlic, salt and pepper to the mashed avocado and mix well.\n3. Add the rinsed and drained chickpeas, cherry tomatoes and chopped parsley to the avocado mixture and toss everything together until well combined.\n4. Serve the Chickpea and Avocado Salad fresh or chill it in the refrigerator before serving. \n\nThis refreshing and filling vegan salad is perfect as a light lunch or as a side for dinner. It's packed with protein from the chickpeas and healthy fats from the avocado, making it a delicious and nutritious choice. Enjoy!"}</w:t>
      </w:r>
    </w:p>
    <w:p>
      <w:r>
        <w:t>{"question": "Analyze how the marketing strategy of a brand needs to adapt to the current situation. - The current situation being how the world is facing a pandemic.", "answer": "The COVID-19 pandemic has taken the world by storm and it has affected almost every aspect of our lives, including the way businesses market their products and services. In the face of such an unprecedented crisis, companies need to reevaluate and possibly revamp their marketing strategies to adapt to the current situation. Here are some ways brands can pivot their marketing strategy to fit the current scenario: \n\n1. Emphasize empathy: Brands need to understand that people are going through an incredibly difficult time and they need to show empathy towards their customers. Their marketing messaging should be kind, reassuring, and helpful, rather than being purely sales-driven. \n\n2. Leverage digital channels: With lockdowns and social distancing measures in place, people are spending more time online than ever before. Brands can take advantage of this by increasing their online presence and focusing on digital marketing channels such as social media, email marketing, and content marketing. \n\n3. Provide value: Consumers are facing financial hardships, and they are looking for brands that can provide them with real, tangible value. Companies need to take a hard look at their pricing strategies and possibly adjust them to make their products and services more accessible to people. They can also offer discounts, free trials, or value-added services to attract and retain customers.\n\n4. Be socially responsible and transparent: Brands need to be transparent and honest about how they are tackling the current situation. They should openly communicate any changes or disruptions to their services, as well as any steps they are taking to ensure the safety of their employees and customers. They can also contribute to the fight against COVID-19 by donating money, supplies, or services to those in need.\n\nIn conclusion, the key for brands to successfully adapt their marketing strategy in the current situation is to be empathetic, responsive and responsible. They need to understand and respond to the unique challenges their customers are facing, and show that they genuinely care about their well-being. By doing so, they can build trust, loyalty, and a positive reputation that will serve them well in the long run."}</w:t>
      </w:r>
    </w:p>
    <w:p>
      <w:r>
        <w:t>{"question": "Summarize the premise of a book that follows the life of Greg Heffley. - The book is titled \"Diary of a Wimpy Kid\".", "answer": "Diary of a Wimpy Kid is a novel that follows the life of Greg Heffley, a middle school student who chronicles his daily experiences and challenges in his personal journal. Through Greg's humorous narration and drawings, we follow his ups and downs as he navigates the treacherous waters of middle school, trying to survive and thrive amongst the chaos of teenage life. This book takes a lighthearted and relatable approach to the universal struggles of growing up, navigating social hierarchies, and trying to fit in."}</w:t>
      </w:r>
    </w:p>
    <w:p>
      <w:r>
        <w:t>{"question": "Describe the process of extracting data from a database.", "answer": "Extracting data from a database involves several steps, including:\n\n1. Identifying the data to extract: The first step is to determine what information is needed from the database. This may include specific fields from one or more tables, or it may involve filtering to only include specific records that meet certain criteria.\n\n2. Writing a query: A database query is a set of instructions written in a programming language (usually SQL) that tells the database what data to retrieve. The query will specify which tables to pull data from, which fields to retrieve, and any conditions or filters to apply.\n\n3. Executing the query: Once the query has been written, it is sent to the database for execution. The database will process the query and retrieve the requested data.\n\n4. Exporting the data: The data can then be exported from the database in a variety of formats, such as a CSV or Excel file, or it can be integrated directly into another software application or report. The method used for exporting data will depend on the specific needs and use case.\n\n5. Verifying and cleaning the data: After the data has been exported, it is important to verify that it is accurate and complete, and to remove any duplicate or erroneous records. It may be necessary to perform additional data cleaning or preprocessing steps before the data can be used for analysis or other purposes."}</w:t>
      </w:r>
    </w:p>
    <w:p>
      <w:r>
        <w:t>{"question": "Write the general formula for the perimeter of a right triangle.", "answer": "The perimeter of a right triangle is given by the formula: P = a + b + c, where a and b are the lengths of the two perpendicular sides (legs) and c is the length of the hypotenuse, which is the side opposite the right angle.\n\nIt is important to note that, for right triangles, the length of the hypotenuse is related to the lengths of the sides by the Pythagorean theorem, which states that a\u00b2 + b\u00b2 = c\u00b2. So the perimeter can also be expressed as P = a + b + sqrt(a\u00b2 + b\u00b2)."}</w:t>
      </w:r>
    </w:p>
    <w:p>
      <w:r>
        <w:t>{"question": "Generate a moral that can be taken away from the story \"The Pied Piper of Hamelin\".", "answer": "One moral that can be taken away from the story \"The Pied Piper of Hamelin\" is the importance of keeping one's word and honoring agreements. In the story, the Pied Piper rid the town of Hamelin of its rat infestation, but when he went to collect the agreed payment, the town refused to pay him. In turn, the Piper led the children away from the town as punishment. This shows that breaking promises can have serious consequences, and it is important to always keep one's word and honor commitments."}</w:t>
      </w:r>
    </w:p>
    <w:p>
      <w:r>
        <w:t>{"question": "What is the function of the mitochondria in a cell?", "answer": "The mitochondria, often referred to as the \"powerhouse\" of the cell, are organelles within eukaryotic cells that are responsible for generating most of the cell's ATP (adenosine triphosphate), which is the primary form of chemical energy used by cells to carry out their various functions. This process, called cellular respiration, takes place in the inner membrane of the mitochondria, where nutrients such as glucose are broken down to produce ATP. In addition to their crucial role in energy production, mitochondria also play important roles in other cellular processes such as regulating cellular metabolism and calcium signaling, as well as participating in pathways that determine cell growth, differentiation, and death."}</w:t>
      </w:r>
    </w:p>
    <w:p>
      <w:r>
        <w:t>{"question": "What strategies can be used in order to reduce water pollution?", "answer": "There are several strategies that can be used to reduce water pollution, including the following:\n\n1. Proper Waste Disposal: One of the primary causes of water pollution is improper waste disposal. Always properly dispose of household chemicals, oil, batteries and other hazardous wastes according to your local regulations to prevent them from contaminating water sources.\n\n2. Reduce Use of Chemicals: Reducing the use of pesticides, fertilizers, and other chemical products in agriculture and household activities can also help to decrease the contamination of water sources.\n\n3. Water Conservation: Using less water can help reduce water pollution. By avoiding wasteful water usage, such as watering lawns during the heat of the day or leaving faucets running while brushing teeth, we reduce the demand on wastewater treatment systems.\n\n4. Control Industrial Pollution: Industries should be monitored and regulated to ensure that they are not discharging pollutants into water sources. Treatment technologies such as sedimentation, filtration, and biological treatment can be used by industries to treat their wastewater before discharge.\n\n5. Prevent Soil Erosion: Soil erosion leads to sedimentation, which can cloud water and make it difficult for aquatic organisms to survive. Preventing soil erosion by using vegetation and other erosion control measures can help to reduce water pollution.\n\n6. Educate the Public: Educating the public on the dangers of water pollution and ways to reduce it can help to increase environmental awareness and promote better practices to protect water resources.\n\n7. Support Legislation: Supporting legislation that protects water bodies, regulates waste discharge, and promotes water conservation can help ensure that concrete actions are taken to reduce water pollution."}</w:t>
      </w:r>
    </w:p>
    <w:p>
      <w:r>
        <w:t>{"question": "Given a table of orders with columns OrderID, CustomerID, OrderDate, and OrderAmount, write a SQL query to find the top 3 customers who have spent the most money in the past month, where the past month is defined as the 30 days preceding the current date.", "answer": "Here's an example SQL query that should work:\n\n```SQL\nSELECT CustomerID, SUM(OrderAmount) as TotalSpent\nFROM orders\nWHERE OrderDate &gt;= DATEADD(day, -30, GETDATE())\nGROUP BY CustomerID\nORDER BY TotalSpent DESC\nLIMIT 3;\n```"}</w:t>
      </w:r>
    </w:p>
    <w:p>
      <w:r>
        <w:t>{"question": "Outline the key events of the French Revolution.", "answer": "The French Revolution was a major historical event that took place between 1789 and 1799 in France. Here are some of the key events of the French Revolution:\n\n1. The financial crisis: The French Revolution was triggered by a financial crisis caused by the debt accumulated from expensive wars, including the American Revolution, and lavish spending by the royal family.\n\n2. Estates General: In May 1789, King Louis XVI convened the Estates General, a legislative assembly composed of the three estates of the realm - the clergy, the nobility, and the commoners.\n\n3. National Assembly: The Third Estate, representing the commoners, separated from the Estates General and formed the National Assembly, which aimed to create a constitutional monarchy.\n\n4. The Storming of the Bastille: On July 14, 1789, a mob of French citizens stormed the Bastille, a prison in Paris. This event became known as the Storming of the Bastille and is considered the start of the French Revolution.\n\n5. The Declaration of the Rights of Man and Citizen: In August 1789, the National Assembly adopted the Declaration of the Rights of Man and Citizen, a document outlining the fundamental rights and freedoms of French citizens.\n\n6. The Reign of Terror: In 1793 and 1794, a period of political violence known as the Reign of Terror gripped France. During this time, thousands of people, including King Louis XVI and Queen Marie Antoinette, were executed by guillotine.\n\n7. The rise of Napoleon Bonaparte: In 1799, Napoleon Bonaparte, a military general, seized control of the French government in a coup d'\u00e9tat. This event marks the end of the French Revolution and the beginning of Napoleon's rule as the leader of France."}</w:t>
      </w:r>
    </w:p>
    <w:p>
      <w:r>
        <w:t>{"question": "Change the numerical value in the sentence below. - Jupiter is about 11 times the diameter of Earth.", "answer": "Jupiter is about 12 times the diameter of Earth."}</w:t>
      </w:r>
    </w:p>
    <w:p>
      <w:r>
        <w:t>{"question": "Generate a set of instructions for brushing one's teeth.", "answer": "1. Gather all the necessary materials, which include a toothbrush, toothpaste, water, and a cup or glass.\n2. Wet your toothbrush under running water to soften the bristles and remove any debris from the brush.\n3. Squeeze a pea-sized amount of toothpaste onto the bristles of the toothbrush.\n4. Hold the toothbrush against your teeth with the bristles at a 45-degree angle against your gum line.\n5. Begin brushing using gentle circular motions, focusing on the outer surfaces of your teeth first.\n6. Move to the chewing surfaces of your teeth and brush using short back-and-forth strokes.\n7. Tilt the brush vertically and use gentle up-and-down strokes to clean the inside surfaces of your front teeth.\n8. Spit the foamy toothpaste into the sink.\n9. Rinse your mouth with water to remove all the toothpaste and debris from brushing.\n10. Rinse your toothbrush and store it in a clean, dry place.\n11. Use mouthwash to freshen your breath and kill bacteria remaining in your mouth, if desired.\n12. Congratulations, you have successfully brushed your teeth! Repeat twice a day for optimal oral health."}</w:t>
      </w:r>
    </w:p>
    <w:p>
      <w:r>
        <w:t>{"question": "Generate an example of an English-language metaphor.", "answer": "\"Her voice was music to his ears.\""}</w:t>
      </w:r>
    </w:p>
    <w:p>
      <w:r>
        <w:t>{"question": "How many countries are allowed to join the European Union?", "answer": "Currently, there is no fixed limit to the number of countries that can potentially join the European Union. Any European country that meets the criteria for EU membership, as set out by the Copenhagen Criteria in 1993, can apply to become a member of the EU. These criteria include having stable institutions that guarantee democracy, the rule of law, human rights, respect for and protection of minorities, and having a functioning market economy capable of coping with competitive pressure and market forces within the Union. Additionally, a prospective member must accept and adopt the entire body of EU law and regulations, known as the acquis communautaire. Ultimately, the decision to accept new members is made by the existing member states on the basis of a unanimous agreement."}</w:t>
      </w:r>
    </w:p>
    <w:p>
      <w:r>
        <w:t>{"question": "Describe the painting \"Starry Night\"", "answer": "\"Starry Night\" is an iconic painting by Dutch artist Vincent van Gogh, created in 1889. The painting depicts a night sky filled with swirling clouds, glowing stars and a bright crescent moon. The sky forms the top two-thirds of the canvas, while the bottom third shows a sleepy town with hills and cypress trees in the foreground.\n\nThe palette used in the painting consists of cool shades of blue and green, contrasted by warm shades of yellow and white used to depict the stars and the moon. The use of color, as well as the thick, impasto brushstrokes imparts an almost dreamlike quality to the painting.\n\nThe painting is known for its striking use of line and texture: the swirling, fluid lines of the sky and the thick, bold brushstrokes used in the hills and the trees create a sense of movement and energy. \"Starry Night\" captures Van Gogh's fascination with the beauty and mystery of the night sky and is considered one of his greatest works."}</w:t>
      </w:r>
    </w:p>
    <w:p>
      <w:r>
        <w:t>{"question": "Generate a story describing what a goldfish sees when it is taken out of the fishtank.", "answer": "Once upon a time, in the peaceful world of a fish tank, there lived a little goldfish. The small creature was used to the serene environment of its home, surrounded by vibrant plants, colorful pebbles, and the occasional castle. The goldfish quietly swam to and fro, wandering among the plants and chatting with his fish friends. He knew nothing about the world outside of his tank, and had no reason to worry himself about it.\n\nHowever, one day, without warning, the goldfish\u2019s human reached into the tank and gently scooped him into a cup. At first, the fish was quite frightened, and swam frantically in circles, trying to escape this strange, unknown environment. But then he realized that he could see beyond the walls of the tank and his eyes were opened to a entirely new world.\n\nFrom the cup, the goldfish could see that he was surrounded by bright lights, and strange, colorful objects. Some were hard and rough, like the rocks of his tank, but others were soft and floaty. He could see the human moving about, adjusting things in the tank and performing tasks he couldn't quite comprehend. But he was mesmerized by the sights and sounds of this unknown realm.\n\nThe goldfish could even see other creatures moving about the room, some on two legs, and others on four. These creatures were unlike anything he had ever seen before, and he watched in wonderment as they went about their daily routines. For the first time in his life, the goldfish felt a sense of excitement and curiosity about the world beyond his tank.\n\nBefore he knew it, the human had carefully poured him back into the tank, and he was back in the familiar waters of his home. But although he was once again surrounded by the familiar sights and sounds of his fish tank, he knew that there was so much more out there to explore. From that day forward, whenever the human reached into the tank, the goldfish no longer darted away in fear, but instead swam eagerly to the surface, hoping to catch another glimpse of the fascinating world beyond."}</w:t>
      </w:r>
    </w:p>
    <w:p>
      <w:r>
        <w:t>{"question": "Identify the correct conjugation for the verb \"to go\"", "answer": "The verb \"to go\" is an irregular verb, and its conjugations vary depending on the tense and subject pronoun. Below are the conjugations for the verb \"to go\" in the present, past, and future tenses:\n\nPresent Tense:\n- I go\n- You go\n- He/She/It goes\n- We go\n- They go\n\nPast Tense:\n- I went\n- You went\n- He/She/It went\n- We went\n- They went\n\nFuture Tense:\n- I will go\n- You will go\n- He/She/It will go\n- We will go\n- They will go"}</w:t>
      </w:r>
    </w:p>
    <w:p>
      <w:r>
        <w:t>{"question": "Suggest a method to protect sensitive data", "answer": "One way to protect sensitive data is by using encryption. Encryption is the process of converting readable data into a code to prevent unauthorized access. There are various encryption methods, including file and disk encryption, email encryption, and network encryption. By encrypting sensitive data, it ensures that even if the data were to fall into the wrong hands, it would be unreadable and unusable without the proper decryption key. Additionally, implementing strong password policies, limiting user access to sensitive data, and regularly backing up important data are other important steps to for protecting sensitive information."}</w:t>
      </w:r>
    </w:p>
    <w:p>
      <w:r>
        <w:t>{"question": "Suggest three methods for reducing stress", "answer": "Here are three methods for reducing stress:\n\n1. Exercise: Regular exercise helps to reduce stress and anxiety by producing endorphins, which are natural painkillers, and boosting your mood. It is important to find an exercise routine that you enjoy, whether it's running, cycling, swimming, or yoga.\n\n2. Mindfulness meditation: Mindfulness meditation is the practice of focusing on the present moment, and accepting it without judgement. It can help you to reduce stress by helping you to recognize and manage your thoughts and feelings in a more positive way.\n\n3. Prioritize self-care: Self-care is essential for managing stress. This can include taking a warm bath, reading a book, practicing deep breathing, or spending time in nature. Make sure to set aside time for yourself, and engage in activities that help you to relax and de-stress."}</w:t>
      </w:r>
    </w:p>
    <w:p>
      <w:r>
        <w:t>{"question": "Replace the word 'maths' in the sentence with the correct spelling. - She loves doing maths at home.", "answer": "She loves doing math at home."}</w:t>
      </w:r>
    </w:p>
    <w:p>
      <w:r>
        <w:t>{"question": "Select the correct answer based on the context of the sentence. - He was very frustrated because all his efforts in the kitchen had gone ______.", "answer": "He was very frustrated because all his efforts in the kitchen had gone in vain."}</w:t>
      </w:r>
    </w:p>
    <w:p>
      <w:r>
        <w:t>{"question": "Distinguish between the two words 'affect' and 'effect'.", "answer": "\"Affect\" and \"Effect\" are two words that are often confused, but it is important to note that they have different meanings and usage in sentences.\n\n- \"Affect\" is a verb that means to produce a change or influence something. It refers to the action that causes the change, and it's commonly used to describe emotions and feelings. For example: \"The sad movie affected me deeply\", where the movie caused the speaker to experience emotions.\n\n- \"Effect\" is a noun that refers to the result or outcome of a particular influence. It is the change itself and it's used to describe the impact or consequences of an action. For example: \"The medicine had a positive effect on my headache\", here the effect refers to the result of taking the medicine, which was the relief from the headache.\n\nIn summary, 'affect' refers to the action of causing a change while 'effect' refers to the change that results from the action."}</w:t>
      </w:r>
    </w:p>
    <w:p>
      <w:r>
        <w:t>{"question": "I have a long text and I want to make it concise. Rewrite the sentence below but keep the meaning intact. - Due to the fact that I had to go to the supermarket, I was not able to finish my work.", "answer": "Since I had to go to the supermarket, I couldn't finish my work."}</w:t>
      </w:r>
    </w:p>
    <w:p>
      <w:r>
        <w:t>{"question": "Given a photo, detect the different objects in the photo and label each object. - Attach the photo", "answer": "I am an AI language model, so I do not have the capability to view or label objects in a photo. You can try using a computer vision AI service that specializes in object detection and recognition."}</w:t>
      </w:r>
    </w:p>
    <w:p>
      <w:r>
        <w:t>{"question": "Correct the wrong pronunciation in the phrase below. - She went for a stroll dowhn the beach.", "answer": "She went for a stroll down the beach."}</w:t>
      </w:r>
    </w:p>
    <w:p>
      <w:r>
        <w:t>{"question": "Create a comic strip about a person's day.", "answer": "Unfortunately, I am an AI language model and I do not have the capacity to create a comic strip with illustrations. However, I can describe a storyline that you could then illustrate if you'd like:\n\nFrame 1: John wakes up in the morning, stretches and yawns. He says to himself: \"Today is going to be a great day!\"\n\nFrame 2: John gets dressed and heads to the kitchen. He opens the fridge to find there is no milk for his cereal. He says to himself: \"Oh no, I'll have to go to the store first thing.\"\n\nFrame 3: John goes to the store and sees long lines. He waits in line, looking a little annoyed.\n\nFrame 4: When John finally arrives at the checkout, he realizes he forgot his wallet at home. He says to himself: \"Oh no, this day is not going well!\"\n\nFrame 5: John goes home and gets his wallet, then heads back to the store. He successfully buys the milk and heads back home.\n\nFrame 6: John finally enjoys his bowl of cereal. He looks relieved and says: \"Well, things could have been worse. I am happy I can finally have my breakfast.\""}</w:t>
      </w:r>
    </w:p>
    <w:p>
      <w:r>
        <w:t>{"question": "Explain what a three-point turn is.", "answer": "A three-point turn is a maneuver that drivers use to reverse their direction on a road that is too narrow for a U-turn. It is called a three-point turn because it involves three distinct movements or points. To execute a three-point turn, a driver should follow these steps:\n\n1. First, signal and pull over to the right side of the road as close to the edge or curb as possible, and come to a complete stop.\n2. Check for traffic in both directions to ensure it is safe to proceed. Once the road is clear, turn the steering wheel to the left and pull forward while turning the car in a leftward direction until it is perpendicular to the side of the road.\n3. Shift the car into reverse, and while checking for traffic and obstacles behind the vehicle, turn the steering wheel to the right and back up while turning the car in a rightward direction, until it is facing the opposite direction.\n4. Shift the car back into drive, turn the steering wheel to the left, and pull forward onto the road, completing the turn and heading in the opposite direction.\n\nThe entire maneuver should be completed at a slow speed, and the driver should always be aware of other vehicles, pedestrians, and obstacles while making the turn. In some places, the three-point turn is also called a Y-turn, a K-turn, or a broken U-turn."}</w:t>
      </w:r>
    </w:p>
    <w:p>
      <w:r>
        <w:t>{"question": "Figure out the answer to the verbal reasoning question and choose the best answer.\nQuestion: 6 is to 9 as 12 is to ___", "answer": "The best answer for the question is 18. As the relationship between the two numbers in the left side of the analogy (6 and 9) is a multiplication factor of 3/2; then 6*(3/2) = 9. On the right side the same goes for 12 and x (where x stands for the blank); then we have 12*(3/2) = 18."}</w:t>
      </w:r>
    </w:p>
    <w:p>
      <w:r>
        <w:t>{"question": "From the given options, classify the following word as a noun, verb, adjective, or adverb.\nWord: Cautiously", "answer": "Cautiously is an adverb."}</w:t>
      </w:r>
    </w:p>
    <w:p>
      <w:r>
        <w:t>{"question": "Write an algorithm that checks if the given number is prime. - 7", "answer": "Here is one possible algorithm that checks if the given number (n) is prime:\n\n1. If n is less than 2, return False. (Only integers 2 and above can be prime.)\n2. If n is equal to 2, return True. (2 is the smallest prime number.)\n3. Check if n is divisible by 2. If it is, return False. (All even numbers above 2 are not primes.)\n4. For all odd numbers (i) from 3 to the square root of n, do the following:\n    a. Check if n is divisible by i. If it is, return False. (If a number can be divided by another number, it is not prime.)\n5. If the algorithm has not returned False so far, return True. (The number is not divisible by any number other than 1 and itself, so it is prime.)\n\nUsing this algorithm for the given input of 7, we get the following results:\n1. 7 is greater than 2, so we move to the next step.\n2. 7 is not equal to 2, so we move to the next step.\n3. 7 is not divisible by 2, so we move to the next step.\n4. The largest odd number (i) to check is the square root of 7, rounded down to the nearest integer, which is 2. Since we have already checked divisibility by 2, there are no more numbers to check in this loop.\n5. Since the number has not been shown to be divisible by any number other than 1 and itself, the function returns True. So, the given number 7 is a prime number."}</w:t>
      </w:r>
    </w:p>
    <w:p>
      <w:r>
        <w:t>{"question": "Generate an appropriate response given the conversation below. - John: \"So, have you heard the latest news?\"\nAnna: \"No, what is it?\"", "answer": "There could be a number of responses to this conversation, depending on the context and the knowledge of the speaker. Here are three possible responses for you to choose from:\n\n1. AI: \"I'm not sure, John, would you like to share the latest news with Anna and me?\"\n2. AI: \"I'm constantly updating with the latest news, which topic are you referring to John?\"\n3. AI: \"No, I haven't heard the latest news, could you enlighten us, John?\""}</w:t>
      </w:r>
    </w:p>
    <w:p>
      <w:r>
        <w:t>{"question": "Update the given piece of code. - int a = 10;", "answer": "Here's an example of how the input code could be updated: \n\n```java\nint a = 10; // original code\na = 20; // update the value of a\n```\n\nNow the value of `a` is updated from `10` to `20`. The specific update you may desire depends on the objective that is aimed to be achieved."}</w:t>
      </w:r>
    </w:p>
    <w:p>
      <w:r>
        <w:t>{"question": "Calculate the rate of change. - The price of a commodity increased from $20 to $25 in one month.", "answer": "The rate of change of the price of the commodity is calculated as the difference between the final value ($25) and the initial value ($20) divided by the time frame (1 month). \n\nSo, the rate of change = (25 - 20) / 1 = $5 per month.\n\nThis means that the price of the commodity increased at a rate of $5 per month."}</w:t>
      </w:r>
    </w:p>
    <w:p>
      <w:r>
        <w:t>{"question": "Describe the given political situation in 5-7 sentences. - The government of the United States is in a state of gridlock.", "answer": "The given political situation describes a state of paralysis for the United States government, where there is difficulty in passing laws and making progress. This is often caused by deeply divided opinions between political parties or branches of government, leading to an inability to reach a consensus on important issues. As a result, decisions and actions are delayed, and the government becomes stagnated, creating frustration among the citizens. This can lead to slowed progress, detrimental effects on the economy, and poor governance as the government struggles to implement policies, enforce laws, and set priorities. The situation requires cooperation, compromise, and innovative solutions from politicians to resolve the situation and move forward."}</w:t>
      </w:r>
    </w:p>
    <w:p>
      <w:r>
        <w:t>{"question": "How many different colors are in the British flag?", "answer": "The British flag, also known as the Union Jack, consists of three different colors: red, white and blue."}</w:t>
      </w:r>
    </w:p>
    <w:p>
      <w:r>
        <w:t>{"question": "Generate a writing prompt about time travel.", "answer": "\"Imagine you have the ability to travel through time. You can visit the past or the future, and can interact with the events and people you encounter. Your mission is to prevent a catastrophic event from occurring in the future, but every action you take in the past has consequences. Write a story about your journey through time, the choices you make, and the impact those choices have on the future you are trying to save.\""}</w:t>
      </w:r>
    </w:p>
    <w:p>
      <w:r>
        <w:t>{"question": "Calculate the circumference of a circle given two points A and B on the circumference. - A = (2, 4), B = (6, 8).", "answer": "To find the circumference of a circle with two points on the circumference, we first need to find the radius of the circle. We can do this by calculating the distance between the two points, and then dividing that distance by 2 since the diameter of a circle is equal to 2 times the radius.\n\nThe distance between points A and B can be found using the distance formula: \n\nd = sqrt((x2 - x1)^2 + (y2 - y1)^2)\n\nwhere (x1, y1) and (x2, y2) are the coordinates of points A and B, respectively.\n\nSubstituting the given values into the formula, we get:\n\nd = sqrt((6 - 2)^2 + (8 - 4)^2) = sqrt(16 + 16) = sqrt(32)\n\nThe radius of the circle can then be found by dividing the diameter by 2:\n\nr = d/2 = sqrt(32)/2 = sqrt(8)\n\nThe circumference of the circle is given by the formula:\n\nC = 2\u03c0r\n\nSubstituting the value of the radius into the formula, we get:\n\nC = 2\u03c0(sqrt(8)) \u2248 17.77\n\nTherefore, the circumference of the circle given two points A and B on the circumference is approximately 17.77 units."}</w:t>
      </w:r>
    </w:p>
    <w:p>
      <w:r>
        <w:t>{"question": "How long did it take for the Apollo 11 mission to reach the Moon?", "answer": "The Apollo 11 mission was launched on July 16, 1969 and took approximately 76 hours to travel from Earth to the Moon, entering into lunar orbit on July 19, 1969."}</w:t>
      </w:r>
    </w:p>
    <w:p>
      <w:r>
        <w:t>{"question": "Create a short story showcasing the friendship between two animals.", "answer": "In the deep green forest, there lived a tiny mouse and a majestic elephant. They were the unlikeliest of friends, but their bond was stronger than any in the forest. Their friendship began when the quick-witted mouse outsmarted the hunter's trap, releasing the elephant who had been caught. From that day on, the elephant promised the mouse that he would always protect him.\n\nThe two friends were inseparable, spending their days playing by the river, chasing each other in the meadow, sharing sweet fruits, and telling each other stories under the stars. The elephant would use his trunk to lift the mouse onto his back, and they'd go on adventures, exploring every inch of the forest. The mouse, in return, would tell the elephant all the best spots to find the juiciest leaves and the sweetest berries.\n\nThe animals of the forest often wondered how the two could be such good friends, given their vast differences in size, speed, and strength. But the mouse and the elephant knew that true friendship knows no bounds, and they were grateful for each other's company.\n\nAlthough their friendship was unusual, it was pure and true. They taught the animals of the forest that it doesn't matter how different two friends may seem, what matters is the love that they share. The mouse and the elephant's friendship was a shining example of what it means to be a true friend, and their bond endured through all the seasons of their lives."}</w:t>
      </w:r>
    </w:p>
    <w:p>
      <w:r>
        <w:t>{"question": "Find the last three digits of 343\u2077.", "answer": "I can help you find the last three digits of 343\u2077.\n\nAs 343\u2077 is a large number, rather than finding out the exact value, we can find out the last three digits of the number after it is divided by 1000 using the cyclicity method. \n\nThe first step is finding out the pattern. Let's start evaluating:\n```\n343\u00b9 = 343\n343\u00b2 = 117649\n343\u00b3 = 40353607\n343\u2074 = 24687162247\n343\u2075 = 11470637556703\n```\nWe can see that the last three digits of every multiple of 343 ends with either 343 or 649. That means these numbers have a cycle of two. Now the next step is to find the last three digits for the power 7. For this we can divide 7 by 2 as it is the length of the cycle. The quotient will be 3 and the remainder will be 1. The remainder shows the place in the cycle where the last three digits land for the given power. In this case, it is 1 thus means the last three digits of 343 raised to the power of 7 are the same as the last three digits of 343 raised to the power 1 or simply 343. \n\nSo, the last three digits of 343\u2077 are 343."}</w:t>
      </w:r>
    </w:p>
    <w:p>
      <w:r>
        <w:t>{"question": "Given a customer review, classify if the review is positive or negative. - This is by far the worst product I have ever used.", "answer": "The review is negative."}</w:t>
      </w:r>
    </w:p>
    <w:p>
      <w:r>
        <w:t>{"question": "Evaluate \u230asqrt(80)\u230b.", "answer": "To evaluate \u230asqrt(80)\u230b, we need to find the greatest integer that is less than or equal to \u221a80. Since we know that \u221a64 &lt; \u221a80 &lt; \u221a81, we can conclude that \u221a80 is a number between 8 and 9. Therefore, \u230asqrt(80)\u230b equals 8."}</w:t>
      </w:r>
    </w:p>
    <w:p>
      <w:r>
        <w:t>{"question": "Provide an example of an appropriate output for the sentence \"Please recommend some books to read\".", "answer": "Certainly! Here are some book recommendations that I think you might enjoy:\n\n1. To Kill a Mockingbird by Harper Lee - This classic novel explores the issues of race and prejudice in the American South through the eyes of a young girl.\n2. 1984 by George Orwell - A thought-provoking dystopian novel about a government that controls every aspect of its citizens' lives.\n3. The Alchemist by Paulo Coelho - An inspirational tale about a young shepherd who sets out on a journey to fulfill his personal legend and discover the purpose of his life.\n4. Harry Potter and the Philosopher's Stone by J.K. Rowling - The first book in a beloved fantasy series about a young boy who discovers he is a wizard and is whisked away to a magical school.\n5. Pride and Prejudice by Jane Austen - A timeless romance novel that explores the issues of class, marriage, and societal expectations in Regency England.\n\nThese are just a few suggestions; there are so many wonderful books out there. Let me know if you would like more recommendations or if you have a specific genre or topic in mind."}</w:t>
      </w:r>
    </w:p>
    <w:p>
      <w:r>
        <w:t>{"question": "Generate a unique Minecraft world seed.", "answer": "\"AIExcursion34826\""}</w:t>
      </w:r>
    </w:p>
    <w:p>
      <w:r>
        <w:t>{"question": "Write a synopsis for a movie about a small business trying to survive the impact of the pandemic.", "answer": "In the heart of a bustling city, a small family-owned business struggles to keep its doors open in the wake of the global pandemic. The business, a cozy cafe run by a father and his two children, had always been a lively hub of the community, but now faces a new reality. With restrictions and lockdowns in place, customers dwindle, and the family is forced to adapt. A story of perseverance and resilience, the film follows their journey as they re-envision their business, shifting to online orders and delivery, fighting to keep their dreams afloat. Along the way, they also confront their own personal struggles, brought on by the pandemic\u2019s impact on their lives. Amidst the chaos and hardship, their love for each other, and their passion for their cafe, remains their driving force, as they navigate this new landscape and learn to survive and thrive in the face of uncertainty."}</w:t>
      </w:r>
    </w:p>
    <w:p>
      <w:r>
        <w:t>{"question": "Name three types of network security protocols.", "answer": "Three types of network security protocols are as follows:\n1. Secure Sockets Layer (SSL) and Transport Layer Security (TLS): These protocols provide encryption and authentication between applications and servers in scenarios where data is being sent across the internet. SSL and TLS are commonly used by web browsers to secure web transactions, such as online purchases or filling out a form with personal information.\n\n2. Internet Protocol Security (IPSec): IPSec is used for the protection of internet communication at the network layer. It provides security services such as confidentiality, data integrity, and authentication between two communicating devices through the use of cryptographic algorithms.\n\n3. Secure Shell (SSH): SSH is a protocol that provides authentication, confidentiality, and integrity for the secure transfer of information between two devices over an unsecured network. It is widely used for managing network infrastructure, remote system administration and accessing remote command line interfaces."}</w:t>
      </w:r>
    </w:p>
    <w:p>
      <w:r>
        <w:t>{"question": "How would you define the term \u201cmodular programming\u201d?", "answer": "Modular programming is a software design technique that emphasizes the separation of the functionality of a program into independent, interchangeable modules, such that each module contains everything necessary to execute only one aspect of the desired functionality. This approach allows for easier development, testing, and maintenance of the program, as each module can be worked on independently of the others. Modules can also be reused in other programs, promoting code reuse and reducing development time. The idea behind modular programming is to divide a large, complex program into smaller, more manageable pieces, making it easier to understand, modify, and enhance."}</w:t>
      </w:r>
    </w:p>
    <w:p>
      <w:r>
        <w:t>{"question": "Arrange the following letters to form an English word: G - A - T - O", "answer": "One possible English word that can be formed using the letters G, A, T, and O is \"GOAT\"."}</w:t>
      </w:r>
    </w:p>
    <w:p>
      <w:r>
        <w:t>{"question": "What is the Celsius temperature equivalent to -40 Fahrenheit?", "answer": "-40 degrees Fahrenheit is equivalent to -40 degrees Celsius.\n\nTo convert from Fahrenheit to Celsius, you can use the formula: \n\u2103 = (\u2109 \u2212 32) \u00d7 5/9.\n\nSo, \n\u2103 = (-40 \u2109 \u2212 32) \u00d7 5/9\n\u2103 = (-72) \u00d7 5/9\n\u2103 = -40 degrees Celsius"}</w:t>
      </w:r>
    </w:p>
    <w:p>
      <w:r>
        <w:t>{"question": "Descibe the process of 3D printing.", "answer": "3D printing, also known as additive manufacturing, is the process of creating a physical object from a digital design. The process involves multiple steps, and the following are the most common steps involved:\n\n1. Designing the Object: \nThe first step in 3D printing is creating a digital design of the 3D object you want to print. This can be done using a computer-aided design (CAD) program or by downloading a design from the internet. The digital design is saved in a file format such as STL or OBJ, which can be read by a 3D printer.\n\n2. Slicing the model: \nThe digital design file is then loaded into a slicing program. This software slices the 3D model into multiple thin layers and generates a G-code file, which contains instructions for the 3D printer to follow.\n\n3. Preparing the printer: \nThe 3D printer must be prepared for printing, this includes ensuring that the build platform is leveled, the extruder is clean, and the printer is loaded with the appropriate printing material, such as plastic filament or resin.\n\n4. Printing the Object: \nThe G-code file is then loaded into the 3D printer and the printing process begins. The printer starts by creating the bottom layer of the object and then builds up the object layer by layer. Depending on the complexity and size of the object, this process can take several hours or even days.\n\n5. Post-processing: \nOnce the object is printed, it must be removed from the printer and may require additional post-processing, such as removing support structures or sanding the surface to improve the finish.\n\n3D printing allows individuals and businesses to quickly and easily create complex and customized 3D objects. With advancements in technology, the process is becoming more accessible and affordable to a wider range of users."}</w:t>
      </w:r>
    </w:p>
    <w:p>
      <w:r>
        <w:t>{"question": "Edit this sentence to make it more concise: \u201cDue to the fact that the roads were frozen solid, the car had fishtailed on the icy surface.\u201d - Due to the fact that the roads were frozen solid", "answer": "Since the roads were frozen, the car fishtailed on the icy surface."}</w:t>
      </w:r>
    </w:p>
    <w:p>
      <w:r>
        <w:t>{"question": "Write a news headline for a story about the spread of COVID-19 in 2021.", "answer": "\"COVID-19 Continues to Spread in 2021: Cases and Deaths on the Rise Globally\""}</w:t>
      </w:r>
    </w:p>
    <w:p>
      <w:r>
        <w:t>{"question": "What are some major benefits of a vegetarian diet?", "answer": "A vegetarian diet has several potential benefits, including:\n\n1. Improved Heart Health: Plant-based diets are generally lower in cholesterol and saturated fats, both of which can contribute to heart disease. Studies have shown that vegetarians have a lower risk of developing heart disease than meat-eaters.\n\n2. Lowered Risk of Cancer: A vegetarian diet can help reduce the risk of developing certain types of cancer, such as colon, breast and prostate cancer. This may be due to a higher intake of fiber, vitamins, and antioxidants from plant-based foods.\n\n3. Weight Loss: Vegetarian diets tend to be lower in calories and fat than diets that contain meat. This can help with weight loss and maintaining a healthy weight. Studies have shown that vegetarians tend to have a lower body mass index (BMI) than meat-eaters.\n\n4. Better Digestive Health: Vegetarian diets are often rich in fiber and can help promote regular bowel movements, reducing the risk of constipation and other digestive issues.\n\n5. Reduced Environmental Impact: Plant-based diets have a lower environmental impact than meat-based diets. Raising livestock for meat production contributes significantly to greenhouse gas emissions and deforestation. Switching to a vegetarian diet can help reduce your carbon footprint and promote a more sustainable food system."}</w:t>
      </w:r>
    </w:p>
    <w:p>
      <w:r>
        <w:t>{"question": "Ask the assistant a question about the 2020 US Presidential Election.", "answer": "What would you like to know about the 2020 US Presidential Election?"}</w:t>
      </w:r>
    </w:p>
    <w:p>
      <w:r>
        <w:t>{"question": "I want to get a new phone. Pick 3 phones to compare and explain why they would be good choices.", "answer": "Based on my research, three great phones to compare are the Samsung Galaxy S21 5G, the Apple iPhone 12 Pro, and the Google Pixel 5.\n\n1) Samsung Galaxy S21 5G: The new Samsung flagship phone is packed with features that make it a great choice for anyone in the market for a new phone. It has a colorful 6.2-inch OLED display, runs on a powerful Snapdragon 888 processor, and sports 5G. This phone's camera setup is one of the best in the market, including a 64-megapixel telephoto lens and 8K video recording. If you're an Android fan looking for a speedy and sleek phone packed with features, the Samsung Galaxy S21 5G is a great option.\n\n2) Apple iPhone 12 Pro: The Apple iPhone 12 Pro is the latest addition to Apple's premium line of smartphones. It features a gorgeous 6.1-inch Super Retina XDR display, a powerful A14 Bionic chip, and 5G connectivity. The phone\u2019s camera setup includes a 12-megapixel ultra-wide lens, a 12-megapixel wide-angle lens, and a 12-megapixel telephoto lens, making it great for capturing photos and videos. If you're an Apple fan looking for a new phone that is powerful, stylish, and packed with features, the iPhone 12 Pro is an excellent choice.\n\n3) Google Pixel 5: The Google Pixel 5 is a great phone for anyone who values simplicity and pure Android experience. It has a 6-inch OLED display, runs on a Snapdragon 765G processor, and comes with 5G connectivity. The Pixel's standout feature is its camera, which captures excellent pictures even in challenging lighting conditions. If you're looking for a phone with a clean and simple interface, top-notch camera, and access to the latest Android updates, the Google Pixel 5 is worth considering."}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