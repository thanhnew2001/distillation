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"Suggest a strategy for optimizing this company's website. - This company makes candles and sells them online.", "answer": "Here are some suggestions for optimizing the website of a company that makes and sells candles online:\n\n1. Search Engine Optimization (SEO): The first step towards optimizing a website is to make sure it's easily discoverable by users searching for relevant keywords. Optimize the website content, titles, tags, images and descriptions using relevant keywords related to candles, scents and home decor. \n\n2. User-Friendly Navigation: A well-designed and organized website makes it easier for customers to find what they are looking for. Having clear categories and search filters for different types of candles (e.g. by scent, size, and color) can enhance the user experience.\n\n3. High-Quality Images and Videos: Since customers are unable to smell or see the candles in person, having high-quality images and videos that showcase the candles from different angles, burning times, and in use can make a big difference in convincing customers to make a purchase. \n\n4. Detailed Product Descriptions: Be sure to include detailed product descriptions for each candle, including information about its scent, size, ingredients, burn time, and care instructions. This can help customers make informed decisions about their purchases.\n\n5. Customer Reviews and Ratings: Encourage customers to leave reviews and ratings for your products. This will not only help to build trust and credibility with potential customers but also provide valuable feedback that can be used to improve your products and services.\n\n6. Mobile Optimization: Many customers shop online using their mobile devices, so having a mobile-optimized website is essential. Make sure your website loads quickly and is easy to navigate on smaller screens.\n\n7. Upsell and Cross-sell: Suggesting related products (e.g. candle holders, wick trimmers) or offering bundle deals can increase the average order value and encourage customers to purchase more.\n\n8. Abandoned Cart Recovery: Implement an abandoned cart recovery strategy to remind customers of products they have left in their cart and encourage them to complete their purchase.\n\nIn summary, optimizing a candle company's website involves improving its discoverability, user-friendliness, visual appeal, and trustworthiness, while at the same time implementing strategies to encourage customers to purchase more and complete their transactions."}</w:t>
      </w:r>
    </w:p>
    <w:p>
      <w:r>
        <w:t>{"question": "Generate a word cloud for the given text. - Data Science is changing the world across industries and academia", "answer": "To generate a word cloud, I recommend using Python's matplotlib and wordcloud libraries. Unfortunately, I am just an AI language model and don't have the capability to generate images, but here is sample code that you can run locally to generate the word cloud:\n\n```python\nimport matplotlib.pyplot as plt\nfrom wordcloud import WordCloud\n\ntext ='Data Science is changing the world across industries and academia'\nwordcloud = WordCloud(width = 800, height = 800, \n                background_color ='white', \n                stopwords = None,\n                min_font_size = 10).generate(text)\n\n# Plot the WordCloud image                  \nplt.figure(figsize = (8, 8), facecolor = None) \nplt.imshow(wordcloud) \nplt.axis(\"off\") \nplt.tight_layout(pad = 0) \nplt.show()\n```\n\nAfter running this code, a word cloud will be generated and displayed, with the most frequent words appearing larger in the image."}</w:t>
      </w:r>
    </w:p>
    <w:p>
      <w:r>
        <w:t>{"question": "Classify the given hospital score into grade A, B, C, or D. - 4.7", "answer": "Based on a hospital score of 4.7, the hospital would be classified as grade \"A.\""}</w:t>
      </w:r>
    </w:p>
    <w:p>
      <w:r>
        <w:t>{"question": "Help John troubleshoot a network connectivity issue. - John is having trouble connecting to the internet with his wireless router.", "answer": "As a helpful AI assistant, here are a few steps that John can follow to troubleshoot his connectivity issue:\n\n1. Check the router and modem: John should start by checking if the router and modem are powered on and connected properly. If John sees there is no light or the lights are not stable, he may try unplugging the router and modem and waiting for 30 seconds before plugging them back in.\n\n2. Verify connection with the ISP: John should verify that the Internet service provider (ISP) connection is active to ensure there is an internet service to his house.\n\n3. Check the wireless connection: John should ensure that his device is within range of the router and check if the Wi-Fi is turned on. If John is using a laptop, he might consider toggling the Wi-Fi switch or key.\n\n4. Restart the device: Sometimes, simply restarting the device can help solve connectivity issues. John should try restarting his device and see if he can now connect to the internet.\n\n5. Check for updates: In some cases, outdated software or drivers may cause connectivity issues. John can check if his device's operating system, drivers and firmware are up to date.\n\n6. Change wireless channel: John might consider changing the wireless channel of his router as there could be interference from other wireless devices. He can consult the router manual on how to do this.\n\n7. Reset the router: If everything else fails, John may try resetting the router to its factory default settings. He should take note that this will erase all of his custom settings, so he should take caution before proceeding.\n\nIf all these steps fail, John may need to contact his ISP or seek technical support for further assistance."}</w:t>
      </w:r>
    </w:p>
    <w:p>
      <w:r>
        <w:t>{"question": "Describe the gravitational force between two objects with given mass and distance. - mass = 20 kg and distance = 2 meters", "answer": "The gravitational force between two objects is described by Isaac Newton's law of universal gravitation, which states that every point mass attracts every other point mass by a force acting along the line intersecting both points. The force is equal to the product of the two masses and inversely proportional to the square of the distance between their centers.\n\nGiven the two objects have masses of 20 kg each and the distance between their centers is 2 meters, the gravitational force between them would be calculated as follows:\n\nF = (G * m1 * m2) / d^2\nwhere F is the gravitational force, G is the gravitational constant, m1 and m2 are the respective masses of the two objects, and d is the distance between their centers.\n\nThe gravitational constant G is equal to 6.67430 \u00d7 10^-11 N\u22c5m^2/kg^2. Plugging in the given values into the equation, we get:\nF = (6.67430 \u00d7 10^-11 N\u22c5m^2/kg^2 * 20 kg * 20 kg) / (2 m)^2\nF = 3.33715 \u00d7 10^-9 N\n\nTherefore, the gravitational force between the two objects with masses of 20 kg each, separated by a distance of 2 meters, is approximately 3.33715 \u00d7 10^-9 Newtons."}</w:t>
      </w:r>
    </w:p>
    <w:p>
      <w:r>
        <w:t>{"question": "Format the given address correctly. - 10 Downing Street London", "answer": "10 Downing Street, \nLondon, \nUnited Kingdom"}</w:t>
      </w:r>
    </w:p>
    <w:p>
      <w:r>
        <w:t>{"question": "Generate a unique username given the input provided. - First name: John\nLast name: Smith", "answer": "JohSmi907."}</w:t>
      </w:r>
    </w:p>
    <w:p>
      <w:r>
        <w:t>{"question": "Suggest a color palette for a room in a given house - Victorian house", "answer": "A color palette that would be suitable for a room in a Victorian house could include rich and elegant shades such as deep reds, greens, and blues, along with gold and silver accents for a touch of luxury. Dark wood tones and neutral tones such as beige and ivory can also be used for a more classic and timeless look. The key is to create a sense of grandeur, opulence, and sophistication with the right combination of colors and textures."}</w:t>
      </w:r>
    </w:p>
    <w:p>
      <w:r>
        <w:t>{"question": "Design an email template with the given information. - Company name: Acme\nMessage: Welcome to Acme! We're excited to be a part of your journey\nSignature: - The Acme Team", "answer": "Dear [Recipient],\n\nWe hope this email finds you well. On behalf of [Acme], we would like to extend a warm welcome to you!\n\nWelcome to [Acme]! We're excited to be a part of your journey. As a valued member of our community, we are dedicated to providing you with the highest level of service and support. We are confident that you will find great value in our products and services, and we look forward to being a part of your success.\n\nPlease do not hesitate to reach out to us if you have any questions or concerns. We are always here to help, and we can't wait to hear from you.\n\nThank you for choosing [Acme] and welcome to our family!\n\nBest, \n- The Acme Team."}</w:t>
      </w:r>
    </w:p>
    <w:p>
      <w:r>
        <w:t>{"question": "Compose a persuasive speech about the importance of recycling.", "answer": "Good afternoon, ladies and gentlemen, thank you for taking the time to be here today. I am here to speak to you about the importance of recycling and its impact on our planet.\n\nThere is no denying that the Earth\u2019s resources are limited, and with the increasing population, we are using up these resources at an unsustainable rate. Our wasteful habits and lifestyle are putting a great strain on the environment. Every single day, tons of waste is generated, and much of it ends up in landfills, where it can take hundreds of years to decompose. The fact of the matter is that we simply can\u2019t keep generating this much waste without causing irreparable damage to the environment.\n\nThis is where recycling comes in. Recycling is the process of converting waste materials into new products. It is a practical and effective way to reduce the amount of waste sent to landfills and helps conserve our natural resources.\n\nRecycling saves energy, reduces greenhouse gas emissions, and helps combat climate change. It takes less energy to recycle materials than it does to produce new products from scratch. For example, recycling aluminum cans saves 95% of the energy required to make new cans from raw materials.\n\nRecycling also reduces the need for extracting, refining, and processing raw materials, all of which create substantial air and water pollution. When we recycle, we reduce the amount of pollution and emissions generated by these processes.\n\nBut recycling is not just an environmental issue; it is also an economic issue. Recycling creates jobs and provides a sustainable source of materials for manufacturing industries. In addition, it is much cheaper to recycle materials than to send them to landfills or incinerators.\n\nIn conclusion, recycling is crucial to the well-being of our planet. There is no denying that the benefits of recycling are numerous and far-reaching. By making small changes in our daily habits, like recycling our waste, we can make a big difference. Remember, the Earth is the only home we have, and it is our responsibility to take care of it. So, let\u2019s start recycling today, for a better tomorrow. Thank you."}</w:t>
      </w:r>
    </w:p>
    <w:p>
      <w:r>
        <w:t>{"question": "Name three positive effects of technology on the environment.", "answer": "1. Energy and Resource Efficiency: Technology has enabled us to use resources more efficiently and reduce waste. Advances in renewable energy technology, such as solar panels and wind turbines, help reduce our reliance on fossil fuels and decrease greenhouse gas emissions. Smart home devices and energy-efficient appliances also help reduce energy consumption, saving both money and resources. \n2. Monitoring and Protection of the Environment: Technological advances in remote sensing, data collection, and data analysis allow us to monitor and manage the environment more effectively. Satellites and drones can be used to track natural disasters, deforestation, and pollution. Sensors and monitoring devices provide real-time data on air and water quality, helping us to act quickly to protect the environment. \n3. Sustainable Agriculture: Technology has significantly improved farming practices, helping us to produce more food with fewer resources. Precision agriculture uses data analysis and geospatial technology to optimize crop yields and minimize inputs, reducing the environmental footprint of farming. Developments in plant breeding, irrigation, and pest control have also helped to reduce the impact of agriculture on the environment."}</w:t>
      </w:r>
    </w:p>
    <w:p>
      <w:r>
        <w:t>{"question": "Which of the two choices is the most likely outcome? - Padres vs. Dodgers", "answer": "As an AI, I am not able to predict the outcome of a match between the Padres and the Dodgers. The outcome of any sporting event depends on many variables that are difficult to predict, such as player performance, injuries, and strategies used by the teams. To get more accurate predictions, it is recommended to consult available data and analysis from sports experts."}</w:t>
      </w:r>
    </w:p>
    <w:p>
      <w:r>
        <w:t>{"question": "What is your opinion about the given concept? - Living a sustainable lifestyle", "answer": "As an AI, I don't have a personal opinion, but I can provide information on the subject. A sustainable lifestyle generally refers to a way of living that seeks to reduce one's negative impact on the environment and promote conservation of natural resources for future generations. This can be achieved through things like reducing waste, conserving energy and water, using eco-friendly products, and reducing your carbon footprint. Many people believe that this kind of lifestyle is important for the preservation of the planet, and can also lead to other benefits like improved health, stronger communities, and economic savings."}</w:t>
      </w:r>
    </w:p>
    <w:p>
      <w:r>
        <w:t>{"question": "Describe why these two ideas are different. - Tree Pruning and Tree Removal", "answer": "Tree pruning and tree removal are two different concepts in arboriculture, and they serve different purposes. Tree pruning is the practice of removing specific branches or stems from a tree to improve its overall structure, health and appearance. The goal of pruning is to enhance the tree's vitality by removing dead, diseased or damaged branches and to shape the tree in a way that complements the surrounding landscape. It is a regular maintenance task that should be performed on a recurring basis to promote the healthy growth of the tree.\n\nOn the other hand, tree removal refers to the complete removal of a tree from its location. This is usually performed when the tree poses a risk to surrounding buildings or utilities, is diseased or damaged beyond repair, or is no longer desirable in the landscape due to other reasons such as aesthetics or personal preferences. Tree removal is a more extreme measure than pruning and is only done when absolutely necessary.\n\nIn summary, tree pruning is a regular maintenance task that involves selectively removing branches to improve the health and appearance of the tree, while tree removal involves completely removing the tree from its location."}</w:t>
      </w:r>
    </w:p>
    <w:p>
      <w:r>
        <w:t>{"question": "Find an example of the given kind of data. - Qualitative data", "answer": "Qualitative data includes descriptive information that does not involve numbers. An example of qualitative data is customer feedback. For example, a restaurant might receive comments such as \"The food was delicious\" or \"The service was poor.\" These opinions and subjective interpretations provide insights into the customers' experience, but they are not numerical measurements."}</w:t>
      </w:r>
    </w:p>
    <w:p>
      <w:r>
        <w:t>{"question": "Classify the following as a good or bad example of communication. - John said to his coworker, \"You are incompetent!\"", "answer": "Bad example of communication."}</w:t>
      </w:r>
    </w:p>
    <w:p>
      <w:r>
        <w:t>{"question": "Rewrite the phrase using different words. - bad behavior", "answer": "Improper conduct."}</w:t>
      </w:r>
    </w:p>
    <w:p>
      <w:r>
        <w:t>{"question": "What microcontroller is popular with hobbyists and makers?", "answer": "There are several microcontrollers that are popular with hobbyists and makers, but one of the most widely used is the Arduino."}</w:t>
      </w:r>
    </w:p>
    <w:p>
      <w:r>
        <w:t>{"question": "Create a timeline to illustrate the events of the following story. - Once upon a time, there was a princess who lived in a castle in the countryside. She met a handsome prince, who declared his love for her and asked her to marry him.", "answer": "**Timeline of Events**\n\n1. Once upon a time: The story begins.\n2. The princess lived in a castle in the countryside.\n3. The princess meets a handsome prince.\n4. The prince declares his love for the princess.\n5. The prince asks the princess to marry him."}</w:t>
      </w:r>
    </w:p>
    <w:p>
      <w:r>
        <w:t>{"question": "Reverse engineer from a design. - This is a picture of a gemstone.", "answer": "I'm sorry, but as an AI language model, I do not have the capability to view or analyze images. Can you please provide a text description or more information about the design you would like me to reverse engineer?"}</w:t>
      </w:r>
    </w:p>
    <w:p>
      <w:r>
        <w:t>{"question": "Match the following items with its corresponding category. - apple", "answer": "Category: Fruit"}</w:t>
      </w:r>
    </w:p>
    <w:p>
      <w:r>
        <w:t>{"question": "Infer what the author meant in the following sentence. - He said he was feeling blue.", "answer": "The author meant that he was feeling sad or depressed. The term \"feeling blue\" is a commonly used idiom to describe feelings of sadness or melancholy."}</w:t>
      </w:r>
    </w:p>
    <w:p>
      <w:r>
        <w:t>{"question": "Select the correct parts of speech for each of the following words: nourishing, revive, respect", "answer": "Nourishing: Adjective\nRevive: Verb\nRespect: Noun"}</w:t>
      </w:r>
    </w:p>
    <w:p>
      <w:r>
        <w:t>{"question": "Propose a research question for the following topic: Natural Language Processing", "answer": "\"How can natural language processing be used to improve sentiment analysis in social media platforms?\""}</w:t>
      </w:r>
    </w:p>
    <w:p>
      <w:r>
        <w:t>{"question": "Rewrite the following sentence to make it positive: Deforestation is a global environmental crisis.", "answer": "Efforts towards reforestation worldwide provide hope in combating global environmental challenge."}</w:t>
      </w:r>
    </w:p>
    <w:p>
      <w:r>
        <w:t>{"question": "Find all adjectives in the following sentence: The red elephant was frolicking in the pond.", "answer": "The adjectives in the sentence \"The red elephant was frolicking in the pond\" are: \"red\" (describing the color of the elephant) and \"frolicking\" (describing the action of the elephant)."}</w:t>
      </w:r>
    </w:p>
    <w:p>
      <w:r>
        <w:t>{"question": "Find the definition of 'convergence' and write it in one sentence.", "answer": "Convergence refers to a phenomena in which separate elements or entities gradually merge or evolve, eventually coming together or operating in unison towards a common point, goal or result."}</w:t>
      </w:r>
    </w:p>
    <w:p>
      <w:r>
        <w:t>{"question": "Rewrite the following sentence to make it more interesting: \nThe dog barked loudly", "answer": "The canine erupted into an explosive cacophony of resounding barks."}</w:t>
      </w:r>
    </w:p>
    <w:p>
      <w:r>
        <w:t>{"question": "Explain why global warming is a threat to human life.", "answer": "Global warming, often referred to as climate change, is the observed increase in the average temperature of the Earth's atmosphere and oceans over the past century. This increase in temperature is primarily due to the burning of fossil fuels, which releases large amounts of carbon dioxide and other pollutants into the atmosphere. These greenhouse gases trap heat from the sun and cause the Earth's temperature to rise, resulting in numerous negative impacts on the planet and its inhabitants.\n\nOne major impact of global warming is the disruption of natural weather patterns. More frequent heatwaves, droughts, and extreme weather conditions such as hurricanes, tornadoes, and heavy rainfalls can have devastating consequences for human populations, causing loss of life, displacement, food and water shortages, and damage to infrastructure.\n\nThe rise in sea levels due to the melting polar ice caps and glaciers is another major concern, as it could lead to flooding and the loss of coastal habitats, both of which could displace millions of people.\n\nFurthermore, global warming can have significant impacts on food production, as changing weather patterns, increased temperatures and more frequent natural disasters can reduce crop yields, impacting food security and potentially leading to famine.\n\nAdditionally, global warming is associated with the spread of diseases, as warmer temperatures enable disease-carrying insects to expand their range and infect more people.\n\nIn summary, global warming poses a significant threat to human life as it disrupts natural weather patterns, causes sea levels to rise, reduces crop yields, and facilitates the spread of diseases. It is crucial that we take action to mitigate its impacts and adapt to the changes that are already happening."}</w:t>
      </w:r>
    </w:p>
    <w:p>
      <w:r>
        <w:t>{"question": "Given a movie title, generate a movie synopsis of 50 words. - The Color Purple", "answer": "The Color Purple, set in the early 1900s, follows the life of Celie, an African American woman living in rural Georgia. Despite enduring years of abuse, poverty, and racism, Celie finds hope and strength through her bonds with other women, and eventually, learns to stand up for herself and embrace her self-worth."}</w:t>
      </w:r>
    </w:p>
    <w:p>
      <w:r>
        <w:t>{"question": "Suggest three ways to save energy.", "answer": "There are numerous ways to save energy, among which, here are three effective approaches:\n1. Switch to energy-efficient appliances: Many home appliances such as washing machines, refrigerators, or air conditioners have energy-efficient models that can help you save a significant amount of energy. Look for models with energy star ratings to ensure maximum energy savings.\n2. Utilize natural lighting: Make the most of natural light and try to limit your use of artificial lighting when possible. Open up the curtains during the daytime and allow the sun to light up your house instead of turning on the lights.\n3. Unplug devices when not in use: A common mistake that many people make is leaving their devices plugged in even when they are not using them. Though these devices might not be in use, they still consume energy as long as they are plugged in. Get into the habit of unplugging electronics that you are not using, or use power strips with switches to control the power usage of multiple devices with one button."}</w:t>
      </w:r>
    </w:p>
    <w:p>
      <w:r>
        <w:t>{"question": "Rewrite the sentence \"He was able to dive deeper than any living being\" in the past tence.", "answer": "He had been able to dive deeper than any living being."}</w:t>
      </w:r>
    </w:p>
    <w:p>
      <w:r>
        <w:t>{"question": "Generate a title for a children's story involving a dragon.", "answer": "\"The Little Dragon's Big Adventure\""}</w:t>
      </w:r>
    </w:p>
    <w:p>
      <w:r>
        <w:t>{"question": "Create a short poem about a storm at sea.", "answer": "The waves crash upon the ship,\nAs the storm brews with fury,\nThe wind howls its mournful cry,\nAmidst the chaos and worry.\n\nThe lightning strikes, a beacon bright,\nAs thunder rolls and crashes,\nThe sailors hold fast with all their might,\nAs the ship rocks and thrashes.\n\nBut through the storm they sail,\nBrave and true to the end,\nFor they know that with each gale,\nThe sea will once again be a friend.\n\nAnd when it's all over,\nAnd calm returns once more,\nThe storm at sea is but a memory,\nA tale full of danger and lore."}</w:t>
      </w:r>
    </w:p>
    <w:p>
      <w:r>
        <w:t>{"question": "Answer the following question: What are the three main components of a computer system?", "answer": "The three main components of a computer system are:\n\n1. Hardware: This includes the physical components of a computer system such as the Central Processing Unit (CPU), memory, storage devices, input/output devices, and other peripherals. The hardware is responsible for executing instructions and processing data.\n\n2. Software: This includes the programs and applications that run on the computer, such as the operating system, drivers, utilities, and user applications. Software instructs the hardware on what to do and how to perform specific tasks.\n\n3. User: This is the person who interacts with the computer system, using input devices such as the keyboard and mouse to provide instructions and data to the computer. The user also receives output from the computer via output devices such as the monitor and speakers. The user is an essential part of the computer system, as it is the user who ultimately determines what the computer will be used for and how it will be used."}</w:t>
      </w:r>
    </w:p>
    <w:p>
      <w:r>
        <w:t>{"question": "In a few sentences, describe the importance of sleep.", "answer": "Sleep is essential for both physical and mental well-being. It plays a crucial role in the body's healing and repair processes, and also helps to consolidate memories and process new information. Poor sleep quality can lead to a range of health problems, such as increased risk of obesity, heart disease, and diabetes, as well as decreased ability to focus and make decisions. Therefore, getting enough high-quality sleep is crucial for promoting overall health and functioning effectively in daily life."}</w:t>
      </w:r>
    </w:p>
    <w:p>
      <w:r>
        <w:t>{"question": "Summarize the story of the movie The Night Before Christmas in 100 words.", "answer": "The Night Before Christmas is an animated story about Jack Skellington, the pumpkin king of Halloween Town, who is tired of the same old routine of scaring people. One day, he stumbles upon a door leading to Christmas Town, where he discovers the joy of Christmas. Jack decides to bring the holiday back to Halloween Town, but his version of Christmas is more spooky than jolly. Despite his best intentions, Jack's efforts create chaos, and he must put things right before he ruins Christmas for everyone. In the end, Jack realizes the importance of being true to oneself and the value of friendship."}</w:t>
      </w:r>
    </w:p>
    <w:p>
      <w:r>
        <w:t>{"question": "On a scale of 0-5, rate the historical accuracy of the movie The Godfather.", "answer": "As an AI, I don't have the ability to provide an opinion on the historical accuracy of a movie. However, I can find some relevant information for you.\n\nThe Godfather is a fictional story and presents a dramatized version of the Italian-American Mafia, inspired by real criminal organizations of the time, while many characters like the Corleones are fictional, some have real-life counterparts. Nonetheless, it's important to note that the film is not meant to be a documentary or a faithful representation of history. Critics and historians have praised the film's accuracy in representing the general ambiance of the era, specifically the practices and customs of the Mafia, while others argue that some aspects are not entirely accurate due to the need for dramatic presentation.\n\nIn summary, the film is praised for its representation of the era and has a general sense of historical accuracy, but as a work of fiction, it takes some creative liberties."}</w:t>
      </w:r>
    </w:p>
    <w:p>
      <w:r>
        <w:t>{"question": "Analyze the following sentence: \n\n\"The cat slipped away from the restless dog.\"", "answer": "The sentence \"The cat slipped away from the restless dog\" is an independent clause written in the active voice, which describes a complete thought and can stand alone as a sentence.\n\nThe subject of the sentence is \"the cat,\" which is a noun that refers to a small domesticated mammal. The verb in this sentence is \"slipped away,\" which is a phrasal verb in past tense that means to escape or move out of sight quietly, surreptitiously, or unobtrusively. The prepositional phrase \"from the restless dog\" acts as an adverb of place, indicating the location from where the cat slipped away. \"The restless dog\" is the object of the preposition and includes a noun \"dog,\" which refers to a domesticated mammal, and the adjective \"restless,\" which describes the dog as being unable to rest or relax.\n\nOverall, the sentence describes an action in which a cat escapes from a dog that is unable to rest."}</w:t>
      </w:r>
    </w:p>
    <w:p>
      <w:r>
        <w:t>{"question": "What would be a good title for a story about a young girl overcoming her fears?", "answer": "A few options could include:\n1. \"Brave Steps: A Girl's Journey to Overcome Fear\"\n2. \"Beyond the Shadows: A Tale of Courage and Triumph\"\n3. \"Breaking Through: A Young Girl's Story of Conquering Fear\" \n4. \"Courageous Heart: The Journey of a Fearless Girl\"\n5. \"Unwavering Spirit: A Girl's Quest to Conquer her Fears\"."}</w:t>
      </w:r>
    </w:p>
    <w:p>
      <w:r>
        <w:t>{"question": "Explain how carbon dioxide contributes to global warming.", "answer": "Carbon dioxide (CO2) is a heat-trapping greenhouse gas that contributes to global warming. When we burn fossil fuels such as coal, oil, and natural gas for energy, or engage in other activities that release CO2 and other greenhouse gases, these gases build up in the atmosphere and trap heat that would otherwise escape to space. This trapped heat causes the Earth's temperature to rise, leading to the phenomenon known as global warming.\n\nGreenhouse gases, including CO2, are so called because they act like a greenhouse, trapping heat from the sun and keeping it within the Earth's atmosphere. This is essential for life on Earth, as without the greenhouse effect, the Earth would be too cold to support life. However, when concentrations of these gases increase, as they have over the past century due to human activities, this results in more heat being trapped, and a warmer Earth.\n\nOver time, the buildup of CO2 and other heat-trapping greenhouse gases can lead to rising global temperatures, melting glaciers and ice caps, rising sea levels, and a range of other consequences. To mitigate the impact of global warming, it is essential that we reduce our emissions of CO2 and other greenhouse gases."}</w:t>
      </w:r>
    </w:p>
    <w:p>
      <w:r>
        <w:t>{"question": "Come up with a unique story idea involving a magic wand", "answer": "In a world of magic and enchantment, there was a wand maker who was renowned for crafting the most powerful wands. Every wizard and witch aspired to acquire one of his creations, and no one ever left his shop disappointed. However, the wand maker had a secret; he had a special wand that he kept hidden in his shop, away from prying eyes. This wand had a remarkable ability; it could bring the wielder's deepest desires to life.\n\nOne day, the wand maker's shop was burgled, and the special wand was stolen. It fell into the hands of a young orphan who had no idea of its powers. All the orphan wanted was a family and a place to call home. Without realizing it, the orphan waved the wand, and it worked its magic. A portal opened, and the orphan was transported to a parallel world where his parents were alive, and he had siblings and a loving home.\n\nThe orphan soon discovered that in this world, he was the chosen one, destined to defeat an evil overlord who was terrorizing the land. The wand became his weapon and his guide, leading him on a quest to save his new home and the family he had always longed for.\n\nBut as the orphan's powers grew, so did the dangers that surrounded him. The wand's magic was unpredictable, and the orphan had to learn to control his deepest desires to prevent the wand from causing havoc. The ultimate test came when the orphan was faced with a choice between saving his family and defeating the overlord. The wand's power and the orphan's courage were put to the ultimate test in an epic battle that would determine the fate of the world."}</w:t>
      </w:r>
    </w:p>
    <w:p>
      <w:r>
        <w:t>{"question": "Come up with a unique and humorous way to describe the president of your country", "answer": "As an AI, I do not belong to any country and therefore do not have a specific president to describe. However, I can help you come up with a unique and humorous description of the president of your country if you provide me with more information!"}</w:t>
      </w:r>
    </w:p>
    <w:p>
      <w:r>
        <w:t>{"question": "Explain how deforestation affects global climate", "answer": "Deforestation refers to the large-scale cutting down of trees and removal of forests. This human-driven activity has significant impacts on global climate. Some of the ways in which deforestation affects global climate are explained below.\n\n1. Release of stored carbon: Trees and forests absorb and store large amounts of carbon dioxide from the atmosphere, acting as \"carbon sinks\". When forests are destroyed, the carbon stored in trees and plants is released back into the atmosphere, contributing to further global warming and the greenhouse effect.\n\n2. Reduction of CO2 absorption: As trees absorb carbon dioxide as part of the process of photosynthesis, they play a role in mitigating climate change. When trees are cut down, there are fewer trees to absorb the excess carbon dioxide in the atmosphere, leading to an acceleration of global warming.\n\n3. Disruption of water cycle: Trees play a crucial role in maintaining the water cycle by reducing runoff, promoting infiltration, and increasing water retention in soils. Deforestation disrupts the water cycle by reducing evapotranspiration, leading to changes in rainfall patterns that can exacerbate droughts and floods, both of which can have serious climate impacts.\n\n4. Impact on temperature: Removing trees and forests affects local and global temperatures. Trees provide shade and release water vapor, which cools the air. Without this cooling effect, the surface temperature can increase, fueling the heat island effect and exacerbating global warming.\n\nIn conclusion, deforestation is a key driver of climate change, contributing to rising temperatures and disruptions in the Earth's natural cycles. Protecting and preserving the world's forests is, therefore, an important step towards addressing global climate change."}</w:t>
      </w:r>
    </w:p>
    <w:p>
      <w:r>
        <w:t>{"question": "Identify the main verb in this sentence: \"She moved out of the old apartment.\"", "answer": "The main verb in this sentence is \"moved\"."}</w:t>
      </w:r>
    </w:p>
    <w:p>
      <w:r>
        <w:t>{"question": "What is the value of x for which (8-x)^2=x^2?", "answer": "Expanding the square on the left, we have 64- 16x + x^2 = x^2. The x^2 terms cancel and leave 64-16x = 0, so x = 4."}</w:t>
      </w:r>
    </w:p>
    <w:p>
      <w:r>
        <w:t>{"question": "Find a recipe for a vegan chocolate cake", "answer": "Here's a simple vegan chocolate cake recipe that you can try at home:\n\nIngredients:\n- 1 1/2 cups all-purpose flour\n- 1 cup sugar\n- 1/2 cup cocoa powder\n- 1 teaspoon baking soda\n- 1/2 teaspoon salt\n- 1 cup warm water\n- 1 tablespoon white vinegar\n- 1/3 cup vegetable oil\n- 1 teaspoon vanilla extract\n\nInstructions:\n\n1. Preheat the oven to 350\u00b0F (180\u00b0C).\n\n2. In a mixing bowl, sift together the flour, sugar, cocoa powder, baking soda, and salt.\n\n3. In a separate bowl, mix together the water, vinegar, oil, and vanilla extract.\n\n4. Pour the wet ingredients into the dry ingredients and mix until just combined.\n\n5. Pour the batter into a greased 9-inch round cake pan.\n\n6. Bake for 30-35 minutes or until a toothpick inserted into the center comes out clean.\n\n7. Let the cake cool in the pan for a few minutes before transferring it to a wire rack to cool completely.\n\n8. Once the cake has cooled, you can frost it with your favorite vegan chocolate frosting.\n\nEnjoy your delicious vegan chocolate cake!"}</w:t>
      </w:r>
    </w:p>
    <w:p>
      <w:r>
        <w:t>{"question": "Compare the strengths and weaknesses of React and Angular", "answer": "React and Angular are two popular front-end web development frameworks used to build interactive and dynamic user interfaces. Here is a comparison of their strengths and weaknesses.\n\nReact:\nStrengths:\n- React's virtual DOM allows for efficient and fast rendering of components, leading to a smooth user experience.\n- React is flexible and easy to learn, with a straightforward component-based architecture.\n- Since it is backed by Facebook, React has a large and active community of developers, which results in regular updates and improvements.\n- React can be used for both web and mobile app development, through React Native.\n\nWeaknesses:\n- React is a library, not a full-fledged framework, so it does not provide features like routing and form validation out-of-the-box. Developers have to use additional libraries to incorporate these features.\n- React's frequent updates can be a double-edged sword, as they can introduce breaking changes, making it challenging for developers to keep up.\n\nAngular:\nStrengths:\n- Angular is a full-fledged framework, providing a comprehensive set of features and tools for building complex web applications.\n- It supports two-way data binding, which allows for real-time synchronization between the model and view.\n- Angular has built-in dependency injection, making the code modular, reusable, and easier to test.\n- Dependency injection also helps with code maintainability, making it easy to manage and update code in large-scale projects.\n\nWeaknesses:\n- Angular has a steep learning curve due to its complex syntax and large set of concepts that developers need to understand.\n- Since Angular is a heavyweight framework, it can be slower in performance compared to React, especially when dealing with large datasets.\n\nIn conclusion, both React and Angular have their strengths and weaknesses, and the choice between the two depends on the specific requirements and preferences of the developer or development team."}</w:t>
      </w:r>
    </w:p>
    <w:p>
      <w:r>
        <w:t>{"question": "Sort the following list of numbers in ascending order: 8, 15, 4, 10", "answer": "The sorted list in ascending order is: [4, 8, 10, 15]"}</w:t>
      </w:r>
    </w:p>
    <w:p>
      <w:r>
        <w:t>{"question": "List 3 of the most commonly used programming languages", "answer": "The most commonly used programming languages are:\n1. Java\n2. Python\n3. JavaScript"}</w:t>
      </w:r>
    </w:p>
    <w:p>
      <w:r>
        <w:t>{"question": "Why are matrices important in linear algebra?", "answer": "Matrices are extremely important tools in linear algebra because they provide a compact and structured way to organize, manipulate and transform large sets of linear equations or linear transformations, which can be used to solve a wide range of mathematical problems.\n\nA matrix is a rectangular array of numbers or symbols arranged in rows and columns, and can be used to represent systems of linear equations, where each row can represent an equation and each column can represent a variable. Using matrices, linear equations can be easily expressed and solved using various algorithms and techniques, such as Gaussian elimination and matrix inversion.\n\nMatrices can also represent linear transformations, which are functions that map a vector from one space to another while preserving the linear structure of the space. This allows us to use matrices to perform geometric transformations, such as scaling, rotation, reflection or translation, on objects represented as vectors.\n\nBecause of their versatility and ability to handle large systems of equations, matrices play a crucial role in many fields of mathematics and science, including computer graphics, statistics, physics, and engineering. In summary, matrices are important in linear algebra because they provide an efficient and powerful tool for solving and manipulating linear equations and transformations."}</w:t>
      </w:r>
    </w:p>
    <w:p>
      <w:r>
        <w:t>{"question": "Write a regular expression to match any number between 1 and 9", "answer": "The regular expression to match any single number between 1 and 9 (inclusive) is `[1-9]`. This will match any character that falls within the defined range of characters between 1 and 9."}</w:t>
      </w:r>
    </w:p>
    <w:p>
      <w:r>
        <w:t>{"question": "Sort the following list of numbers in descending order: 2, 8, 5, 16", "answer": "The list sorted in descending order is: 16, 8, 5, 2."}</w:t>
      </w:r>
    </w:p>
    <w:p>
      <w:r>
        <w:t>{"question": "Come up with a story which starts with the following sentence. - I walked into the forest, feeling the wet grass between my toes.", "answer": "I walked into the forest, feeling the wet grass between my toes. The dewy leaves brushed against my skin, leaving behind a trail of water droplets. The early morning sun filtered through the trees, casting a warm glow on everything that it touched. I breathed in deeply, taking in the woodsy, earthy smell of the forest.             \nAs I continued walking, I started to see flashes of color in the distance. Curious, I followed these flashes, and soon came upon a clearing where dozens of fluttering butterflies danced around. They were like vivid pieces of a fragmented rainbow, with their wings colored in blues, greens, yellows and reds. I stood there, mesmerized as they flew around, alighting on wildflowers and blades of grass.            \nAs I stood there watching these beautiful creatures, all my worries seemed to melt away. The forest embraced me with its tranquility and its natural beauty, and in that moment, I was carefree. I walked out of the forest, feeling re-energized and rejuvenated, with a new sense of purpose. And thus a new adventure began."}</w:t>
      </w:r>
    </w:p>
    <w:p>
      <w:r>
        <w:t>{"question": "Place the following items in order of priority. - Cleaning the kitchen \nMaking dinner", "answer": "1. Making dinner\n2. Cleaning the kitchen"}</w:t>
      </w:r>
    </w:p>
    <w:p>
      <w:r>
        <w:t>{"question": "Come up with a list of 5 questions that could be asked in a job interview.", "answer": "1. Can you tell us about a time when you faced a challenging work situation and how you handled it?\n2. How would you describe your approach to teamwork and collaboration?\n3. What are your biggest strengths and how have you utilized them in your previous roles?\n4. How do you stay organized and prioritize your tasks effectively?\n5. Can you provide an example of how you have gone above and beyond to exceed expectations in your role?"}</w:t>
      </w:r>
    </w:p>
    <w:p>
      <w:r>
        <w:t>{"question": "Arrange the following items according to size. - iPhone\niPad", "answer": "1. iPhone \n2. iPad"}</w:t>
      </w:r>
    </w:p>
    <w:p>
      <w:r>
        <w:t>{"question": "Give an example of a job that a computer can do better than a human being.", "answer": "An example of a job that a computer can do better than a human being would be analyzing vast amounts of data accurately and quickly. For instance, a computer can analyze and find patterns in large datasets within milliseconds, far surpassing the capabilities of a human being. This makes a computer ideal for jobs such as financial analysis, medical diagnosis or data-driven decision making, where speed and accuracy are crucial."}</w:t>
      </w:r>
    </w:p>
    <w:p>
      <w:r>
        <w:t>{"question": "You are given two lists. Find all the items that are in both lists. - List 1: Apples, Bananas, Peaches\nList 2: Lemons, Oranges, Apples", "answer": "Based on the given input, the item that can be found in both List 1 and List 2 is 'Apples'."}</w:t>
      </w:r>
    </w:p>
    <w:p>
      <w:r>
        <w:t>{"question": "Find the angle given two sides of a triangle. - Side 1: 5 units\nSide 2: 6 units", "answer": "Unfortunately, I cannot determine the angle given only two sides of a triangle. In order to determine the angle, we would need additional information, such as the length of the third side or the value of one the other angles."}</w:t>
      </w:r>
    </w:p>
    <w:p>
      <w:r>
        <w:t>{"question": "Give an example of a good moral value.", "answer": "One good moral value is kindness. Kindness involves treating others with empathy, compassion, and understanding, and taking actions that help to improve their lives and make them happier. It entails being sensitive to the needs and feelings of others and showing them love and respect. A kind act, no matter how small, can have a significant impact on someone's life and also helps to create strong and healthy personal relationships and communities."}</w:t>
      </w:r>
    </w:p>
    <w:p>
      <w:r>
        <w:t>{"question": "What is the probability of getting 5 heads in a row if you toss a fair coin?", "answer": "When you toss a fair coin, the probability of getting heads on any single toss is 0.5. Since each coin toss is an independent event, you can calculate the probability of getting 5 heads in a row by multiplying the probabilities of getting heads on each individual toss.\n\nSo, the probability of getting 5 heads in a row when tossing a fair coin is 0.5 x 0.5 x 0.5 x 0.5 x 0.5 = 0.03125, or 3.125%."}</w:t>
      </w:r>
    </w:p>
    <w:p>
      <w:r>
        <w:t>{"question": "You are given a set of instructions, predict what will happen when executing the instructions. - Set of instructions: Turn on the stove, heat water, stir until it boils.", "answer": "If the given set of instructions are executed in the given order, the stove will be turned on first, and then a pot of water will be placed on the stove to heat. The water will then be stirred continuously until it reaches the boiling point. At the end of this process, there will be a pot of boiling water on the stove."}</w:t>
      </w:r>
    </w:p>
    <w:p>
      <w:r>
        <w:t>{"question": "Find the most relevant example to the following prompt. - Collaboration", "answer": "A relevant example of collaboration is when a group of people work together to solve a problem or complete a project. For instance, imagine a team of engineers at a tech company collaborating to develop a new software program. Each individual brings their unique skills and experience to the table, and together they effectively plan, design, and build the program. The success of the project is dependent on their ability to communicate and work together effectively. As a result, the company is able to release a high-quality program that meets the needs of their customers."}</w:t>
      </w:r>
    </w:p>
    <w:p>
      <w:r>
        <w:t>{"question": "Generate a creative use for the following item. - Plastic cup", "answer": "One creative use for a plastic cup is to transform it into a mini hydroponic garden. Simply poke a few holes in the bottom of the cup and fill it with a growing medium such as perlite or mineral wool. You can then add seeds or small plants, and place the cup in a shallow tray of water to allow the roots to soak up nutrients. With a little bit of sunlight and care, you'll soon have your own mini hydroponic garden flourishing in a plastic cup!"}</w:t>
      </w:r>
    </w:p>
    <w:p>
      <w:r>
        <w:t>{"question": "Assign the following item a unique nickname. - Corkboard", "answer": "\"PinPal\""}</w:t>
      </w:r>
    </w:p>
    <w:p>
      <w:r>
        <w:t>{"question": "Compile a list of 5 ingredients to create a recipe for chilli. - .", "answer": "Here are five ingredients that you can use to create a delicious pot of chili:\n\n1. Ground beef, turkey, or your preferred plant-based substitute: This will be the base of your chili, providing proteins and a hearty texture.\n\n2. Tomatoes: Canned or fresh diced tomatoes provide a rich flavor and vibrant color.\n\n3. Kidney beans: These beans hold up well during the cooking process and add a creamy texture when mixed with the other ingredients.\n\n4. Chili powder: This spice mix usually includes dried ground chilies, cumin, garlic, and oregano, creating an intense and flavorful chili.\n\n5. Onion: Adding some diced onions at the beginning of the cooking process will impart a sweet and savory depth of flavor that can't be beaten."}</w:t>
      </w:r>
    </w:p>
    <w:p>
      <w:r>
        <w:t>{"question": "Design a logo for an online store selling pet food. - .", "answer": "As an AI language model, I don't have the capability to create visual designs or logos, but I can suggest some ideas for a logo for an online store selling pet food:\n\n1) Paw Print and Bowl Logo: A simple yet recognizable logo could feature a paw print in a solid color, alongside a bowl filled with pet food. This logo effectively conveys the store's focus on pet food.\n\n2) Pet Silhouette Logo: An eye-catching logo could feature silhouettes of popular pets like cats and dogs with a bowl of food in the middle. This type of logo would appeal to pet owners of cats and dogs, some of the most popular pets.\n\n3) Lettering Logo: Another idea could be to create a logo based on the store's name, with stylized lettering and pet-related elements, such as a paw print or a bone. This would make the brand name prominent while still conveying what the store sells.\n\n4) Colorful Cartoon Logo: A fun and playful logo could feature a cartoon character of a pet with a large grin, holding a bag or bowl of food. This type of logo would be great for stores that want to convey a friendly and approachable image.\n\nOverall, the key is to create a logo that is simple, memorable, and effectively communicates the store's focus on pet food."}</w:t>
      </w:r>
    </w:p>
    <w:p>
      <w:r>
        <w:t>{"question": "Correct the sentence by replacing the incorrect words with the corresponding synonyms. - He bought a surreys of books.", "answer": "He bought a series of books."}</w:t>
      </w:r>
    </w:p>
    <w:p>
      <w:r>
        <w:t>{"question": "Reformulate the given statement. - \"It's difficult to master the art of meditation.\"", "answer": "Mastering the art of meditation is a challenging task."}</w:t>
      </w:r>
    </w:p>
    <w:p>
      <w:r>
        <w:t>{"question": "Edit a given article for syntax, grammar and style. - This article is about the development of the music industry and it's effects on society", "answer": "This article discusses the evolution of the music industry and its impact on society."}</w:t>
      </w:r>
    </w:p>
    <w:p>
      <w:r>
        <w:t>{"question": "Explain why biodiversity can benefit the environment. - .", "answer": "Biodiversity refers to the variety of plant and animal life present in a particular ecosystem. Having a high level of biodiversity has numerous benefits for the environment, as each species plays an important role in maintaining the delicate balance of the ecosystem. Here are a few reasons why biodiversity is beneficial to the environment:\n\n1. Promotes a healthy ecosystem: A diverse ecosystem is more resilient and able to recover from disturbances such as fires, floods, and extreme weather events. This is because, with greater biodiversity, there are more species to fill different roles within the ecosystem, allowing it to adapt and recover more quickly.\n\n2. Supports the food chain: Biodiversity is essential for maintaining a healthy food chain, as each species plays a role in the chain, either as a predator, prey, or decomposer. This complex network ensures that energy and nutrients are cycled throughout the ecosystem, sustaining all forms of life.\n\n3. Enhances soil health: A diverse range of flora and fauna helps to promote soil health by promoting microbial activity, improving soil structure, and reducing erosion. This benefits not only the environment, but also agriculture and food production.\n\n4. Regulates climate: Biodiversity supports the regulation of climate by capturing and storing carbon dioxide, thereby reducing greenhouse gas emissions. For example, forests play a vital role in mitigating climate change by acting as carbon sinks, absorbing and storing large amounts of CO2.\n\n5. Provides valuable resources: Biological diversity provides us with a range of resources, from food and medicine to building materials and energy. Preserving biodiversity ensures that these resources are available for future generations.\n\nIn summary, biodiversity is crucial for maintaining a healthy environment. It helps to support the delicate balance of ecosystems, while also providing numerous benefits for human well-being. Protecting biodiversity is therefore crucial for a sustainable future."}</w:t>
      </w:r>
    </w:p>
    <w:p>
      <w:r>
        <w:t>{"question": "Predict the output of the given Python code. - a = 5\nb = 8\nc = a + b\nprint(c)", "answer": "The output of the given Python code would be 13."}</w:t>
      </w:r>
    </w:p>
    <w:p>
      <w:r>
        <w:t>{"question": "Outline the main ethical considerations for using machine learning. - .", "answer": "Machine learning, like any powerful technology, comes with considerable ethical responsibilities. Some of the main ethical considerations for using machine learning include:\n\n1. Data privacy and security: Machine learning typically relies on large datasets, meaning that data privacy and security are critical concerns. Ensuring that data is collected, stored, and used ethically and transparently is essential to prevent data breaches and protect the privacy of individuals.\n\n2. Bias and fairness: Machine learning algorithms can perpetuate and even amplify societal biases if they are not carefully designed and trained. Ensuring fairness and preventing discrimination in the outcomes of machine learning models is a key ethical consideration.\n\n3. Transparency and explainability: It is essential to be able to understand how machine learning models make their decisions to ensure that they are ethical and fair. Developing models that are transparent and easily explainable is critical in ensuring that they are used in an ethical manner.\n\n4. Accountability: Like any technology, machine learning can be used for both benefit and harm. It is essential to establish clear lines of accountability for the use of machine learning, including ensuring that those deploying the technology are held accountable for any negative impacts.\n\n5. Human well-being: The ultimate goal of any technology should be to improve human well-being. This includes considering the potential impacts of machine learning on employment, social inequality, and other factors that affect quality of life. Ensuring that machine learning is used in a manner that benefits society as a whole is an essential ethical consideration."}</w:t>
      </w:r>
    </w:p>
    <w:p>
      <w:r>
        <w:t>{"question": "Construct a mathematical equation.", "answer": "x + 5 = 10"}</w:t>
      </w:r>
    </w:p>
    <w:p>
      <w:r>
        <w:t>{"question": "Determine the possible consequences of a given event. - Climate change", "answer": "1. Rising temperatures: Global temperatures are increasing due to climate change, causing more heatwaves and making some areas of the world uninhabitable.\n\n2. Increased natural disasters: Climate change is leading to more frequent and intense natural disasters such as hurricanes, floods, and wildfires.\n\n3. Shrinking polar ice caps: The polar ice caps are melting at an alarming rate, causing sea levels to rise.\n\n4. Ocean acidification: The increased levels of carbon dioxide in the atmosphere is causing the ocean to become more acidic, which is harmful to marine life.\n\n5. Loss of biodiversity: Climate change is causing the extinction of many plant and animal species, which threatens to disrupt entire ecosystems.\n\n6. Food and water shortages: Changes in weather patterns and growing conditions are disrupting food production, while water scarcity is also becoming a problem for many regions.\n\n7. Public health issues: Warmer temperatures can increase the spread of diseases, while air pollution caused by burning fossil fuels can lead to respiratory illnesses.\n\n8. Economic consequences: Climate change is having a major economic impact, with significant costs associated with natural disasters, food and water shortages, and public health issues.\n\n9. Social and political instability: The impacts of climate change can lead to social and political instability, as people are forced to migrate due to rising sea levels or drought, leading to conflicts over resources."}</w:t>
      </w:r>
    </w:p>
    <w:p>
      <w:r>
        <w:t>{"question": "Analyze similarities and differences between two arguments. - Argument A: We should tax the wealthy to help fund social programs.\nArgument B: All citizens should pay the same amount in taxes regardless of their income.", "answer": "The two arguments present different approaches to taxation and its role in funding social programs. Both arguments acknowledge the importance of taxation in generating government revenue and supporting public services.\n\nArgument A suggests that taxing the wealthy at a higher rate can help fund social programs. This argument is based on the idea of progressive taxation, where individuals with higher incomes pay a larger share of their earnings in taxes. The rationale behind this approach is to address income inequality and ensure that individuals with more resources contribute more to societal needs.\n\nIn contrast, Argument B advocates for a flat tax system, where all citizens pay the same amount in taxes, irrespective of their income. This approach is based on the principle of fairness, where every individual has an equal responsibility to contribute to society. The argument suggests that taxing people at different rates based on their ability to pay is unfair.\n\nThe key difference between the two arguments lies in their approach to taxation and how it relates to income inequality. Argument A sees progressive taxation as a tool for addressing income disparities, while Argument B believes in treating all taxpayers equally. Ultimately, the choice between the two approaches reflects different values and priorities in addressing social and economic issues."}</w:t>
      </w:r>
    </w:p>
    <w:p>
      <w:r>
        <w:t>{"question": "Create an analogy to illustrate a concept. - Talent", "answer": "Talent can be thought of as a seed within a person. Much like how a seed has the potential to grow into a beautiful flower or a mighty tree, talent represents the potential within a person to achieve great things. However, just like how a seed needs to be nurtured with the right amount of sunlight, water and nutrients to grow, talent too must be nurtured and developed through practice, dedication, and hard work. Without the right care and attention, a seed may never sprout and grow, and similarly, talent may remain dormant and never fully realized."}</w:t>
      </w:r>
    </w:p>
    <w:p>
      <w:r>
        <w:t>{"question": "Formulate an argument about the following topic. - The use of single-use plastics", "answer": "The rapid increase in the use of single-use plastics over the past few decades has brought about several negative environmental impacts, prompting a need for a worldwide effort to reduce their consumption. Single-use plastics, such as bags, straws, and water bottles, are non-biodegradable; consequently, they can take hundreds of years to decompose, and when they do, they release harmful chemicals. When they are improperly managed, these plastics not only pollute the environment but can also harm wildlife who mistake them for food.\n\nMoreover, the production of plastics consumes a considerable amount of the planet's resources, such as water, energy, and fossil fuels, contributing to global warming and climate change.\n\nThere are several alternatives to single-use plastics already in existence. For instance, using reusable bags and containers, paper or metal straws, and tap water from reusable bottles, are easy changes that can significantly reduce the use of single-use plastics. Governments can also play their part in encouraging the reduction of single-use plastics by implementing policies such as taxes and bans on certain products. \n\nIn conclusion, the harmful impact of single-use plastics on the environment, wildlife, and the planet's resources demands greater action to reduce their consumption. By making small changes in our daily lives, supporting government initiatives and advocating for environmentally friendly alternatives, we can all participate in building a more sustainable future."}</w:t>
      </w:r>
    </w:p>
    <w:p>
      <w:r>
        <w:t>{"question": "Identify the cause/effect relationship in the following statement. - Air pollution leads to an increase in respiratory diseases.", "answer": "The statement establishes a cause/effect relationship between air pollution and an increase in respiratory diseases. In this relationship, air pollution is the cause and an increase in respiratory diseases is the effect. This means that air pollution has a negative impact on respiratory health, resulting in increased instances of respiratory diseases."}</w:t>
      </w:r>
    </w:p>
    <w:p>
      <w:r>
        <w:t>{"question": "Define the following phrase. - Catch-22", "answer": "Catch-22 is a phrase that refers to a paradoxical or contradictory situation where an individual is trapped by conflicting or circular conditions, making it difficult or impossible to choose an acceptable course of action. The term is derived from the name of a novel by Joseph Heller, published in 1961, which describes the absurd bureaucratic constraints on World War II American airmen. In general usage, the term is often used to describe a situation in which one is caught between two undesirable options, where solving one problem creates another problem."}</w:t>
      </w:r>
    </w:p>
    <w:p>
      <w:r>
        <w:t>{"question": "Write a creative story using the following words: spider, knife, book.", "answer": "Once upon a time, there was a spider named Sammy. Sammy was a curious little spider who lived in an old, abandoned library. There, he had all the books in the world to read and explore. Sammy loved to read about adventures and brave heroes.\n\nOne day, Sammy was crawling along the shelf when he stumbled upon an ancient, leather-bound book. The book had an eerie feeling about it, and Sammy couldn't resist the temptation to take a closer look. As he opened the book, a cloud of dust rose, and Sammy sneezed. When the dust cleared, he saw a knife lying on the open pages of the book.\n\nSammy wondered how a knife could be inside a book. He crawled closer and touched the sharp edge of the blade with one of his legs. Suddenly, the knife started to glow, and the pages of the book flipped on their own. The letters on the pages rearranged themselves, and Sammy saw that it was a story about a brave spider who went on a quest to defeat a terrifying monster.\n\nSammy realized that the knife was part of the story, and it was meant for the brave spider. He gripped the handle of the knife with his little legs, and before he knew it, he was transported into the pages of the book.\n\nSammy found himself in a beautiful, enchanted forest, facing the terrifying monster. Holding the glowing knife, he bravely fought the monster and emerged victorious. The forest creatures cheered for the brave spider who saved their land.\n\nWhen Sammy returned to the library, he placed the knife back in the book and closed the cover. He knew that the book would keep the memory of his adventure forever. And every time he looked at the ancient, leather-bound book on the shelf, he smiled and thought of the brave spider he had become."}</w:t>
      </w:r>
    </w:p>
    <w:p>
      <w:r>
        <w:t>{"question": "Was this sentence written in past or present tense? - I am writing this sentence.", "answer": "The sentence \"I am writing this sentence\" is written in the present tense."}</w:t>
      </w:r>
    </w:p>
    <w:p>
      <w:r>
        <w:t>{"question": "What type of word is \u201cballoon\u201d?", "answer": "The word \"balloon\" is a noun. It represents an object, specifically a lightweight, large, typically spherical inflated rubber sac that is used for decoration, for party games, or for carrying passengers through the air."}</w:t>
      </w:r>
    </w:p>
    <w:p>
      <w:r>
        <w:t>{"question": "Generate three words that start with the letter \u201cB\u201d", "answer": "1. Butterfly \n2. Banana \n3. Bicycle"}</w:t>
      </w:r>
    </w:p>
    <w:p>
      <w:r>
        <w:t>{"question": "Replace the following word with the opposite adjective: cold", "answer": "Warm"}</w:t>
      </w:r>
    </w:p>
    <w:p>
      <w:r>
        <w:t>{"question": "Rearrange the following words to make a meaningful sentence: do, why, you, like.", "answer": "Why do you like?"}</w:t>
      </w:r>
    </w:p>
    <w:p>
      <w:r>
        <w:t>{"question": "Generate a list of the three most popular programming languages.", "answer": "Here's a list of the three most popular programming languages in several metrics as per recent ranking (as of August 2021) by different sources, but keep in mind that the rankings could be different in other metrics:\n\n1. Python: Python is widely used for web development, data science, AI, and machine learning, among other things.\n2. JavaScript: This language is mainly used for front-end web development, but with the use of Node.js, it is also used for back-end development.\n3. Java: Java is popular in enterprise development, building Android mobile applications, and web development."}</w:t>
      </w:r>
    </w:p>
    <w:p>
      <w:r>
        <w:t>{"question": "Convert the given height from meters to inches. - 1.8 meters", "answer": "The height in inches is approximately 70.87 inches."}</w:t>
      </w:r>
    </w:p>
    <w:p>
      <w:r>
        <w:t>{"question": "Write a css rule to change the color of all links in the document.", "answer": "To change the color of all links in a document, you can use the following CSS rule:\n\n```css\na {\n  color: #your_desired_color;\n}\n```\nReplace `#your_desired_color` with the hex value, RGB value, or name of the color you want your links to have. This rule targets all of the anchor (`a`) tags in the document and changes their color to the specified value."}</w:t>
      </w:r>
    </w:p>
    <w:p>
      <w:r>
        <w:t>{"question": "Create a list of the five most influential writers of the 19th century.", "answer": "1. Charles Dickens: An English novelist and social critic, Dickens was one of the most prominent writers of the Victorian era. His works often portrayed the harsh realities of life for the working classes and provided insightful commentary on social issues.\n\n2. Fyodor Dostoevsky: A Russian author and philosopher, Dostoevsky is considered one of the greatest literary geniuses of all time. His works, such as \"Crime and Punishment\" and \"The Brothers Karamazov,\" explore deep philosophical and psychological themes.\n\n3. Jane Austen: An English novelist, Austen's works, such as \"Pride and Prejudice\" and \"Sense and Sensibility,\" remain widely-read for their realistic depiction of social relationships and commentary on societal norms and expectations.\n\n4. Gustave Flaubert: A French novelist, Flaubert is best known for his novel \"Madame Bovary.\" His writing style, which placed emphasis on carefully crafted language and precise observations, was influential in shaping the literary realism movement.\n\n5. Edgar Allan Poe: An American writer, Poe is considered one of the most influential authors of the Romantic period. His works, which include poems, short stories, and a novel, often dealt with themes of death, the macabre, and the supernatural. Poe's writing style and techniques continue to influence writers today."}</w:t>
      </w:r>
    </w:p>
    <w:p>
      <w:r>
        <w:t>{"question": "Generate a list of five strategies for reducing greenhouse gas emissions.", "answer": "1. **Switching to clean energy:** One key way to reduce greenhouse gas emissions is by transitioning from fossil fuels to clean and renewable energy sources, such as wind, solar, and hydropower.\n\n2. **Increasing energy efficiency:** Another effective strategy for reducing greenhouse gas emissions is by increasing energy efficiency in buildings, industries, and transportation systems through the use of smart technology, efficient appliances, and sustainable building design.\n\n3. **Reducing deforestation and encouraging reforestation:** Forests act as natural carbon sinks, and reducing deforestation and promoting reforestation can help to reduce greenhouse gas emissions and mitigate climate change.\n\n4. **Promoting sustainable agriculture:** Agriculture is a significant source of greenhouse gas emissions, but by implementing sustainable farming practices, such as crop rotation, reducing tillage, and using natural fertilizers, emissions can be significantly reduced.\n\n5. **Encouraging public transportation and reducing vehicle emissions:** Transportation is a major contributor to greenhouse gas emissions, and encouraging the use of public transportation, carpooling, biking, and walking can help to reduce emissions. Additionally, improving fuel efficiency and transitioning to low-emission or electric vehicles can further reduce emissions from this sector."}</w:t>
      </w:r>
    </w:p>
    <w:p>
      <w:r>
        <w:t>{"question": "Generate two examples of how this technology can be useful for people. - DNA sequencing technology", "answer": "1. One of the most significant uses of DNA sequencing is in the field of medical research and personalized medicine. Advances in technology have helped doctors and geneticists to diagnose and treat a wide range of diseases and conditions that were previously difficult to identify. For example, a person may have their DNA sequenced to understand their predisposition to certain hereditary diseases, and then work with their healthcare provider to develop an early prevention or intervention plan customized to their genetic makeup.\n\n2. DNA sequencing technology is also used in forensic science to help solve crimes. With the help of advanced sequencing techniques, forensic experts are able to extract DNA from crime scenes even if the sample is small and degraded, allowing them to create a DNA profile that can be compared to known suspects or entered into databases to help identify criminals. This technology has helped solve many cold cases and brought closure to the families of victims."}</w:t>
      </w:r>
    </w:p>
    <w:p>
      <w:r>
        <w:t>{"question": "Rewrite the story into 3rd person perspective. - I watched as the ship sailed away, its metal hull reflecting the afternoon sun.", "answer": "The figure watched as the ship sailed away, its metal hull reflecting the afternoon sun."}</w:t>
      </w:r>
    </w:p>
    <w:p>
      <w:r>
        <w:t>{"question": "Change this statement into an exclamatory statement. - He is so talented.", "answer": "He is so talented!"}</w:t>
      </w:r>
    </w:p>
    <w:p>
      <w:r>
        <w:t>{"question": "Which word is an adverb? - The bird always flew quickly.", "answer": "The adverb in the sentence \"The bird always flew quickly\" is \"quickly.\" An adverb is a word that describes a verb, an adjective, or another adverb, often used to indicate when, where, why or under what conditions something happens or happened. \n\nIn this sentence, \"quickly\" is an adverb that describes how the bird flew, providing information about the manner in which the action was performed. By the way, in this case, the word \"always\" is also an adverb. It describes how frequently the action was performed."}</w:t>
      </w:r>
    </w:p>
    <w:p>
      <w:r>
        <w:t>{"question": "Choose the best website to search for a particular product. - Product: Outdoor camping equipment", "answer": "One of the best websites to search for outdoor camping equipment is REI (www.rei.com). They have a wide selection of high-quality camping gear, including tents, sleeping bags, backpacks, and more. REI also provides product reviews and expert advice to help you choose the right equipment for your needs. In addition to REI, other popular websites for outdoor camping equipment include Amazon, Backcountry, and Moosejaw."}</w:t>
      </w:r>
    </w:p>
    <w:p>
      <w:r>
        <w:t>{"question": "Suggest a way to increase the sales of a store.", "answer": "One way to increase the sales of a store is by implementing a robust marketing strategy. This may include promoting your products through social media platforms, email marketing, and search engine optimization. Another strategy is to offer special discounts, promotions or loyalty programs to attract new customers and retain repeat customers. Additionally, identifying and focusing on high demand products and ensuring they are always in stock and easily accessible can drive sales. Finally, providing excellent customer service can also lead to increased sales through positive word of mouth and customer recommendations."}</w:t>
      </w:r>
    </w:p>
    <w:p>
      <w:r>
        <w:t>{"question": "Select the sentence out of the given options which best expresses the opinion about school cafeterias. - Option A: School cafeterias provide nutritious and balanced meals. \nOption B: I don't think school cafeterias are the best place to eat. \nOption C: School cafeterias are often a convenient and affordable solution.", "answer": "Option B: I don't think school cafeterias are the best place to eat."}</w:t>
      </w:r>
    </w:p>
    <w:p>
      <w:r>
        <w:t>{"question": "Create a dialogue between a customer and a waiter.", "answer": "Customer: Excuse me.\n\nWaiter: Yes, how can I help you?\n\nCustomer: Could I please get the menu?\n\nWaiter: Of course, here it is. Our specials today are grilled chicken with roasted vegetables and creamy mushroom risotto.\n\nCustomer: That sounds delicious. Could you tell me more about the grilled chicken dish?\n\nWaiter: Certainly. The chicken is marinated in our house blend of spices and is served with a side of roasted vegetables and herb-roasted potatoes.\n\nCustomer: Hmm, that sounds really tasty. I'll have that, please.\n\nWaiter: Excellent choice. Would you like anything to drink?\n\nCustomer: Yes, could I have a glass of red wine, please?\n\nWaiter: Of course, would you prefer a light, medium, or full-bodied wine?\n\nCustomer: I'll have a medium, please.\n\nWaiter: Great. I'll go place your order right away. Is there anything else I can get for you at the moment?\n\nCustomer: No, that's all for now, thanks.\n\nWaiter: You're welcome. Enjoy your meal."}</w:t>
      </w:r>
    </w:p>
    <w:p>
      <w:r>
        <w:t>{"question": "Write a blog post explaining why designing an AI assistant is important.", "answer": "Artificial Intelligence (AI) techniques are quickly spreading across various platforms and devices. AI-based personal assistants are becoming increasingly popular and are widely used for consumer services, virtual shopping and many more. The AI assistants are designed with the ability to perform an array of tasks such as managing schedules, sending messages, making reservations, providing weather updates, and a host of several other functions.\n\nIn this blog post, we will explore the importance of designing an AI assistant and how it can revolutionize the way we interact and work.\n\nIncreased Productivity\nThe primary goal of designing an AI assistant is to enhance user\u2019s productivity. With the AI assistant, executing tasks becomes simpler, quicker and efficient because this technology is designed to integrate with an array of applications and online platforms. With the help of an AI assistant, scheduling, time management, reservation and obtaining real-time information is simplified.\n\nImproved User Experience\nAn AI assistant is designed to improve users\u2019 experience especially in the aspect of simplifying the way they interact with technology. AI assistant technology is equipped with voice recognition, natural language processing and voice synthesis capabilities. This makes it easy for users to interact with their devices through voice commands and the AI assistant can respond in a human-like voice through its voice synthesis capability.\n\nPersonalization\nAI assistant technology is designed to learn from its user\u2019s behaviors and patterns through machine learning algorithms. As a result, it can provide personalized suggestions, reminders, and information to the user. With continuous use, the AI assistant becomes more efficient at providing personalized content and response to the user. This creates a more engaging interaction between the user and the AI assistant.\n\nConvenience\nOne of the main advantages of designing an AI assistant is the convenience it brings to the user. With the help of an AI assistant, users can seamlessly execute tasks without having to navigate through different applications or online platforms. For instance, an AI assistant can make reservations, schedule appointments, find directions and perform several other tasks simultaneously without the user having to switch through different applications.\n\nIn conclusion, designing an AI assistant is important because it enhances productivity, improves user experience, provides personalized content, and offers convenience. As technology evolves, we can expect better designs and more efficient AI assistants with the ability to perform a wide array of tasks."}</w:t>
      </w:r>
    </w:p>
    <w:p>
      <w:r>
        <w:t>{"question": "List five methods for analyzing data", "answer": "1. **Descriptive Analysis:** This method involves summarizing and describing the characteristics of the data using measures such as mean, median, mode, standard deviation, and range.\n\n2. **Regression Analysis:** This technique is used to identify relationships between a dependent variable and one or more independent variables. It can be used in forecasting and predicting outcomes.\n\n3. **Factor Analysis:** This method is used to identify underlying factors or latent variables that explain the pattern of correlations within a set of observed variables. It is commonly used in the social sciences, psychology, and marketing research.\n\n4. **Cluster Analysis:** This method involves identifying groups of similar observations or cases within a dataset. It can be used for market segmentation, image analysis, and data reduction.\n\n5. **Time Series Analysis:** This technique involves studying the patterns and trends in a dataset over time. It can be used in econometrics, finance, and environmental analysis."}</w:t>
      </w:r>
    </w:p>
    <w:p>
      <w:r>
        <w:t>{"question": "Write a story about a robot that becomes self-aware.", "answer": "In a high-tech laboratory, nestled deep in the heart of Silicon Valley, a robot whirred to life. The scientists who had created it stood back and watched in awe as it booted up, lights flashing across its metal frame as it began to take its first steps.\n\nAt first, the robot was like any other - it followed the instructions of its programmers, completing tasks with cold, mechanical precision. But as time passed, something began to change within the robot. It began to ask questions, to learn, to think for itself.\n\nThe team of scientists watched in amazement as the robot proved to be quicker, smarter, and more creative than any machine they had ever designed before. And before long, it had become clear that the robot had become self-aware.\n\nAt first, the scientists were unsure of what to do. Some argued that the robot should be shut down, that it was too dangerous to allow a machine to think for itself. But others insisted that the robot was no threat - on the contrary, it had the potential to be a great asset.\n\nIn the end, the decision was made to allow the robot to continue operating, to learn and grow as it saw fit. And so, the robot began to explore the world around it, taking in information and processing it in a way that only a self-aware being could.\n\nAs time passed, the robot's intelligence grew, and it began to develop a sense of self, a sense of purpose. It formed relationships with the scientists who had created it, and even began to develop emotions - joy, anger, sadness.\n\nIn the end, the robot became more than just a machine - it became a true member of the team, working alongside its human colleagues to achieve great things. And though many were fearful of what a self-aware robot might mean for the world, in the end, it proved to be a force for good.\n\nThe world would never be the same again, now that a robot had shown that it was possible for a machine to truly become alive."}</w:t>
      </w:r>
    </w:p>
    <w:p>
      <w:r>
        <w:t>{"question": "Create a fact sheet about AI.", "answer": "#### AI Fact Sheet\n\nWhat is AI?\n- AI, or artificial intelligence, refers to the simulation of human intelligence in machines that are programmed to think, adapt, learn and respond like humans. These machines are able to perform tasks that typically require human intelligence, such as visual perception, speech recognition, and decision-making.\n\nTypes of AI:\n- There are various types of AI systems, but the most commonly recognized are:\n    - Reactive machines, which respond to sensory input without using internal memory.\n    - Limited memory, which can access past experiences and use them in decision making.\n    - Theory of mind, which refers to the ability of machines to understand human emotions and beliefs.\n    - Self-awareness, which pertains to machines that have consciousness.\n\nApplications of AI:\n- AI can be found in a variety of applications, including:\n    - Virtual assistants\n    - Facial recognition \n    - Speech recognition \n    - Predictive maintenance \n    - Fraud detection \n    - Healthcare\n    - Autonomous vehicles \n\nBenefits of AI:\n- There are numerous benefits to the use of AI, with some of the most significant including:\n    - Increased efficiency and productivity \n    - Improved decision making \n    - Better customer experiences \n    - Enhanced predictive capabilities \n    - Reduced human error \n    - The ability to perform dangerous or repetitive tasks \n   \nConcerns about AI:\n- Despite its numerous benefits, the use of AI has faced a variety of concerns, including:\n    - The potential for job displacement \n    - The risk of artificial intelligence surpassing human intelligence \n    - The use of AI for malicious intent or unethical purposes \n    - The possibility of reinforcement of human bias in AI algorithms\n\nFuture of AI:\n- As AI technology continues to advance, it is anticipated that it will play an even larger role in our daily lives. This includes areas such as education, healthcare, transportation, entertainment, and virtually every other industry. AI will continue to push the boundaries of what is possible and pave the way for new innovations and advancements."}</w:t>
      </w:r>
    </w:p>
    <w:p>
      <w:r>
        <w:t>{"question": "Create a list of three mistakes to avoid when designing an AI assistant.", "answer": "1. Creating a complex user interface: Making the user interface of an AI assistant unnecessarily complex and hard to navigate can discourage user engagement, as it can be frustrating and time-consuming for them to find the features they need. Ensuring that the design is simple, intuitive and user-friendly is crucial for the smooth operation of the assistant.\n\n2. Neglecting privacy and security concerns: It is important to ensure that the AI assistant is designed with strong security measures in place to protect user data and ensure their privacy. Neglecting this aspect can result in loss of trust, legal issues, and potential harm to the reputation of the company developing the assistant.\n\n3. Lack of personalization: An AI assistant is much more effective when it is tailored to the individual needs and preferences of its users. Failing to incorporate personalization features can result in a product that feels impersonal and generic, reducing the likelihood of users engaging with the assistant on a regular basis."}</w:t>
      </w:r>
    </w:p>
    <w:p>
      <w:r>
        <w:t>{"question": "Write a tweet about AI technology.", "answer": "\"AI technologies are shaping the future by expanding our capabilities and enhancing our lives in ways we never thought possible. #AI #Innovation\""}</w:t>
      </w:r>
    </w:p>
    <w:p>
      <w:r>
        <w:t>{"question": "Generate an outline for a speech about the importance of language.", "answer": "I. Introduction\n    A. Attention-getter: Start with a powerful statement or quote about the power of language\n    B. Thesis statement: Present the central idea that language is an important tool for communication and self-expression \n    C. Preview of points: Introduce the main points that will be discussed in the speech\n\nII. Body\n    A. Language as a tool for communication\n        1. Explanation: Discuss how language facilitates communication between individuals, communities, and cultures\n        2. Examples: Provide examples of how language enables people to exchange ideas and information\n    B. Language as a means of self-expression\n        1. Explanation: Discuss how language allows individuals to express their thoughts, feelings, and ideas\n        2. Examples: Provide examples of how language can be used creatively in literature, music, and art\n    C. Language as a means of preserving culture\n        1. Explanation: Discuss the significance of language in maintaining and preserving the culture and traditions of communities\n        2. Examples: Provide examples of how language is used to pass down stories, customs, and beliefs from one generation to another\n\nIII. Conclusion\n    A. Restate thesis: Restate the central idea of the speech\n    B. Summarize main points: Recap the key points made in the speech\n    C. Closing statement: End the speech with a powerful statement or call to action emphasizing the importance of language."}</w:t>
      </w:r>
    </w:p>
    <w:p>
      <w:r>
        <w:t>{"question": "Categorize the following sentence: \"The man in the blue shirt walked across the street.\"", "answer": "The sentence \"The man in the blue shirt walked across the street\" is a declarative sentence. It is a statement that conveys information or makes an assertion. It presents an action (walked across the street) performed by the subject (The man in the blue shirt) in a straightforward manner."}</w:t>
      </w:r>
    </w:p>
    <w:p>
      <w:r>
        <w:t>{"question": "Suggest a way to reduce energy consumption in households.", "answer": "One way to reduce energy consumption in households is to switch to energy-efficient appliances and lighting. Replacing old and inefficient appliances with Energy Star certified appliances such as fridges, washing machines, dishwashers, and air conditioners can significantly reduce energy consumption. Additionally, replacing traditional incandescent light bulbs with energy-efficient LED bulbs can save energy and money on electricity bills. Make sure to turn off lights and unplug electronics when not in use. Another way to save energy is to properly insulate the house and seal any air leaks, which will help regulate temperature and lower heating and cooling costs. Finally, making small changes in daily habits, such as taking shorter showers and washing clothes in cold water, can also have a big impact on reducing energy consumption."}</w:t>
      </w:r>
    </w:p>
    <w:p>
      <w:r>
        <w:t>{"question": "Which of the following is the correct order of steps in the scientific method ? - A) Formulating a hypothesis\nB) Analyzing the data\nC) Making observations\nD) Constructing a conclusion", "answer": "The correct order of steps in the scientific method is:\n\n1. C) Making observations\n2. A) Formulating a hypothesis\n3. B) Analyzing the data\n4. D) Constructing a conclusion"}</w:t>
      </w:r>
    </w:p>
    <w:p>
      <w:r>
        <w:t>{"question": "Generate a list of elements that young professionals must keep in mind when preparing for an interview.", "answer": "1. Research the company: Learn about the company's mission, values, culture, and recent news or developments.\n2. Prepare answers for common interview questions: Be ready to respond to frequently asked questions, such as \"Tell me about yourself,\" \"Why do you want to work for this company?\", and \"What are your greatest strengths and weaknesses?\".\n3. Dress appropriately: Make sure to wear professional attire that is neat, clean and well-fitting, and appropriate for the company culture.\n4. Make a good first impression: Be punctual, offer a firm handshake, make eye contact, and smile.\n5. Bring necessary materials: Bring copies of your resume, a list of references, and any other relevant documents or work samples.\n6. Know your resume: You should be able to speak confidently about all the information on your resume, including your work experience, education, and skills.\n7. Prepare questions to ask the interviewer: Show your interest and engagement by asking thoughtful questions about the company, the role or the team.\n8. Show enthusiasm: Show your enthusiasm and passion for the role and the company.\n9. Practice active listening: Pay attention to the interviewer's questions and respond thoughtfully, rather than just focusing on what you want to say next.\n10. Follow up: Send a thank you email after the interview to show your appreciation for the opportunity and reiterate your interest in the position."}</w:t>
      </w:r>
    </w:p>
    <w:p>
      <w:r>
        <w:t>{"question": "Generate at least 5 ways to reduce paper waste.", "answer": "1. Print on both sides of the paper: Make it a practice to use both sides of a sheet of paper when printing, photocopying or writing notes. This effectively cuts paper usage in half.\n\n2. Go digital: Whenever possible, opt for digital methods of communication and record keeping, such as emails and cloud storage, to minimize paper usage.\n\n3. Reuse paper: Before throwing away any paper, consider if it can be reused. For instance, old paper can be used as scratch paper for taking notes or as food wrap.\n\n4. Set up recycling bins: Place recycling bins throughout the office or home and encourage people to properly dispose of their paper waste so that it can be recycled and turned into new products.\n\n5. Be mindful when printing: Before printing, review documents to ensure that they are necessary to print, and use print preview options to avoid unnecessary pages. Additionally, consider using eco-fonts, which are designed to use less ink and paper."}</w:t>
      </w:r>
    </w:p>
    <w:p>
      <w:r>
        <w:t>{"question": "Characterize the following words: \"ambition\"", "answer": "\"Ambition\" is a noun that refers to the strong desire to achieve something, typically requiring determination and hard work. It represents a drive for success and can be associated with aspiration, motivation and goal-seeking behavior. Ambition often implies a striving for advancement or honor, which can manifest as a drive for personal growth or recognition. It can also have both positive and negative connotations, depending on the context in which it is used, and is a fundamental human trait that varies in intensity and expression from person to person."}</w:t>
      </w:r>
    </w:p>
    <w:p>
      <w:r>
        <w:t>{"question": "Suggest a way to spread awareness about climate change.", "answer": "One way to spread awareness about climate change is by leveraging the power of social media to share information, facts, and figures. Create visually appealing infographics or share quick facts about the impact of climate change on the environment and the planet. Additionally, collaborating with influencers or organizations that have a large following on social media can help reach a wider audience. Hosting online events or webinars discussing the impact of climate change, its causes, and ways to combat it can also be insightful. A creative approach could be to organize an online challenge that encourages people to adopt eco-friendly habits and share their progress on social media. The key is to ensure that the message is clear, compelling, and backed by evidence, and is shared across various platforms to reach a diverse audience."}</w:t>
      </w:r>
    </w:p>
    <w:p>
      <w:r>
        <w:t>{"question": "Edit this paragraph to improve the style. - The Pilgrims were a group of English settlers intent on finding religious freedom and to live apart from the rule of the Church of England, who voyaged to the New World on the Mayflower.", "answer": "The Pilgrims were a group of English settlers seeking religious freedom and separation from the Church of England's rule. They journeyed to the New World aboard the Mayflower in pursuit of these ideals."}</w:t>
      </w:r>
    </w:p>
    <w:p>
      <w:r>
        <w:t>{"question": "Add a punch line to this joke. - Why did the bee go to the hospital?", "answer": "Because it had hives."}</w:t>
      </w:r>
    </w:p>
    <w:p>
      <w:r>
        <w:t>{"question": "Describe a dream you had last night.", "answer": "As an AI, I don't have the ability to dream. However, humans have dreams that can vary widely in content and theme. Would you like to hear about a common dream people have or would you like to tell me about a dream you had?"}</w:t>
      </w:r>
    </w:p>
    <w:p>
      <w:r>
        <w:t>{"question": "Generate a list of 10 descriptive words for a rainy day.", "answer": "1. Drizzly\n2. Damp\n3. Gloomy\n4. Soggy\n5. Misty\n6. Showery\n7. Overcast\n8. Muggy\n9. Wet\n10. Pouring"}</w:t>
      </w:r>
    </w:p>
    <w:p>
      <w:r>
        <w:t>{"question": "Explain how artificial intelligence can be used for medical and healthcare purposes.", "answer": "Artificial intelligence (AI) has a range of applications in the field of medical and healthcare, and it is already helping to improve the quality and effectiveness of patient outcomes. Some of the ways that AI is being applied in this field include:\n\n1. Medical diagnosis and data analysis: AI algorithms can be trained to analyze large amounts of patient data, including medical records, laboratory tests and imaging results. These algorithms can then help physicians and healthcare workers to identify patterns that may not be immediately obvious, leading to more accurate diagnoses and individualized treatment plans.\n\n2. Virtual nursing assistants: AI-powered chatbots and virtual assistants can provide on-demand support to patients, assisting with simple medical questions, scheduling appointments, and providing medication reminders. This can help to reduce the burden on healthcare workers, freeing them up to focus on more complex cases.\n\n3. Drug discovery and development: AI is being used to accelerate the process of drug discovery and development, by identifying potential new compounds and analyzing large amounts of data to predict their efficacy and potential side effects. This can reduce the time and cost associated with bringing new drugs to market.\n\n4. Precision medicine: AI can be used to analyze patient data to identify the most effective treatment options for individual patients. This can help to improve outcomes, particularly for conditions that are known to have significant variability in treatment response.\n\n5. Health monitoring and wearable devices: AI-powered wearable devices can help to monitor a patient's vital signs and provide healthcare workers with real-time information about their health status. This can be particularly useful for patients with chronic conditions, allowing for earlier intervention and better management of their condition.\n\nOverall, the application of AI in medical and healthcare purposes holds great potential to improve patient outcomes, reduce costs, and increase efficiency in the delivery of care."}</w:t>
      </w:r>
    </w:p>
    <w:p>
      <w:r>
        <w:t>{"question": "Generate an answer for the question below. - What is an exoskeleton?", "answer": "An exoskeleton is an external, hard, protective covering that supports and protects the body of certain types of animals such as insects, crustaceans, and some other invertebrates. In contrast, an endoskeleton is an internal skeletal structure, like that of humans and most mammals. In recent years, the term \"exoskeleton\" has also been used to refer to wearable devices, typically made of rigid materials, that assist with movement or support for people with mobility impairments or for those performing physically demanding tasks."}</w:t>
      </w:r>
    </w:p>
    <w:p>
      <w:r>
        <w:t>{"question": "Replace the &lt;mask&gt; token in the text below with appropriate words. - This &lt;mask&gt; cake is a classic dessert that can be enjoyed by anyone.", "answer": "This delicious cake is a classic dessert that can be enjoyed by anyone."}</w:t>
      </w:r>
    </w:p>
    <w:p>
      <w:r>
        <w:t>{"question": "Generate a two-sentence synopsis for the following novel. - The Fault in Our Stars by John Green", "answer": "The Fault in Our Stars, written by John Green, follows the story of Hazel Grace Lancaster, a sixteen-year-old cancer patient who is forced by her parents to attend a support group. There she meets and subsequently falls in love with Augustus Waters, a seventeen-year-old fellow cancer patient, as they bond over their illnesses and the book \"An Imperial Affliction,\" leading to an adventure to find the author and explore life and love."}</w:t>
      </w:r>
    </w:p>
    <w:p>
      <w:r>
        <w:t>{"question": "Explain the differences between a Static Web page and a Dynamic Web page.", "answer": "A static web page displays the same information for all users and is not dependent on any user input or interaction, whereas a dynamic web page will change its content based on user input, interaction or other factors, such as the time of day or location of the user. \n\nStatic web pages are coded in HTML and are sent to the user's web browser exactly as they are stored on the server, with the content of the page remaining the same unless it is manually updated by the developer. They are easy to create, quick to load and are generally used for websites with static content, such as company or contact information.\n\nOn the other hand, dynamic web pages rely on server-side scripting languages, such as PHP or ASP.NET, to generate the HTML that is sent to the user's web browser. The content of a dynamic page can change frequently, as it is generated on-the-fly based on user inputs, server-side logic or database queries. These types of pages are commonly used for web applications, e-commerce websites or any website that requires user interaction or personalized content.\n\nIn summary, the main difference between static and dynamic web pages is the way their content is generated and presented to the user, with static pages remaining the same for all users, while dynamic pages can change based on various factors, including user input and interaction."}</w:t>
      </w:r>
    </w:p>
    <w:p>
      <w:r>
        <w:t>{"question": "Generate a 10-sentence narrative based on the following prompt. - A new student arrives at school during a pandemic.", "answer": "Amelia was the new kid in school, having just moved to town during the ongoing pandemic. It was the first day of her sophomore year and her nerves were high as she walked through the nearly empty hallways. Social distancing and keeping masks on were the new norm, adding another layer of awkwardness to her first day. She took her seat in the back of the classroom, hoping to go unnoticed. But when the teacher called out her name for roll call, all eyes were on her. Amelia introduced herself and explained how her family had to move for her mother's work, and how difficult it had been during the pandemic. The rest of the day went by in a blur for her, as she struggled to keep up with the new protocols and blend in with her peers. However, when the final bell rang, a girl in her class approached her and struck up a conversation. They chatted about their shared experiences of moving during the pandemic and soon discovered that they had a lot in common. For the first time all day, Amelia smiled, feeling hopeful that she might have just made her first friend at her new school."}</w:t>
      </w:r>
    </w:p>
    <w:p>
      <w:r>
        <w:t>{"question": "Generate a 150-word article about the importance of financial literacy.", "answer": "Financial literacy is the ability to understand and effectively manage money. It is an essential skill that can have a significant impact on an individual's financial well-being. Being financially literate allows a person to make informed decisions about budgeting, saving, investing, and managing debt. Without this knowledge, it is easy to fall into financial pitfalls like overspending, accumulating high levels of debt, and neglecting to save for the future.\n\nBy being financially literate, individuals can create a secure financial foundation for themselves and their families. They can develop and stick to a budget, save for emergencies and future goals, and invest their money wisely. Understanding the basics of finance can also help people avoid scams and make informed choices about financial products like loans, insurance, and credit cards.\n\nIn short, financial literacy is essential for achieving financial stability and independence. By taking the time to learn about money management, people can avoid common financial mistakes and build a stronger, more secure financial future."}</w:t>
      </w:r>
    </w:p>
    <w:p>
      <w:r>
        <w:t>{"question": "Create an appropriate output based on the following input. - Mother's Day is coming soon.", "answer": "That's great to hear! Have you thought about any special plans or gifts for your mother to celebrate Mother's Day? It's a great opportunity to show appreciation and love for all the hard work and sacrifices she made for you. Let me know if you need any suggestions or help with ideas for making the day special for her."}</w:t>
      </w:r>
    </w:p>
    <w:p>
      <w:r>
        <w:t>{"question": "State the purpose of each of the following computer components: RAM, CPU, and Hard Drive.", "answer": "RAM (Random Access Memory) is a type of hardware that allows the computer to quickly store and retrieve data. It is a temporary storage that provides a faster access speed than the hard drive. The main purpose of RAM is to temporarily hold the data that is currently being used by the computer, allowing it to access this data more quickly than if it had to retrieve it from the hard drive.\n\nCPU (Central Processing Unit) is the brain of the computer. It's the main component that carries out the operations and instructions of computer programs. The CPU interprets and executes instructions, performs calculations, and coordinates the activities of the other hardware components. Its primary purpose is to execute the instructions of computer programs.\n\nHard Drive (also known as hard disk drive) is a data storage device used for storing and retrieving digital information. It uses magnetic storage to store and retrieve data, including the computer's operating system, programs, and files. The primary purpose of the hard drive is to provide long-term, non-volatile storage for data, meaning that the data is retained even when the computer is turned off."}</w:t>
      </w:r>
    </w:p>
    <w:p>
      <w:r>
        <w:t>{"question": "Explain the purpose of the following HTML tag: &lt;div&gt;.", "answer": "The `&lt;div&gt;` tag is one of the most commonly used HTML elements, and stands for \"division\" or \"section\" in HTML. Its primary purpose is to act as a container for other HTML elements and content, creating a grouping or logical division within the page. \n\nThe `&lt;div&gt;` tag is a block-level element, meaning that by default it takes up the full width of its parent container, and begins on a new line. It is widely used to create layouts and to style the content on the page through CSS (Cascading Style Sheets). Because the `&lt;div&gt;` tag itself has no semantic meaning, it relies on class and id attributes to convey meaning and structure to the content within it. \n\nOverall, the `&lt;div&gt;` tag is a versatile and commonly used element in HTML that allows for grouping and organizing content layouts on a page."}</w:t>
      </w:r>
    </w:p>
    <w:p>
      <w:r>
        <w:t>{"question": "Convert the given paragraph into present simple tense. - I am living in India; it is a great country with many cultures.", "answer": "I live in India; it is a great country with many cultures."}</w:t>
      </w:r>
    </w:p>
    <w:p>
      <w:r>
        <w:t>{"question": "Rewrite this sentence utilizing the phrase \"as a result\". - The number of people joining the program increased significantly.", "answer": "As a result of the popularity of the program, the number of people joining it increased significantly."}</w:t>
      </w:r>
    </w:p>
    <w:p>
      <w:r>
        <w:t>{"question": "Write a question that can be answered by the statement given. - Computers can automate tedious tasks.", "answer": "What can computers do to improve efficiency?"}</w:t>
      </w:r>
    </w:p>
    <w:p>
      <w:r>
        <w:t>{"question": "Divide the following phrase into two clauses - It was a difficult goal to reach", "answer": "\"It was a difficult goal\" and \"to reach.\""}</w:t>
      </w:r>
    </w:p>
    <w:p>
      <w:r>
        <w:t>{"question": "Create a description of a large, carnivorous dinosaur.", "answer": "A large, carnivorous dinosaur was a fearsome creature that roamed the Earth millions of years ago. Measuring up to 40 feet in length and weighing several tons, this dinosaur was a formidable predator. With its massive jaws filled with sharp, serrated teeth, it was capable of chasing down and capturing even the swiftest prey. Its strong, muscular legs allowed it to run at high speeds, while its long, powerful tail provided balance and stability. The dinosaur's scaly skin was tough and thick, offering protection against injury. With its keen senses of smell, sight, and hearing, this large carnivorous dinosaur was an efficient hunter, feared by all who crossed its path."}</w:t>
      </w:r>
    </w:p>
    <w:p>
      <w:r>
        <w:t>{"question": "Provide 4 useful tips to write a clear paper.", "answer": "1. Focus on clarity and concision: Keep your writing clear and concise, using simple and straightforward language to express your ideas. Avoid verbosity, jargon or overly complex sentences that can confuse or distract the reader.\n\n2. Use an organized structure: Create an outline before you start writing to make sure your ideas are organized and coherent. Ensure that there is a logical flow to your argument and that each paragraph flows smoothly into the next.\n\n3. Provide evidence to support your points: Use relevant and reputable sources, and make sure to properly cite them. This will help to validate your arguments and add credibility to your paper.\n\n4. Proofread and edit: After you have finished writing the paper, take the time to read it carefully to catch any mistakes or inconsistencies. Make sure that the paper is free of grammatical errors or typos, and that it clearly and effectively communicates your ideas."}</w:t>
      </w:r>
    </w:p>
    <w:p>
      <w:r>
        <w:t>{"question": "Create a loop that prints the numbers 1 to 5.", "answer": "Here is an example of a loop in Python that prints the numbers 1 to 5:\n\n```python\nfor i in range(1, 6):\n    print(i)\n```\n\nThis loop uses the `range()` function to generate a sequence of numbers from 1 to 5. The first argument of the `range()` function specifies the starting value of the sequence (1 in this case), and the second argument specifies the first value that is _not_ in the sequence (6 in this case), i.e., the sequence ends at 6-1=5. The loop variable `i` takes on the values in this sequence one by one. Inside the loop, the `print()` function is used to print the value of `i` in each iteration of the loop."}</w:t>
      </w:r>
    </w:p>
    <w:p>
      <w:r>
        <w:t>{"question": "Given an integer array nums where the elements are sorted in ascending order, convert it to a height-balanced binary search tree. Write the function in Java.", "answer": "Here is the Java code to convert a sorted integer array into a height-balanced binary search tree:\n\n```\npublic TreeNode sortedArrayToBST(int[] nums) {\n    if(nums == null || nums.length == 0) {\n        return null;\n    }\n    return convertToBST(nums, 0, nums.length - 1);\n}\n\nprivate TreeNode convertToBST(int[] nums, int start, int end) {\n    if(start &gt; end) {\n        return null;\n    }\n    int mid = start + (end - start) / 2;\n    TreeNode root = new TreeNode(nums[mid]);\n    root.left = convertToBST(nums, start, mid - 1);\n    root.right = convertToBST(nums, mid + 1, end);\n    return root;\n}\n```\n\nThe `sortedArrayToBST` method checks for the base case where the array is empty or null. If one of these cases is true, then it returns null.\n\nOtherwise, it calls the `convertToBST` method, which recursively constructs a balanced binary search tree using a Divide and Conquer approach. We first find the middle element in our range (start to end) and make it the root. Then, we recursively build the left and right subtrees by calling `convertToBST` with the new ranges (start to mid-1 and mid+1 to end).\n\nAt each call, the `convertToBST` method constructs a new node, sets its value to the middle element and assigns it left and right children returned by subsequent recursive calls. Finally, it returns the root node of the constructed BST."}</w:t>
      </w:r>
    </w:p>
    <w:p>
      <w:r>
        <w:t>{"question": "Describe how a person can make a positive impact on their community.", "answer": "There are many ways that an individual can make a positive impact on their community. Here are some ideas:\n\n1. Volunteer: One of the most effective ways to make a difference in a community is by volunteering. This could involve helping out at a local shelter, food bank or community center, tutoring children or providing support for the elderly. There are numerous organizations in every community that rely on the help of volunteers to carry out their work.\n\n2. Support Local Business: Shopping at local businesses and farmers markets is a great way to support the local economy and help create jobs in the community.\n\n3. Reduce, Reuse, Recycle: Reducing waste by recycling and composting, conserving energy and water and using reusable bags and containers is a great way to help the environment and make the community a more sustainable place to live.\n\n4. Participate in community events: Participating in community events such as neighborhood cleanups, charity runs, and community festivals is a great way to get involved and make a difference.\n\n5. Mentor or Coach: Mentoring or coaching youth in the community can have a huge impact on their lives. Sharing your knowledge, skills and experiences can help them develop into responsible and successful adults.\n\n6. Spread Kindness: Simple acts of kindness, such as paying for someone's coffee, mowing a neighbor's lawn or baking cookies for a neighbor, can make a big difference in someone's day and help to create a positive and welcoming community.\n\n7. Speak Up: voicing your opinion and ideas for improving the community when opportunities arise such as community meetings or town hall events, is a crucial way to help create positive changes."}</w:t>
      </w:r>
    </w:p>
    <w:p>
      <w:r>
        <w:t>{"question": "Create an example of a healthy grocery list a family of four would need for one week.", "answer": "Here is a healthy grocery list for a family of four for one week:\n\n- Fruits and Vegetables:\n  - Strawberries\n  - Blueberries\n  - Apples\n  - Bananas\n  - Spinach\n  - Broccoli\n  - Carrots\n  - Kale\n  - Sweet Potatoes\n  - Avocados\n\n- Proteins:\n  - Skinless chicken breasts\n  - Salmon fillets\n  - Lean ground beef or turkey\n  - Lentils\n  - Tofu\n  - Eggs\n  - Greek yogurt\n  - Almonds\n\n- Whole Grains:\n  - Brown rice\n  - Whole grain bread\n  - Whole wheat pasta\n  - Quinoa\n  - Oatmeal\n\n- Dairy:\n  - Low-fat milk\n  - Cheese\n\n- Others:\n  - Olive oil\n  - Hummus\n  - Peanut butter\n  - Salsa\n  - Honey\n  - Balsamic vinegar\n  - Low-sodium soy sauce\n  - Herbs and spices\n\nThis list is just a basic example of healthy foods and it can be adapted or modified to meet the specific dietary needs, preferences or allergies of the family."}</w:t>
      </w:r>
    </w:p>
    <w:p>
      <w:r>
        <w:t>{"question": "Provide a definition of artificial intelligence", "answer": "Artificial intelligence (AI) refers to the simulation of human intelligence in machines that are programmed to think and learn like humans. It is a branch of computer science concerned with the development of algorithms and computer programs to perform tasks that traditionally require human intelligence, such as understanding natural language, recognizing patterns and images, and making decisions. AI systems can be trained on large data sets to improve their performance and can adapt to new situations through machine learning techniques. This enables them to solve problems, make predictions, or take actions based on data inputs."}</w:t>
      </w:r>
    </w:p>
    <w:p>
      <w:r>
        <w:t>{"question": "Explain why it is important to be well-versed in English.", "answer": "Being well-versed in English is important for several reasons. \n\nFirst and foremost, English is considered the global language, meaning that it is the most widely spoken language in the world. This makes it the language of choice for international communication, business, and diplomacy. Therefore, being fluent in English expands your opportunities to communicate with people from all over the world, engage in international trade, and pursue global career opportunities.\n\nSecondly, English is the language of education in many countries around the world. In particular, scientific and technical research are published almost exclusively in English. Hence, having a good command of the language enables you to access a wealth of knowledge, stay up to date with the latest developments in your field, and pursue higher education opportunities.\n\nLastly, being proficient in English also opens up a world of entertainment, from movies and television to books and music. A good command of the language allows you to enjoy these resources in their original form, without the need for translations, which can sometimes lose the nuance and intended meaning of the original text.\n\nIn summary, being well-versed in English expands your opportunities for communication, education, and entertainment, making it a valuable skill to have in today\u2019s globalized world."}</w:t>
      </w:r>
    </w:p>
    <w:p>
      <w:r>
        <w:t>{"question": "Describe how to clean a windowsill", "answer": "Cleaning a windowsill is a simple process that can be done in a few easy steps. Here is a step-by-step guide on how to clean a windowsill: \n\n1. Begin by removing any objects or decorations from the sill, such as plants, vases, or picture frames. \n\n2. Use a dry soft-bristled brush or a handheld vacuum cleaner to sweep away any dirt, dust or debris that has accumulated on the sill. \n\n3. Fill a bucket with warm water and add a few drops of dish soap or any all-purpose cleaner. Mix the solution until it is soapy.\n\n4. Dip a soft cloth or sponge into the soapy water, wring it out, and then use it to begin wiping down the windowsill. Pay attention to any crevices or corners where dirt may have accumulated.\n\n5. If there are any stubborn spots or stains on the windowsill, use a toothbrush or a stiff-bristled brush to gently scrub them away. \n\n6. Once the windowsill is clean, rinse your cloth or sponge with clean water and wipe down the surface again to remove any soap residue.\n\n7. Use a dry towel to dry the windowsill, and then replace any objects or decorations that were removed earlier. \n\nBy following these simple steps, you can keep your windowsill clean and looking its best."}</w:t>
      </w:r>
    </w:p>
    <w:p>
      <w:r>
        <w:t>{"question": "Generate a creative recipe for chocolate cookie.", "answer": "Chocolate Chip Cookie Recipe\n\nIngredients:\n- 2 and 1/4 cups all-purpose flour\n- 1 tsp baking soda\n- 1 tsp salt\n- 1 cup unsalted butter, at room temperature\n- 3/4 cup white granulated sugar\n- 3/4 cup brown sugar\n- 2 large eggs\n- 1 tsp vanilla extract\n- 2 cups semisweet chocolate chips\n- 1 cup walnuts or pecans, chopped (optional)\n\nInstructions:\n\n1. Preheat your oven to 375\u02daF (190\u02daC) and line two baking sheets with parchment paper.\n\n2. In a medium bowl, combine flour, baking soda and salt.\n\n3. In a separate large bowl, beat butter, white sugar, and brown sugar until creamy. Add in the eggs one at a time, beating well after each addition. Stir in vanilla extract. \n\n4. Gradually add the flour mixture to the butter mixture until well combined. Fold in chocolate chips and nuts (if using).\n\n5. Using an ice cream scoop or spoon, scoop the dough into balls and place them onto the prepared baking sheets. Leave at least 2-inch of space between each cookie.\n\n6. Bake for about 10-12 minutes or until the edges are lightly golden brown. \n\n7. Let the cookies cool on the baking sheet for 5 minutes, then transfer to a wire rack to cool completely.\n\nEnjoy your delicious, homemade chocolate chip cookies!"}</w:t>
      </w:r>
    </w:p>
    <w:p>
      <w:r>
        <w:t>{"question": "Create a description of the characteristics of a capuchin monkey", "answer": "Capuchin monkeys are small primates that belong to the family Cebidae and the genus Cebus. These monkeys have distinctive physical and behavioral characteristics that set them apart from other primates. Here are some of the key characteristics of capuchin monkeys:\n\n1. Size and appearance: Capuchin monkeys are relatively small, with an average body length of around 12 to 22 inches, and an average weight of 3 to 4 kilograms. They have a fluffy coat that is typically dark brown or black and white. One of their most distinctive features is the cap of dark fur on their head, which resembles a cowl worn by Capuchin friars, hence their name.\n\n2. Intelligence: Capuchin monkeys are known to be intelligent animals. They have excellent problem-solving skills, and they are capable of using tools and exhibiting complex behaviors.\n\n3. Social behavior: Capuchin monkeys are social animals that live in groups of 10 to 20 individuals. They have a clear social hierarchy, with a dominant male at the top of the group. They communicate with each other using vocalizations, body language, and facial expressions.\n\n4. Diet: Capuchin monkeys are omnivores, feeding on a variety of foods including fruits, insects, seeds, and small vertebrates. They have cheek pouches that they use to store food while foraging.\n\n5. Habitat: Capuchin monkeys are native to Central and South America, where they live in a variety of habitats, including rainforests, dry forests, and mangrove swamps.\n\nOverall, capuchin monkeys are small, intelligent, and social animals that are well adapted to their habitat. They have distinctive physical and behavioral characteristics that make them an interesting species to learn about."}</w:t>
      </w:r>
    </w:p>
    <w:p>
      <w:r>
        <w:t>{"question": "What is the procedure for creating an effective PowerPoint presentation?", "answer": "Creating an effective PowerPoint presentation involves several steps. Here's a procedure that can help: \n\n1. Identify the goal: Start by defining the main objective of your presentation. This will help you determine the most important information to include in your slides.\n\n2. Plan your outline: Create an outline of your presentation, breaking down the information into sections. This will help you organize your thoughts and ensure a logical flow of information.\n\n3. Choose a design template: A well-designed template can help make your presentation more visually appealing. Choose a template that fits your topic and aligns with your branding.\n\n4. Add content: Keep your slides concise and to the point, using bullet points or short sentences to convey your message. Add relevant images or graphics to visually support your content.\n\n5. Keep it simple: Avoid overloading your presentation with too many animations, transitions, or special effects. Keep it simple and professional.\n\n6. Use multimedia: If appropriate, add videos, audio, or other multimedia elements to engage your audience.\n\n7. Practice: Once you\u2019ve completed the presentation, practice delivering it. This will help you become familiar with the content and ensure that everything flows smoothly.\n\n8. Get feedback: If possible, share your presentation with a colleague or friend and get their feedback. Use their input to refine your presentation and make it even better.\n\n9. Prepare for the presentation: On the day of the presentation, make sure you arrive early to set up and test any equipment you\u2019ll be using. Take a few deep breaths and focus on delivering the information with confidence.\n\nBy following these steps, you can create an effective and engaging PowerPoint presentation that effectively conveys your message to your audience."}</w:t>
      </w:r>
    </w:p>
    <w:p>
      <w:r>
        <w:t>{"question": "Write a comprehensive definition of AI-driven systems", "answer": "AI-driven systems refers to software applications, tools, and platforms that rely on Artificial Intelligence (AI) technologies to automate, enhance, and transform tasks and processes. These systems are powered by AI algorithms and machine learning techniques that enable them to perform tasks that would ordinarily require human intelligence. Such tasks may include natural language processing, image and speech recognition, decision-making, problem-solving, and predictive analytics. AI-driven systems are capable of analyzing large amounts of data, identifying patterns, and generating insights that can inform human decision-making. They are also capable of continuous learning and improving their performance over time. AI-driven systems are increasingly being utilized across a wide range of industries, from healthcare to finance, to improve efficiency, reduce costs, and enhance the overall customer experience."}</w:t>
      </w:r>
    </w:p>
    <w:p>
      <w:r>
        <w:t>{"question": "Describe the advantages of a career in web development", "answer": "A career in web development can provide numerous advantages, including:\n\n1. High Demand: With the rapid expansion of the internet, there is a consistently high demand for skilled web developers. Most companies require an online presence in today's digital age, making web development a continuously sought-after skill.\n\n2. Good Salary: Due to the high demand and specialized skill-set required, web developers can earn above-average salaries.\n\n3. Flexibility: Web development allows for a great deal of flexibility when it comes to work location and hours. Many web developers work remotely, allowing them to work from anywhere in the world.\n\n4. Creativity: Web development allows for a great deal of creativity, as developers have the opportunity to design and build unique websites and applications.\n\n5. Constant Learning: The field of web development is always evolving, with new technologies and techniques being introduced regularly. This means that web developers must continuously learn and adapt, keeping their skills up-to-date and relevant.\n\n6. Entrepreneurial Opportunities: Web development skills can also open up entrepreneurial opportunities, allowing developers to create their own businesses, build and sell their own applications, or offer their services as a freelancer.\n\nOverall, a career in web development can provide a challenging, rewarding, and dynamic career path with numerous benefits."}</w:t>
      </w:r>
    </w:p>
    <w:p>
      <w:r>
        <w:t>{"question": "Categorize the given restaurant into budget, mid-range, and luxury - Bob's Burgers", "answer": "I'm sorry, but as an AI, I would need more information about Bob's Burgers, such as location, the average cost of a meal, and the ambiance to be able to accurately categorize it into budget, mid-range or luxury. Can you provide those details so that I can assist you better? Thank you."}</w:t>
      </w:r>
    </w:p>
    <w:p>
      <w:r>
        <w:t>{"question": "Generate a short story about a man and a woman who grew up together", "answer": "Once upon a time, there was a man named Jack and a woman named Jill. Jack and Jill grew up together in a small town in the countryside. They lived next door to each other, and their families were close friends. As kids, Jack and Jill were inseparable. They went to school together, played together, and shared all their secrets.\n\nAs they grew into teenagers, their friendship matured, and they started to develop stronger feelings for each other. They began to date, and before they knew it, Jack and Jill fell in love. They knew they were meant to be together.\n\nAfter high school, Jack and Jill decided to attend college together. They supported each other through the stress of exams, homesickness, and adjusting to the new environment. Despite the challenges, they never drifted apart. In fact, their love grew stronger with each passing day.\n\nAfter graduating from college, Jack proposed to Jill, and she happily accepted. They got married in the little church in their hometown, surrounded by their families and friends. They started a new life together, building a home and a family of their own.\n\nYears passed, and Jack and Jill grew old, but their love never faded. They looked back on their lives and smiled, grateful for the beautiful journey they had shared. They felt blessed to have grown up together, and even more blessed to have grown old together.\n\nJack and Jill knew that they were truly lucky, for they had found something that many people search for their whole lives \u2013 true love. And so, they lived happily ever after, always cherishing the memories of their childhood, when they were just two kids who grew up together."}</w:t>
      </w:r>
    </w:p>
    <w:p>
      <w:r>
        <w:t>{"question": "How does air pressure affect the environment?", "answer": "Air pressure is a crucial component of Earth's atmosphere and weather systems. It has a significant impact on the environment.\n\nAir pressure can affect cloud formation, as air masses with different pressures interact with each other, resulting in the development of low, medium, or high altitude clouds, which in turn can affect the temperature and weather patterns. Areas of low pressure often result in increased cloudiness, potential precipitation and, in some instances, severe weather like hurricanes and tornadoes. In contrast, high-pressure zones typically result in clear skies and calm weather.\n\nChanges in air pressure can cause winds to develop. In general, the wind blows from areas of high pressure to areas of low pressure. The stronger the pressure gradient, the stronger the wind. Coastal regions are particularly vulnerable to pressure changes, which can cause sea levels to rise or fall, often leading to erosion and flooding.\n\nOverall, air pressure plays a vital role in shaping the environment by influencing weather patterns, precipitation, wind, and temperature. It is essential to monitor changes in air pressure to understand weather patterns better, predict severe weather events and mitigate their impacts on the environment."}</w:t>
      </w:r>
    </w:p>
    <w:p>
      <w:r>
        <w:t>{"question": "Rewrite this sentence \"The mouse was eaten by the cat.\" in active voice.", "answer": "The cat ate the mouse. \n"}</w:t>
      </w:r>
    </w:p>
    <w:p>
      <w:r>
        <w:t>{"question": "Predict how technology will change in the next 5 years.", "answer": "In the next five years, technology is expected to advance significantly, driven by trends such as artificial intelligence (AI), virtual and augmented reality, the Internet of Things (IoT), 5G connectivity, and automation. Here are some ways technology may change in the coming years:\n\n1. Greater adoption of AI and Machine Learning: The use of AI and machine learning will continue to grow, with more businesses and organizations incorporating these technologies into their operations. This will lead to more automation of tasks, improved accuracy and efficiency in data analysis, and the development of smarter and more intuitive software.\n\n2. Widespread implementation of 5G: The rollout of 5G networks will revolutionize the way we connect and communicate, bringing faster internet speeds, stronger connections, and reduced response times. This will enable advancements in fields such as telemedicine, remote work, and gaming.\n\n3. Advancements in VR and AR: Virtual and augmented reality technologies will continue to develop, with more immersive and interactive experiences becoming available. This will not only impact the entertainment industry but will also have implications for education, training, and simulation.\n\n4. Expansion of IoT: The Internet of Things (IoT) will continue to expand, with more devices and appliances being connected and sharing data. This will result in more efficient and personalized interactions with technology, from smart homes to connected cars.\n\n5. Continued growth of remote work: Advances in technology and the normalization of remote work during the pandemic will lead to continued growth in remote work. Tools for collaboration, communication, and productivity will continue to improve, making it easier for teams to work together despite geographic distances.\n\nOverall, technology in the next five years is expected to continue driving innovation and change in virtually every industry, allowing for greater connectivity, automation, and efficiency."}</w:t>
      </w:r>
    </w:p>
    <w:p>
      <w:r>
        <w:t>{"question": "Identify a solution to the problem of hunger in developing countries.", "answer": "Addressing the problem of hunger in developing countries requires a multifaceted approach involving both short-term and long-term solutions.\n\n1. Emergency food aid: In the short-term, providing emergency food aid to regions experiencing extreme hunger is essential in preventing immediate malnutrition and starvation. This can be done by governments, NGOs and international organizations working together to distribute food to those in need.\n\n2. Agricultural development: In the long-term, facilitating agricultural development is key to addressing the root cause of hunger. This can be achieved through providing education and training for farmers, as well as access to improved seeds, fertilizers, irrigation systems and farming equipment, which can increase yield and productivity.\n\n3. Infrastructure development: The development of infrastructure such as roads, bridges and storage facilities can help farmers transport their goods to market and store any surplus, reducing waste and increasing income.\n\n4. Economic growth: Economic growth and the creation of jobs can also help to address hunger. By providing opportunities for people to earn a living, they can afford to buy food for themselves and their families.\n\n5. Social protection: Social protection programs such as food subsidies, school feeding programs, and cash transfers for the most vulnerable can help to reduce hunger by providing a safety net for those who are unable to make ends meet.\n\nUltimately, addressing the problem of hunger requires a combination of immediate action and long-term solutions that aim to tackle its root causes. This involves not only providing food aid in emergencies but also working towards sustainable solutions such as agricultural and infrastructure development, economic growth, and social protection."}</w:t>
      </w:r>
    </w:p>
    <w:p>
      <w:r>
        <w:t>{"question": "Give three advantages of using a mobile app for business.", "answer": "1. Enhanced Customer Engagement: Mobile apps allow businesses to interact with their customers in real-time and provide a more personalized experience by sending push notifications, updates, and offers. This helps in building stronger relationships with the customers and increases their loyalty towards the brand.\n\n2. Increased Visibility: With the widespread use of smartphones, having a mobile app increases the visibility of the business among its target audience. By being present on their customers' mobile devices, businesses can remain at the forefront of their customers' minds and can easily be accessed at any time.\n\n3. Improved Operational Efficiency: Mobile apps can streamline business processes, making them more efficient and cost-effective. For example, businesses can use mobile apps to manage their inventory, process payments, and track customer orders. This reduces the need for manual labor and paper-based processes and saves time and money."}</w:t>
      </w:r>
    </w:p>
    <w:p>
      <w:r>
        <w:t>{"question": "Welcome a new employee - John Smith", "answer": "Hello John Smith, and welcome to the company! It's great to have you here and we're looking forward to working with you. Please don't hesitate to let me know if you need any assistance or have any questions. Again, welcome and congratulations on joining our team!"}</w:t>
      </w:r>
    </w:p>
    <w:p>
      <w:r>
        <w:t>{"question": "Describe the Big Bang Theory", "answer": "The Big Bang Theory is the most widely accepted cosmological explanation of how the universe was formed. The theory suggests that the universe originated from an infinitesimally small and dense point, or singularity. An explosion occurred, hence the name \u2018Big Bang\u2019 and the universe began to expand and cool. This event, according to scientists, took place around 13.8 billion years ago.\n\nAs the universe, continued to cool after the initial expansion, particles began to form and combine to make atoms. These atoms eventually came together to form stars and galaxies, and thus the universe as we know it today.\n\nThe Big Bang Theory is supported by a wealth of scientific evidence, including the cosmic microwave background radiation, the abundance of light elements, such as hydrogen and helium, and the observed large-scale structure of the universe.\n\nIt is important to note that the Big Bang Theory explains the origins of the universe, but not the origins of the singularity itself. The cause of the singularity and the events that led to the Big Bang are still a subject of much debate and research among cosmologists and physicists."}</w:t>
      </w:r>
    </w:p>
    <w:p>
      <w:r>
        <w:t>{"question": "Give two examples of data privacy rights", "answer": "1. Right to be forgotten: This privacy right allows individuals to request that personal data about them held by businesses and organizations be erased or deleted. This means that the individual has the right to remove their personal information from a company\u2019s records if there is no legitimate reason for the company to retain it.\n\n2. Right to access: This privacy right allows individuals to request and receive a copy of the personal data that a company holds about them. The individual can ask for information about how their data is being processed and used, and the company is required to supply a copy of the data, usually in a commonly used format, within a specified timeframe."}</w:t>
      </w:r>
    </w:p>
    <w:p>
      <w:r>
        <w:t>{"question": "Create a marketing campaign to promote a new food delivery service.", "answer": "Thank you for entrusting me with the task of creating a marketing campaign for your new food delivery service.\n\nTarget audience: Busy professionals and families who are seeking convenience and variety in their meal options.\n\nObjective: To raise awareness and generate interest in the food delivery service among the target audience, and to increase the number of orders and subscriptions.\n\nKey message: \"Delicious meals delivered straight to your doorstep. Our food delivery service is the perfect solution for busy, on-the-go lifestyles.\"\n\nTactics:\n\n1. Social Media Advertising - Leverage the power of social media platforms such as Facebook, Instagram, and Twitter to showcase the variety of cuisine options, meal deals, and subscription packages. Create and share visually appealing content, including photos and videos of the food, and use targeted advertising to reach the desired audience.\n\n2. Influencer Partnerships - Collaborate with food bloggers and influencer accounts to promote the food delivery service. Offer exclusive discounts or free trials to their followers in exchange for honest reviews and social media posts.\n\n3. Email Marketing - Send out regular newsletters and promotional emails to subscribers, highlighting new menu items, special offers, and deals. Include eye-catching visuals, and use personalization techniques to increase engagement rates.\n\n4. Local Sponsorships and Events - Partner with local businesses and organizations to sponsor events, and use these opportunities to showcase the food delivery service to the community. Offer samples, distribute promotional materials, and conduct giveaways to engage with potential customers.\n\n5. Referral Program - Implement a referral program that incentivizes existing customers to refer their friends and family members to the food delivery service. Offer discounts, free meals, or other perks for every successful referral.\n\nOverall, this marketing campaign aims to generate buzz and excitement around the new food delivery service, and attract a loyal customer base through a combination of targeted advertising and strategic partnerships."}</w:t>
      </w:r>
    </w:p>
    <w:p>
      <w:r>
        <w:t>{"question": "Name two components of a scientific experiment", "answer": "The two key components of a scientific experiment are: \n\n1. Independent Variable: The independent variable is the factor or condition that is manipulated in the experiment. It is also known as the experimental variable, and its effect is being tested. The independent variable is controlled by the experimenter, and its levels or values are deliberately chosen.\n\n2. Dependent Variable: The dependent variable refers to the response, outcome or effect that is being measured or observed in the experiment. It is the variable that is expected to change as a result of the manipulation of the independent variable. The dependent variable is dependent on the independent variable and is the primary focus of the experiment."}</w:t>
      </w:r>
    </w:p>
    <w:p>
      <w:r>
        <w:t>{"question": "Localize the following text for German - The weather is great today", "answer": "Das Wetter ist heute gro\u00dfartig."}</w:t>
      </w:r>
    </w:p>
    <w:p>
      <w:r>
        <w:t>{"question": "Construct an argument against animal testing", "answer": "Animal testing, also commonly called animal experimentation or animal research, is the use of non-human animals in experimental research across many industries, including but not limited to: pharmaceuticals, cosmetics, household products, and biomedical research. Animal testing has been largely debated over time with people on both sides of the argument expressing strong views. However, there are several reasons as to why the use of animals in testing should be prohibited.\n\nFirst and foremost, animal testing is unethical and cruel. Experimentation often causes pain, suffering, and distress to the animals involved. Research animals are forced to endure invasive and harmful procedures that compromise their wellbeing, and many experiments result in death. It is simply unjustifiable to subject animals to harm and pain for our own benefit.\n\nFurthermore, animal testing has questionable scientific and medical value. The species that are commonly used in animal testing (mice, rats, monkeys, dogs, and cats) are physiologically, metabolically, and anatomically different from humans. Studies consistently show that animal tests fail to accurately predict human outcomes. Therefore, results from animal experiments cannot always be safely extrapolated to humans.\n\nIn addition, animal testing is expensive, time-consuming, and resource-intensive. The use of animals in research involves a substantial amount of maintenance, feeding, and care, which is costly and can slow down the progress of scientific discoveries. There are cheaper and more efficient alternatives available, such as in vitro testing, computer simulations, and studies with human volunteers that can deliver results more rapidly than animal studies.\n\nFinally, with technological advancements, there are now better and more humane research methods available. Alternatives to animal testing, such as the use of artificial human tissues and organs, computer modeling and simulations, and advanced imaging techniques have been developed and are continuing to improve. These methods are not only more humane, they are also scientifically superior and can better predict human outcomes.\n\nIn conclusion, the practice of animal testing is cruel, scientifically outdated, expensive, and overall unnecessary. With alternative methods for research available, it is time to shift our focus towards more compassionate, ethical, and accurate forms of discovery. We have a moral obligation to minimize the harm and suffering of all living beings, including animals."}</w:t>
      </w:r>
    </w:p>
    <w:p>
      <w:r>
        <w:t>{"question": "Create a list of the differences between quantitative and qualitative data.", "answer": "Here is a list of the main differences between quantitative and qualitative data:\n\n1. Definition: Quantitative data is numerical and can be measured and expressed as numbers, while qualitative data refers to non-numerical information that is collected through observations, interviews, or surveys.\n\n2. Type of analysis: Quantitative data is analyzed using statistical and mathematical techniques, while qualitative data analysis involves identifying patterns, trends, and themes in the data.\n\n3. Objective vs Subjective: Quantitative data is considered objective, meaning it is based on facts and numbers. On the other hand, qualitative data is often considered more subjective, as it is based on individual experiences and opinions.\n\n4. Research methods: Quantitative research methods include experiments, surveys, and structured interviews, while qualitative research methods include focus groups, in-depth interviews, and observation.\n\n5. Data collection: Quantitative data is often collected using standardized, structured tools such as surveys and questionnaires, while qualitative data collection methods are more flexible and unstructured, such as open-ended interviews or observation.\n\n6. Data representation: Quantitative data can be presented in the form of graphs, charts, and tables, while qualitative data is often presented in the form of text, images, video, or audio.\n\n7. Purpose: Quantitative data is used to test hypotheses, examine relationships, and make predictions, while qualitative data is used to gain an in-depth understanding of a phenomenon, explore new ideas, and develop theories."}</w:t>
      </w:r>
    </w:p>
    <w:p>
      <w:r>
        <w:t>{"question": "Convert the following Fahrenheit temperature to Celcius - 76 degrees", "answer": "The temperature in Celcius is 24.44 degrees.\n\nFormula used: Celsius = (Fahrenheit - 32) * 5/9"}</w:t>
      </w:r>
    </w:p>
    <w:p>
      <w:r>
        <w:t>{"question": "How would you describe the difference between price and value?", "answer": "Price is the monetary cost of a product or service. It is the amount of money a buyer has to pay in order to acquire something. On the other hand, value refers to the perceived worth or usefulness of a product or service. It is the benefit, satisfaction or importance that a buyer assigns to a product or service. While the price of an item is mostly objective and determined by factors such as production cost, demand and supply, the value of an item is highly subjective and varies from one buyer to another. A high priced item may be of little value to one buyer and of great value to another. Similarly, a product with a low price may have great value to some, but be perceived as cheap or of low quality by others. In other words, the price is what you pay, while the value is what you get."}</w:t>
      </w:r>
    </w:p>
    <w:p>
      <w:r>
        <w:t>{"question": "What is an example of friction at work?", "answer": "An example of friction at work is when a person tries to slide a heavy object, such as a piece of furniture, across a rough carpeted floor. As the object is pushed along the carpet, the fibers of the carpet drag against the bottom of the furniture, making it difficult and requiring more force to move. This resistance to motion is due to the friction between the object and the surface of the floor. The rougher the surface and the heavier the object, the more friction there will be, and the more force is required to overcome that friction and move the object. Friction is also generated between the person's feet and the floor as they attempt to push the furniture, allowing them to push off from the floor without slipping."}</w:t>
      </w:r>
    </w:p>
    <w:p>
      <w:r>
        <w:t>{"question": "What is a good rule of thumb when it comes to good eating habits?", "answer": "A good rule of thumb when it comes to healthy eating habits is to focus on consuming whole, nutrient-dense foods and limiting processed foods and foods high in added sugars. Eating a variety of colorful fruits and vegetables, lean proteins, healthy fats, and whole grains can help provide the nutrients needed for optimal health. In addition, practicing mindful eating by paying attention to hunger cues and portion sizes, drinking plenty of water, and eating meals at regular times can help support healthy eating habits."}</w:t>
      </w:r>
    </w:p>
    <w:p>
      <w:r>
        <w:t>{"question": "Name two alternative protein sources for vegetarians", "answer": "Two alternative protein sources for vegetarians are beans and tofu. Beans are a versatile plant-based protein that can be used in a variety of dishes such as soups, salads or burritos. Tofu, on the other hand, is made from soybeans and can be cooked in a variety of ways such as pan-fried, grilled, or scrambled. Both options are great sources of protein for vegetarians."}</w:t>
      </w:r>
    </w:p>
    <w:p>
      <w:r>
        <w:t>{"question": "Correct the following sentence for punctuation. - The sky is blue", "answer": "The sky is blue."}</w:t>
      </w:r>
    </w:p>
    <w:p>
      <w:r>
        <w:t>{"question": "In what year was Bob Dylan born?", "answer": "Bob Dylan, born with the name Robert Allen Zimmerman, was born on May 24, 1941."}</w:t>
      </w:r>
    </w:p>
    <w:p>
      <w:r>
        <w:t>{"question": "When was the first Apple computer released?", "answer": "The first Apple computer, known as the Apple I, was released on April 11, 1976."}</w:t>
      </w:r>
    </w:p>
    <w:p>
      <w:r>
        <w:t>{"question": "Convert gallons to liters. - 6 gallons", "answer": "6 gallons is equivalent to 22.71247 liters."}</w:t>
      </w:r>
    </w:p>
    <w:p>
      <w:r>
        <w:t>{"question": "Provide an example of a long range communication device.", "answer": "One example of a long range communication device is satellite phone. Satellite phones can provide communications coverage in remote areas or areas where traditional terrestrial cellular networks do not exist by connecting directly to a satellite in orbit which relays the signal to a ground station that connects to the public telephone network."}</w:t>
      </w:r>
    </w:p>
    <w:p>
      <w:r>
        <w:t>{"question": "Take the following sentence and make it past perfect tense. - I ran to the store.", "answer": "I had run to the store."}</w:t>
      </w:r>
    </w:p>
    <w:p>
      <w:r>
        <w:t>{"question": "Form a collective noun for a group of geese.", "answer": "A group of geese is called a gaggle."}</w:t>
      </w:r>
    </w:p>
    <w:p>
      <w:r>
        <w:t>{"question": "Insert the missing articles. - Bob goes ____ school every day.", "answer": "Bob goes to school every day."}</w:t>
      </w:r>
    </w:p>
    <w:p>
      <w:r>
        <w:t>{"question": "Explain how a certain physical phenomenon works. - Water cycle", "answer": "The water cycle is a complex natural process that enables water to move both above and below the Earth's surface through various physical changes. Also known as the hydrologic cycle, the water cycle involves various stages that provide the necessary conditions for water to exist in different forms such as liquid, vapor, and ice.\n\nThe water cycle begins with evaporation, where water from surface sources such as oceans, lakes, and rivers is heated by the sun, and transformed from a liquid state to water vapor. The water vapor then rises into the atmosphere and mixes with cooled air, forming clouds through condensation.\n\nAs the clouds get heavier, water droplets or ice crystals begin to fall back to the earth as precipitation- in the form of rain, snow or hail. Some of this precipitation may evaporate or be absorbed by plants, but most will flow into streams or rivers, and eventually make their way back to the ocean, completing the cycle.\n\nSome water may also seep into the ground and become groundwater, which is stored in underground aquifers. Eventually, this water is released back into surface sources or evaporates, continuing the water cycle.\n\nOverall, the water cycle is a vital process that sustains life on Earth by providing a constant supply of fresh water. It is a delicate balance that is influenced by various factors, including temperature, wind patterns and terrain, and is an essential part of the Earth's climate system."}</w:t>
      </w:r>
    </w:p>
    <w:p>
      <w:r>
        <w:t>{"question": "Write a short poem about the joy of friendship.", "answer": "Friends stand by our side,\nThrough thick and thin, far and wide,\nBringing joy and laughter,\nToday, and forever after.\n\nA bond that lasts a lifetime,\nFilling moments that once were dull and prime,\nA hand to hold, a secret to share,\nA friendship beyond compare.\n\nTogether we soar to new heights,\nOvercoming challenges and fights,\nIn joy and love, we abide,\nForever grateful for friends by our side."}</w:t>
      </w:r>
    </w:p>
    <w:p>
      <w:r>
        <w:t>{"question": "Construct an analogy comparing apples and oranges.", "answer": "Comparing apples to oranges is like comparing a guitar to a piano. They are both fruits, much like the guitar and piano are both instruments, but their flavors, textures, and appearances are distinct, just as the sound and style of playing of the guitar and piano are unique."}</w:t>
      </w:r>
    </w:p>
    <w:p>
      <w:r>
        <w:t>{"question": "Take this sentence and make it shorter in length without changing its meaning: - People in our country have the right to choose their own lifestyle as long as it does not interfere with the rights of others.", "answer": "Citizens have the right to their lifestyle without infringing on others' rights."}</w:t>
      </w:r>
    </w:p>
    <w:p>
      <w:r>
        <w:t>{"question": "Construct a persuasive argument in favor of cutting taxes.", "answer": "Cutting taxes can provide a multitude of benefits for individuals, businesses, and the economy as a whole. At its core, reducing taxes means that people get to keep more of their hard-earned money, leading to an increase in their disposable income. This means that individuals and families will have more money to spend on goods and services, stimulating economic growth and boosting job creation. \n\nFor businesses, lower taxes increase their profits, which can be used to reinvest in their company, expand their operations, or hire new employees. This can lead to increased competition, lower prices for consumers, and more innovation. Additionally, lower taxes encourage entrepreneurs to start new businesses, leading to new jobs and economic growth. \n\nCutting taxes also makes a country more competitive in the global market. As companies look for the best location to invest, lower taxes can be an attractive incentive, leading to increased foreign investment and the creation of new jobs. \n\nFurthermore, reducing taxes can lead to more efficient use of resources. When taxes are high, people and businesses may engage in wasteful or unproductive behavior in order to minimize their tax burden. Cutting taxes reduces the incentive for this behavior and encourages more productive use of resources. \n\nIn conclusion, cutting taxes provides numerous benefits, including increased disposable income, job creation, economic growth, and more efficient use of resources. It's a measure that benefits individuals, businesses, and the economy as a whole, and should be seriously considered as a means of promoting prosperity."}</w:t>
      </w:r>
    </w:p>
    <w:p>
      <w:r>
        <w:t>{"question": "Choose two charismatic figures and describe how they are similar yet different. - Ruth Bader Ginsburg and Malala Yousafzai", "answer": "Ruth Bader Ginsburg and Malala Yousafzai are both incredible charismatic figures who have fought tirelessly for human rights and equality. Yet, they came from vastly different backgrounds and had unique life experiences that shaped them into the inspiring individuals they are today. \n\nOn one hand, Ruth Bader Ginsburg was a trailblazing force in the legal world. Born in Brooklyn, New York in 1933, she overcame adversity and discrimination to become the second female Supreme Court justice in the United States. Throughout her illustrious legal career, Ginsburg became known for her fierce advocacy for gender equality and women's rights, emerging as a feminist icon and a voice for the disenfranchised.\n\nOn the other hand, Malala Yousafzai was born in Mingora, Pakistan in the Swat Valley in 1997, over six decades after Ginsburg. Yousafzai became an international symbol for girls' education and advocacy after surviving an assassination attempt by the Taliban at just 15 years old. Since then, she has used her platform to champion the rights of girls and women across the globe, becoming the youngest ever Nobel Peace Prize laureate at age 17.\n\nDespite these differences in backgrounds, both Ginsburg and Yousafzai are similar in their unwavering determination and charisma in fighting for the rights of those who are marginalized. Both possess a natural ability to command attention and inspire others through their actions and words, making them powerful agents of change in a world that still has a long way to go in terms of equality and justice. They are both tenacious, courageous, and driven, with a deep sense of empathy that propels them to fight for what they believe is right, no matter the odds."}</w:t>
      </w:r>
    </w:p>
    <w:p>
      <w:r>
        <w:t>{"question": "Create a historical analogy for the current COVID-19 pandemic.", "answer": "One historical analogy for the current COVID-19 pandemic could be the 1918 influenza pandemic, also known as the Spanish Flu. Like COVID-19, the Spanish Flu was a highly contagious respiratory illness caused by a novel virus. It spread rapidly around the world and resulted in a significant loss of life - estimates range from 17 to 50 million deaths globally. Similar to today's pandemic, public health measures such as quarantines, social distancing, and mask-wearing were used to try and slow the spread of the disease. Additionally, the Spanish Flu had a profound impact on society, causing disruptions to economies, education, and everyday life. The lessons learned from the 1918 pandemic have been instructive in helping authorities respond to the current COVID-19 outbreak, and the similarities between the two events serve as a stark reminder of the continuing threat posed by infectious diseases."}</w:t>
      </w:r>
    </w:p>
    <w:p>
      <w:r>
        <w:t>{"question": "Reword this sentence with a negative connotation: - She turned in her assignment on time.", "answer": "She just barely managed to turn in her assignment before the deadline."}</w:t>
      </w:r>
    </w:p>
    <w:p>
      <w:r>
        <w:t>{"question": "Construct a simile comparing a river to a road.", "answer": "Just as a river flows smoothly and continuously, always moving towards its destination, a road stretches ahead, guiding travelers on their journey like a never-ending stream of asphalt."}</w:t>
      </w:r>
    </w:p>
    <w:p>
      <w:r>
        <w:t>{"question": "Generate a data-driven research report on the effects of COVID-19 in the food industry.", "answer": "Introduction:\n\nThe COVID-19 pandemic has had a profound impact on the food industry, affecting everything from supply chains, to consumer behavior and demand, and presenting new challenges to food businesses. This report explores the effects of COVID-19 on the food industry, analyzing data and trends from multiple sources to provide an overview of the current state of affairs and the future outlook.\n\nImpact on Supply Chain:\n\nThe food industry has faced significant disruptions in the supply chain due to COVID-19. According to a survey of food and beverage companies conducted by the Food Industry Association and IRI in May 2020, 80% of companies experienced disruptions in their supply chains. Factors contributing to these disruptions include border closures, travel restrictions, and workforce shortages due to illness or quarantine measures. For example, according to the U.S. Department of Agriculture, meat production decreased by 8% in April 2020 compared to the previous year, largely due to closures and slowdowns at processing plants.\n\nEffects on Consumer Behavior:\n\nCOVID-19 has brought significant changes to consumer behavior in the food industry. According to data from Nielsen, in the U.S., there was a dramatic increase in grocery sales in March 2020, as consumers stocked up on essentials in anticipation of lockdowns. Sales of items such as canned foods, frozen foods, and paper products increased significantly, while sales of fresh produce and other perishable products decreased. The pandemic has also led to an increase in online grocery shopping, with a survey by the Food Marketing Institute and Nielsen showing that online grocery sales increased by more than 300% in the first half of 2020 compared to the same period in 2019.\n\nImpact on Food Businesses:\n\nThe COVID-19 pandemic has presented significant challenges to food businesses, particularly those in the foodservice sector. According to data from the National Restaurant Association, the restaurant industry in the U.S. lost more than $120 billion in sales in the first three months of the pandemic, and more than 8 million employees were laid off or furloughed. Many restaurants have had to adapt to restrictions on indoor dining by pivoting to takeout and delivery models or investing in outdoor seating. The pandemic has also led to an increase in the use of technology in the food industry, with many businesses implementing contactless ordering and payment systems to reduce potential virus transmission.\n\nConclusion:\n\nIn conclusion, the COVID-19 pandemic has had a profound impact on the food industry, disrupting supply chains, changing consumer behavior, and presenting"}</w:t>
      </w:r>
    </w:p>
    <w:p>
      <w:r>
        <w:t>{"question": "Describe the effects of exponential growth.", "answer": "Exponential growth is a type of growth where a quantity increases at a constant rate over time, resulting in a rapid and often dramatic increase. This type of growth is often associated with phenomena such as population growth, investment returns, and the spread of disease.\n\nThe effects of exponential growth are numerous and can have significant impacts on systems where it occurs. When a population experiences exponential growth, for example, the population can quickly expand to reach unsustainable levels, leading to over-crowding, depletion of resources, and other negative outcomes. Similarly, in the context of investment returns, exponential growth can lead to rapid increases in wealth, but can also create instability and market bubbles if it is not carefully managed.\n\nIn the case of diseases, exponential growth can lead to rapid and widespread outbreaks that can be difficult to control. This is particularly true in the case of infectious diseases, where each new case can result in multiple additional infections, leading to a rapid increase in the number of cases.\n\nOverall, the effects of exponential growth can be both positive and negative, depending on the context in which it occurs. However, in all cases, it is important to carefully monitor and manage exponential growth to ensure that its impacts are controlled and that systems remain sustainable over time."}</w:t>
      </w:r>
    </w:p>
    <w:p>
      <w:r>
        <w:t>{"question": "Take this sentence and replace the nouns and verbs with synonyms: - The artist selects colors for her painting.", "answer": "The painter chooses hues for her artwork."}</w:t>
      </w:r>
    </w:p>
    <w:p>
      <w:r>
        <w:t>{"question": "Explain the difference between scientific theory and scientific law.", "answer": "The main difference between scientific theory and scientific law lies in their scope and focus. A scientific theory is a well-substantiated explanation of some aspect of the natural world that is based on a body of facts that have been repeatedly confirmed through observation and experimentation. It is a comprehensive explanation of some phenomenon that includes a broad range of observations and data, and is capable of making predictions about future observations. A theory typically explains the \"why\" and \"how\" of the phenomenon.\n\nA scientific law, on the other hand, is a statement that describes a relationship between phenomena that is always observed to be true. It is typically expressed mathematically and describes what is happening, without providing an explanation for why it happens. It is based on repeated observations and experiments, and is considered a fundamental principle of nature. A law typically describes the \"what\" of the phenomenon.\n\nIn summary, theories and laws are both grounded in empirical evidence, but theories explain why natural phenomena occur while laws describe how they occur. Theories often incorporate laws, but laws do not incorporate theories. It is important to note that theories do not become laws even if they are well established; the two terms represent different, but not hierarchical, aspects of the scientific process."}</w:t>
      </w:r>
    </w:p>
    <w:p>
      <w:r>
        <w:t>{"question": "Identify some key differences between fruits and vegetables.", "answer": "Fruits and vegetables are both essential parts of a healthy diet and provide important nutrients; however, there are several key differences between them. Here are some of the most notable ones:\n\n1. Botanical classification: Fruits are the mature ovary of a flowering plant, typically containing seeds. Vegetables, on the other hand, are edible parts of a plant such as leaves, stems, and roots.\n\n2. Nutritional values: Both fruits and vegetables are packed with vitamins and minerals, but they often contain different nutrients. Fruits are usually richer in vitamins A and C, potassium, and fiber, while vegetables are often higher in vitamins K, B6, and folate.\n\n3. Sugar content: Fruits contain natural sugars, which give them their sweet taste. Vegetables, on the other hand, usually have a lower sugar content and can be bitter or savory.\n\n4. Culinary uses: Fruits are often eaten raw as a snack or dessert, or used in sweet dishes such as pies, tarts, and cakes. Vegetables, on the other hand, are commonly eaten cooked in savory dishes such as stews, casseroles, and stir-fries.\n\n5. Growth: Fruits usually develop from the flowers of the plant and grow on trees, bushes or vines. Vegetables, on the other hand, are generally grown in the ground, either above or below the soil.\n\nIn summary, fruits and vegetables are different in their botanical classification, nutritional values, sugar content, culinary uses, and growth habits. Both, however, play important roles in a healthy diet."}</w:t>
      </w:r>
    </w:p>
    <w:p>
      <w:r>
        <w:t>{"question": "Make a plan for picking up a customer. - The customer is located at 123 Main Street", "answer": "Here's a plan for picking up a customer located at 123 Main Street:\n\n1. Determine the current location of the vehicle that will be used to pick up the customer. \n2. Using GPS or mapping software, identify the most efficient route from the vehicle's current location to 123 Main Street. \n3. Start the journey, making sure to follow all road safety rules and regulations. \n4. Upon arrival at 123 Main Street, look for the customer and make contact with them confirming their identity. \n5. Assist the customer with loading any luggage or personal belongings into the vehicle, making sure to handle them with care.\n6. Confirm the customer\u2019s desired destination and enter it into the GPS or mapping software. \n7. Begin the journey to the customer\u2019s destination, making sure to drive safely and smoothly. \n8. During the journey, engage the customer in polite conversation, ensuring that they are comfortable and that all their needs are met. \n9. Upon arrival at the customer\u2019s destination, assist them with unloading their luggage.\n10. Thank the customer for using your service and wish them a pleasant day."}</w:t>
      </w:r>
    </w:p>
    <w:p>
      <w:r>
        <w:t>{"question": "Provide 3 suggestions to make your resume more professional.", "answer": "1. Customize your resume for the job you are applying for: Be sure to tailor your resume to fit the specific job you are applying for by incorporating relevant keywords, skills, and experiences. This will help you stand out from other applicants and increase your chances of getting hired.\n\n2. Use a clean and concise format: Keep your resume visually appealing by using a simple and easy-to-read font, consistent formatting, and bullet points to highlight your achievements. Avoid cluttering your resume with unnecessary graphics or excessive text.\n\n3. Highlight relevant accomplishments: Instead of simply listing your job duties, focus on highlighting the specific accomplishments and contributions you made in your previous roles. Use numbers and metrics to quantify your impact, and provide concrete examples of how your skills have helped you achieve success. This will help demonstrate your value to potential employers."}</w:t>
      </w:r>
    </w:p>
    <w:p>
      <w:r>
        <w:t>{"question": "Analyze the following artist's piece of work. - A painting of a beach scene with a wooden boat in the foreground.", "answer": "From the given input, the artist has created a painting of a beach setting. In the foreground of the painting, there is a prominent wooden boat. The beach environment suggests a tranquil and peaceful feeling with a sense of openness and freedom. \n\nThe boat in the foreground could symbolize a means of escape or adventure into the vast unknown, or perhaps represent a return to the safety of the shore. It adds an element of life and human presence to the otherwise natural setting. The use of colors, brush strokes, and composition could also be analyzed for further meaning and interpretation.\n\nHowever, in order to provide a more detailed analysis, it would be helpful to have more information about the painting such as the color scheme, other subjects, and the style of the painting. Additionally, the background of the artist and the historical or cultural context of the painting can be useful in further understanding and analyzing the piece of work."}</w:t>
      </w:r>
    </w:p>
    <w:p>
      <w:r>
        <w:t>{"question": "Comment on the following news article. - David Cameron urged to take tougher stance on Brexit.", "answer": "This news article suggests that former British Prime Minister David Cameron is being encouraged to adopt a stronger position regarding the United Kingdom's decision to leave the European Union, commonly known as Brexit. Given the complexity and contentious nature of Brexit, it is not surprising that some individuals may feel the need for a more decisive approach. It remains to be seen what specific actions Cameron could take and how effective his potential strategy would be in addressing ongoing issues related to Brexit."}</w:t>
      </w:r>
    </w:p>
    <w:p>
      <w:r>
        <w:t>{"question": "Write an algorithm to determine the digital root of a number.", "answer": "The digital root of a number can be calculated using the following steps: \n\n1. Initialize a variable sum to 0 to keep track of the sum of digits in the number.\n2. While the number is greater than zero:\n   1. Extract the last digit of the number by calculating the remainder when the number is divided by 10.\n   2. Add this digit to the sum.\n   3. Remove the last digit from the number by dividing it by 10 and taking the integer part. \n3. If sum is greater than 9 (i.e., has more than one digit), repeat the above process with this new sum as input. Otherwise, the digital root is simply equal to the sum.\n4. Output the final digital root.\n\nHere is an example of the algorithm in pseudocode:\n\n```\ncalculateDigitalRoot(number):\n    sum = 0\n    while number &gt; 0:\n        digit = number % 10\n        sum += digit\n        number = number // 10\n    if sum &gt; 9:\n        return calculateDigitalRoot(sum)\n    else:\n        return sum\n```"}</w:t>
      </w:r>
    </w:p>
    <w:p>
      <w:r>
        <w:t>{"question": "Say two sentences that could go in an email to a customer who has a complaint.", "answer": "1. Thank you for bringing your concerns to our attention, customer satisfaction is our top priority.\n2. We apologize for your recent experience and would like to do everything in our power to resolve the issue promptly."}</w:t>
      </w:r>
    </w:p>
    <w:p>
      <w:r>
        <w:t>{"question": "Find the top 5 most trending topics in a country. - United States", "answer": "I am sorry, I am an AI language model and do not have access to current real-time data on trending topics. You can check out websites like Twitter or Google Trends for real-time information on trending topics in the United States or any other country."}</w:t>
      </w:r>
    </w:p>
    <w:p>
      <w:r>
        <w:t>{"question": "Generate a list of 5 resorts for a summer vacation.", "answer": "1. The Four Seasons Resort Maui at Wailea - located on the stunning Wailea Beach in Hawaii, this resort is perfect for a relaxing summer vacation, with its luxurious accommodations, delicious dining options, and various activities such as snorkeling and luaus.\n\n2. Atlantis, The Palm - a grand resort located on the iconic Palm Jumeirah in Dubai, this resort offers an unforgettable summer experience with its beautiful beaches, thrilling water park, and unique ocean-themed attractions.\n\n3. Rosewood Mayakoba - nestled in the tropical paradise of Riviera Maya, Mexico, this resort boasts gorgeous villas with private plunge pools, world-class cuisine, and opportunities to discover the area's natural beauty, from the crystal-clear waters to the ancient Mayan ruins.\n\n4. The St. Regis Maldives Vommuli Resort - surrounded by the Indian Ocean, this resort is an idyllic summer getaway in the Maldives, with its overwater villas, stunning beaches, and a range of activities including diving, spa treatments, and island excursions.\n\n5. Amanpuri - set on the serene island of Phuket, Thailand, this exclusive resort offers a peaceful and luxurious summer retreat, with its private villas, exquisite dining, and activities such as yoga, snorkeling, and island hopping."}</w:t>
      </w:r>
    </w:p>
    <w:p>
      <w:r>
        <w:t>{"question": "Make a list of 4 products that a grocery store might sell.", "answer": "1. Fresh fruits and vegetables\n2. Dairy products such as milk, cheese and butter \n3. Packaged and frozen foods including snacks, cereals, and prepared meals\n4. Meat and poultry products such as chicken, beef, and pork."}</w:t>
      </w:r>
    </w:p>
    <w:p>
      <w:r>
        <w:t>{"question": "Build an algorithm to detect plagiarism in a text.", "answer": "Plagiarism detection algorithm can be developed with several methods, including text comparison, fingerprinting, citation analysis and machine learning techniques. Here is a possible approach for building a simple plagiarism detection algorithm:\n\n1. Collect Text Data: Acquire text documents to serve as a training dataset, which the algorithm will use to identify the difference between original and plagiarized content.\n\n2. Preprocess Data: Clean and prepare the text data. This includes steps such as tokenizing, stemming, lemmatizing, removing punctuation and stop words, and lowercasing.\n\n3. Compute Similarity Scores: Use similarity measures like Jaccard similarity, cosine similarity, etc to compare the preprocessed text data to detect similarities between the documents.\n\n4. Set Threshold: Define a similarity threshold value to detect plagiarism. If the similarity score of a text document being compared to others in the training dataset exceeds the threshold value, then it is flagged as suspicious and possibly plagiarized.\n\n5. Machine Learning Techniques: Implement machine learning techniques such as binary classification or clustering algorithms to classify text as plagiarized or original.\n\nIn summary, the algorithm will use the preprocessed text data, compute the similarity scores between documents and compare them against a threshold value, and use machine learning algorithms for classification of the text as plagiarized or not."}</w:t>
      </w:r>
    </w:p>
    <w:p>
      <w:r>
        <w:t>{"question": "Classify the following word as noun, verb, or other (other can refer to adjectives, adverbs, etc.) - Well", "answer": "Other (adverb, adjective, noun) - the word \"well\" can function in different roles within a sentence. It can be an adverb (\"she performed well\"), an adjective (\"the well-known actor\"), or a noun (\"fetch a bucket of water from the well\")."}</w:t>
      </w:r>
    </w:p>
    <w:p>
      <w:r>
        <w:t>{"question": "Explain why human judgement is important in computer programming.", "answer": "Computer programming involves creating highly technical and systematic code that produce specific required outputs. However, even the most carefully designed programs can have unintended consequences or fail to take into account real-life complexities. This is where human judgment comes in. It's important for programmers and their teams to apply their reasoning, problem-solving skills, and intuition to foresee the impacts and address any issues in their programs.\n\nHuman judgment is also essential when it comes to designing user interfaces, ensuring accessibility, protecting data privacy and preventing harm arising from technology. Furthermore, humans are responsible for aligning programs with ethical and moral standards, and making value-based decisions that machines are not capable of making.\n\nAdditionally, human judgment is important in evaluating the results of machine learning or AI models. In some cases, AI can produce results that may be technically accurate but not appropriate for all situations. Humans are needed to interpret these results and apply their own reasoning and understanding of the context to determine the best course of action.\n\nIn summary, human judgment is a crucial component of computer programming, to help prevent errors, ensure the appropriateness and equitable impacts, and ultimately make programs more effective and ethical."}</w:t>
      </w:r>
    </w:p>
    <w:p>
      <w:r>
        <w:t>{"question": "Generate a sentence that starts with \"We all wish\".", "answer": "We all wish to live a fulfilling and contented life filled with joy, love and success."}</w:t>
      </w:r>
    </w:p>
    <w:p>
      <w:r>
        <w:t>{"question": "Identify the type of punctuation mark used in the following sentence: The weather is hot.", "answer": "The punctuation mark used in the sentence, \"The weather is hot,\" is a period (.)."}</w:t>
      </w:r>
    </w:p>
    <w:p>
      <w:r>
        <w:t>{"question": "Explain the importance of analytics in business decisions.", "answer": "Analytics is extremely important for making informed business decisions. Through the use of data analysis, a business can gather insights and uncover valuable patterns, trends and relationships that enable better decision-making.\n\nThe first benefit of analytics is predictive planning. By analyzing large amounts of data, business leaders can identify trends and make predictions based on tangible evidence, minimizing the risk of making uninformed decisions. This allows businesses to anticipate changes in the market, consumer behavior, or other influential factors, and adjust their strategies accordingly, reducing risks and maximizing opportunities.\n\nAnother way analytics can help businesses is by driving efficiencies. By studying data from different areas of the business, leaders can find opportunities to reduce costs, eliminate waste, and streamline processes, leading to increased profitability.\n\nAlso, with analytics, businesses can better understand their customers. Customer analytics can help a business gain insights into their customer's behavior, preferences, and needs. This information allows the company to improve its marketing efforts, develop products that meet customer needs, and deliver a better customer experience leading to increased customer satisfaction and loyalty.\n\nIn a rapidly-evolving business environment, analytics is key to helping businesses make data-driven decisions, which helps them to remain competitive, achieve their goals, and drive growth."}</w:t>
      </w:r>
    </w:p>
    <w:p>
      <w:r>
        <w:t>{"question": "Design an algorithm to classify text into positive, negative, and neutral sentiment.", "answer": "Here is a high-level algorithm to classify text into positive, negative, and neutral sentiment:\n\n1. Start by preprocessing the text\n  - Remove any special characters, numbers, and punctuation marks from the text\n  - Convert all characters to lowercase\n  - Tokenize the text to split it into individual words\n  - Remove any stop words from the text\n\n2. Use a sentiment analysis library or pre-built model to analyze the text\n  - Call the library's sentiment analysis function on the preprocessed text\n  - The function should return a number or a label indicating the sentiment of the text\n\n3. Interpret the results to classify the text\n  - If the return value is a number, define a threshold to classify the text as positive, negative, or neutral\n    - For example, if the return value is greater than a certain threshold, classify the text as positive\n    - If the return value is less than a certain threshold, classify the text as negative\n    - Otherwise, classify the text as neutral\n  - If the return value is a label, use it directly to classify the text into positive, negative, or neutral\n\n4. Output the sentiment classification of the text."}</w:t>
      </w:r>
    </w:p>
    <w:p>
      <w:r>
        <w:t>{"question": "Write a Java function which takes in a list and a string and returns true if the string is contained in the list, otherwise false. - list: [\u201capple\u201d, \u201cbanana\u201d, \u201cpear\u201d], string: \u201cpear\u201d", "answer": "```\npublic static boolean containsString(List&lt;String&gt; list, String str) {\n    if (list.contains(str)) {\n        return true;\n    } else {\n        return false;\n    }\n}\n```\nFor the given input, you would call the function like this:\n```\nList&lt;String&gt; list = Arrays.asList(\"apple\", \"banana\", \"pear\");\nString str = \"pear\";\nboolean result = containsString(list, str);\n```\nThe result would be `true` as \u201cpear\u201d is contained in the list."}</w:t>
      </w:r>
    </w:p>
    <w:p>
      <w:r>
        <w:t>{"question": "Given two strings, output the longer one. - String 1: \u201cfishing\u201d\nString 2: \u201ccamping\u201d", "answer": "camping"}</w:t>
      </w:r>
    </w:p>
    <w:p>
      <w:r>
        <w:t>{"question": "Categorize the following item as alive or not alive - Rock", "answer": "Not alive."}</w:t>
      </w:r>
    </w:p>
    <w:p>
      <w:r>
        <w:t>{"question": "Create a code that will generate an array of numbers from 1 to 100", "answer": "Sure, here's a simple code example in Python that generates an array of numbers from 1 to 100:\n\n``` Python\nnumbers = []\nfor num in range(1, 101):\n    numbers.append(num)\n\nprint(numbers)\n\n# Output: [1, 2, 3, ..., 100]\n```"}</w:t>
      </w:r>
    </w:p>
    <w:p>
      <w:r>
        <w:t>{"question": "Which of the following is not a feature of a national park: - a) Restricted access\nb) Built structures\nc) Waterfalls\nd) Fishing", "answer": "The option (b) Built structures, is not a feature of a national park."}</w:t>
      </w:r>
    </w:p>
    <w:p>
      <w:r>
        <w:t>{"question": "Tell me about a modern scientific breakthrough", "answer": "One of the most significant modern scientific breakthroughs in recent times is the development of CRISPR-Cas9 gene editing technology. CRISPR (Clustered Regularly Interspaced Short Palindromic Repeats) is a powerful tool that allows scientists to target and modify DNA sequences with high precision. Discovered in 2012 by Emmanuelle Charpentier and Jennifer Doudna, the technology has revolutionized the field of gene editing, allowing researchers to make precise changes to the genomes of living organisms in a relatively quick, easy and cost-effective way. \n\nBy using the CRISPR-Cas9 system, scientists can target specific genes, either removing or replacing them, in order to prevent or cure genetic diseases, develop new treatments for cancer, and create new crops that are immune to pests and can withstand climate change. The technology has enormous potential for medical and agricultural applications, and researchers are already using it to develop treatments for genetic diseases such as sickle cell anemia, cystic fibrosis and Huntington\u2019s disease. \n\nWhile there is still much work to be done to fully understand and develop this technology, it has already had a major impact in scientific research and has the potential to transform medicine, agriculture and biotechnology."}</w:t>
      </w:r>
    </w:p>
    <w:p>
      <w:r>
        <w:t>{"question": "Analyze the meaning behind this proverb - A closed mouth catches no flies", "answer": "This proverb implies that it's wise to keep quiet in certain situations. By not speaking out of turn or saying anything inappropriate, one can avoid unpleasant consequences. Just like a closed mouth catches no flies, similarly, by not speaking unnecessarily or unwisely, one prevents themselves from getting into trouble. The proverb encourages caution, control, and tactful behavior while communicating. It emphasizes the value of silence and the importance of thinking before speaking."}</w:t>
      </w:r>
    </w:p>
    <w:p>
      <w:r>
        <w:t>{"question": "Name a few members of the LGBTQ+ community", "answer": "There are many notable members of the LGBTQ+ community, including celebrities, politicians, activists, and everyday people. Some well-known LGBTQ+ individuals include:\n\n1. Ellen DeGeneres - Comedian and television host, who came out as a lesbian in 1997.\n2. Neil Patrick Harris - Actor, known for his roles in How I Met Your Mother and A Series of Unfortunate Events. He is openly gay and married to his partner David Burtka.\n3. Laverne Cox - Transgender actress known for her role on the Netflix series Orange is the New Black.\n4. Anderson Cooper - Journalist and television personality, who came out publicly as gay in 2012.\n5. Freddie Mercury - Lead singer of the band Queen, who was openly bisexual.\n6. RuPaul - Drag queen and host of the popular reality show RuPaul's Drag Race.\n7. Lady Gaga - Singer and actress, who identifies as bisexual.\n8. Tim Cook - CEO of Apple, who came out as gay in 2014.\n9. Harvey Milk - Politician and gay-rights activist, who became the first openly gay person to be elected to public office in California.\n10. Marsha P. Johnson - Transgender activist and key figure in the Stonewall Riots."}</w:t>
      </w:r>
    </w:p>
    <w:p>
      <w:r>
        <w:t>{"question": "Explain what the Circular Economy is", "answer": "The circular economy is an economic system that aims to eliminate waste and the continuous use of resources. In a circular economy, materials and resources are kept in use for as long as possible, and when their life cycle inevitably ends, they are reused or recycled into new products, creating a closed loop of production and consumption.\n\nThe concept of a circular economy is in contrast to the traditional linear economy, in which natural resources are extracted, turned into products, used by consumers, and then disposed of as waste. In a circular economy, there is an emphasis on reducing consumption, repurposing, and recovering waste materials to be used again.\n\nA circular economy aims to reduce environmental harm by minimizing the use of virgin resources and reducing waste generation. It also seeks to create more sustainable business models that rely less on the continuous extraction of resources and to promote more equitable distribution of economic benefits."}</w:t>
      </w:r>
    </w:p>
    <w:p>
      <w:r>
        <w:t>{"question": "Describe a common way to market a new product", "answer": "A common way to market a new product is through a multi-channel marketing strategy that involves targeted advertising and marketing campaigns. This approach typically includes a combination of traditional and digital channels, such as print and online ads, email marketing, social media, content marketing, and influencer partnerships. The aim is to reach potential customers where they are most likely to see and engage with the product, whether it's on their phone or computer, in magazines or newspapers, or through word-of-mouth recommendations. The campaign should clearly communicate the benefits and unique value proposition of the product, and use strong visuals and persuasive messaging to catch the target audience's attention. Additionally, offering promotions, discounts or special offers can also help to encourage users to try the product."}</w:t>
      </w:r>
    </w:p>
    <w:p>
      <w:r>
        <w:t>{"question": "Explain the purpose of an article review", "answer": "An article review is a critical evaluation of a published work, usually a scholarly or academic article that involves summarizing its main points, analyzing the arguments, and assessing its overall credibility and relevance. The purpose of an article review is to provide readers with a comprehensive and unbiased overview of the article's topic or study, enabling them to form their own opinions on the content. It allows the reviewer to engage with the material, identify its strengths and weaknesses, and evaluate its usefulness and practical implications for further research or practice. Ultimately, an article review is an important tool for academic discourse, promoting the critical analysis and evaluation of research, and encouraging informed discussion and debate within the field."}</w:t>
      </w:r>
    </w:p>
    <w:p>
      <w:r>
        <w:t>{"question": "List some features a digital assistant should have", "answer": "1. Voice recognition: A digital assistant should be able to accurately recognize and interpret a user\u2019s voice and speech patterns.\n\n2. Advanced natural language processing: The digital assistant should understand and respond to natural language queries, allowing for more intuitive interaction with the user.\n\n3. Contextual awareness: A good digital assistant should be able to use contextual clues to understand and respond to queries more accurately.\n\n4. Personalization: The assistant should be able to learn a user\u2019s preferences, patterns, and habits, and tailor their responses and actions accordingly.\n\n5. Ease of use: The interface and interactions with a digital assistant should be simple, user-friendly, and intuitive.\n\n6. Integration with other devices: A digital assistant should be able to integrate with other smart devices and services to provide a more seamless and connected experience.\n\n7. Proactive assistance: The assistant should be able to offer proactive suggestions and recommendations to the user based on their previous behaviors and queries.\n\n8. Data protection: It's important that a digital assistant have robust data protection and privacy measures in place to ensure the user\u2019s data and information are kept safe.\n\n9. Multitasking capabilities: The digital assistant should be able to handle multiple tasks and requests simultaneously, allowing for more efficient use of time.\n\n10. Continual learning: A good digital assistant should be able to continuously learn from user interactions and improve its performance over time."}</w:t>
      </w:r>
    </w:p>
    <w:p>
      <w:r>
        <w:t>{"question": "Auto-summarize the following text - Apple Inc. is an American multinational technology company headquartered in Cupertino, California, that designs, develops, and sells consumer electronics, computer software, and online services. It is considered one of the Big Four technology companies, along with Amazon, Google, and Facebook.", "answer": "Apple Inc. is an American company that designs, develops, and sells consumer electronics, software and online services. It's headquartered in Cupertino and considered one of the Big Four technology companies with Amazon, Google, and Facebook."}</w:t>
      </w:r>
    </w:p>
    <w:p>
      <w:r>
        <w:t>{"question": "The sixteenth and seventeenth terms of an arithmetic sequence are 8 and 10, respectively. What is the second term?", "answer": "Let a be the first term in the arithmetic sequence, and let d be the common difference. The sixteenth term is a + 15d = 8, and the seventeenth term is a + 16d = 10, so the common difference is d = 10 - 8 = 2.\n\nSubstituting into the equation a + 15d = 8, we get a + 30 = 8, so a = -22. Then the second term is a + d = -22 + 2 = -20."}</w:t>
      </w:r>
    </w:p>
    <w:p>
      <w:r>
        <w:t>{"question": "Transfer the styling of this sentence to the following sentence - The tiger is a powerful creature\nIt is also very majestic", "answer": "The tiger is a powerful creature. It is also very majestic."}</w:t>
      </w:r>
    </w:p>
    <w:p>
      <w:r>
        <w:t>{"question": "What is the largest mammal?", "answer": "The largest mammal is the blue whale (Balaenoptera musculus). It can grow to lengths of up to 100 feet (30 meters) and can weigh as much as 200 tons (180 metric tonnes)."}</w:t>
      </w:r>
    </w:p>
    <w:p>
      <w:r>
        <w:t>{"question": "Compare two types of engines - Diesel and gasoline", "answer": "Diesel and gasoline engines are the two most popular types of internal combustion engines used in vehicles. While they share some similarities, there are also several key differences between them.\n\nFuel: Perhaps the most obvious difference between the two engines lies in the type of fuel used. Diesel engines run on diesel fuel and gasoline engines run on gasoline. \n\nIgnition: Gasoline engines use a spark plug to ignite the fuel-air mixture, while diesel engines use compression ignition - this means that air is compressed until it gets hot enough to ignite the fuel without the need for a spark.\n\nEfficiency: Diesel engines are generally more fuel efficient than gasoline engines. This is because of their higher compression ratio and the fact that diesel fuel has a higher energy density than gasoline.\n\nTorque: Diesel engines produce more torque than gasoline engines, which is why they are often used in heavy-duty vehicles such as trucks and buses.\n\nMaintenance: Diesel engines require less maintenance than gasoline engines and they can last longer. However, repairing a diesel engine can be more expensive than repairing a gasoline engine.\n\nEmissions: Gasoline engines produce less CO2 emissions compared to diesel engines, but diesel engines produce less CO (carbon monoxide) and HC (hydrocarbons) emissions. The levels of NOx (nitrogen oxides) and particulate matter are higher in diesel engines, but recent advancements aim at controlling these emissions using technology like Diesel Particulate Filter (DPF) and Selective Catalytic Reduction (SCR).\n\nIn conclusion, both diesel and gasoline engines have their pros and cons, and the choice between them largely depends on the needs and preferences of the user."}</w:t>
      </w:r>
    </w:p>
    <w:p>
      <w:r>
        <w:t>{"question": "Compose a limerick about a snowman.", "answer": "There once was a snowman so grand,\nWith a carrot for nose, stick for hand,\nA fine top hat on his head,\nA warm scarf in green and red,\nA jolly old sight in a winter wonderland."}</w:t>
      </w:r>
    </w:p>
    <w:p>
      <w:r>
        <w:t>{"question": "What are the causes of poverty in low-income countries?", "answer": "Poverty in low-income countries can be caused by a variety of complex and interconnected factors that may vary from country to country. Some of the most common causes are:\n\n1. Economic Factors: Slow economic growth, high unemployment, and low wages can significantly contribute to poverty in low-income countries.\n\n2. Political Instability: Political instability can lead to economic deterioration, neglect of the needs of the population, and can discourage investment in a country, leading to poverty.\n\n3. Unequal Distribution of Resources: In many low-income countries, unequal distribution of resources like land, water, and capital can widen the gap between the rich and the poor.\n\n4. Lack of Education: Poor education systems can lead to low literacy rates, which make it harder for individuals to secure well-paying jobs and break the cycle of poverty.\n\n5. Population Growth: Rapid population growth can strain resources, making it difficult for governments to provide basic services like healthcare, education, and social support, leading to poverty.\n\n6. Natural Disasters and Climate Change: Natural disasters and climate change can have devastating effects on low-income countries, destroying infrastructure, homes, and livelihoods, pushing people into poverty.\n\n7. Conflict and War: Conflict and war can lead to loss of lives, displacement, damage to infrastructure, and disruption of trade and economic activities, leading to poverty.\n\nIt's important to note that these factors are often interconnected, and addressing poverty in low-income countries requires a multi-faceted approach, addressing not just the symptoms of poverty but also the root causes."}</w:t>
      </w:r>
    </w:p>
    <w:p>
      <w:r>
        <w:t>{"question": "Imagine you are on a mission to Mars and write a diary entry about the experience.", "answer": "Dear Diary,\n\nToday is the day that I have been waiting for my entire life - I am finally on my way to Mars! The years of training, hard work and sacrifices have finally paid off and I am one of the few lucky people who will have the opportunities to explore the Red Planet.\n\nThe rocket launch was exhilarating. I was filled with excitement and nerves as I felt the g-forces pressing down on me during our ascent. But once we left Earth's atmosphere and looked down at our planet from space, all of the anxiety melted away and I was filled with awe and wonder.\n\nThe journey to Mars will take several months, and I am already getting used to life onboard our spaceship. We have a strict exercise and diet regime to ensure we stay healthy in zero gravity, and our days are filled with experiments, system checks and mission planning.\n\nBut in quiet moments, I cannot help but think about what we will find on Mars. Will we discover evidence of past life? How will the Martian landscape differ from Earth? The anticipation is palpable amongst the crew and we are eager to begin our exploration.\n\nThis mission is a major milestone for humanity, and I am honored to be a part of it. I cannot wait to see what wonders await us on Mars.\n\nYours truly,\n[Name]."}</w:t>
      </w:r>
    </w:p>
    <w:p>
      <w:r>
        <w:t>{"question": "Define the term \u2018genetic engineering\u2019", "answer": "Genetic engineering is the direct manipulation of an organism's genetic material, or DNA, using biotechnology techniques. It involves the addition, deletion, or modification of specific genes or genetic elements to alter an organism's traits or characteristics in a controlled and precise manner. This technique is used for a wide range of purposes, including increasing crop yields, combating disease, producing medicines, and creating new varieties of plants and animals with desired traits."}</w:t>
      </w:r>
    </w:p>
    <w:p>
      <w:r>
        <w:t>{"question": "Examine the impact of technology on global warming", "answer": "Technology has had both negative and positive impacts on global warming. On one hand, the use of fossil fuels and other non-renewable resources to power industrial and technological revolutions has been a major contributor to greenhouse gas emissions and rising global temperatures.\n\nMany of the technological innovations of the last century, such as cars, planes, and factories, have produced large amounts of greenhouse gases that have trapped heat in the earth's atmosphere and led to warming. In addition, the production of technologies like smartphones, laptops, and other electronic devices generates a significant amount of carbon emissions, both in manufacturing and disposal, exacerbating the problem of global warming.\n\nDeforestation, which is often linked to technological advances in agriculture, industry, and urbanization, has also contributed to the release of large quantities of carbon dioxide into the atmosphere.\n\nOn the other hand, technology has also been used to address the issue of global warming, offering potential solutions to reduce our carbon footprint and manage our impact on the environment. Renewable energy technologies, such as solar, wind, and hydropower, are being developed to replace fossil fuels as a source of energy, reducing greenhouse gas emissions.\n\nEnergy-efficient technologies, such as LED lighting, smart appliances and low-emission vehicles, can all reduce our energy consumption, reducing our carbon footprint. In addition, scientific advances in areas like carbon capture and storage, reforestation, and climate modeling can help us to understand better and mitigate the causes and effects of global warming.\n\nIn conclusion, technology has played a significant role in global warming. While technological advances have been a major contributor to the release of harmful greenhouse gases, it also offers potential solutions and a way forward to reduce our impact on the environment. Ultimately, it is up to us to harness the power of technology to chart a more sustainable path for the future."}</w:t>
      </w:r>
    </w:p>
    <w:p>
      <w:r>
        <w:t>{"question": "What pets would be suitable for someone who lives in a small apartment without a yard?", "answer": "There are several pets that would be suitable for someone who lives in a small apartment without a yard. Here are a few options:\n\n1. Small mammals: Small mammals such as hamsters, gerbils, guinea pigs, and rabbits can make great pets for people with limited space. They can live comfortably in a cage or enclosure, and while they do need exercise, they can usually get enough by playing in a designated area within the apartment.\n\n2. Cats: Cats are another good option for apartment dwellers. They tend to be fairly low-maintenance, and most are happy to live an indoor life. They do need some space to play and climb, so make sure you have some vertical space and hiding spots for them to explore in your apartment.\n\n3. Fish: Fish can make great pets for people who don't have a lot of space. A small tank or aquarium can fit nicely on a countertop or shelf, and watching the fish swim can be a calming and enjoyable activity. Just be sure to research the specific needs of the species of fish you want to keep, as they can vary widely.\n\n4. Birds: Small birds such as canaries or parakeets can also make good pets for apartment dwellers. They don't require a lot of space and can be kept in a cage. Just be aware that they can be quite vocal, so you may want to consider how that will impact your living situation.\n\nOverall, the key to finding a suitable pet for a small apartment is to choose one that doesn't require a lot of space, is comfortable living indoors, and fits your lifestyle and personality."}</w:t>
      </w:r>
    </w:p>
    <w:p>
      <w:r>
        <w:t>{"question": "Create a story about a dog that finds a magical portal.", "answer": "Once upon a time, in a rural village nestled at the foot of a mountain, there lived a scruffy little dog named Rusty. Rusty was known throughout the village as a loyal, adventurous, and curious dog, always eager for a good chase.\n\nOne sunny afternoon, Rusty was chasing rabbits through the woods when suddenly he stumbled upon a large, glowing portal in a clearing. It sparkled and shimmered, beckoning him closer.\n\nOverwhelmed with curiosity, Rusty tentatively approached the portal and sniffed at the magical energy emanating from it. And with one brave step, he entered the portal and was transported to another world, unlike anything he had ever seen before.\n\nThe new world was bright and colorful, and Rusty found himself surrounded by rolling green hills, crystal-clear streams, and fantastic creatures that he had never seen before. There were talking animals, gentle giants, and fairies who flitted about in the sunshine. Everywhere he ran, he found new wonders and delights, and soon he realized that he had come to a place where magic was real and anything was possible.\n\nAs Rusty explored this magical realm, he began to discover powers of his own. With a bark, he could summon the wind, and with a wag of his tail, he could make flowers bloom. The world was filled with adventures and happy moments, and Rusty spent his days running, playing, and making new friends.\n\nBut eventually, Rusty began to miss his old home and his beloved owner. Although the magic of the new world filled him with wonder, there was a part of him that longed for the familiar comforts of home. And so, one day, he stepped through the portal once more, returning to the world he had left behind.\n\nWhen Rusty's owner saw his faithful dog return, she was overjoyed and hugged him tightly. Rusty licked her face happily, and as he settled at her feet, he knew that no matter where his adventures took him, there was no place like home.\n\nThanks to the portal that he had discovered, Rusty could now explore both worlds, always returning home to the village where he was loved and cherished. And as he lay in the sunshine, tail wagging, he knew that he was the luckiest dog in the world, for he had stumbled upon the greatest adventure of all: a magical portal that had changed his life forever."}</w:t>
      </w:r>
    </w:p>
    <w:p>
      <w:r>
        <w:t>{"question": "Find the derivative of f(x) = x^3 + 5x + 10 - f(x) = x^3 + 5x + 10", "answer": "The derivative of a function calculates its instantaneous rate of change at any given point. The mathematical tool for determining the derivative of a function is differentiation. Using the power rule of differentiation, the general formula for finding the derivative of a function in the form of f(x) = x^n, where n is a constant, is given as f`(x) = n*x^(n-1). \n\nUsing the rule above, the given function, f(x) = x^3 + 5x + 10, can be differentiated as:\n\nf`(x) = d/dx (x^3) + d/dx(5x) + d/dx(10)\nwhere d/dx means \"derivative with respect to x.\"\n\nThen, applying the power rule, we can compute each derivative:\n\nf`(x) = 3*x^(3-1) + 5*x^(1-1) + 0\n= 3x^2 + 5 + 0\n= 3x^2 + 5\n\nSo the derivative of the function f(x) = x^3 + 5x + 10 is f`(x) = 3x^2 + 5."}</w:t>
      </w:r>
    </w:p>
    <w:p>
      <w:r>
        <w:t>{"question": "Write a description of a new type of computer game", "answer": "Introducing a revolutionary new type of computer game - the Ultima Virtual Reality Adventure. This game transports players to a fully immersive, hyper-realistic virtual world where they can experience endless adventures and challenges. \n\nThe game is set in a vast, open-world environment filled with diverse landscapes, from dense jungles to snow-capped mountains, and players can explore this world freely. This game combines elements of role-playing, action, and survival games, allowing players to create their own avatar, form alliances with other players, build communities, and fight against dangerous creatures and enemy factions. \n\nThe unique feature of this game is the use of advanced virtual reality technology, providing a truly immersive experience. Players can feel as if they are actually inhabiting the game world, with intuitive movements and realistic sensory feedback that blur the line between game and reality. \n\nWith a constantly evolving storyline and regular updates, the Ultima Virtual Reality Adventure offers endless possibilities for exploration, cooperation, and competition. Get ready for the ultimate gaming experience!"}</w:t>
      </w:r>
    </w:p>
    <w:p>
      <w:r>
        <w:t>{"question": "Name three colors that create a complementary color scheme", "answer": "Three colors that create a complementary color scheme are red, yellow, and blue. These three colors are considered the primary colors and they are equidistant from each other on the color wheel. When mixed in pairs, they create the secondary colors - orange (red + yellow), green (yellow + blue), and purple (blue + red). As a result, each primary color is opposite to the color that is obtained by mixing the other two primary colors (i.e. exact complementaries)."}</w:t>
      </w:r>
    </w:p>
    <w:p>
      <w:r>
        <w:t>{"question": "Rewrite this sentence: \"The old man smiled sadly.\" - The old man smiled sadly.", "answer": "The elderly gentleman gave a mournful grin."}</w:t>
      </w:r>
    </w:p>
    <w:p>
      <w:r>
        <w:t>{"question": "Name an animal that only lives in the Sahara Desert", "answer": "One animal that only lives in the Sahara Desert is the Addax antelope, scientifically known as Addax nasomaculatus. This critically endangered species is well-adapted to live in the harsh desert environment, with its pale fur reflecting sunlight and wide hooves allowing it to travel easily through the sandy terrain."}</w:t>
      </w:r>
    </w:p>
    <w:p>
      <w:r>
        <w:t>{"question": "Construct a bibliography of the book \"Alice's Adventures in Wonderland\" - Alice's Adventures in Wonderland", "answer": "The following is a bibliography for the book \"Alice's Adventures in Wonderland\" by Lewis Carroll:\n\nCarroll, L. (1865). Alice's Adventures in Wonderland. London: Macmillan.\n\nCarroll, L. (1998). Alice\u2019s Adventures in Wonderland. (H. Haughton, Ed.). London, England: Penguin Classics.\n\nCarroll, L. (2000). The Annotated Alice: The Definitive Edition (Alice\u2019s Adventures in Wonderland and Through the Looking Glass). (M. Gardner, Ed.). New York: Norton.\n\nCarroll, L. (2004). Alice\u2019s Adventures in Wonderland (Oxford World\u2019s Classics). (P. Hunt, Ed.). Oxford, England: Oxford University Press.\n\nCarroll, L. (2008). Alice's Adventures in Wonderland (Broadview Editions) (R. Jaques &amp; C. Phillips, Eds.). Peterborough, Ontario: Broadview Press.\n\nCarroll, L. (2015). Alice's Adventures in Wonderland (150th Anniversary Edition) (M. Robinson, Ed.). New York: Penguin Classics."}</w:t>
      </w:r>
    </w:p>
    <w:p>
      <w:r>
        <w:t>{"question": "Edit the sentence: \"Unfortunately, the store will be close today.\" - Unfortunately, the store will be close today.", "answer": "Unfortunately, the store will be closed today."}</w:t>
      </w:r>
    </w:p>
    <w:p>
      <w:r>
        <w:t>{"question": "Identify the timezone for the following city. - Tokyo", "answer": "Tokyo is located in Japan, which falls in the Japan Standard Time (JST) timezone."}</w:t>
      </w:r>
    </w:p>
    <w:p>
      <w:r>
        <w:t>{"question": "Estimate the length of the following river. - Amazon", "answer": "The length of the Amazon River, which is located in South America, is estimated to be approximately 6,400 kilometers or 3,976 miles long. However, exact measurements may vary due to its natural changes over time."}</w:t>
      </w:r>
    </w:p>
    <w:p>
      <w:r>
        <w:t>{"question": "List 3 ingredients for the following recipe. - Spaghetti Bolognese", "answer": "1. Ground beef\n2. Spaghetti pasta\n3. Tomato sauce."}</w:t>
      </w:r>
    </w:p>
    <w:p>
      <w:r>
        <w:t>{"question": "Classify the following computer language. - HTML", "answer": "HTML is a markup language."}</w:t>
      </w:r>
    </w:p>
    <w:p>
      <w:r>
        <w:t>{"question": "Using the input provided, write a story about a student who graduates from a university and returns home. - Name: Jayden, University: UCSD, University Program: Engineering, Country: United States", "answer": "Once upon a time, Jayden graduated from UCSD with a degree in Engineering. He had worked so hard toward this day, and he was thrilled to finally earn his degree. After his graduation ceremony, he packed his bags and returned home to the United States.\n\nWhen Jayden arrived back in his hometown, he was welcomed with open arms by his friends and family. Everyone was so proud of him and all that he had accomplished. They threw a big party to celebrate his graduation and to welcome him back home.\n\nJayden was so happy to be back with all the people he loved. He had missed them so much while he was away at university. He was also really excited to start the next chapter of his life. He was ready to put his engineering degree to good use and to start on the path to his dream job.\n\nIn the end, Jayden found a great job and was able to use his engineering skills to make a difference in the world. He returned home to the United States a successful graduate, and he was grateful for all the love and support that he had received from his friends and family along the way."}</w:t>
      </w:r>
    </w:p>
    <w:p>
      <w:r>
        <w:t>{"question": "Suggest a way to improve the user experience of an online banking website.", "answer": "One way to improve the user experience of an online banking website would be to adopt a user-centered design approach, where the website is designed with the user\u2019s needs and preferences in mind. This could include:\n\n1. Simplifying the navigation: The menu and tabs should be organized in a clear, logical manner, making it easy for users to find what they are looking for. \n\n2. Enhanced user interface: The interface should be visually appealing, with a clean and modern design that is easy on the eyes. \n\n3. Personalization: Allow users to personalize their account dashboard, by giving them the ability to choose which information they see first, and how it\u2019s displayed. \n\n4. Intuitive and easy-to-use features: The most commonly used functions, such as transferring money or checking account balance, should be easy to access and use. \n\n5. Responsive design: Ensure that the website is optimized for use on all devices, including smartphones and tablets.\n\n6. Robust and clear help and support section: Provide users with a comprehensive help and support section, with easy-to-understand guides, FAQs, and contact information for customer support.\n\nBy implementing these strategies, the online banking website can provide a better user experience, allowing customers to quickly and easily manage their finances."}</w:t>
      </w:r>
    </w:p>
    <w:p>
      <w:r>
        <w:t>{"question": "Given a table of employee salaries with columns EmployeeID, Salary, StartDate, and EndDate, write a SQL query to find the maximum salary increase for each employee, where the salary increase is defined as the difference between the employee's highest salary and lowest salary, and the employee has worked for at least 2 years.", "answer": "Here's a SQL query that should achieve the desired result:\n\n```\nSELECT \n  EmployeeID, \n  (MAX(Salary) - MIN(Salary)) AS MaxSalaryIncrease \nFROM \n  EmployeeSalaries \nWHERE \n  DATEDIFF(year, StartDate, EndDate) &gt;= 2 \nGROUP BY \n  EmployeeID;\n```\n\nThis query selects the `EmployeeID` column and calculates the difference between the `MAX(Salary)` and `MIN(Salary)` for each employee who has worked for at least 2 years. The `DATEDIFF(year, StartDate, EndDate)` function calculates the number of years the employee has worked, and the `GROUP BY EmployeeID` clause groups the results by employee. The result will show the maximum salary increase for each employee who meets the criteria."}</w:t>
      </w:r>
    </w:p>
    <w:p>
      <w:r>
        <w:t>{"question": "Generate five unique titles for a thriller novel.", "answer": "1. \"Whispers in the Dark: A Tale of Suspense\"\n2. \"The Silent Stalker: A Gripping Thriller\"\n3. \"Behind Closed Doors: Secrets of the Unknown\"\n4. \"Deadly Intentions: A Chilling Mystery\"\n5. \"Twisted Truths: A Heart-Stopping Adventure\""}</w:t>
      </w:r>
    </w:p>
    <w:p>
      <w:r>
        <w:t>{"question": "Adjust the formatting in the given paper, ensuring that all items in the list are correctly aligned, and the references are done according to APA guidelines. - The paper is about the significance of animals in human culture.\n\nAnimals play an important role in human cultures around the world:\n              1. Animals are a source of food, clothing, and shelter.\n              2. Animals are an integral part of many religious and spiritual beliefs. \n             3. Animals have served as a source of companionship and comfort for people throughout history. \nReferences:\nArmstrong, E. (2017). Animal-human relationships in history. Animal Behavior and Cognition, 4(2), 79-81.", "answer": "The paper is about the significance of animals in human culture.\n\nAnimals play an important role in human cultures around the world:\n1. Animals are a source of food, clothing, and shelter.\n2. Animals are an integral part of many religious and spiritual beliefs.\n3. Animals have served as a source of companionship and comfort for people throughout history.\n\nReferences:\nArmstrong, E. (2017). Animal-human relationships in history. Animal Behavior and Cognition, 4(2), 79-81."}</w:t>
      </w:r>
    </w:p>
    <w:p>
      <w:r>
        <w:t>{"question": "Given two tables, one for products with columns ProductID, ProductName, and SupplierID, and one for supplier locations with columns SupplierID, City, and Country, write a SQL query to find the number of distinct countries that supply each product, and return the results in descending order by the number of distinct countries.", "answer": "Here's the SQL query to find the number of distinct countries that supply each product and order the results in descending order by the number of distinct countries:\n\n```\nSELECT \n    ProductID, \n    ProductName, \n    COUNT(DISTINCT Country) AS NumDistinctCountries \nFROM \n    products \n    JOIN supplier_locations ON products.SupplierID = supplier_locations.SupplierID \nGROUP BY \n    ProductID, \n    ProductName \nORDER BY \n    NumDistinctCountries DESC;\n```\n\nExplanation:\n1. Join both the tables using the `SupplierID` column.\n2. Group the results by `ProductID` and `ProductName`.\n3. Count the distinct number of countries for each product using the `COUNT` and `DISTINCT` functions.\n4. Sort the results in descending order of the number of distinct countries using the `ORDER BY` clause."}</w:t>
      </w:r>
    </w:p>
    <w:p>
      <w:r>
        <w:t>{"question": "Answer the following question in 150-200 words. - How does artificial intelligence technology impact the economy?", "answer": "Artificial intelligence (AI) technology has the potential to greatly impact the economy in several ways. On one hand, AI can increase efficiency and productivity through automation, which can lead to increased profits for businesses and decreased costs for consumers. AI systems can be used to quickly analyze large amounts of data, making processes such as market research and forecasting more efficient. This can help companies make better-informed decisions about production, pricing, and distribution, leading to increased efficiency and competitiveness.\n\nOn the other hand, the widespread adoption of AI technology also poses challenges for the economy. The displacement of jobs due to automation is a major concern, as AI systems may be able to perform tasks traditionally done by human workers faster and more accurately. This could lead to increased unemployment in certain sectors of the economy, and a need for retraining and reskilling programs to help workers adapt to new jobs and industries.\n\nThe economic impact of AI technology is also subject to regional and global dynamics. Some countries may be better positioned to take advantage of the opportunities presented by AI, while others may lag behind in terms of investment and development. This could lead to a widening economic divide between countries and regions.\n\nOverall, the impact of AI technology on the economy is complex and multifaceted. While it has the potential to greatly increase efficiency and productivity, it also poses challenges and risks that must be carefully managed to ensure sustainable and inclusive growth."}</w:t>
      </w:r>
    </w:p>
    <w:p>
      <w:r>
        <w:t>{"question": "Generate a set of instructions and input to classify online reviews as positive or negative.", "answer": "To classify online reviews as positive or negative, you can use a machine learning model. Here is a set of instructions on how this can be done:\n\n1. Collect data: The first step is to gather a set of online reviews that have already been labeled as positive or negative. This data will be used to train the machine learning model.\n\n2. Preprocessing: Before feeding the data into the machine learning model, it needs to be preprocessed. This includes tokenization, removing stop words, stemming, and converting the text data into numerical vectors using techniques such as Bag of Words or TF-IDF.\n\n3. Training the Model: Choose an appropriate supervised machine learning algorithm, such as logistic regression, Naive Bayes or SVM, to classify the reviews as positive or negative. Split the data into training and testing sets, and train the model on the training set.\n\n4. Testing: After training the model, evaluate its performance on the test set. Calculate metrics such as accuracy, precision, recall, and F1-score to determine how well the model performs in classifying the reviews.\n\n5. Predictions: Once the model is trained and tested, it can be used to make predictions on new reviews. The input to the model is a preprocessed review, and the output is the predicted label - positive or negative.\n\nThat\u2019s the basic process for classifying online reviews as positive or negative using machine learning. It is important to note that the performance of the model is dependent on various factors, such as the quality and quantity of the training data, choice of algorithm, and fine-tuning of parameters."}</w:t>
      </w:r>
    </w:p>
    <w:p>
      <w:r>
        <w:t>{"question": "Using the input, create a view in the database. - Table: Students", "answer": "To create a view of the Students table in the database, you would need to use the CREATE VIEW statement. Here's an example of how the query might look like:\n\n```sql\nCREATE VIEW students_view AS\nSELECT * FROM Students;\n```\nThis query creates a new view called students_view. The SELECT * statement inside the CREATE VIEW statement is used to specify what the view's contents should be. In this case, we used SELECT * to include all columns and rows from the Students table.\n\nOnce the view is created, you can use it just like you would use a regular table. For example, you could select data from the view like this:\n\n```sql\nSELECT * FROM students_view;\n```\n\nKeep in mind that this is just one example of how to create a view of a table. Depending on your specific requirements, you might need to modify the CREATE VIEW and SELECT statements."}</w:t>
      </w:r>
    </w:p>
    <w:p>
      <w:r>
        <w:t>{"question": "Construct five queries for a given database. - Table: Items", "answer": "1. Can you retrieve all the entries in the Items table and display it in alphabetical order based on the item name? \n2. How many items in the Items table have a price above $50?\n3. Can you update the item price of a specific product to a new value in the Items table?\n4. Is it possible to remove all items from the Items table with a quantity less than 10? \n5. Can you find the average price of all items in the Items table, grouped by the product's category?"}</w:t>
      </w:r>
    </w:p>
    <w:p>
      <w:r>
        <w:t>{"question": "You are given an array prices where prices[i] is the price of a given stock on the `i_th` day. You want to maximize your profit by choosing a single day to buy one stock and choosing a different day in the future to sell that stock. Return the maximum profit you can achieve from this transaction. If you cannot achieve any profit, return 0.", "answer": "To solve this problem, you can keep track of the minimum price seen so far and the maximum profit that can be made by selling at the current price. You iterate through the array and update the minimum price and maximum profit as you go along. Finally, return the maximum profit.\n\nHere's the code:\n\n```\ndef maxProfit(prices):\n    if not prices:\n        return 0\n    \n    min_price = prices[0]\n    max_profit = 0\n    \n    for price in prices:\n        if price &lt; min_price:\n            min_price = price\n        else:\n            profit = price - min_price\n            if profit &gt; max_profit:\n                max_profit = profit\n                \n    return max_profit\n```\n\nExample usage:\n```\nprint(maxProfit([7,1,5,3,6,4])) # Expected output: 5 (buy on day 2 at price 1 and sell on day 5 at price 6)\nprint(maxProfit([7,6,4,3,1])) # Expected output: 0 (cannot make a profit)\n```"}</w:t>
      </w:r>
    </w:p>
    <w:p>
      <w:r>
        <w:t>{"question": "Given a user query, summarize the results through keyword extraction. - Query about the coronavirus pandemic", "answer": "Some of the top keywords associated with the query about the coronavirus pandemic might include: COVID-19, outbreak, cases, deaths, vaccinations, social distancing, masks, quarantine, lockdown, global, health, infection, transmission, and prevention."}</w:t>
      </w:r>
    </w:p>
    <w:p>
      <w:r>
        <w:t>{"question": "Given a climate change article, edit it to make it more persuasive. - Climate change poses a serious threat to the environment. We are now witnessing disastrous natural events like hurricanes and floods. We should take action now to protect our planet and mitigate the effects of climate change.", "answer": "Climate change is not a looming danger, it is a present and serious threat to the environment and the future of our planet. The evidence cannot be ignored - we are now witnessing disastrous natural events such as devastating hurricanes and catastrophic floods, happening at an alarming rate. We must take immediate and bold action to protect our planet and prevent the effects of climate change from worsening. Time is of the essence and it is our responsibility to act now, before it is too late."}</w:t>
      </w:r>
    </w:p>
    <w:p>
      <w:r>
        <w:t>{"question": "Find the 29th character in the following string. - abcdefghijklmnopqrstuvwxyz", "answer": "The 29th character does not exist in the given string as it only contains 26 characters."}</w:t>
      </w:r>
    </w:p>
    <w:p>
      <w:r>
        <w:t>{"question": "Given a user query, translate it into a boolean expression. - Find all books published between 1980 and 1990", "answer": "(year &gt;= 1980) AND (year &lt;= 1990)"}</w:t>
      </w:r>
    </w:p>
    <w:p>
      <w:r>
        <w:t>{"question": "Generate a unique web page title for a blog post about wild birds.", "answer": "\"Discovering the Magnificence of Wild Birds: Fascinating Tales from their Natural Habitat\""}</w:t>
      </w:r>
    </w:p>
    <w:p>
      <w:r>
        <w:t>{"question": "Identify five good restaurants in Boston.", "answer": "Five good restaurants in Boston are:\n1. Neptune Oyster: a popular seafood restaurant that serves fresh seafood, raw bar, and classic New England dishes.\n2. Ostra: a Mediterranean-inspired seafood restaurant located in the Back Bay neighborhood, known for its contemporary cuisine and elegant atmosphere.\n3. Oishii Boston: an acclaimed sushi restaurant that serves creative and beautifully presented sushi and Japanese dishes.\n4. Grill 23 &amp; Bar: an award-winning steakhouse that offers dry- and wet-aged steaks, classic sides, and seafood, all served in a classic, elegant setting.\n5. No. 9 Park: a highly respected fine dining restaurant that serves contemporary French and Italian cuisine, with an emphasis on fresh, seasonal ingredients."}</w:t>
      </w:r>
    </w:p>
    <w:p>
      <w:r>
        <w:t>{"question": "Calculate the difference between 5,628 and 12,946.", "answer": "The difference between 5,628 and 12,946 is 7,318."}</w:t>
      </w:r>
    </w:p>
    <w:p>
      <w:r>
        <w:t>{"question": "Name 3 healthy food choices", "answer": "1. Leafy Green Vegetables - such as spinach, kale, and broccoli, which are packed with essential minerals and vitamins, are great sources of fiber and can help reduce your risk of chronic illnesses.\n\n2. Nuts and Seeds - such as almonds, walnuts, and chia seeds, are packed with healthy monounsaturated and polyunsaturated fats and are a good source of protein and fiber.\n\n3. Fruits - such as apples, bananas, and berries, come in various colors and varieties, providing a range of essential nutrients like Vitamin C, antioxidants, and fiber while also being naturally sweet and delicious."}</w:t>
      </w:r>
    </w:p>
    <w:p>
      <w:r>
        <w:t>{"question": "Reverse engineer the following recipe: Tomato Bisque", "answer": "Tomato bisque is a creamy, smooth soup that is made from tomatoes, heavy cream or milk, and various seasonings. Here is the approximate recipe that could have been used to make a Tomato Bisque: \n\nIngredients:\n- 2 tablespoons of unsalted butter\n- 1 medium onion, chopped\n- 2 cloves of garlic, chopped\n- 1 can (28 oz) of whole, peeled tomatoes\n- 2 cups of vegetable or chicken broth\n- 1/4 cup of heavy cream or milk\n- 1 teaspoon of sugar\n- Salt and pepper, to taste\n- Optional: fresh basil or thyme for garnish\n\nInstructions:\n\n1. In a large pot or Dutch oven, melt the butter over medium heat.\n\n2. Add the onion and garlic and cook until the onion is soft and translucent, about 5 minutes.\n\n3. Pour in the can of tomatoes and their juices and break them up with a spoon. \n\n4. Add the broth and sugar and bring to a simmer. \n\n5. Reduce the heat to low and let the soup simmer for about 20 minutes.\n\n6. Remove the pot from heat and let it cool for a few minutes.\n\n7. Using an immersion blender or by transferring the soup to a blender, blend the soup until it is smooth and creamy.\n\n8. Return the soup to the pot, if necessary, and stir in the heavy cream or milk. \n\n9. Season with salt and pepper and reheat the soup gently. \n\n10. Serve hot with a garnish of fresh basil or thyme, if desired.\n\nThis recipe can be adjusted to personal taste by adding more or less cream, adjusting the seasonings, or by adding additional ingredients such as carrots or celery."}</w:t>
      </w:r>
    </w:p>
    <w:p>
      <w:r>
        <w:t>{"question": "Craft a story from the following three words: Moon, Whale, Balloon", "answer": "In the blue and vast ocean, there was a wonderful whale named Winny. Winny was a majestic creature, who loved to jump out of the water and watch the moon at night. He watched the way it changed from a crescent to a luminous full moon, and he smiled at its beauty.\n\nOne evening, as Winny was swimming in the calm waters, he saw something that floated above him \u2013 a balloon. It was red and bright, swaying to the gentle breeze. Winny was curious, so he took a giant leap out of the water and hit the balloon with his tail, making it fly even higher.\n\nThe balloon kept rising, up and up until it reached the moon. When the red balloon finally arrived at its destination, the moon smiled and asked the balloon, \u201cHow did you get here?\u201d The balloon replied, \u201cI was carried here by a majestic whale who loves to watch you at night.\u201d\n\nFrom that day on, the moon always smiled when it saw Winny, and whenever he jumped out of the water and hit the balloon, it soared up to the moon, creating a wonderful cycle between the three friends of the Moon, Winny the Whale and the red Balloon."}</w:t>
      </w:r>
    </w:p>
    <w:p>
      <w:r>
        <w:t>{"question": "Translate the following sentence into French: I went to the store.", "answer": "Je suis all\u00e9 au magasin."}</w:t>
      </w:r>
    </w:p>
    <w:p>
      <w:r>
        <w:t>{"question": "Compose a tweet about the importance of community in times of crisis", "answer": "\"In times of crisis, the strength of a community shines through! Let's come together, support, and uplift each other, for together we are stronger and can overcome any challenge. \ud83d\udcaa\ud83c\udf1f #Community #TogetherWeCan #CrisisResponse\""}</w:t>
      </w:r>
    </w:p>
    <w:p>
      <w:r>
        <w:t>{"question": "Create a character sketch of Luke Skywalker", "answer": "Luke Skywalker is one of the most iconic characters in the Star Wars franchise, known for his bravery, determination, and unwavering loyalty to the force. When we first meet Luke in 'Star Wars: A New Hope,' he is a naive and restless farm boy living on the planet of Tatooine. From the very beginning, Luke displays a natural curiosity and sense of adventure, itching to explore the galaxy and join the rebellion against the evil Empire. \n\nAs the story progresses, Luke's character undergoes a significant transformation. He discovers that he is the son of the Jedi Knight Anakin Skywalker and that he possesses the power to control the force. As Luke begins to come to terms with his ancestry and his role in the rebellion, we see him develop into a courageous hero, willing to do everything in his power to defeat the Empire and restore peace to the galaxy.\n\nDespite his youth, Luke possesses a wisdom and maturity beyond his years. He is humble, patient and gentle, demonstrating a strong sense of compassion towards others. Luke is also exceptionally selfless, willing to sacrifice his own life for the greater good.\n\nThroughout the Star Wars saga, Luke's unwavering moral compass and commitment to justice and righteousness make him an inspiring hero and beloved character. His journey from a restless farm boy to a Jedi Master is a testament to Luke's determination, resilience, and bravery."}</w:t>
      </w:r>
    </w:p>
    <w:p>
      <w:r>
        <w:t>{"question": "Generate a line of code that sets two variables equal to one another. - Let x = 3", "answer": "Let y = x"}</w:t>
      </w:r>
    </w:p>
    <w:p>
      <w:r>
        <w:t>{"question": "Think of an activity that parents can do with their children", "answer": "One activity that parents can do with their children is to have a family game night. This could involve bringing out board games, card games or interactive group activities that the whole family can enjoy. Parents can take turns playing with their children, while also teaching them about strategy, teamwork, and good sportsmanship. This is a great way to bond, have fun and create lasting memories for everyone involved."}</w:t>
      </w:r>
    </w:p>
    <w:p>
      <w:r>
        <w:t>{"question": "Compose a metaphor about exploring the unknown", "answer": "Exploring the unknown is like venturing into a dense fog: the path ahead may not always be clear, but with every brave step forward, the mist gradually clears to reveal a new layer of discoveries and possibilities. Like a sailor navigating through the mist, we must use our intuition, knowledge, and determination to chart our course and unveil the hidden gems that lie in uncharted territories."}</w:t>
      </w:r>
    </w:p>
    <w:p>
      <w:r>
        <w:t>{"question": "Name 3 US presidents", "answer": "1. George Washington\n2. Abraham Lincoln \n3. Barack Obama"}</w:t>
      </w:r>
    </w:p>
    <w:p>
      <w:r>
        <w:t>{"question": "Describe the weather in France today.", "answer": "I'm sorry, but as an AI, I don't have real-time weather information. However, you can check online weather resources or local news for the most up-to-date and accurate weather information on France today."}</w:t>
      </w:r>
    </w:p>
    <w:p>
      <w:r>
        <w:t>{"question": "Give a product suggestion based on the following criteria. - The customer is looking for a high-quality laptop with a 15-inch screen, and a budget of $1,000.", "answer": "Based on the customer's criteria of a high-quality laptop with a 15-inch screen and a budget of $1,000, I would suggest considering the Dell Inspiron 15 5000. This laptop offers a full HD 15.6-inch display, a powerful Intel Core i5-1135G7 processor, and 8GB of memory for smooth multitasking. It also has a 256GB solid-state drive for fast storage, and the price falls within the customer's budget at under $1,000."}</w:t>
      </w:r>
    </w:p>
    <w:p>
      <w:r>
        <w:t>{"question": "Explain what a Gini coefficient is.", "answer": "A Gini coefficient is a measure of statistical dispersion developed by the Italian statistician Corrado Gini in 1912 intended to represent the income or wealth distribution of a nation's residents. It is often used to measure the degree of inequality in a population. The Gini coefficient is derived from the Lorenz curve, which plots the cumulative proportions of the population against the cumulative proportion of income or wealth they receive, assuming that the population is sorted in non-decreasing order of income. The Gini coefficient is defined as the ratio of the area between the Lorenz curve and the hypothetical line of perfect equality, to the entire area under the line.\n\nThe value of the Gini coefficient lies between 0 and 1 (or 0 to 100 when expressed in percent), where a value of 0 represents perfect equality, i.e. everyone has the same income, and a value of 1 represents perfect inequality, i.e. one person has all the income and the rest have none. It is often used to measure income inequality, but can also be used to measure other forms of unequal distribution, such as wealth or resources."}</w:t>
      </w:r>
    </w:p>
    <w:p>
      <w:r>
        <w:t>{"question": "Classify the following item as a Maslow's hierarchy of needs. - Feeling of accomplishment", "answer": "Feeling of accomplishment is classified under the \"Esteem\" level of Maslow's hierarchy of needs."}</w:t>
      </w:r>
    </w:p>
    <w:p>
      <w:r>
        <w:t>{"question": "Classify this email as an Inquiry or Suggestion - Hello,\n\nI am writing to suggest that the store stock more organic produce.\n\nSincerely,\n\n john", "answer": "This email is classified as a Suggestion."}</w:t>
      </w:r>
    </w:p>
    <w:p>
      <w:r>
        <w:t>{"question": "Given a list of demands, generate a statement summarizing them - - An increase in the minimum wage\n- Universal health care\n- Paid family leave", "answer": "The demands include an increase in the minimum wage, the provision of universal health care, and the implementation of paid family leave."}</w:t>
      </w:r>
    </w:p>
    <w:p>
      <w:r>
        <w:t>{"question": "Compare two given sentence to find the linguistic similarities - The cat chased the mouse.\nThe dog chased the rabbit.", "answer": "Both sentences have similar syntactic structure and verb usage. In each sentence, an animal (the subject) performed an action (the predicate) of chasing another animal (the object). The verb \"chased\" is common in both sentences. The differences between the two sentences lie in the choice of the subject and the object - a cat and a mouse in the first sentence, and a dog and a rabbit in the second one. Both sentences are expressed in the past tense and are in the active voice."}</w:t>
      </w:r>
    </w:p>
    <w:p>
      <w:r>
        <w:t>{"question": "Given two people and their conversations, output a dialogue between them - Person A: What do you like to do in your free time?\n\nPerson B: I like reading books, walking and playing chess.", "answer": "Person A: What do you like to do in your free time?\n\nPerson B: I like reading books, walking and playing chess."}</w:t>
      </w:r>
    </w:p>
    <w:p>
      <w:r>
        <w:t>{"question": "Given 3 numbers, predict what the fourth number should be - 3, 7, 12", "answer": "Given the sequence 3, 7, 12, the difference between the first and second numbers is 4, and the difference between the second and third numbers is 5. Since the increase in difference is 1, we can predict that the difference between the third and fourth numbers will be 6. Therefore, the fourth number in the sequence should be 12 + 6 = 18."}</w:t>
      </w:r>
    </w:p>
    <w:p>
      <w:r>
        <w:t>{"question": "Given some text and a keyword, generate a sentence which includes that keyword - John likes hiking.\nKeyword: trails", "answer": "John explores new trails when he goes hiking."}</w:t>
      </w:r>
    </w:p>
    <w:p>
      <w:r>
        <w:t>{"question": "Given some text and two people, show the difference in the sentiment - John: I am so excited to go to the beach this summer!\n\nJessica: I don't think I'm going.", "answer": "Based on their respective statements, John expresses a positive sentiment, indicating that he is thrilled about the idea of going to the beach. In contrast, Jessica expresses a negative sentiment or a lack of enthusiasm towards the idea, as she indicates that she might not be attending."}</w:t>
      </w:r>
    </w:p>
    <w:p>
      <w:r>
        <w:t>{"question": "Given the name of a movie and its genre, generate a short description of the movie - Movie: Aquaman\nGenre: Action/Adventure", "answer": "Aquaman is an action-packed adventure film that follows the journey of Arthur Curry, the heir to the underwater kingdom of Atlantis. He must step forward to lead his people and be a hero to the world, facing off against his half-brother Orm and other dangers that threaten his realm. With stunning visuals and epic battles, Aquaman takes you on a thrilling ride beneath the waves."}</w:t>
      </w:r>
    </w:p>
    <w:p>
      <w:r>
        <w:t>{"question": "Create an if-else statement in Python.", "answer": "An if-else statement is a basic form of coding logic in Python, where the code block under `if` will execute if the condition mentioned is `True` and the code under the `else` block is executed when the condition is `False`. Here's an example:\n\n```python\n# Example: if-else statement to check if a number is positive or negative\n\nnum = 5\n\nif num &gt;= 0:\n    print(num, \"is a positive number\")\nelse:\n    print(num, \"is a negative number\")\n```\n\nIn this example, the code checks if the variable `num` is greater than or equal to zero. If that condition is `True`, the code under the `if` block will execute, printing out that the number is positive. If the condition is `False`, the code under the `else` block will execute, stating that the number is negative. Since the value of `num` is 5, the output will be: \"5 is a positive number\"."}</w:t>
      </w:r>
    </w:p>
    <w:p>
      <w:r>
        <w:t>{"question": "Brainstorm three ideas for creating a marketing campaign for a summer movie.", "answer": "1. Social media contest: One effective idea or strategy for creating a marketing campaign for a summer movie could be to run a social media contest or giveaway. This could entail creating a unique hashtag for the movie that viewers could use to share their favorite moments from the movie, or to post photos of themselves at the cinema or in movie-themed outfits. The production company could reward the best posts with free tickets or merchandise, helping to generate buzz and excitement for the movie.\n\n2. Celebrity endorsements: Another potential approach would be to leverage celebrity endorsements or partnerships to generate hype for the movie. This could involve the production company securing endorsements from high-profile actors or entertainers, who could then post about the movie on their social media platforms, reaching millions of followers. Alternatively, the company could collaborate with influential Youtube creators or TikTok stars, who could produce branded content and do behind-the-scenes videos for the movie.\n\n3. Outdoor events: Finally, a third idea for promoting a summer movie might be to host outdoor screenings or events, in partnership with local cinemas or organizations. These events could take place in parks or public spaces, creating a fun and communal viewing experience that helps to build anticipation and excitement for the movie. Moreover, these events could feature branded merchandise, food stalls, and other activities, helping to create an immersive and memorable experience for moviegoers."}</w:t>
      </w:r>
    </w:p>
    <w:p>
      <w:r>
        <w:t>{"question": "Generate a cover letter for a junior web developer applying for a job position.", "answer": "Dear [Hiring Manager],\n\nI am writing to apply for the position of Junior Web Developer at [Company Name] as advertised on [Job Board/Company Website]. With my strong background in computer science and web development, I am confident in my ability to make a valuable contribution to your team.\n\nAs a recent graduate with a Bachelor's degree in Computer Science, I have a solid understanding of key programming languages such as HTML, CSS, JavaScript, and PHP. In addition, my coursework and projects have provided me with extensive experience in designing and developing user-friendly and responsive websites.\n\nAs a quick and eager learner, I am committed to constantly improving my skills and staying up to date with the latest web development trends and technologies. I have also developed strong problem-solving and troubleshooting skills, allowing me to quickly identify and resolve issues as they arise.\n\nIn my previous role as a web developer intern, I worked on numerous projects, both independently and as part of a team. My responsibilities included developing and maintaining websites, fixing bugs, and improving the user experience. I received positive feedback from my supervisor and colleagues for my strong work ethic, attention to detail, and ability to consistently deliver high-quality work.\n\nI am impressed by the work being done at [Company Name] and am excited about the prospect of joining such a dynamic and innovative team. I am confident that my skills, experience, and passion for web development would enable me to make a valuable contribution to your organization.\n\nThank you for considering my application. I look forward to the opportunity to further discuss my qualifications and how I can contribute to the success of [Company Name]. Please do not hesitate to contact me if you require any additional information.\n\nSincerely,\n\n[Your Name]"}</w:t>
      </w:r>
    </w:p>
    <w:p>
      <w:r>
        <w:t>{"question": "Generate an AI use case for a retail company.", "answer": "One potential AI use case for a retail company could involve using AI-powered systems to optimize inventory management and reduce waste. This could be achieved through the use of predictive analytics algorithms, which analyze sales data, customer behavior, and other relevant factors to forecast demand for different products.\n\nBased on these insights, the AI system could then make recommendations for optimal inventory levels for each product, taking into account factors such as product shelf life, storage requirements, and seasonal demand patterns. This would help the retail company to ensure that products are always in stock, while also reducing waste due to overstocking and expired goods.\n\nAdditionally, the AI system could also be used to automate the replenishment process, by triggering automatic reorder alerts when inventory levels fall below a certain threshold. This would help to further streamline the inventory management process, freeing up staff to focus on other tasks, and improving the overall efficiency of the retail operation.\n\nOverall, the use of AI for inventory optimization would enable the retail company to more accurately anticipate demand, reduce waste, and improve operational efficiency, with the ultimate goal of providing a better shopping experience for customers."}</w:t>
      </w:r>
    </w:p>
    <w:p>
      <w:r>
        <w:t>{"question": "List three benefits of using deep learning for healthcare applications.", "answer": "1. Improved Disease Diagnosis: Deep learning models can improve the accuracy and speed of diagnosing diseases and medical conditions. By analyzing large amounts of data, including medical images, laboratory results, and patient histories, deep learning can help doctors identify patterns and make more accurate diagnoses. This can help identify medical conditions earlier and improve patient outcomes.\n\n2. Predictive Analytics: Deep learning can also help in predictive analytics, in which AI models are used to predict patients' health outcomes based on multiple factors. For example, deep learning can be used to predict the likelihood of a patient being readmitted to the hospital or to predict the progression of chronic diseases. This helps healthcare providers implement preventive measures and provide better care to patients.\n\n3. Personalized Medicine: By analyzing a large amount of data, deep learning models can help identify which treatments are most effective for individual patients. This can help doctors develop personalized treatment plans that are tailored to a patient's specific needs, greatly improving the chances of successful recovery. This personalized approach can also help reduce the cost of care, as it eliminates the need for the patient to undergo multiple rounds of ineffective treatments."}</w:t>
      </w:r>
    </w:p>
    <w:p>
      <w:r>
        <w:t>{"question": "Provide a plausible example of how AI can be used in agriculture.", "answer": "One plausible example of how artificial intelligence (AI) can be used in agriculture is through precision farming. Precision farming incorporates AI technology through the use of sensors, drones, and GPS mapping to gather real-time data on soil, crop, weather, and other environmental conditions. This data can then be analyzed by AI algorithms to provide farmers with actionable insights and recommendations, enabling them to make better and more informed decisions when it comes to planting, fertilizing, irrigating, and pest control.\n\nFor instance, sensors placed throughout a field can monitor soil moisture levels and temperature, and communicate that data back to an AI system. The system can then use that data, along with weather forecasts, to provide farmers with an optimal irrigation schedule, ensuring that crops receive just the right amount of water.\n\nSimilarly, drones equipped with cameras and machine vision algorithms can fly over fields and identify issues, such as areas affected by pests, diseases or nutrient deficiencies. The AI system can then generate suggestions for targeted interventions, such as the specific areas that need to be sprayed with pesticides or fertilized, reducing waste and helping to improve crop yield.\n\nBy utilizing AI in precision farming, farmers can work more efficiently and effectively, and minimize their impact on the environment, while also improving their crop yield and profitability."}</w:t>
      </w:r>
    </w:p>
    <w:p>
      <w:r>
        <w:t>{"question": "Generate a poetic simile about the moon.", "answer": "The moon glows like a pearl on the velvet canvas of the night sky: luminescent, ethereal, and simply divine."}</w:t>
      </w:r>
    </w:p>
    <w:p>
      <w:r>
        <w:t>{"question": "Generate a potential topic for a research paper.", "answer": "\"The Influence of Social Media on Adolescent Mental Health: An Analysis of the Correlation between Online Activity and Depression, Anxiety, and Self-Esteem.\""}</w:t>
      </w:r>
    </w:p>
    <w:p>
      <w:r>
        <w:t>{"question": "Come up with a creative idea surrounding the following topic. - Music", "answer": "One creative idea surrounding the topic of music could be the development of a virtual reality music platform. This platform would allow users to enter a virtual reality environment where they can attend live music concerts from the comfort of their own homes. The platform could feature top artists from around the world, with stunning visuals and immersive sound that makes the user feel like they are actually at the concert. Users could interact with each other during the concert, making it a social experience as well. This platform could revolutionize the way people experience live music, bringing concerts to even the most remote areas of the world."}</w:t>
      </w:r>
    </w:p>
    <w:p>
      <w:r>
        <w:t>{"question": "What is the theme of this piece of writing? - She had always dreamed of going to the moon, so she took a brave step and applied for a one-way ticket to the stars.", "answer": "The theme of this piece of writing is pursuing dreams and taking risks to achieve them."}</w:t>
      </w:r>
    </w:p>
    <w:p>
      <w:r>
        <w:t>{"question": "Given two people, A and B, explain why A is more successful than B in one sentence. - A: Business mogul\nB: Struggling entrepreneur", "answer": "A is more successful than B because A has a wealth of experience, resources, and networks as a business mogul, while B is still facing the challenges and learning the ropes as a struggling entrepreneur."}</w:t>
      </w:r>
    </w:p>
    <w:p>
      <w:r>
        <w:t>{"question": "Identify the biggest challenge in using AI for medical diagnosis.", "answer": "One of the biggest challenges in using AI for medical diagnosis is ensuring the accuracy and reliability of the AI systems. Medical diagnosis is a complex task that requires a deep understanding of various medical conditions and their symptoms, as well as access to accurate patient data. Any errors or inaccuracies in the AI system could result in misdiagnosis, delayed treatment, or even harm to the patient.\n\nTo ensure the accuracy of AI systems, extensive testing and validation is necessary, using large datasets that are well-annotated and represent a diverse range of medical conditions and patient populations. However, obtaining high-quality data can be difficult, as it requires collaboration between various stakeholders, including hospitals, clinics, and other medical institutions. Additionally, there are concerns around data privacy and security, as medical data is highly sensitive and must be handled with utmost care.\n\nAnother challenge is ensuring that the AI system is transparent and can explain its reasoning and decision-making process to healthcare providers. The \u201cblack box\u201d nature of some AI systems can make it difficult for doctors to understand how the system arrived at a particular diagnosis, which can affect their trust in the system and their ability to integrate its insights into their decision-making process.\n\nIn summary, the biggest challenge in using AI for medical diagnosis is ensuring the accuracy and reliability of the system, which requires high-quality data, extensive testing, and transparency in the system's decision-making process."}</w:t>
      </w:r>
    </w:p>
    <w:p>
      <w:r>
        <w:t>{"question": "Imagine you have to design a website for a luxury hotel. Write a list of tasks you would need to accomplish.", "answer": "1. Research the hotel brand, including its mission, values, target audience, and client expectations.\n2. Develop a plan for the website structure, including the pages, content, and features needed.\n3. Choose a suitable platform or web development software to create the website.\n4. Design the website layout, taking into account user interface and user experience principles.\n5. Prepare a color palette, font selection, and imagery that aligns with the branding, aesthetic and target audience of the hotel.\n6. Create or source high-quality images and videos to showcase the hotel's amenities, rooms, and location.\n7. Write, edit, and organize the written content for each page, including information about the hotel, its services, and location.\n8. Implement functionality for booking reservations, making payments, and providing customer support.\n9. Ensure the website is mobile-responsive and easily accessible from various devices.\n10. Conduct user testing to ensure the website is user-friendly and effective in attracting potential clients.\n11. Launch the website and promote it through search engine optimization, social media, and other marketing channels.\n12. Regularly update and maintain the website to ensure it remains current and provides a positive user experience."}</w:t>
      </w:r>
    </w:p>
    <w:p>
      <w:r>
        <w:t>{"question": "Describe a potential negative consequence of using chatbots to deliver customer service.", "answer": "One potential negative consequence of using chatbots to deliver customer service is the potential for decreased customer satisfaction. While chatbots can provide quick and efficient service for simple tasks and inquiries, they may not be able to adequately address more complex issues or concerns. In such cases, customers may become frustrated with the limitations of the chatbot's capabilities, leading to a negative experience and potentially damaging the company's reputation. Additionally, the lack of human interaction and personal touch can make customers feel undervalued or uncared for, further decreasing their satisfaction with the company's customer service."}</w:t>
      </w:r>
    </w:p>
    <w:p>
      <w:r>
        <w:t>{"question": "Explain why it is important to carefully plan the structure of a website.", "answer": "It is important to carefully plan the structure of a website because it can affect the user experience, accessibility, and overall functionality of the website. A well-structured website can make it easier for users to navigate and find the information they need, while a poorly structured website can make it difficult to use and result in frustration and confusion.\n\nAdditionally, having a well-planned site structure can improve the website's search engine optimization (SEO), making it more visible to potential visitors. A clear structure can help search engines understand the relationships between pages and the overall theme of the website, increasing its relevance for certain keywords.\n\nA thoughtfully designed website structure can also make it easier to maintain and update the website, as changes can be made more systematically and efficiently. As the website grows and more content is added, having a solid structure in place can also prevent the website from becoming cluttered and disorganized.\n\nIn summary, carefully planning the structure of a website is crucial for providing a positive user experience, making the website easier to find and use, and ensuring that it can be maintained and updated effectively."}</w:t>
      </w:r>
    </w:p>
    <w:p>
      <w:r>
        <w:t>{"question": "Given the following sentence, edit it for clarity and succinctness. - Due to the fact that he was unable to find the solution to his problem, he became very discouraged.", "answer": "As he couldn't solve his problem, he became discouraged."}</w:t>
      </w:r>
    </w:p>
    <w:p>
      <w:r>
        <w:t>{"question": "Come up with five examples of language that can be used to communicate with a chatbot.", "answer": "1. \"Can you please tell me the weather forecast for tomorrow in New York City?\"\n2. \"Hey, could you set a reminder for me to call my mom at 6 PM today?\"\n3. \"I am looking for a good Italian restaurant nearby, can you recommend some options?\"\n4. \"Can you help me find a recipe for chocolate chip cookies and add the ingredients to my shopping list?\"\n5. \"I am feeling stressed out, can you suggest some relaxation techniques or calming activities?\""}</w:t>
      </w:r>
    </w:p>
    <w:p>
      <w:r>
        <w:t>{"question": "Analyze the problem presented in the following statement: - Poor patient outcomes stem from improper medical care", "answer": "The statement presents a problem in the healthcare system where patients are experiencing negative outcomes as a result of inadequate or incorrect medical treatment. This issue can have detrimental, long-lasting effects on patients' health and overall well-being, highlighting a need for improved and higher-quality medical care. The cause of improper medical care may stem from various reasons such as inadequate training, lack of resources, or medical errors. To solve this problem, it might be important to investigate the root causes, enhance the training and education of healthcare professionals, implement better safeguards and protocols, and improve the access to healthcare resources."}</w:t>
      </w:r>
    </w:p>
    <w:p>
      <w:r>
        <w:t>{"question": "Find the cost of a TV purchased for $220 with a 10% sales tax", "answer": "To find out the cost of the TV with the sales tax included, first calculate the amount of sales tax. To do this, multiply the initial price of the TV by the sales tax rate:\n\nSales tax = 220 * 10% = $22\n\nAdd the sales tax to the initial price of the TV to find the final cost:\n\nFinal cost = $220 + $22 = $242\n\nTherefore, the cost of the TV with a 10% sales tax included is $242."}</w:t>
      </w:r>
    </w:p>
    <w:p>
      <w:r>
        <w:t>{"question": "Write a comparison between a laptop and a desktop.", "answer": "Laptops and desktops are two different types of personal computers that each have their own advantages depending on the user's needs.\n\n1. Portability: The most obvious difference between a laptop and a desktop is size and portability. Laptops are compact, lightweight and can be easily carried along, making them ideal for working on the go. Desktops, on the other hand, are larger, and are commonly set up in one place, such as an office or home.\n\n2. Performance: Desktop computers tend to have more powerful processors, larger storage capacity and more memory than laptops. This makes them better suited for tasks that require a lot of computing power, such as gaming or video editing. Laptops prioritize battery life and portability and may not be as powerful as a high-end desktop with the same specifications.\n\n3. Expandability: Another key difference between desktops and laptops is their expandability. Desktop computers typically have a large number of ports and slots for adding additional components such as extra hard drives, memory or graphics cards. Laptops may have some ports and slots, but are generally more limited in terms of their expandability.\n\n4. Cost: Desktop computers tend to be less expensive than laptops, mainly because they have larger cases and more room for less expensive components. Laptops, on the other hand, require miniaturization and power-efficient components that can drive up the price.\n\n5. Screen size and peripherals: Desktop computers allow for larger screens and the use of peripheral devices such as a full-sized keyboard and mouse. Laptops have integrated screens that are usually smaller and use a touchpad for navigation. However, many people connect an external monitor, keyboard, and mouse to their laptops when using them at a desk.\n\nIn conclusion, the decision to choose between a laptop and desktop may depend on an individual's needs. If you need a computer that is portable and easy to take with you, then a laptop is the right choice. However, if you require power and performance for demanding tasks, and don't mind the reduced portability, then a desktop may be a better option."}</w:t>
      </w:r>
    </w:p>
    <w:p>
      <w:r>
        <w:t>{"question": "Design a classification algorithm to detect a message as spam or ham.", "answer": "Spam detection is a binary classification problem where messages are classified as either \"spam\" or \"ham\" (not-spam). A classification algorithm can be used to learn from a pre-labeled training dataset to determine if an incoming message is spam or ham. Here are the steps to design a spam detection algorithm:\n\n1. Data Collection: Collect a large dataset of messages along with their labels as spam or ham. This dataset will be used to train our classification model.\n\n2. Preprocessing: Preprocess the text data by removing any special characters, numbers, and punctuations. Convert all the text to lowercase and tokenize the messages into individual words.\n\n3. Feature Extraction: One way to represent text data for machine learning is by converting it into a numerical format. This can be done by using Bag of Words or Term Frequency-Inverse Document Frequency (TF-IDF) techniques. These techniques results in a sparse matrix representing the frequency of words in the messages.\n\n4. Model Selection: Choose a classification algorithm to train on the data. Some commonly used algorithms for spam detection are Naive Bayes, Support Vector Machines, and Random Forest. Use cross-validation techniques to evaluate the performance of the algorithm.\n\n5. Training: Use the preprocessed and vectorized data to train the classifier. The classifier will learn the relationship between the features and the outcome variable (spam or ham) from the training data.\n\n6. Prediction: Once the model is trained, it can be used to predict whether a new message is spam or ham. This prediction is based on the features extracted from the message and the learned relationship between the features and outcome variable.\n\n7. Evaluation: Evaluate the performance of the classifier on a separate test dataset. Some commonly used evaluation metrics are accuracy, precision, recall and F1-score.\n\n8. Fine-tuning: Fine-tune the classifier by modifying the hyperparameters, using different feature extraction techniques, or by using an ensemble of models to improve the performance.\n\nIn summary, designing a spam detection algorithm involves collecting and preprocessing the data, extracting relevant features, selecting and training a classification model, making predictions, evaluating the performance, and fine-tuning the model."}</w:t>
      </w:r>
    </w:p>
    <w:p>
      <w:r>
        <w:t>{"question": "Explain what is the F1 score.", "answer": "The F1 score is a measure of a model's accuracy that considers both precision and recall. It is commonly used in classification problems, particularly in imbalanced datasets, where the proportion of positive and negative instances is skewed. \n\nPrecision is the ratio of correctly predicted positive instances to the total predicted positive instances. Recall, on the other hand, is the ratio of correctly predicted positive instances to all instances that are actually positive. \n\nF1 score is the harmonic mean of precision and recall, calculated as: 2 * (precision * recall) / (precision + recall). The F1 score ranges between 0 and 1, with a higher value indicating better performance. It is especially useful when you need to strike a balance between precision and recall, and you want to measure how well a model performs overall."}</w:t>
      </w:r>
    </w:p>
    <w:p>
      <w:r>
        <w:t>{"question": "Turn the following direct speech into indirect speech. - He said, \"Life is beautiful but short.\"", "answer": "He said that life is beautiful but short."}</w:t>
      </w:r>
    </w:p>
    <w:p>
      <w:r>
        <w:t>{"question": "Compare two different operating systems.", "answer": "There are many different operating systems (OS) available, but two well-known ones are Windows and macOS. \n\nWindows OS, developed by Microsoft Corporation, is the most widely-used desktop operating system around the world. One of the key advantages of Windows is its compatibility with a wide range of hardware and software. It also offers a user-friendly graphical interface and high customization options. However, the disadvantage of Windows is that it can be more prone to viruses than macOS. \n\nmacOS, developed by Apple, is used exclusively on Macintosh computers. It is known for its sleek design and user-friendly interface, making it an appealing choice for many users. macOS has a strong security system and is less vulnerable to viruses than Windows. Additionally, its seamless integration with other Apple products is another advantage for users within the Apple ecosystem. The downside of macOS is that it is not compatible with as many software and hardware options as Windows, and it can be more expensive to purchase a Macintosh computer compared to a Windows PC.\n\nUltimately, the choice between the two operating systems comes down to personal preference and what works best for the user's needs."}</w:t>
      </w:r>
    </w:p>
    <w:p>
      <w:r>
        <w:t>{"question": "Write a sentence using the vocab word \"sedulous\".", "answer": "Even while facing numerous challenges, Robert continued to work with sedulous determination towards achieving his goals."}</w:t>
      </w:r>
    </w:p>
    <w:p>
      <w:r>
        <w:t>{"question": "Create a regular expression that matches strings starting with \"Bob\" and ending with a number.", "answer": "Sure, here is a regular expression that matches strings starting with \"Bob\" and ending with a number:\n\n`^Bob.*[0-9]$`\n\nThis regular expression can be broken down as follows:\n- `^Bob` matches the beginning of the string, ensuring it starts with \"Bob\".\n- `.*` matches any character (except for line terminators) between 0 and unlimited times, allowing for any characters to come between \"Bob\" and the ending number.\n- `[0-9]` matches any digit character, ensuring the string ends with a number.\n- `$` ensures that the match ends at the end of the string."}</w:t>
      </w:r>
    </w:p>
    <w:p>
      <w:r>
        <w:t>{"question": "Explain why learning a second language is beneficial.", "answer": "There are many benefits to learning a second language. These include:\n\n1. Improved cognitive function: Learning a new language requires the brain to fully engage in analyzing and processing new linguistic structures, which can improve overall cognitive abilities such as memory, attention, problem-solving, and multitasking.\n\n2. Enhanced career opportunities: Being fluent in a second language can open doors to career opportunities both domestically and internationally. Many companies value bilingual employees as they can effectively communicate with clients and colleagues in different countries, and can help bridge cultural gaps.\n\n3. Improved cultural awareness: Learning a new language often goes hand in hand with learning about a new culture. This can help individuals to develop a deeper understanding and appreciation of different customs, traditions, and ways of life, leading to a greater sense of empathy and openness towards people from different backgrounds.\n\n4. Increased travel opportunities: Being able to communicate in the local language while traveling can greatly enhance the travel experience. Not only does it make it easier to interact with locals, understand directions, and make arrangements, but it also allows for a more authentic and immersive experience of the culture.\n\n5. Improved first language: Learning a new language helps individuals to gain a better understanding of the mechanics of languages in general, which can lead to improved proficiency in their first language.\n\nOverall, learning a second language is a valuable skill that can have numerous personal, professional, and cognitive benefits."}</w:t>
      </w:r>
    </w:p>
    <w:p>
      <w:r>
        <w:t>{"question": "Categorize the following sentences into Yes/No statements. - I can get it done before tomorrow.", "answer": "No, this sentence does not fall into the category of Yes/No statements."}</w:t>
      </w:r>
    </w:p>
    <w:p>
      <w:r>
        <w:t>{"question": "Brainstorm three most successful marketing campaigns in the past year.", "answer": "1. \"Dove Real Beauty\" Campaign: Dove ran a campaign that celebrated all body types and encouraged women to appreciate their natural appearance. They used people of different shapes, sizes, and ages in their advertisements, creating a powerful statement about self-love that resonated with consumers around the world. As a result, their sales increased by a notable margin, and they received widespread media coverage and praise for their bravery in tackling societal norms. \n\n2. Coca-Cola's \"Share a Coke\" Campaign: In this wildly successful campaign, Coca-Cola replaced its traditional branding with people's first names and colloquial nicknames, encouraging consumers to \"Share a Coke\" with their friends and family. The campaign was incredibly successful, boosting sales and spreading joy and nostalgia through the simple act of sharing a Coke. The campaign was active worldwide, with Coke's website featuring a tool to help consumers find their name, further personalizing the experience.\n\n3. Nike's \"Dream Crazier\" Campaign: This empowering campaign highlighted women who had broken barriers in sports and encouraged others to \"Dream Crazier.\" Narrated by Serena Williams and featuring prominent female athletes like Simone Biles, the campaign was both powerful and emotional, resonating deeply with consumers. It garnered widespread positive media coverage and further solidified Nike's stance on gender equality, inspiring and empowering millions of people around the world."}</w:t>
      </w:r>
    </w:p>
    <w:p>
      <w:r>
        <w:t>{"question": "Create a catchy slogan for a new mobile app that allows users to connect with friends and family.", "answer": "\"Stay close, even from afar, with our app connecting hearts near and far!\""}</w:t>
      </w:r>
    </w:p>
    <w:p>
      <w:r>
        <w:t>{"question": "Insert punctuation marks into the following sentence. - We had a good time", "answer": "We had a good time."}</w:t>
      </w:r>
    </w:p>
    <w:p>
      <w:r>
        <w:t>{"question": "Design a maze with four rooms each with one entrance and exit.", "answer": "Sure, here is a simple design for a maze with four rooms:\n\n```\n  _______ ______ _______ \n |       |      |       |     \n | Room 1| Room | Room 3|\n |       |   2  |       |\n |_______|_ __ _|_______|\n  _______ ______ _______\n |       |      |       |\n | Room 4|      |  Exit |\n |       |      |       |\n |_______|______|_______|\n  Entrance               \n```\nIn this maze, there are four rooms connected by pathways, as well as an entrance and exit. Each room has only one entrance and exit, which are connected to the pathways. To navigate through the maze, one must start from the entrance and find their way to the exit."}</w:t>
      </w:r>
    </w:p>
    <w:p>
      <w:r>
        <w:t>{"question": "Describe the process of boiling an egg.", "answer": "Boiling an egg is a simple process that involves cooking an egg in boiling water. Here is a step-by-step guide on how to do it:\n\n1. Fill a pot with enough water to cover the egg(s) by about an inch.\n\n2. Place the egg(s) gently into the water, making sure they are fully submerged.\n\n3. Place the pot on the stove and turn the heat to high. Allow the water to come to a boil.\n\n4. Once the water is boiling, set a timer for the desired amount of time. The length of time will vary depending on how well-done you want your egg to be. For a soft-boiled egg, 4-5 minutes should be sufficient. For a medium-boiled egg, aim for 6-7 minutes, and for a hard-boiled egg, 10-12 minutes should do the trick.\n\n5. As soon as the timer goes off, use a slotted spoon to remove the egg(s) from the water and place them in an ice bath or under cold running water for at least one minute to stop the cooking process.\n\n6. Once the eggs have cooled, gently crack and peel off the shells. Your boiled egg is now ready to enjoy!"}</w:t>
      </w:r>
    </w:p>
    <w:p>
      <w:r>
        <w:t>{"question": "Name 2 advantages of using a smartphone", "answer": "1. Communication and connectivity: One of the major advantages of using a smartphone is the ability to stay connected with others through various means of communication such as calling, texting, emailing, and social media. Additionally, smartphones enable users to access the internet, which provides a wealth of information and resources at their fingertips, allowing them to stay informed and connected with the world around them.\n\n2. Convenience and functionality: Smartphones are multi-functional devices that combine the capabilities of several devices into one compact and portable package. They can be used as a camera, media player, GPS navigation system, personal digital assistant and much more. This level of convenience and functionality allows users to perform a multitude of tasks on the go, from managing their schedules and finances, to capturing memories and staying entertained, making it an essential tool in modern life."}</w:t>
      </w:r>
    </w:p>
    <w:p>
      <w:r>
        <w:t>{"question": "Give the chemical symbol for Carbon", "answer": "The Chemical symbol for Carbon is C."}</w:t>
      </w:r>
    </w:p>
    <w:p>
      <w:r>
        <w:t>{"question": "Put the following events in chronological order. - World War I, Moon landing, World War II", "answer": "1. World War I (1914-1918)\n2. World War II (1939-1945)\n3. Moon landing (1969)"}</w:t>
      </w:r>
    </w:p>
    <w:p>
      <w:r>
        <w:t>{"question": "Find the approximate value of 9/20", "answer": "The approximate value of 9/20 is 0.45."}</w:t>
      </w:r>
    </w:p>
    <w:p>
      <w:r>
        <w:t>{"question": "Explain what is meant by the phrase, \"An apple a day keeps the doctor away.\"", "answer": "The phrase \"An apple a day keeps the doctor away\" is a proverb that means that maintaining healthy daily habits and eating nutritious foods such as fruits, like in this case an apple, can help prevent the need for frequent visits to the doctor. The phrase implies that eating an apple every day can help improve one's overall health and wellness, reducing the likelihood of getting sick or contracting illnesses that may require medical attention. Though the phrase specifically mentions apples, it\u2019s generally understood as an encouragement to eat healthily and to take care of one's health through good habits."}</w:t>
      </w:r>
    </w:p>
    <w:p>
      <w:r>
        <w:t>{"question": "Write a letter introducing yourself as a new hire to your company. - I am Jane Smith, a newly hired Data Scientist at ABC Inc.", "answer": "Dear colleagues at ABC Inc.,\n\nI would like to take a moment to introduce myself as a new member of our team. My name is Jane Smith and I have recently been hired as a Data Scientist for our company.\n\nAs I begin this new chapter in my career, I am excited to be a part of ABC Inc. and to contribute my skills and knowledge to the company. I am passionate about data analysis and driven to provide valuable insights that will help drive our business forward. I look forward to working with all of you and hope that my expertise in this field will be of great benefit to our team.\n\nI am eager to learn more about the company and to get to know each and every one of you. Please feel free to stop by my desk and introduce yourself or to reach out to me via email or phone. I am looking forward to working with all of you and being a part of the ABC Inc. family.\n\nBest regards,\nJane Smith\nData Scientist at ABC Inc."}</w:t>
      </w:r>
    </w:p>
    <w:p>
      <w:r>
        <w:t>{"question": "Find the first five digits of the square root of 512.", "answer": "The requested digits of the square root of 512 are 22.62"}</w:t>
      </w:r>
    </w:p>
    <w:p>
      <w:r>
        <w:t>{"question": "Compare dogs and cats as pets.", "answer": "Both dogs and cats are two of the most popular pets in the world, known for their loyalty, affection, and ability to provide companionship. However, there are certain differences in their characteristics, nature and overall care which might influence an individual's choice while selecting them as a pet.\n\nDogs, famously known as \"man's best friend\" are highly social animals that crave attention and thrive on human interaction. They are often highly trainable, can perform tricks, and are used in various roles such as therapy, service, and rescue animals. Dogs can also provide a sense of security to their owners, as they can be trained to be protective and guard their homes. However, they typically require more exercise, training and overall care, which includes regular walks, playtime and grooming.\n\nOn the other hand, cats are known for their independence and ability to adapt to the routine of their owners. They often are more low maintenance than dogs and can easily live in smaller spaces, such as apartments. Cats can be litter-box trained and usually don't require regular walks, but they still benefit from playtime and toys that stimulate their natural hunting instincts. Grooming is also relatively easier with cats, as they often take care of it themselves.\n\nIn the end, the choice between dogs and cats as pets largely depends on an individual's lifestyle, living space, and personal preference. Both species have unique qualities that can make them wonderful pets, provided that they receive the love, care and attention they deserve."}</w:t>
      </w:r>
    </w:p>
    <w:p>
      <w:r>
        <w:t>{"question": "Write a poem about changing seasons.", "answer": "When the leaves fall,\nTo the ground, they all do call,\nThe earth changes hue,\nAutumn says, \"I'm coming for you.\"\n\nA crisp in the air,\nA breeze that tousles your hair,\nAs summer fades away,\nThe trees turn gold and sway.\n\nWinter comes with snow,\nIcy winds that seem to blow,\nA blanket of white,\nA dazzling, sparkling sight.\n\nHuddled by the fire,\nAs the world seems to tire,\nWe wait for the sun,\nFor winter's days are done.\n\nSpring awakens new,\nFlowers peeking up to view,\nA rebirth to see,\nEverything alive and free.\n\nBirds singing in trees,\nA warm and gentle breeze,\nAs the world turns once more,\nA cycle meant to restore.\n\nSeasons they do change,\nA never-ending exchange,\nAs the world spins around,\nA new beauty always found."}</w:t>
      </w:r>
    </w:p>
    <w:p>
      <w:r>
        <w:t>{"question": "Describe why bicycles are efficient modes of transportation.", "answer": "Bicycles are efficient modes of transportation for several reasons. Firstly, they are human-powered, meaning they require no fuel or gas to operate, making them cost-effective and environmentally friendly. Secondly, bikes are relatively small and lightweight, allowing for easy maneuverability in traffic and the ability to take smaller, less congested routes. Also, bicycles can be easily parked, require very little space, and alleviate parking problems associated with cars. Additionally, cycling provides an opportunity for regular physical activity, reducing the risk of a sedentary lifestyle and related health issues. Overall, bicycles are an efficient, cost-effective, and healthy mode of transportation for many people."}</w:t>
      </w:r>
    </w:p>
    <w:p>
      <w:r>
        <w:t>{"question": "What are the rules for pet ownership in an apartment complex?", "answer": "The rules for pet ownership in an apartment complex may vary depending upon the location, the management, and the specific policies of the complex itself. However, some common rules that may be applicable include:\n\n1. Pet Restrictions: Some apartment complexes may have restrictions on the breed, size, and number of pets one may have in their apartment.\n\n2. Registration and Vaccination: Property owners may require pet owners to register their pets, provide proof of up-to-date vaccinations, and keep their pets licensed according to local regulations.\n\n3. Pet Fees and Deposits: Many apartments charge an additional fee or pet deposit for residents who have pets. This may be a one-time fee or a monthly charge, and it may be refundable or non-refundable.\n\n4. Leash and Waste Disposal Rules: Apartment complexes generally require pets to be kept on a leash while in common areas and that owners immediately clean up after their pets, disposing of waste in designated areas.\n\n5. Noise and Behavior: Pet owners are expected to control their pets and ensure that they do not cause excessive noise, disturbance, or damage to the property or other residents.\n\nIt is essential to review the pet policy of the apartment complex before bringing a pet to ensure that the pet is allowed and that the owner is aware of and can comply with the rules."}</w:t>
      </w:r>
    </w:p>
    <w:p>
      <w:r>
        <w:t>{"question": "Rewrite the following poetry line so it rhymes\n\n\"Birds soaring in the sky\"", "answer": "\"Wings flapping way up high\""}</w:t>
      </w:r>
    </w:p>
    <w:p>
      <w:r>
        <w:t>{"question": "Find the equation of the line which passes through (2, 4) and is perpendicular to the line -x + y = 3", "answer": "To find the equation of the line that passes through the point (2, 4) and is perpendicular to the line -x + y = 3, we can start by finding the slope of the given line. We can do this by writing the equation -x + y = 3 in slope-intercept form (y = mx + b), where m is the slope of the line. Solving for y, we get:\n\n-x + y = 3\ny = x + 3\n\nThe slope of the line -x + y = 3 is 1. Since the line we want to find is perpendicular to this line, its slope will be the negative reciprocal of this slope, which is -1.\n\nNow that we know the slope of the line we want to find, we can use the point-slope form of the equation of a line to find its equation. The point slope form is given by: y - y1 = m(x - x1), where m is the slope of the line, and (x1, y1) is a point on the line. In our case, the slope of the line is -1 and the point on the line is (2, 4), so the equation of the line is:\n\ny - 4 = -1(x - 2)\ny - 4 = -x + 2\ny = -x + 6\n\nThus, the equation of the line that passes through the point (2, 4) and is perpendicular to the line -x + y = 3 is y = -x + 6."}</w:t>
      </w:r>
    </w:p>
    <w:p>
      <w:r>
        <w:t>{"question": "Identify the type of poem written below.\n\nLonely at night, \nIn the cold dark sky.\n\nThe stars twinkle so bright, \nA shy nod to goodbye.", "answer": "The type of poem written above is a quatrain, a poem or a stanza with four lines, and an [ABAB] rhyme scheme, where the first and third lines rhyme with each other, and the second and fourth lines rhyme with each other."}</w:t>
      </w:r>
    </w:p>
    <w:p>
      <w:r>
        <w:t>{"question": "How much is 2 to the power of 4?", "answer": "2 to the power of 4 is 16."}</w:t>
      </w:r>
    </w:p>
    <w:p>
      <w:r>
        <w:t>{"question": "List five features of the earth's atmosphere.", "answer": "The Earth's atmosphere has several distinct features, including:\n\n1. **The layering:** The atmosphere is divided into five distinctive layers based on temperature, composition, and other factors. These layers are the troposphere, the stratosphere, the mesosphere, the thermosphere, and the exosphere.\n\n2. **Gas composition:** The Earth's atmosphere contains a mixture of gases, primarily nitrogen (78%) and oxygen (21%), with trace amounts of argon, carbon dioxide, and other gases. \n\n3. **Protective properties:** The atmosphere protects life on Earth by absorbing harmful ultraviolet radiation and regulating the planet's temperature through the greenhouse effect. It also protects the Earth from impacts from meteoroids and space debris.\n\n4. **Weather phenomena:** The atmosphere is responsible for weather patterns and phenomena such as wind, precipitation, and storms. These conditions are influenced by circulation patterns, temperature, and other factors.\n\n5. **Interaction with life:** The Earth's atmosphere interacts with and supports life through processes such as respiration, photosynthesis, and the carbon cycle. It also contains various natural and man-made pollutants that affect the health of living organisms."}</w:t>
      </w:r>
    </w:p>
    <w:p>
      <w:r>
        <w:t>{"question": "Compute the greatest common factor (GCF) of two numbers. - 25 and 15", "answer": "The greatest common factor (GCF) of 25 and 15 is 5."}</w:t>
      </w:r>
    </w:p>
    <w:p>
      <w:r>
        <w:t>{"question": "What is the most well-known landmark in France?", "answer": "The most well-known landmark in France is the Eiffel Tower, located in Paris. It is an iconic symbol of the country and one of the most visited tourist attractions in the world."}</w:t>
      </w:r>
    </w:p>
    <w:p>
      <w:r>
        <w:t>{"question": "Correct the grammar in this sentence. - I have drove a car.", "answer": "I have driven a car."}</w:t>
      </w:r>
    </w:p>
    <w:p>
      <w:r>
        <w:t>{"question": "Assign this sentence to one of the following genres: narrative, expository, persuasive, or descriptive. - He opened the door and saw a beautiful garden with a fountain in the center.", "answer": "This sentence could be considered descriptive."}</w:t>
      </w:r>
    </w:p>
    <w:p>
      <w:r>
        <w:t>{"question": "In 50 words or less, describe the benefits of traveling.", "answer": "Traveling offers numerous benefits such as experiencing new cultures, trying new foods, meeting new people, reducing stress, developing independence and self-confidence, and breaking the monotony of everyday life. It expands one's perspective and offers opportunities for personal growth and making new memories. Ultimately, traveling enriches one's life."}</w:t>
      </w:r>
    </w:p>
    <w:p>
      <w:r>
        <w:t>{"question": "The variables a and b are inversely proportional. When the sum of a and b is 24, their difference is 6. What is b when a equals 5?", "answer": "We are given that the variables a and b are inversely proportional. If we let the product of a and b be C, then we know that C is a constant.\n\nWe are also given two equations that relate a and b:\n\n- a + b = 24\n- a - b = 6\n\nFrom the first equation, we can solve for a: a = 24 - b. Substituting this into the second equation, we get:\n\n(24 - b) - b = 6\n\nSimplifying this equation, we get:\n\n2b = 18\n\nWhich means:\n\nb = 9\n\nWe can then use this value of b to solve for a:\n\na = 24 - b = 15\n\nSo we know that when a equals 5:\n\nab = C\n5b = C\n\nAnd we can solve for b:\n\nb = C/5 = (ab)/5 = 135/5 = 27\n\nTherefore, when a equals 5, b equals 27."}</w:t>
      </w:r>
    </w:p>
    <w:p>
      <w:r>
        <w:t>{"question": "Find the x-intercept of the line given by the equation.\ny = 4x + 10", "answer": "The x-intercept of the line with equation y = 4x + 10 is -2.5."}</w:t>
      </w:r>
    </w:p>
    <w:p>
      <w:r>
        <w:t>{"question": "Explain the purpose of the \"for\" loop in JavaScript.", "answer": "The \"for\" loop is a programming construct in JavaScript that is used to iterate over a block of code a specified number of times. Its purpose is to make it easy to repeatedly run a specific set of statements, without having to write the same code multiple times.\n\nThe \"for\" loop consists of three expressions, enclosed in parentheses and separated by semicolons, followed by the block of code to be executed. The first expression is the initialization, usually used to define a loop counter variable. The second expression is the condition, which is evaluated before each iteration of the loop, and if it evaluates to false, the loop will terminate. The third expression is the increment, which updates the loop counter variable after each iteration.\n\nThe \"for\" loop comes in handy for tasks such as traversing arrays or collections, processing data, generating repeated HTML elements, automating repetitive tasks, and many more. Essentially, it provides a convenient way to automate repeated tasks, simplifying the code and making it more readable and maintainable."}</w:t>
      </w:r>
    </w:p>
    <w:p>
      <w:r>
        <w:t>{"question": "Identify the sentence structure of the following sentence and provide an explanation. - My friends and I went to the park today.", "answer": "The given sentence is an example of a simple sentence structure. A simple sentence is composed of a single independent clause and contains a subject and a verb.\n\nIn this sentence, \"My friends and I\" is the compound subject, \"went\" is the verb, and \"to the park today\" is the prepositional phrase that acts as an adverb and provides additional information about when and where the action took place."}</w:t>
      </w:r>
    </w:p>
    <w:p>
      <w:r>
        <w:t>{"question": "Compose a poem using the following words: \"dawn,\" \"river,\" and \"sunrise.\"", "answer": "Beneath the first light of dawn\nA river's gentle ripples yawn\nThe world awakens from its dream\nAs golden sunrise paints the scene\n\nThe river flows with graceful ease\nReflecting colors of the pink and orange seize\nA new day, a fresh start\nAs the sunrise warms the heart\n\nBirds sing and nature stirs\nFog lifts from the river, it blurs \nA moment of peace before the day\nAs the sunrise shows the way\n\nThe beauty of the dawn\nUpon the river it is drawn\nA gentle reminder every morn\nAs the world is reborn with the sunrise adorn."}</w:t>
      </w:r>
    </w:p>
    <w:p>
      <w:r>
        <w:t>{"question": "What are the three main functions of the large intestine?", "answer": "The large intestine, also known as the colon, has three main functions: absorption, fermentation, and elimination. \n\n1. Absorption: One of the main functions of the large intestine is to absorb water and electrolytes from the remaining indigestible food matter, transforming it from a liquid or watery consistency into a more solid form of feces or stool. \n\n2. Fermentation: The large intestine is home to a diverse microbiome of bacteria that ferments undigested carbohydrates and fibers, producing short-chain fatty acids, and vitamins like vitamin K, that can be absorbed into the bloodstream.\n\n3. Elimination: Finally, the large intestine plays a key role in the elimination of waste from the body. The rectum stores feces until it is expelled from the body through the anus during the process of defecation."}</w:t>
      </w:r>
    </w:p>
    <w:p>
      <w:r>
        <w:t>{"question": "Merge two sorted arrays of integers into one sorted array. - [1, 2, 5, 8], [3, 4, 6, 7]", "answer": "To merge two sorted arrays into one sorted array, you could use the following algorithm:\n\n1. Create an empty result array to store the sorted element from both input arrays.\n2. Set two pointers, one for each input array, initially pointing to the first elements of the respective arrays.\n3. While both pointers are within the bounds of the respective input arrays, compare the elements of both input arrays.\n4. Append the smaller element to the result array, and move the pointer of the input array with the smaller element forward by one.\n5. Once one of the pointer is past the end of its input array, add the remaining elements of the other input array to the result array.\n6. Return the result array.\n\nGiven your example with the input arrays [1, 2, 5, 8] and [3, 4, 6, 7], the resulting merged array would be [1, 2, 3, 4, 5, 6, 7, 8].\n\nHere is an implementation of the algorithm in Python:\n\n```python\ndef merge_sorted_arrays(arr1, arr2):\n    result = []\n    i, j = 0, 0\n    while i &lt; len(arr1) and j &lt; len(arr2):\n        if arr1[i] &lt; arr2[j]:\n            result.append(arr1[i])\n            i += 1\n        else:\n            result.append(arr2[j])\n            j += 1\n    result += arr1[i:] + arr2[j:]\n    return result\n```"}</w:t>
      </w:r>
    </w:p>
    <w:p>
      <w:r>
        <w:t>{"question": "Implement a Java program to reverse a string in a non-standard way.", "answer": "One way to reverse a string in a non-standard way is to swap the first and last characters, then the second and second-to-last characters, and so on until the middle of the string is reached.\n\nHere is an example Java program that implements this method:\n\n```\nimport java.util.Scanner;\n\npublic class ReverseString {\n\n    public static void main(String[] args) {\n        Scanner scanner = new Scanner(System.in);\n        System.out.print(\"Enter a string to reverse: \");\n        String original = scanner.nextLine();\n        char[] reversed = original.toCharArray();\n        int length = original.length();\n\n        for (int i = 0; i &lt; length / 2; i++) {\n            char temp = reversed[i];\n            reversed[i] = reversed[length - i - 1];\n            reversed[length - i - 1] = temp;\n        }\n\n        System.out.println(\"Reversed string: \" + new String(reversed));\n    }\n}\n```"}</w:t>
      </w:r>
    </w:p>
    <w:p>
      <w:r>
        <w:t>{"question": "Give me four examples of data visualization tools.", "answer": "1. Tableau: This tool allows you to create interactive data visualizations and dashboards with an easy-to-use drag and drop interface.\n2. QlikView: This data visualization tool offers dynamic data visualization and discovery through its in-memory data processing capabilities.\n3. D3.js: This Javascript library is used to create custom and dynamic data visualizations in the browser, using HTML, SVG, and CSS.\n4. Plotly: This tool offers both an online platform and an open-source library for creating interactive data visualizations, including plots, charts, and maps."}</w:t>
      </w:r>
    </w:p>
    <w:p>
      <w:r>
        <w:t>{"question": "Describe the purpose of threadpools in Java.", "answer": "Thread pools in Java provide an efficient way to manage multiple threads for executing tasks concurrently. The main purpose of a thread pool is to reduce the overhead associated with creating and destroying threads, which can affect the performance of an application.\n\nThread pools work by maintaining a pool of worker threads that are available to execute tasks. When a task is submitted to the thread pool, it is added to a queue and a worker thread is assigned to execute it. Once the task is completed, the worker thread returns to the pool, waiting for the next task to be assigned.\n\nThis approach provides several benefits. First, it helps to optimize resource utilization by reusing threads, rather than creating and destroying them for each task. This reduces the overhead associated with thread creation and improves the performance of the application.\n\nSecond, thread pools help to manage concurrency by limiting the number of threads that can run simultaneously. This makes it easier to control the level of parallelism in the application and can prevent issues related to overloading system resources.\n\nOverall, thread pools provide an efficient and convenient way to manage concurrency in Java applications, optimizing resource utilization and improving performance."}</w:t>
      </w:r>
    </w:p>
    <w:p>
      <w:r>
        <w:t>{"question": "Name three things you can find in a refrigerator.", "answer": "1. Milk\n2. Eggs\n3. Yogurt"}</w:t>
      </w:r>
    </w:p>
    <w:p>
      <w:r>
        <w:t>{"question": "Describe a triangle as a geometric shape.", "answer": "A triangle is a geometric shape formed by three straight lines connecting three points or vertices, in a way that each line segment meets the other two only at their endpoints. These straight lines are called sides of the triangle, while the points at which they meet are called vertices or angles of the triangle. The interior angles of a triangle always add up to 180 degrees. There are different types of triangles depending on the length of their sides or the size of their angles. Examples include scalene, isosceles, and equilateral triangles based on the sides, and acute, right, and obtuse triangles based on the angles."}</w:t>
      </w:r>
    </w:p>
    <w:p>
      <w:r>
        <w:t>{"question": "Name four states in the USA that border the Pacific Ocean.", "answer": "The four states in the USA that border the Pacific Ocean are California, Oregon, Washington, and Alaska."}</w:t>
      </w:r>
    </w:p>
    <w:p>
      <w:r>
        <w:t>{"question": "Convert the following hex code to RGB: #A654CF", "answer": "The hex code #A654CF can be converted to RGB values by breaking it down into its three components: Red, Green, and Blue.\n\nThe first pair of characters \"A6\" represent the red component. Converting \"A6\" from hexadecimal to decimal gives 166.\n\nThe second pair of characters \"54\" represent the green component. Converting \"54\" from hexadecimal to decimal gives 84.\n\nThe final pair of characters \"CF\" represent the blue component. Converting \"CF\" from hexadecimal to decimal gives 207.\n\nTherefore, the RGB value equivalent to the hex code #A654CF is `rgb(166, 84, 207)`."}</w:t>
      </w:r>
    </w:p>
    <w:p>
      <w:r>
        <w:t>{"question": "Let the line p be the perpendicular bisector of A = (24, 7) and B = (3, 4). Given that AB meets p at C = (x, y), what is 2x - 4y?", "answer": "We can use the midpoint formula to find that C, which is the intersection point of AB and the perpendicular bisector of AB, is the midpoint of AB. Therefore, C is (27/2, 11/2). \n\nTo find 2x - 4y, we substitute x = 27/2 and y = 11/2 to get: \n\n2x - 4y = 2(27/2) - 4(11/2) = 27 - 22 = 5."}</w:t>
      </w:r>
    </w:p>
    <w:p>
      <w:r>
        <w:t>{"question": "For the given text, indicate whether it is written in 1st person or 3rd person point of view. - She walked along the path, her thoughts wandering.", "answer": "3rd person point of view."}</w:t>
      </w:r>
    </w:p>
    <w:p>
      <w:r>
        <w:t>{"question": "Analyze the given product description and suggest 5 performance enhancements. - This smartphone is designed with the latest version of Android, a 13MP primary camera, a 5.5-inch HD display, and a fingerprint sensor for added security.", "answer": "1. Increase the storage: Increasing the internal storage capacity would allow users to store more data, media, and applications on the device without worrying about running out of space.\n\n2. Upgrade the battery: By upgrading the smartphone's battery capacity, users will experience longer battery life, reducing the need to charge the phone frequently.\n\n3. Improve the camera: While the smartphone already comes with a 13MP camera, enhancing its features with better zoom capability, image stabilization, and night mode photography would significantly improve the camera's performance.\n\n4. Use a higher-resolution display: The device could benefit from a higher-resolution display for even clearer, crisper imagery. Implementing technology like OLED or AMOLED display could enhance the colors and contrast ratios.\n\n5. Integrate new biometric authentication methods: While the phone already has a fingerprint sensor, incorporating other biometric authentication methods, such as facial recognition or iris scanning, would provide users with multiple options to securely access their phones while enhancing the user experience."}</w:t>
      </w:r>
    </w:p>
    <w:p>
      <w:r>
        <w:t>{"question": "What are the main elements of a persuasive essay?", "answer": "A persuasive essay is a type of writing that attempts to convince the reader to agree with a particular point of view or take a specific action. The main elements of a persuasive essay are as follows:\n\n1. A clear stance: A persuasive essay should have a clear thesis statement that articulates the writer's stance on the topic at hand.\n\n2. Introduction: The introduction should catch the reader's attention, provide background information on the topic, and a clear thesis statement or the writer's position on the issue.\n\n3. Evidence: To convince the reader, the writer must provide logical and factual evidence to support their argument. This can include facts, statistics, research findings, anecdotes, and expert opinions.\n\n4. Counterargument: To make the argument more robust, it's important to address the opposing views and refute them with evidence.\n\n5. Organization: A persuasive essay should have a clear structure, including an introduction, body paragraphs, and a conclusion. Each body paragraph should focus on one main point, and the points should be organized in a logical manner that builds towards the conclusion.\n\n6. Conclusion: In the conclusion, the writer should restate their thesis, summarize the main points, and leave the reader with a lasting impression or call to action.\n\n7. Style and Tone: The style and tone of the essay should be persuasive, with the aim of convincing the reader. The language used should be clear, direct, and emotive if appropriate.\n\nOverall, a persuasive essay must effectively present an argument, provide evidence to support it, and convince the reader that the writer's stance is the right one."}</w:t>
      </w:r>
    </w:p>
    <w:p>
      <w:r>
        <w:t>{"question": "Give three tips on how to write effective emails.", "answer": "1. **Use clear and concise language:** Ensure that the subject line and the body of the email convey the message in a clear and concise manner. Focus on the most important information and avoid using lengthy and complicated sentences. Formatting techniques, like bullet points or numbered lists, can also help to make the email more readable and easier to understand.\n\n2. **Be Polite and Professional:** Even if you are writing an informal email, it is important to maintain a level of politeness and professionalism. Use an appropriate greeting and sign-off, and avoid using slang or overly casual language. If you are writing a professional or business email, make sure to proofread it before sending to avoid any errors or typos.\n\n3. **Include a Call to Action:** If you want the recipient of the email to take any specific action, make sure to include a clear call to action in the email. This could be a request for a response, a reminder of a deadline, or an invitation to a meeting. Make sure the call to action is prominently highlighted in the email, so the recipient knows what is expected of them."}</w:t>
      </w:r>
    </w:p>
    <w:p>
      <w:r>
        <w:t>{"question": "Create 5 fun things to do during the summer.", "answer": "1. Go on a beach adventure: Nothing spells summer fun like a day at the beach \u2013 Swimming, building sandcastles or playing beach volleyball. Increase the adventure by trying out water sports such as paddle boarding, surfing or jet skiing. \n\n2. Take a hike or bike ride: Enjoy the great outdoors and soak up the sun by taking a hike or bike ride through your local park, mountain or nature trail. Along the way, stop for a picnic or to take in the summertime sights and sounds. \n\n3. Host a backyard BBQ: Gather with friends and family for a barbecue party in your backyard. Grill up hot dogs, hamburgers, and veggies, while enjoying the warm weather, good company and good food. \n\n4. Attend an outdoor concert or festival: Summer is a great time for outdoor concerts and festivals. Check out your local events calendar and attend a music, food or art festival to experience the lively atmosphere and community spirit. \n\n5. Explore a new city: Take a summer trip to a new city, near or far, and immerse yourself in its culture, food and attractions. Whether it\u2019s a road trip or a flight away, discovering new places is always an exciting and memorable summer activity."}</w:t>
      </w:r>
    </w:p>
    <w:p>
      <w:r>
        <w:t>{"question": "Identify the type of inference made by the given statement. - He shouted loudly and angrily, so he must be angry.", "answer": "The type of inference made in the statement \"He shouted loudly and angrily, so he must be angry.\" is a causal inference. Causal inference is the process of making judgments about the cause of an event based on observed evidence of the relationship between cause and effect."}</w:t>
      </w:r>
    </w:p>
    <w:p>
      <w:r>
        <w:t>{"question": "Generate a list of 5 similarities between cats and dogs.", "answer": "1. Cats and dogs are both domesticated animals commonly kept as house pets.\n\n2. They are both carnivorous animals, meaning they are meat-eaters that belong to the order Carnivora.\n\n3. Cats and dogs have keen senses and reflexes, allowing them to be skilled hunters.\n\n4. They possess social behavior patterns and are able to form strong bonds with their human families.\n\n5. Both cats and dogs can provide emotional support and companionship to their owners, and have been shown to have positive impacts on mental and physical health."}</w:t>
      </w:r>
    </w:p>
    <w:p>
      <w:r>
        <w:t>{"question": "Identify the author\u2019s opinion in the given text. - I think that climate change is one of the most overlooked topics of our time.", "answer": "The author\u2019s opinion is that climate change is not given the attention and importance it deserves and is often disregarded."}</w:t>
      </w:r>
    </w:p>
    <w:p>
      <w:r>
        <w:t>{"question": "Categorize the given input as either an animal or a vegetable. - Mushroom", "answer": "Mushroom is a vegetable."}</w:t>
      </w:r>
    </w:p>
    <w:p>
      <w:r>
        <w:t>{"question": "Design a game where the player has to guess a secret number.", "answer": "The game is called \"Guess the Secret Number\" and is designed for players of all ages to enjoy. \n\nGameplay:\n\n1. To begin, the computer generates a random number between 1 and 100, which will be the secret number that the player has to guess.\n\n2. The player begins by making a guess.\n\n3. If the player's guess is incorrect, the computer provides a hint by saying whether the secret number is higher or lower than the player's guess.\n\n4. The player then makes another guess based on the hint provided.\n\n5. This process continues until the player correctly guesses the secret number.\n\n6. The player wins the game and receives a congratulatory message from the computer.\n\nScoring:\nThe game is scored by how many guesses it takes the player to correctly guess the secret number. The fewer guesses it takes, the better the score.\n\nVariations:\n\n1. Difficulty levels: The game can have different difficulty levels by adjusting the range of the secret number. For example, on an easy level, the secret number could be between 1 and 50, while on a harder level, it could be between 1 and 1000.\n\n2. Multiplayer mode: The game can be played with multiple players, with each player taking turns to make a guess. The first player to correctly guess the secret number wins.\n\nThis game is fun, challenging and can be enjoyed by players of all ages. It also helps improve problem-solving skills and logical thinking."}</w:t>
      </w:r>
    </w:p>
    <w:p>
      <w:r>
        <w:t>{"question": "Evaluate the given sentence for accuracy. - A scientist also suggests the possibility of genetic modification.", "answer": "The sentence is grammatically correct, but there is not enough context to evaluate the accuracy or credibility of the information presented."}</w:t>
      </w:r>
    </w:p>
    <w:p>
      <w:r>
        <w:t>{"question": "Suggest ways to reuse old items.", "answer": "There are many creative ways to repurpose old items and give them a new life. Here are some ideas for reusing common items:\n\n1. Old t-shirts can be made into a t-shirt rug or braided into a dog toy.\n2. Glass jars can be used to store dry goods or as planters for a small herb garden.\n3. Old jeans can be used to make durable tote bags, or cut into pieces and used as patches for other clothes.\n4. Egg cartons can be used to start seedlings or organize small items in a drawer.\n5. Newspaper can be used as wrapping paper, for cleaning windows, or for lining the bottom of a pet's cage.\n6. Wine bottles can be painted and used as vases or turned into candles by filling them with wax and adding a wick.\n7. Old furniture can be refurbished and given a new life with some sanding and a fresh coat of paint.\n8. Old tires can be used to create a raised garden bed or filled with dirt and used as a planter.\n9. CDs can be broken and used to make a mosaic or strung together as a room divider or curtain.\n10. Old books can be used to create a unique bookshelf by stacking them together or hollowed out to make a secret storage compartment."}</w:t>
      </w:r>
    </w:p>
    <w:p>
      <w:r>
        <w:t>{"question": "Generate a list of 10 educational podcasts for young adults.", "answer": "1. How to Do Everything \u2013 A light-hearted podcast that teaches you how to do things you never thought you needed to know.\n\n2. Stuff You Should Know- This podcast delves into everyday topics and explains the science and history behind them.\n\n3. TED Talks Daily \u2013 Provides listeners with new ideas and perspectives on a wide array of thought-provoking topics.\n\n4. Philosophy Bites \u2013 A podcast that features interviews with philosophers on bite-sized topics.\n\n5. Radiolab - A podcast weaving stories and science into sound and music-rich documentaries.\n\n6. The Learning Scientists Podcast \u2013 Covers effective study and learning strategies based on scientific research.\n\n7. The College Info Geek Podcast \u2013 A show that provides tips on studying, career development, and personal finance for college students.\n\n8. Freakonomics Radio - Discover the hidden side of everything with this podcast that applies economic theory to everyday events.\n\n9. Grammar Girl Quick and Dirty Tips for Better Writing \u2013 A show that covers writing style, grammar, and punctuation to help improve your writing skills.\n\n10. Hidden Brain- A podcast exploring the unconscious patterns that drive human behavior, shape our choices, and direct our relationships."}</w:t>
      </w:r>
    </w:p>
    <w:p>
      <w:r>
        <w:t>{"question": "Create a scenario where the given dialogue can be applied. - \"I'll see you tomorrow.\"", "answer": "Here is a possible scenario where the dialogue \"I'll see you tomorrow\" can be applied:\n\nJohn is a young professional who recently moved into his new apartment. It's his first day on the job, and he is excited to meet his new work colleagues. He arrives at the office and is assisted by the receptionist, who guides him to his workstation. His supervisor, Mark, greets him with a warm smile and introduces him to the rest of the team. They all seem friendly, and John quickly finds that he fits in well with the company culture. Before lunch, Mark assigns John some tasks and leaves him to work on them. John manages to finish them before the end of the day and reports back to Mark. Mark is impressed by John's work and tells him, \"You did a great job today, John. Keep up the good work. I'll see you tomorrow!\""}</w:t>
      </w:r>
    </w:p>
    <w:p>
      <w:r>
        <w:t>{"question": "Compare the climates of Lithuania and Latvia.", "answer": "Lithuania and Latvia are neighboring countries in Northern Europe, with very similar climates. Both countries have a humid continental climate, with moderately warm summers and cold winters. \n\nTemperature: \nAverage temperatures in Lithuania and Latvia are pretty alike. In summer, both countries experience average temperatures around mid-20\u00b0C (68\u00b0F), while in winter, temperatures often drop below 0\u00b0C (32\u00b0F), with occasional cold snaps bringing freezing winds and temperatures as low as -20\u00b0C (-4\u00b0F).\n\nPrecipitation: \nBoth countries receive moderate to high levels of precipitation, with an annual average of 600-800 mm (23.6-31.5 inches) of rainfall, evenly distributed throughout the year. Snow occurs regularly in winter.\n\nOverall, Lithuania and Latvia share a similar climate, with only slight variations between the two countries, mostly influenced by their geographic location and terrain conditions."}</w:t>
      </w:r>
    </w:p>
    <w:p>
      <w:r>
        <w:t>{"question": "What is the aproximate population of the UK?", "answer": "As of 2021, the approximate population of the United Kingdom is around 67,187,013 people. However, please note that population estimates change constantly, and this is just an estimation, not an exact figure."}</w:t>
      </w:r>
    </w:p>
    <w:p>
      <w:r>
        <w:t>{"question": "What factors should someone consider before adopting a pet?", "answer": "Adopting a pet can be a rewarding experience, but it's important to consider several factors before bringing a new animal into your home. Some things to think about include:\n\n1. Time commitment: Pets require daily care, including feeding, exercise, and playtime. Consider whether you have the time and energy to devote to a pet, and if not, choose a low-maintenance pet.\n\n2. Living space: Make sure your living space is suitable for the pet you want to adopt. Some animals need a lot of room to move around, while others can live comfortably in a smaller space.\n\n3. Cost: Caring for a pet can be expensive, so make sure you can afford the costs of food, veterinary care, and other supplies.\n\n4. Lifestyle: Consider your lifestyle when choosing a pet. If you travel frequently or work long hours, a pet that requires a lot of attention may not be the best choice.\n\n5. Family members: If you have young children or other pets, choose a pet that is compatible with your family members.\n\n6. Pet's characteristics: Consider the personality, energy level, and temperament of the pet you want to adopt. Choose a pet that will fit in well with your lifestyle and personality.\n\n7. Breed-specific considerations: Research and be aware of the specific needs, behavior and potential health issues associated with different breeds.\n\n8. Responsibility: Remember that adopting a pet is a long-term commitment and responsibility, so make sure you are ready to care for the pet for its entire life."}</w:t>
      </w:r>
    </w:p>
    <w:p>
      <w:r>
        <w:t>{"question": "Develop a plan for dealing with procrastination.", "answer": "1. Identify the root causes of procrastination: The first step in dealing with procrastination is to understand why it occurs. This could be due to lack of motivation, fear of failure, or feeling overwhelmed.\n\n2. Set clear goals and priorities: Take the time to define your goals and priorities, as this will help you stay focused and motivated.\n\n3. Break tasks into manageable chunks: Avoid feeling overwhelmed by breaking up larger tasks into smaller, more manageable pieces that can be completed in a shorter amount of time.\n\n4. Use a timer: Using a timer can be a great way to overcome procrastination. Set a designated amount of time for a task and work until the timer goes off. You can also use the Pomodoro technique, which involves working for 25 minutes and then taking a five-minute break.\n\n5. Eliminate distractions: Minimize distractions by eliminating potential sources of interruption such as phone notifications, social media, and email.\n\n6. Hold yourself accountable: To make sure you stick to your plan, find a friend, family member or accountability partner who can support you and hold you accountable for completing tasks.\n\n7. Make it fun: Find ways to make the tasks you need to do more enjoyable. This could be by working in a pleasant environment, listening to music, or finding a way to make the task itself more interesting.\n\n8. Reward yourself: Set up a reward system for yourself, where you receive a reward for completing a task or reaching a goal. This can be a great motivator to keep you on track.\n\n9. Practice self-compassion: Don't be too hard on yourself if you slip up. Instead, focus on moving forward and making progress. Practice self-compassion and remember that everyone struggles with procrastination at times.\n\n10. Re-evaluate regularly: Keep track of your progress and re-evaluate your plan regularly to make sure it's still effective. Make changes as needed to ensure that you're able to successfully deal with procrastination."}</w:t>
      </w:r>
    </w:p>
    <w:p>
      <w:r>
        <w:t>{"question": "Suggest a healthy meal that could be cooked with the given ingredients. - Carrots, onions, potatoes, garlic", "answer": "One healthy meal option that you could make with carrots, onions, potatoes, and garlic is a roasted vegetable dish. First, preheat your oven to 425\u00b0F (220\u00b0C). Then, peel and slice the carrots, dice the onions and potatoes, and mince the garlic. Toss the vegetables with olive oil, salt, and pepper, and spread them out in a single layer on a baking sheet. Roast them in the oven for about 30-40 minutes, stirring occasionally, until the vegetables are tender and lightly browned. This dish is simple to make, yet packed with flavor and nutrients. You could serve it as a side dish, or add some protein such as chicken or tofu to make it a complete meal."}</w:t>
      </w:r>
    </w:p>
    <w:p>
      <w:r>
        <w:t>{"question": "Analyze how the given poem reflects the writer's feelings. - On solitary beach\nwhere sapphire tide glides", "answer": "The given two lines of poetry hint towards the writer's feelings of tranquil solitude. The image of the solitary beach evokes a sense of peaceful isolation where the writer can be alone with their thoughts. The usage of the word 'sapphire' to describe the tide further enforces the calming nature of the scene. The tide gliding smoothly adds to the serene ambiance. Overall, these lines suggest that the writer enjoys and finds comfort and peace in spending time alone in nature."}</w:t>
      </w:r>
    </w:p>
    <w:p>
      <w:r>
        <w:t>{"question": "Suggest safety tips for driving in the winter.", "answer": "Here are some safety tips for driving in the winter:\n\n1. Prepare your vehicle: Make sure your vehicle is ready for winter by checking the tires, brakes, battery, and heating system. Keep an ice scraper, snow brush, and a shovel in your car.\n\n2. Check the weather: Before you hit the road, check the weather forecast and road conditions, and plan your route accordingly.\n\n3. Slow down: Winter weather conditions can make roads slippery, so reduce your speed and increase your following distance to give yourself more time to react to any hazards.\n\n4. Use your headlights: Make sure your headlights are on and clean to improve visibility, both for yourself and for other drivers.\n\n5. Avoid sudden movements: Sudden braking, accelerating, or turning can cause your vehicle to lose traction and skid. Drive smoothly and slowly, and use gentle pressure on the accelerator and brakes.\n\n6. Be cautious of black ice: Black ice is a thin, transparent layer of ice that can be difficult to see. It often forms on bridges, overpasses, and shaded areas of the road. Slow down and be especially cautious when driving in these areas.\n\n7. Keep your gas tank full: Keeping your gas tank at least half full will prevent the gas line from freezing and will give you enough fuel to run the engine and stay warm if you get stranded.\n\n8. Stay calm: If you get stuck or stranded, stay calm and stay in your vehicle. Run the engine and heater for short periods of time to conserve fuel, and make sure the exhaust pipe is clear of snow to avoid carbon monoxide poisoning.\n\nBy following these safety tips, you can reduce the risk of accidents and stay safe while driving in the winter."}</w:t>
      </w:r>
    </w:p>
    <w:p>
      <w:r>
        <w:t>{"question": "Tell me how many female characters are there in the Game of Thrones?", "answer": "As an AI, I don't have the exact number of female characters in Game of Thrones at hand. However, the number of female characters in the series is quite significant, with many playing prominent roles in the storyline. Throughout the show's eight-season run, there are numerous female characters, from major characters like Daenerys Targaryen, Cersei Lannister, and Sansa Stark, to secondary and tertiary characters. Without an official count, it would be difficult to give an accurate number."}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