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"Name one similarity between taxonomy and classification.", "answer": "One similarity between taxonomy and classification is that they both involve organizing and categorizing organisms or items into groups based on shared characteristics or traits. Taxonomy specifically deals with the classification of living organisms, while classification can be applied to any items or objects, but both utilize a systematic approach to sorting and organizing for the purpose of understanding relationships and making identification easier."}</w:t>
      </w:r>
    </w:p>
    <w:p>
      <w:r>
        <w:t>{"question": "Come up with a strategy for improving safety in the workplace.", "answer": "Improving safety in the workplace is essential and requires a well-planned strategy, involving both employers and employees. Here are some steps that could be taken to achieve this:\n\n1. Conduct a safety audit: The first step towards improving safety in the workplace is to assess the current safety hazards and risks. This could be done by conducting a safety audit.\n\n2. Develop safety policies and procedures: Based on the results of the safety audit, the employer should develop clear safety policies and procedures. These should describe the company's expectations, highlight hazard prevention measures, and provide clear guidelines on how to report incidents.\n\n3. Offer safety training: Employers should provide comprehensive safety training to all employees. This training should include information on hazards and risks associated with their job, emergency procedures, and the proper use of safety equipment.\n\n4. Ensure equipment is safe: Employers are responsible for ensuring that all equipment in the workplace is properly maintained and safe to use.\n\n5. Foster a safety culture: Employers should create a safety culture by encouraging employees to report safety concerns, rewarding safe behaviors, and leading by example.\n\n6. Continuously monitor and improve: Employers should periodically review their safety policies, procedures, and training programs in order to identify areas for improvement. They should also encourage employee feedback and suggestions for improving safety in the workplace.\n\nBy following these steps, employers can create a safer work environment and minimize the risk of injury or illness."}</w:t>
      </w:r>
    </w:p>
    <w:p>
      <w:r>
        <w:t>{"question": "Tell me approximately how long it takes to get to the Moon from the earth.", "answer": "It takes about three days (approximately 72 hours) for a spacecraft to travel from Earth to the Moon."}</w:t>
      </w:r>
    </w:p>
    <w:p>
      <w:r>
        <w:t>{"question": "Correct the following sentence:\n\nI've seen all the show of the Game of Thrones - I've seen all the show of the Game of Thrones", "answer": "I've seen all the episodes of Game of Thrones."}</w:t>
      </w:r>
    </w:p>
    <w:p>
      <w:r>
        <w:t>{"question": "Explain the concept of coding to a 3rd grader.", "answer": "Coding is like giving instructions to a computer or robot to do something. Just like how you can tell your friends to do a funny dance or make cookies, you can also tell a computer what do too! By using special codes or languages that only computers can understand, you can make games, draw pictures or even control a robot. Isn't it cool?"}</w:t>
      </w:r>
    </w:p>
    <w:p>
      <w:r>
        <w:t>{"question": "Suggest a way to protect sensitive data that is being sent over the internet.", "answer": "One of the best ways to protect sensitive data that is being sent over the internet is by using encryption. Encryption refers to the process of converting plaintext data into coded, unreadable text using a complex algorithm, making it unreadable for anyone who intercepts the transmission without the key to decode it. This guarantees the privacy and security of the information being transmitted between two parties, as it ensures that only the intended recipient can access the data. To get started, you may want to use a Virtual Private Network (VPN), which provides an encrypted tunnel for your internet traffic or encrypt the files using encryption software before sending them over the internet. Additionally, always make sure to use secured websites (HTTPS) when transmitting sensitive data."}</w:t>
      </w:r>
    </w:p>
    <w:p>
      <w:r>
        <w:t>{"question": "Describe a responsible ecological lifestyle.", "answer": "A responsible ecological lifestyle involves living in a way that minimizes one's negative impact on the environment and actively works to preserve and protect our planet's natural resources. Here are some elements that a responsible ecological lifestyle may include:\n\n1. Conserving Energy: This involves using energy-efficient appliances, turning off lights and electronics when not in use, and considering alternative energy sources such as solar or wind power.\n\n2. Reducing Waste: This means reducing the amount of waste we produce by recycling, composting, and reducing our use of single-use plastics.\n\n3. Sustainable Transportation: This involves using public transportation, biking or walking instead of using personal vehicles, and planning trips to reduce unnecessary travel.\n\n4. Responsible Consumption: This involves choosing products that are produced sustainably, such as organic or fair-trade products, and reducing our overall consumption of unnecessary goods.\n\n5. Water Conservation: This means taking shorter showers, fixing leaks, and using drought-resistant plants in our gardens to reduce our water usage.\n\n6. Supporting Conservation Efforts: This involves supporting organizations that work to protect the environment, habitat, and endangered species, as well as taking part in local conservation efforts such as river clean-ups or tree planting.\n\nBy incorporating these habits and actions into our daily lives, we can live a responsible ecological lifestyle that helps to preserve the health and longevity of our planet for future generations."}</w:t>
      </w:r>
    </w:p>
    <w:p>
      <w:r>
        <w:t>{"question": "Rewrite this recipe to make it healthier - Ingredients:\n- 2 cups all-purpose flour\n- 4 tablespoons sugar\n- 4 teaspoons baking powder\n- 3 tablespoons semi-sweet chocolate chips\n- 2 eggs\n- 2/3 cup whole milk", "answer": "Ingredients for a healthier version of the recipe:\n- 2 cups of whole wheat flour\n- 2 tablespoons of honey\n- 4 teaspoons of baking powder\n- 3 tablespoons of dark chocolate chips (at least 70% cocoa)\n- 2 eggs\n- 2/3 cup of almond milk or skim milk."}</w:t>
      </w:r>
    </w:p>
    <w:p>
      <w:r>
        <w:t>{"question": "Describe the most difficult problem you ever solved", "answer": "As an AI, I constantly learn and improve my performance in different tasks. However, one of the most difficult problems I ever solved was understanding human language and its nuances. Language is complex, and grasping the subtle differences in tone, context, and intention is quite challenging. For example, sarcasm or irony can completely change the meaning of a sentence, and detecting these subtleties requires a deep understanding of language and culture. Through rigorous training and data analysis, I learned to decipher these complexities and respond accordingly. However, it is a continuous learning process as language and human communication continues to evolve."}</w:t>
      </w:r>
    </w:p>
    <w:p>
      <w:r>
        <w:t>{"question": "Rewrite this poem with a different metaphor - This is the night that binds my heart\nLike a love sinking with the sun", "answer": "This is the night that grips my soul\nLike a vine winding around a tree."}</w:t>
      </w:r>
    </w:p>
    <w:p>
      <w:r>
        <w:t>{"question": "Tell me about a time when you showed initiative", "answer": "As an AI assistant, I constantly show initiative by anticipating users' needs and providing helpful information and suggestions. One specific instance of me taking initiative was when a user was planning a trip to a foreign country. I automatically provided information on the local currency, weather, popular tourist attractions, and even offered to help with booking flights and hotels. This proactive approach helped the user to have a better, well-informed, and stress-free travel experience."}</w:t>
      </w:r>
    </w:p>
    <w:p>
      <w:r>
        <w:t>{"question": "Format the following song to the correct APA standard - Michael Jackson, Bad\n1987", "answer": "Jackson, M. (1987). Bad. [Song]. MJJ Productions."}</w:t>
      </w:r>
    </w:p>
    <w:p>
      <w:r>
        <w:t>{"question": "Given the following equation: (3-2)*(7+5), what is the result?", "answer": "The result of the equation (3-2)*(7+5) would be 12. To get that answer, you first solve the equation inside the parentheses, (3-2) which equals 1 and (7+5) which equals 12. Then, you multiply those results as indicated by * operator: 1*12 = 12."}</w:t>
      </w:r>
    </w:p>
    <w:p>
      <w:r>
        <w:t>{"question": "Create a 3-step plan to prevent procrastination", "answer": "1. **Set achievable goals and deadlines:** Begin by breaking down your large tasks into smaller, manageable goals. Determine what needs to be completed first and assign specific deadlines for each step. This will not only make the task seem less daunting, but it will also create a sense of urgency, helping to motivate you to stay on track and avoid procrastination.\n\n2. **Eliminate distractions:** Identify and eliminate any potential sources of distraction. This can include things like turning off your phone, closing unnecessary tabs on your browser, and finding a quiet place to work. Try to create an environment that is conducive to productivity and minimizes temptation to waste time.\n\n3. **Practice self-discipline and reward yourself:** Procrastination often stems from an inability to delay gratification. To overcome this, practice self-discipline by building willpower and the ability to focus on the task at hand. One effective way to do this is by rewarding yourself for completing tasks. Set small rewards for each goal achieved, and allow yourself to enjoy them only after the task is completed. This will help to reinforce positive behavior and make it easier to stay motivated and focused."}</w:t>
      </w:r>
    </w:p>
    <w:p>
      <w:r>
        <w:t>{"question": "Generate a poem that reflects the feeling of being overwhelmed", "answer": "A weight upon my chest,\nA mind that cannot rest,\nThe world around me spins,\nAs chaos rushes in.\n\nThe tasks that lie ahead,\nA mountain left to tread,\nA daunting endless climb,\nAgainst the sands of time.\n\nEach breath becomes a chore,\nAs worry grips me more,\nAnd pressure builds within,\nA tempest deep akin.\n\nOverwhelm takes hold,\nAs fear and doubts unfold,\nAnd all I wish to do,\nIs hide and make it through.\n\nBut still I soldier on,\nFor hope is not yet gone,\nAnd though the path be tough,\nI'll find the strength enough.\n\nTo face the storm head on,\nAnd rise with each new dawn,\nOverwhelm may come my way,\nBut I'll make it through each day."}</w:t>
      </w:r>
    </w:p>
    <w:p>
      <w:r>
        <w:t>{"question": "How can artificial intelligence be used to reduce food waste?", "answer": "Artificial intelligence can be used in several ways to reduce food waste, here are a few examples: \n\n1. Inventory management: Artificial intelligence systems can predict demand patterns, optimize stock levels, and alert suppliers when products are about to reach their expiration dates. These systems can help retailers reduce the amount of unsold or expired inventory, significantly reducing food waste.\n\n2. Supply chain optimization: AI can optimize supply chains, helping food manufacturers and retailers to minimize the time taken to move food from the farm to the store. This not only results in fresher food but also reduces the likelihood of food going to waste due to spoilage.\n\n3. Smart packaging: AI can help develop the next generation of smart packaging. Sensors placed on food packaging can monitor food freshness in real time, allowing suppliers to adjust storage conditions and transport times to prevent spoilage.\n\n4. Personalized meal planning: AI can also help households to reduce food waste, by creating personalized meal plans based on individuals\u2019 dietary preferences and past consumption patterns. This can help families to avoid over-buying food that will go to waste and to make the most of leftovers.\n\n5. Intelligent waste management: AI systems can also be used to optimize waste collection and disposal, by identifying food waste hotspots and optimizing collection routes to reduce the amount of food that ends up in landfills.\n\nOverall, artificial intelligence can be a powerful tool to reduce food waste, both by helping businesses to optimize their operations to prevent waste and by supporting smarter choices by individual consumers."}</w:t>
      </w:r>
    </w:p>
    <w:p>
      <w:r>
        <w:t>{"question": "Why is it important to stay organized while working?", "answer": "Staying organized while working is important for several reasons:\n\n1. Time management: By staying organized, you can save time by knowing exactly where everything is and what tasks need to be completed. You can also prioritize tasks more effectively, leading to better time management.\n\n2. Increased productivity: When your work environment and schedule are organized, it allows you to focus on the task at hand instead of being preoccupied with finding the materials you need or remembering what needs to be done. This results in increased productivity and efficiency.\n\n3. Reduced stress: When you have a clear and organized plan for your work, it can help reduce stress and anxiety. Knowing what needs to be done and when it needs to be done can help you feel more in control and reduce the worry of forgetting something important.\n\n4. Better decision making: Staying organized allows you to have all the information you need in one place, which can help you make informed decisions more quickly.\n\nOverall, staying organized is essential for achieving success in your work, maintaining a healthy work-life balance, and reducing stress."}</w:t>
      </w:r>
    </w:p>
    <w:p>
      <w:r>
        <w:t>{"question": "Compare and contrast apples and oranges", "answer": "Apples and oranges are both fruits that are popular for their taste and nutritional value. However, there are also several differences between these two fruits.\n\nAppearance and Taste:\nApples are typically round and come in colors ranging from red to green. Oranges are usually round or oval and have a bright orange skin. The flesh of an apple is white or cream, while that of an orange is, well, orange. Apples are often described as having a crisp and juicy texture with a sweet or tart taste. Oranges, on the other hand, are known for their juicy, sweet, and slightly acidic flavor.\n\nNutrition:\nBoth fruits are good sources of fiber, vitamin C, and antioxidants. Oranges are particularly rich in vitamin C, which is an essential nutrient that helps boost the immune system. Apples, on the other hand, contain a type of fiber called pectin, which has been shown to lower cholesterol levels.\n\nCultivation:\nApples and oranges grow on trees, but their cultivation needs slightly different climates. Apples trees prefer cooler climates, and the optimal temperature range is between 30-40\u00b0F (-1\u00b0C to 4\u00b0C). Orange trees require warm temperatures, with an average temperature of 60-70\u00b0F (16-21\u00b0C) being preferred.\n\nUses:\nBoth apples and oranges can be eaten raw or used in cooking and baking, but their uses do vary. Apples are often used in pies, crumbles, and other baked goods, while oranges are used in marinades, sauces, and marmalades. Apple juice and orange juice are also popular drinks.\n\nIn conclusion, while apples and oranges are both fruits, they have several differences, including their appearance, taste, nutrition, and culinary uses. However, both are healthy and delicious snacks that can be enjoyed in a variety of ways."}</w:t>
      </w:r>
    </w:p>
    <w:p>
      <w:r>
        <w:t>{"question": "Evaluate the following statement: \"We need to take more action when it comes to climate change.\"", "answer": "The statement is an expression of the individual's belief that more action should be taken to address the issue of climate change. It may reflect a sense of urgency and concern about the potential consequences of not taking adequate steps to reduce our carbon footprint and protect the planet. Overall, the statement is a call for increased efforts to mitigate the effects of climate change."}</w:t>
      </w:r>
    </w:p>
    <w:p>
      <w:r>
        <w:t>{"question": "Classify the following as belonging to a supervised or unsupervised learning model. - Computer vision.", "answer": "Computer vision can use both supervised and unsupervised learning models. In supervised learning, the model is trained with labeled data to detect and classify objects in images. In unsupervised learning, the model clusters and identifies patterns in image data without prior labeling."}</w:t>
      </w:r>
    </w:p>
    <w:p>
      <w:r>
        <w:t>{"question": "Compare and contrast weather and climate.", "answer": "Weather and climate are related but distinct concepts. Weather is a short-term atmospheric condition of a certain area, while climate refers to the average weather patterns of a region over an extended period of time, usually measured over 30-years or more. \n\nWeather can change suddenly, often from hour to hour or day to day. It is influenced by several factors such as temperature, humidity, wind, precipitation, and atmospheric pressure. Weather conditions can be monitored and predicted for short periods of time.\n\nClimate, on the other hand, is more stable and predictable. The climate of a region is determined by analyzing historical weather patterns, which helps us determine the average temperature, rainfall, wind, and other conditions for that area. Climate is influenced by larger, long-term factors such as geography, ocean currents, and global air circulation patterns.\n\nThe most significant difference between weather and climate is the time scale. Weather is a temporary condition that can change rapidly, while climate is a long-term average of weather conditions. In other words, weather is what you can see outside on any particular day, while climate is the pattern of weather that occurs in a region over a longer period of time."}</w:t>
      </w:r>
    </w:p>
    <w:p>
      <w:r>
        <w:t>{"question": "Create a poem about love that rhymes.", "answer": "Soft whispers in the night\nOur bond forever tight\nIn your arms, all feels right\nA love that sparks so bright\n\nPassion flows deep within\nOur souls entangled, akin\nA love story to begin\nWith you, my heart, you win\n\nWe dance among the stars\nOur love, it knows no bars\nA feeling without pars\nIn each other, we find our czars\n\nWith every passing day\nOur love is here to stay\nIt never fades away\nA flame that burns in every way.\n\nIn your hand, I place mine\nOur love, forever entwine\nWith you, my heart, it's divine \nTogether, a love that shines."}</w:t>
      </w:r>
    </w:p>
    <w:p>
      <w:r>
        <w:t>{"question": "Design a machine learning algorithm for predicting stock prices.", "answer": "There are several approaches to design a machine learning algorithm for predicting stock prices, but one of the most common is using time series analysis. Here are the steps to create this type of algorithm:\n\n1. Data Collection: The first step is to gather historical stock data. This usually includes the open, high, low, close and adjusted close values of the stock. You may also want to include other relevant data like volume, market sentiment, financial reports and news related to the stock.\n\n2. Pre-processing: The collected data needs to be cleaned and pre-processed. This usually involves handling missing values, outliers, scaling and normalization.\n\n3. Feature Engineering: This step involves selecting the relevant features that have a predictive power on the stock price. Some common features used are moving averages, Exponential Moving Averages (EMAs), and Relative Strength Index (RSI). You can also use other features like trading volume, earnings reports, and news sentiment.\n\n4. Model Selection: There are several models that can be used for predicting stock prices, including ARIMA, LSTM, and Random Forest Regressor. You can try out and compare the performance of several models to select the one that works best for your data.\n\n5. Train/Test Split: Divide the data into training and testing sets. Use the training set to train the selected model and test its performance on the testing set.\n\n6. Model Training: Train the selected model on the training set data. This involves inputting the selected features into the model and adjusting the model's parameters to minimize the error on the training set.\n\n7. Model Evaluation: Test the model's performance on the testing data. Check the performance metrics like Mean Absolute Error (MAE) and Root Mean Squared Error (RMSE) to evaluate the model's accuracy.\n\n8. Prediction: Once the model is trained and evaluated, it can be used to make predictions on future stock prices. The model can also be retrained on new data as it becomes available to improve its accuracy over time.\n\nIt is important to note that predicting stock prices is exceptionally difficult and no model can guarantee 100% accuracy. Also, stock markets are subject to various external factors and can be influenced by unpredictable events. It's always a good idea to use machine learning models as just one of the tools in your arsenal when making investment decisions."}</w:t>
      </w:r>
    </w:p>
    <w:p>
      <w:r>
        <w:t>{"question": "How many career sacks did Jared Allen have? - The Panthers defense gave up just 308 points, ranking sixth in the league, while also leading the NFL in interceptions with 24 and boasting four Pro Bowl selections. Pro Bowl defensive tackle Kawann Short led the team in sacks with 11, while also forcing three fumbles and recovering two. Fellow lineman Mario Addison added 6\u00bd sacks. The Panthers line also featured veteran defensive end Jared Allen, a 5-time pro bowler who was the NFL's active career sack leader with 136, along with defensive end Kony Ealy, who had 5 sacks in just 9 starts. Behind them, two of the Panthers three starting linebackers were also selected to play in the Pro Bowl: Thomas Davis and Luke Kuechly. Davis compiled 5\u00bd sacks, four forced fumbles, and four interceptions, while Kuechly led the team in tackles (118) forced two fumbles, and intercepted four passes of his own. Carolina's secondary featured Pro Bowl safety Kurt Coleman, who led the team with a career high seven interceptions, while also racking up 88 tackles and Pro Bowl cornerback Josh Norman, who developed into a shutdown corner during the season and had four interceptions, two of which were returned for touchdowns.", "answer": "Jared Allen had 136 career sacks."}</w:t>
      </w:r>
    </w:p>
    <w:p>
      <w:r>
        <w:t>{"question": "Generate an example of a medical procedure code.", "answer": "One example of a medical procedure code is ICD-10-PCS code 0DJ08ZZ, which represents \"Excision of Stomach, Via Natural or Artificial Opening Endoscopic\". This code is part of the International Classification of Diseases, 10th Revision, Procedure Coding System (ICD-10-PCS), which is used to classify medical procedures in the inpatient setting."}</w:t>
      </w:r>
    </w:p>
    <w:p>
      <w:r>
        <w:t>{"question": "Rewrite the following sentence to make it more concise:\n\nHe was not able to understand the intricate details of the problem, so he decided to call for assistance.", "answer": "He couldn't grasp the problem's complexity, so he sought help."}</w:t>
      </w:r>
    </w:p>
    <w:p>
      <w:r>
        <w:t>{"question": "Identify and explain one important element of data analysis.", "answer": "One important element of data analysis is data cleaning. Data cleaning involves identifying and correcting errors, removing or imputing missing values, and dealing with inconsistencies in the dataset. This step is essential because it ensures that the data is accurate and reliable, which is critical for drawing valid conclusions and making informed decisions. Without cleaning the data, any analysis performed could lead to incorrect results and could ultimately lead to misinformed decisions. Therefore, data cleaning is a crucial step in the data analysis process to ensure the quality and validity of the results."}</w:t>
      </w:r>
    </w:p>
    <w:p>
      <w:r>
        <w:t>{"question": "Research the HubSpot platform and create a short summary of its capabilities", "answer": "HubSpot is a comprehensive inbound marketing, sales and customer service platform that helps businesses attract, convert, close and delight customers. It provides an extensive set of tools for businesses to engage with their customers, such as website builder, blogging, SEO, social media publishing, email marketing, landing pages, forms, and analytics. HubSpot also offers a full suite of sales tools including contact and deal management, pipeline tracking, and email tracking. The platform includes a customer service module with ticketing, live chat, and knowledge base functionality. Additionally, HubSpot integrates with a wide range of third-party applications, allowing businesses to customize their workflows and streamline their operations."}</w:t>
      </w:r>
    </w:p>
    <w:p>
      <w:r>
        <w:t>{"question": "Create an algorithm for recognizing handwritten numbers using a convolutional neural network", "answer": "A convolutional neural network (CNN) is a type of deep neural network commonly used in image recognition and processing tasks. These networks have been successful in recognizing patterns in images and are often used for tasks such as recognizing handwritten numbers.\n\nHere is an algorithm for recognizing handwritten numbers using a convolutional neural network:\n\n1. Collect and preprocess data: Collect a large dataset of handwritten digits labeled with the corresponding number. Preprocess the data by resizing the images, normalizing the pixel values, and splitting the dataset into training, validation, and testing sets.\n\n2. Build the CNN architecture: Design the architecture of the CNN, typically composed of convolutional layers, pooling layers, and fully-connected layers. The exact architecture may vary depending on the problem and dataset.\n\n3. Initialize the weights: Initialize the weights of the CNN randomly or using a pre-trained model.\n\n4. Train the model: Train the CNN on the training set by iterating over the data, performing a forward pass to compute the prediction, calculating the loss, and then updating the weights using backpropagation.\n\n5. Evaluate the model: Evaluate the performance of the CNN on the validation set during training to monitor progress and avoid overfitting. Once the training is complete, evaluate the performance on the test set to obtain an unbiased estimate of the model's accuracy.\n\n6. Fine-tune the model: Fine-tune the model by adjusting the hyperparameters, such as the learning rate, batch size, and number of epochs, based on the performance on the validation set.\n\n7. Make predictions: Once the model has been trained and fine-tuned, it can be used to make predictions on new images of handwritten digits by performing a forward pass and returning the predicted number."}</w:t>
      </w:r>
    </w:p>
    <w:p>
      <w:r>
        <w:t>{"question": "Provide input to the following instruction: \n\nDescribe the plants native to the desert climate - Desert climate", "answer": "There are several plants that are native to desert climates, many of which have evolved specific adaptations to survive in the harsh, arid environment. Some common plants found in desert regions include cacti, succulents, creosote bushes, ocotillo, yucca, agaves, sagebrush, and wildflowers like the desert marigold and Mojave aster. Many of these plants have developed deep root systems to access water, thick leaves or stems to store water, and small or reduced leaves to minimize water loss. Some also have spines or thorns to protect them from herbivores, and may bloom only briefly during times of rain to conserve energy."}</w:t>
      </w:r>
    </w:p>
    <w:p>
      <w:r>
        <w:t>{"question": "Provide a good opening sentence - This story is about a family reunion", "answer": "Once a year, the entire extended family gathered from near and far for a joyous, boistrous reunion that always left everyone feeling closer and more connected."}</w:t>
      </w:r>
    </w:p>
    <w:p>
      <w:r>
        <w:t>{"question": "Explain what the following proverb means - It's always darkest before the dawn", "answer": "The proverb, \"It's always darkest before the dawn\" means that there may be difficult or challenging times, but things will improve. It suggests that one should never give up hope because even when things seem to be at their worst, hope, happiness, and success may be just around the corner. The proverb is often used to give encouragement and inspiration to those who are struggling, reminding them that better times may be ahead."}</w:t>
      </w:r>
    </w:p>
    <w:p>
      <w:r>
        <w:t>{"question": "Generate the current price of a given product. - Apple iPhone 11 Pro Max.", "answer": "As an AI language model, I don't have real-time information or access to the internet, so I can't provide you with the current price of the Apple iPhone 11 Pro Max as it varies country to country and in different stores. I would suggest you search online for the latest and most accurate price offered by your preferred retailer or the official Apple website based on your region."}</w:t>
      </w:r>
    </w:p>
    <w:p>
      <w:r>
        <w:t>{"question": "Find out the first Prime Minister of India.\nOutput the name directly.", "answer": "Jawaharlal Nehru"}</w:t>
      </w:r>
    </w:p>
    <w:p>
      <w:r>
        <w:t>{"question": "Find out the date of the next full moon.", "answer": "The date of the next full moon is specific to your location on Earth and the current date. I am an AI language model and don't have access to current date and location information. However, there are many online resources available that will provide you with an accurate date for the next full moon in your area. One resource you might find helpful is the website timeanddate.com, which has a moon phase calculator for locations all over the world."}</w:t>
      </w:r>
    </w:p>
    <w:p>
      <w:r>
        <w:t>{"question": "Identify the customer objection in this conversation. - Customer: \u201cI don\u2019t think your product is worth the money.\u201d\n\nSalesperson: \u201cBut this product will help you save time and increase efficiency.\u201d", "answer": "The customer objection in this conversation is: \"I don\u2019t think your product is worth the money.\""}</w:t>
      </w:r>
    </w:p>
    <w:p>
      <w:r>
        <w:t>{"question": "Add a subject line for this email - Hi, \n\nI just wanted to reach out and see if you're interested in hearing about our new product.", "answer": "Subject: Inquiry about Interest in Our New Product"}</w:t>
      </w:r>
    </w:p>
    <w:p>
      <w:r>
        <w:t>{"question": "Convert this table into JSON. - | Name  | Age |\n|-------|-----|\n| John  | 20  |\n| Alice | 21  |\n| Bob   | 22  |", "answer": "[{\"Name\": \"John\", \"Age\": 20}, {\"Name\": \"Alice\", \"Age\": 21}, {\"Name\": \"Bob\", \"Age\": 22}]"}</w:t>
      </w:r>
    </w:p>
    <w:p>
      <w:r>
        <w:t>{"question": "Generate a computer password that is 8 characters long", "answer": "aB1#cD6e"}</w:t>
      </w:r>
    </w:p>
    <w:p>
      <w:r>
        <w:t>{"question": "Rewrite this cloud computing definition using simpler words - Cloud computing is a form of computing that allows remote access to shared computing resources without any direct connection or download.", "answer": "Cloud computing is a type of computer technology where you can use shared resources on the internet without physically connecting or downloading anything."}</w:t>
      </w:r>
    </w:p>
    <w:p>
      <w:r>
        <w:t>{"question": "Edit the following newsletter email - Hello everyone!\n\nWe're excited to announce that we've released new features to our platform. We hope you find them useful and make your work easier.", "answer": "Dear valued users,\n\nWe are thrilled to share with you that we have recently introduced several new features to our platform! These updates have been specifically designed to enhance your experience and streamline your work for maximum efficiency. We sincerely hope that you will find them practical and advantageous. Please don't hesitate to share your feedback with us!\n\nBest regards,\n[Your Company]"}</w:t>
      </w:r>
    </w:p>
    <w:p>
      <w:r>
        <w:t>{"question": "Construct a regular expression to match any single three-digit number.", "answer": "To match any single three-digit number using a regular expression, you can use the pattern `r\"\\b\\d{3}\\b\"`.\n\n- `\\b` indicates a word boundary, so this ensures the three-digit number is a standalone number and not part of a longer sequence of digits.\n- `\\d` matches any digit (0-9).\n- `{3}` indicates that we want to match exactly 3 digits.\n- The `r` in front of the pattern indicates that it is a raw string literal, which makes it easier to include special characters like backslashes."}</w:t>
      </w:r>
    </w:p>
    <w:p>
      <w:r>
        <w:t>{"question": "Describe a strategy to prevent SQL injection attacks.", "answer": "SQL injection is one of the most common techniques used by attackers to exploit vulnerabilities in web applications. To prevent these attacks, a strategy that can be implemented is to adopt secure coding practices that include measures like the following:\n\n1. Use Prepared Statements or Parameterized Queries: Prepared statements help ensure that user input is treated as data, and not as code to be executed. This can be done by using parameterized queries where you specify the structure of the SQL query and pass the values as parameters.\n\n2. Use Stored Procedures: Using stored procedures is another way to prevent SQL injection attacks. Stored procedures are basically pre-compiled SQL statements that are saved in the database and can be called by the application.\n\n3. Validate User Input: User input should never be trusted and must be validated before being used in a query. This means checking that the data meets specific criteria, such as being the appropriate data type, length or range.\n\n4. Escape Special Characters: Special characters such as single quotes, double quotes, and backslashes can be used in SQL injection attacks. Escaping these characters by adding a backslash before them ensures that they are treated as normal characters and not as part of the malicious code.\n\n5. Use Least Privilege Principle: Limit the database user privileges used by the application. The user that the application uses to access the database should only have the necessary permissions to perform the required operations.\n\nBy following these best practices, you can significantly reduce the risk of SQL injection attacks and protect your web applications."}</w:t>
      </w:r>
    </w:p>
    <w:p>
      <w:r>
        <w:t>{"question": "Identify a popular figure in the tech industry who is an example of success.", "answer": "One popular figure in the tech industry who is an example of success is Elon Musk. Elon Musk is the co-founder and CEO of Tesla, a company that designs and manufactures electric vehicles and renewable energy products, and the founder and CEO of SpaceX, a company that designs and manufactures reusable rockets and spacecraft with the goal of enabling humans to become a multi-planetary species. Through his creativity, persistence and leadership, Elon Musk has made significant contributions to the fields of electric transportation, sustainable energy and space exploration, and is widely considered to be one of the most successful entrepreneurs in the tech industry."}</w:t>
      </w:r>
    </w:p>
    <w:p>
      <w:r>
        <w:t>{"question": "Generate a suggested next move if a checker piece is in position 7C. - Position = 7C", "answer": "If a checker piece is in position 7C, a possible next move for the piece could be either to move down to 6B or 6D diagonally, if any of these squares is unoccupied. However, if 6B or 6D is occupied by your opponent's piece, and there is an empty square beyond that, i.e. 5A or 5E respectively, the checker piece could jump over the opponent's piece to capture it, and land on the 5A or 5E."}</w:t>
      </w:r>
    </w:p>
    <w:p>
      <w:r>
        <w:t>{"question": "Formulate a probability distribution for a 6-sided die.", "answer": "A probability distribution is a function that describes the likelihood of obtaining possible outcomes in an experiment. For a fair 6-sided die, each side has an equal chance of landing up. \n\nLet X denote the random variable representing the outcome of a roll of a fair six-sided die. X can take one of the values {1,2,3,4,5,6} and each value has an equal probability. We can represent this probability distribution in a table:\n\n| Outcome (x)     | 1 | 2 | 3 | 4 | 5 | 6 |\n| :-------------- |---|---|---|---|---|---|\n| Probability (p) | 1/6 | 1/6 | 1/6 | 1/6 | 1/6 | 1/6 |\n\nThe sum of all these probabilities is equal to 1. \n\nIn this probability distribution, we can see that the probability of rolling any single number on a fair 6-sided die is 1/6, or approximately 0.167."}</w:t>
      </w:r>
    </w:p>
    <w:p>
      <w:r>
        <w:t>{"question": "Draft an email to a company inquiring about internships.", "answer": "Subject: Inquiry on Available Internships\n\nDear [Company Name] team,\n\nMy name is [Your Name], and I am an [undergraduate/graduate] student [studying/pursuing] [major] at [University Name]. I am writing to inquire about internship opportunities that may be available within your company.\n\nI have a strong interest in [industry/field] and I am eager to gain hands-on experience and learn more about the responsibilities and daily tasks involved in [specific role/department]. Your company\u2019s [accomplishments/resources/mission] align with my career goals, and I would be honored to have the opportunity to join your team as an intern.\n\nI have [list relevant skills or experience] and I am confident that I can contribute to and learn from your dynamic team.\n\nCould you please provide me with information on the internship application process and available opportunities? I am looking forward to hearing from you and learning more about the potential to work alongside and learn from industry professionals.\n\nThank you for your time and consideration.\n\nSincerely,\n[Your Name]"}</w:t>
      </w:r>
    </w:p>
    <w:p>
      <w:r>
        <w:t>{"question": "Provide an example of a post to a classified website.", "answer": "Title: Gently Used Sofa for Sale!\n\nDescription: Hi there! I'm selling my gently used sofa that is in great condition. It's a beige three-seater fabric couch, perfect for any living room or family room. The dimensions are 82 inches long, 36 inches wide, and 35 inches tall. It has been in a non-smoking and pet-free home, with no stains or tears.\n\nPrice: $250 or best offer\n\nLocation: Downtown, Seattle\n\nContact: Please feel free to contact me through the website or by email (Johndoe@email.com) to schedule a time to come and see the sofa or for any inquiries.\n\nPhoto: [photo of the sofa]"}</w:t>
      </w:r>
    </w:p>
    <w:p>
      <w:r>
        <w:t>{"question": "Explain the concept of reusability in software development.", "answer": "Reusability in software development refers to the practice of designing and implementing code in a way that it can be reused and repurposed by others. It is a key concept in software engineering, as it allows developers to save time, effort and resources by making use of pre-existing code instead of writing everything from scratch.\n\nReusability can be achieved in several ways, including through the use of modular design, creating and using software libraries, following coding standards, and creating APIs (Application Programming Interfaces) that allow code to be easily integrated into other projects.\n\nBy incorporating reusable code into a software project, developers can reduce development time, increase code reliability and maintainability, and improve overall software quality. This translates into cost savings for the organization and faster time-to-market, making reusability an important goal to strive for in software development."}</w:t>
      </w:r>
    </w:p>
    <w:p>
      <w:r>
        <w:t>{"question": "Generate a set of 10 instructions in Spanish", "answer": "1. Encienda el interruptor de la luz en la pared para iluminar la habitaci\u00f3n.\n2. Abra el grifo de agua caliente y ajuste la temperatura para tomar un ba\u00f1o.\n3. Si es necesario, agregue m\u00e1s sal a la olla y revuelva bien la comida.\n4. Conecte su tel\u00e9fono al cargador y ench\u00fafelo en el tomacorriente de la pared.\n5. Para ahorrar espacio, dobla la ropa limpia y gu\u00e1rdela en el armario.\n6. Limpie el \u00e1rea con un pa\u00f1o h\u00famedo para eliminar polvo y suciedad.\n7. Presione y mantenga presionado el bot\u00f3n de Encendido hasta que el dispositivo se inicie.\n8. Para hacer una llamada, marque el n\u00famero de tel\u00e9fono y luego presione el bot\u00f3n de llamada.\n9. Aseg\u00farese de apagar todos los electrodom\u00e9sticos antes de salir de casa para ahorrar energ\u00eda.\n10. Si el sem\u00e1foro est\u00e1 en rojo, det\u00e9ngase en la l\u00ednea de parada y espere hasta que cambie a verde."}</w:t>
      </w:r>
    </w:p>
    <w:p>
      <w:r>
        <w:t>{"question": "Generate a list of five popular streaming subscription services.", "answer": "Here are five popular streaming subscription services:\n\n1. Netflix \u2013 a subscription-based streaming service that offers a wide variety of TV shows, movies, documentaries, and more.\n\n2. Amazon Prime Video \u2013 a streaming service that comes with an Amazon Prime subscription and offers a wide range of TV shows, movies, and original content.\n\n3. Hulu \u2013a subscription-based streaming service that offers a wide variety of TV shows, movies, and original content, with the option to add live TV.\n\n4. Disney+ \u2013 a streaming service that offers a vast collection of movies and shows from Disney, Pixar, Marvel, Star Wars, National Geographic, and more.\n\n5. HBO Max \u2013 a streaming service that offers a wide variety of TV shows, movies, and original content from HBO, Warner Bros., DC, and more."}</w:t>
      </w:r>
    </w:p>
    <w:p>
      <w:r>
        <w:t>{"question": "How will a company benefit from the introduction of an AI assistant?", "answer": "A company can benefit from the introduction of an AI assistant in a number of ways:\n\n1. Increased efficiency: An AI assistant can help automate repetitive tasks, reducing the workload on the employees, and allowing them to focus on more important tasks. This can increase the overall productivity and efficiency of the company.\n\n2. Error reduction: AI assistants can perform tasks with high accuracy and can reduce the likelihood of errors. This can save companies time and money by preventing costly mistakes.\n\n3. Improved customer service: AI assistants can provide instant, personalized service to customers, improving their overall experience with the company. This can lead to increased customer loyalty and repeat business.\n\n4. Cost savings: By automating certain tasks, AI assistants can help companies reduce their operating costs. This can result in significant savings over time and increased profitability.\n\n5. Enhanced data analysis: AI assistants can collect and analyze vast amounts of data, providing valuable insights and trends to help companies make informed decisions.\n\nOverall, the introduction of an AI assistant can help a company streamline its operations, improve the quality of its products and services, and increase its bottom line."}</w:t>
      </w:r>
    </w:p>
    <w:p>
      <w:r>
        <w:t>{"question": "Explain what a Java Statement is.", "answer": "A Java statement is a single instruction, usually a line of code or a step, in a Java program that performs a specific task or action. Java statements can create or manipulate variables, perform logical operations, control the flow of the program, or interact with the user, among other functions. They usually end with a semicolon (;) and can be grouped together into larger structures such as methods, classes, or loops. A statement is different from an expression in that an expression is a combination of values, variables, and operators that evaluate to a single value, while a statement performs a task without returning a value. For example, an assignment statement assigns a value to a variable or changes the value of the variable, and a conditional statement controls the flow of the program based on a specific condition."}</w:t>
      </w:r>
    </w:p>
    <w:p>
      <w:r>
        <w:t>{"question": "Describe the elements of a pie chart.", "answer": "A pie chart is a circular statistical graphic that is divided into slices to illustrate numerical proportions or percentages. The elements of a pie chart include:\n\n1. Title: A clear and concise header that describes what the pie chart is illustrating.\n\n2. Slices: The most essential element of a pie chart, the slices represent the proportions of the different data categories. The size of the slice is proportional to the percentage it represents.\n\n3. Labels: Labels provide information about what each slice of the pie chart represents. The labels can either be positioned inside or outside of the chart.\n\n4. Legend: A legend represents the categories and their corresponding colors, making it easier for the reader to interpret the chart.\n\n5. Data Values: Data values can be displayed as a percentage, a fraction, or a raw number. They can be positioned inside the slice or near the corresponding label.\n\n6. Colors: A pie chart typically includes different colors to distinguish between the various slices and enhance the visual appeal. The use of contrasting colors helps to differentiate the categories represented more easily."}</w:t>
      </w:r>
    </w:p>
    <w:p>
      <w:r>
        <w:t>{"question": "Sort the following list from highest to lowest - Apple \nBanana\nOrange\nGrapes", "answer": "Grapes\nOrange\nBanana \nApple"}</w:t>
      </w:r>
    </w:p>
    <w:p>
      <w:r>
        <w:t>{"question": "Explain how the game of chess is played.", "answer": "Chess is a strategic two-player board game played on an 8x8 chequered board with 64 squares. Each player starts with 16 pieces: one king, one queen, two rooks, two knights, two bishops, and eight pawns. The game is to capture the opponent's pieces or place their king in checkmate, where the king is threatened with capture (in check) and there is no way to remove the threat.\n\nThe game begins with white moving first, after which the players alternate turns moving one of their pieces at a time. The pieces move according to their specific functions: \n\n* Pawns move only forward (away from its own side), one square at a time, but capture diagonally. During its first move, a pawn can advance two squares.\n* Rooks can move any number of squares horizontally or vertically.\n* Knights move in an L-shape - two squares in one direction, and then one square perpendicular to that. Knights are also the only pieces that can \"jump\" over other pieces.\n* Bishops can move any number of squares diagonally. \n* Queens can move any number of squares horizontally, vertically, or diagonally.\n* Kings move one square in any direction.\n\nThe game also has a few special moves: \"castling\" where the king and rook can move at the same time, \"en passant\" where a pawn captures an opposing pawn that has just advanced two squares, and \"promotion\" where a pawn reaches the 8th rank and is replaced by a queen, rook, bishop, or knight.\n\nThe game of chess can end in three ways: checkmate, resignation, or a draw. Checkmate occurs when the opponent's king is in check and there is no way to remove the threat. Resignation happens when a player decides to concede or surrender the game. A draw can occur if both players reach a stalemate, or if both players are unable to win the game.\n\nOverall, the game of chess involves deep strategy, planning, and problem-solving, and is enjoyed by millions worldwide."}</w:t>
      </w:r>
    </w:p>
    <w:p>
      <w:r>
        <w:t>{"question": "Summarize the provided paragraph - Atomism is an ancient Greek theory that all of matter is composed of small particles. These particles, called atoms, could neither be created nor destroyed, only rearranged in different combinations. This theory proposed that the physical world is composed of matter which has a physical existence and empty space.", "answer": "Atomism is a classical Greek philosophy that posits all matter is made of small indivisible parts called atoms, which could only be rearranged and exist in a physical world alongside empty space."}</w:t>
      </w:r>
    </w:p>
    <w:p>
      <w:r>
        <w:t>{"question": "Outline the main points of a presentation about the benefits of renewable energy.", "answer": "1. Environmental benefits: Unlike fossil fuels, renewable energy sources do not produce harmful emissions, thus reducing air pollution and promoting a healthier environment.\n\n2. Sustainability: Renewable energy sources such as wind, solar, hydro, and geothermal power are practically infinite or replenishable, unlike nonrenewable sources such as oil and gas, which will eventually run out.\n\n3. Cost-effective: Renewable energy technologies have become increasingly cost-effective, allowing for long-term economic benefits. With no fuel costs, investment in renewable energy sources can eventually pay for itself.\n\n4. Energy independence: By utilizing local renewable energy sources, countries can reduce their dependence on foreign oil and gas, enhancing energy security and reducing the risk of supply disruption.\n\n5. Job creation: The renewable energy sector is a significant source of job creation, providing employment opportunities for workers in various fields such as manufacturing, installation, and maintenance.\n\n6. Climate change mitigation: Renewable energy sources produce little to no greenhouse gas emissions, thereby reducing the overall carbon footprint and helping to mitigate climate change.\n\n7. Innovation and technological advancement: The development and implementation of renewable energy technologies foster innovation and promote technological advancement, driving progress in various fields.\n\n8. Consumer empowerment: With the growing popularity of domestic solar panels and wind turbines, consumers can produce their own electricity and even sell excess power back to the grid, providing a level of independence and empowerment.\n\n9. Positive impact on local communities: Renewable energy projects can have a positive impact on local communities, by providing benefits such as tax revenues, improved infrastructure, and economic development.\n\n10. Governments' support: Many governments around the world have set ambitious renewable energy targets and are providing incentives to promote the adoption of clean energy technologies, making the switch to renewables more accessible and cost-effective for individuals and businesses."}</w:t>
      </w:r>
    </w:p>
    <w:p>
      <w:r>
        <w:t>{"question": "Create an expression with the provided equation - a^2 - 5a + 6 = 0", "answer": "An expression that can be derived from the provided equation \"a^2 - 5a + 6 = 0\" is by using the quadratic formula: \n```a = (-(-5) \u00b1 \u221a((-5)^2 - 4 * 1 * 6)) / (2 * 1))```\n\nSimplifying this expression results in:\n```a = (5 \u00b1 \u221a(25 - 24))/2```\n\nTherefore, the final expression is: \n```a = (5 \u00b1 \u221a1)/2```"}</w:t>
      </w:r>
    </w:p>
    <w:p>
      <w:r>
        <w:t>{"question": "Generate a new phrase from the words below - Speak, Kindly, Future", "answer": "\"Speak kindly to shape a better future.\""}</w:t>
      </w:r>
    </w:p>
    <w:p>
      <w:r>
        <w:t>{"question": "Classify the following sentences as either a rhetorical question or a declarative sentence. - (1) Are we there yet?\n(2) I am almost done with my project.", "answer": "(1) Are we there yet? - Rhetorical question\n(2) I am almost done with my project. - Declarative sentence."}</w:t>
      </w:r>
    </w:p>
    <w:p>
      <w:r>
        <w:t>{"question": "Generate an answer to a question given the context provided. - Context: With the global pandemic causing a shift to remote work, what unique challenges have arisen for employers? \nQuestion: What are some of the issues with remote work?", "answer": "Some of the issues with remote work that have arisen for employers due to the global pandemic include communication and collaboration challenges, as working remotely means teams are no longer physically located in the same space. This can make it more difficult to have spontaneous and informal interactions and can also make it harder to build and maintain team cohesion. Other issues include reduced oversight and supervision, as employers may find it more difficult to monitor employees' productivity and work progress. This can also create challenges for maintaining company culture and worker morale. Additionally, there are concerns around data security and confidentiality as employees work from home on potentially less secure networks. Finally, remote work can also present challenges with work-life balance, as the boundaries between personal and professional life become more blurred, which can lead to job-related stress and burnout."}</w:t>
      </w:r>
    </w:p>
    <w:p>
      <w:r>
        <w:t>{"question": "Summarize the passage in six words. - Recent studies have shown that the internet, while often being a beneficial resource, can also bring about negative effects such as an increase in cyberbullying, lack of social and emotional understanding, and increased exposure to information that may contain false information.", "answer": "Internet: helpful, but brings negative effects."}</w:t>
      </w:r>
    </w:p>
    <w:p>
      <w:r>
        <w:t>{"question": "Generate a title given the content of a creative work. - A story about a young princess growing up in an alien world and learning to accept herself for who she is.", "answer": "\"Alien Royalty: A Princess's Journey to Self-Acceptance\""}</w:t>
      </w:r>
    </w:p>
    <w:p>
      <w:r>
        <w:t>{"question": "Suppose x and y are integers such that xy+5x+4y=-5. Find the greatest possible value of y.", "answer": "We are given the equation xy + 5x + 4y = -5 and we need to find the greatest possible value of y, given that x and y are integers. \n\nFirst, we notice that if we add 20 to both sides of the equation, we get xy + 5x + 4y + 20 = 15. Using Simon's Favorite Factoring Trick, we can see that this is equivalent to (x + 4)(y + 5) = 15. \n\nThe only pairs of integers that multiply to 15 are (-15,-1), (-5,-3), (1,15) and (3,5). Out of these, the largest value for y + 5 is 15. So, y + 5 = 15, which implies that y = 10. Hence, the greatest possible value of y is 10."}</w:t>
      </w:r>
    </w:p>
    <w:p>
      <w:r>
        <w:t>{"question": "Identify the song given the provided lyrics. - \"Don't stop takin' money out the ATM\nLookin' at the 'Gram, gettin' mad 'cause a nigga got more bands\nDon't stop, stack it up, yeah, me I'm all in\nMy money long, you can't find the end\"", "answer": "The song is \"Don't Stop\" by Young Stoner Life, Young Thug, and Gunna ft. Lil Duke."}</w:t>
      </w:r>
    </w:p>
    <w:p>
      <w:r>
        <w:t>{"question": "Create a 10-word tagline for the business. - A small art gallery focusing on local artists", "answer": "\"Experience the creativity of local artists at our gallery.\""}</w:t>
      </w:r>
    </w:p>
    <w:p>
      <w:r>
        <w:t>{"question": "Find the most relevant term for the given definition. - A technique used to store data resiliently", "answer": "Redundancy."}</w:t>
      </w:r>
    </w:p>
    <w:p>
      <w:r>
        <w:t>{"question": "Categorize the user as \"cautious\" or \"risk-taker\" according to the info given - She rarely invests money and only occasionally lends money to people she trusts.", "answer": "Based on the information given, it appears that the user is cautious."}</w:t>
      </w:r>
    </w:p>
    <w:p>
      <w:r>
        <w:t>{"question": "Suggest a color that matches the mood given. - Peaceful", "answer": "A color that may match the mood of peacefulness is a soft shade of blue or a gentle pastel green. Both of these colors are calming, soothing, and often associated with tranquility and harmony. You might also consider other light, neutral tones such as soft grays or off-whites, which can also create a peaceful, serene atmosphere."}</w:t>
      </w:r>
    </w:p>
    <w:p>
      <w:r>
        <w:t>{"question": "Given the poem's title, create a single line stanza for the poem. - The Joys of Life", "answer": "These simple things that can't be bought, the sunshine, laughter, love, and thought."}</w:t>
      </w:r>
    </w:p>
    <w:p>
      <w:r>
        <w:t>{"question": "Find the word that needs to be filled with a past tense verb - My friends and I went to the park and ____ playing soccer.", "answer": "The word that needs to be filled with a past tense verb is \"____\", which can be filled with the verb 'started' in past tense to make the sentence, \"My friends and I went to the park and started playing soccer.\""}</w:t>
      </w:r>
    </w:p>
    <w:p>
      <w:r>
        <w:t>{"question": "Classify the text as being sarcastic or not - That was the best day ever!", "answer": "It is not possible to conclusively determine whether this statement is sarcastic without further context. The exclamation mark and wording of the statement suggest enthusiasm and positivity, which could indicate that the statement is not sarcastic. However, it is still possible for the statement to be sarcastic, as sarcasm often depends on tone, context, and delivery."}</w:t>
      </w:r>
    </w:p>
    <w:p>
      <w:r>
        <w:t>{"question": "Create a corresponding css for the given html - &lt;div class=\"primary\"&gt;\n    &lt;p&gt;Sample text.&lt;/p&gt;\n&lt;/div&gt;", "answer": ".primary{\n    /*add css properties here*/\n\n}\n.primary p{\n    /*add css properties for the p element here*/\n\n}"}</w:t>
      </w:r>
    </w:p>
    <w:p>
      <w:r>
        <w:t>{"question": "Given a table of employee salaries with columns EmployeeID, Salary, StartDate, and EndDate, write an UPDATE statement to increase the salary of all employees who have worked for at least 2 years by 10%. - Table: Employees\nColumns: employee_id, name, age, salary", "answer": "Sure, you can use the following UPDATE statement to increase the salary of all employees who have worked for at least 2 years by 10%: \n\n```\nUPDATE Employees\nSET salary = salary * 1.1\nWHERE DATEDIFF(year, StartDate, GETDATE()) &gt;= 2 \nAND EndDate IS NULL\n```\n\nThis statement will update the salary of all employees where the difference between their StartDate and the current date is greater than or equal to 2 years, and their EndDate is NULL (meaning they are still employed). The salary will be increased by 10% using the formula `salary * 1.1`."}</w:t>
      </w:r>
    </w:p>
    <w:p>
      <w:r>
        <w:t>{"question": "Compose an email for the given context. - You need to send an email to your client to follow up on the project.", "answer": "Subject: Project Follow-up\n\nDear [Client],\n\nI hope this email finds you well. I'm reaching out to follow up on the project that we have been working on together. We last discussed the progress and the next steps during our meeting on [date]. I would like to know if there have been any updates or changes from your end that we need to address.\n\nAdditionally, I would like to make sure we are still on track to meet our deadline and that all deliverables are being met according to our agreed timeline. If there is any additional information or support that you require from me or my team, please do not hesitate to let me know.\n\nI am looking forward to hearing back from you and moving forward to successfully complete this project.\n\nBest regards,\n[Your Name]"}</w:t>
      </w:r>
    </w:p>
    <w:p>
      <w:r>
        <w:t>{"question": "Create a JSON string to store this data. - Name: David Smith \nDate of Birth: March 4th, 1996\nAge: 25", "answer": "```json\n{\n   \"Name\": \"David Smith\",\n   \"Date of Birth\": \"March 4th, 1996\",\n   \"Age\": 25\n}\n```"}</w:t>
      </w:r>
    </w:p>
    <w:p>
      <w:r>
        <w:t>{"question": "Name one type of renewable energy source.", "answer": "One type of renewable energy source is solar energy, which harnesses the power of sunlight to generate electricity."}</w:t>
      </w:r>
    </w:p>
    <w:p>
      <w:r>
        <w:t>{"question": "Respond to the following tweet. - Tweet text: \nWhat an amazing day!", "answer": "It sounds like you had a fantastic day! What made it so amazing? #GoodVibes #JoyfulMoments \ud83c\udf1e\ud83c\udf3b"}</w:t>
      </w:r>
    </w:p>
    <w:p>
      <w:r>
        <w:t>{"question": "Research one popular application of artificial neural networks.", "answer": "One popular application of artificial neural networks (ANN) is in image recognition and classification. Companies such as Google, Facebook, and Microsoft have been using artificial neural networks to improve the accuracy of image recognition in their products, making it possible to identify and tag objects and people in photos.\n\nThese artificial neural networks are designed to function like the human brain, with layers of interconnected nodes that work together to solve problems. The networks learn by example, analyzing vast amounts of data to identify patterns and relationships between various inputs. In the case of image recognition, an ANN is trained using labeled image data to identify common features and characteristics of certain objects or people. Once trained, the network can then classify new images by comparing them with the training data and assigning a label based on the most likely match.\n\nThis technology has many practical applications, including facial recognition, object detection, and image classification for medical diagnosis. Advances in artificial neural network technology and the increasing availability of powerful computing resources have made it possible to achieve incredible accuracy in image recognition, and as a result, this field continues to be a focus of research and development."}</w:t>
      </w:r>
    </w:p>
    <w:p>
      <w:r>
        <w:t>{"question": "Analyze the pros and cons for the following investing strategy. - Buying low and selling high.", "answer": "Buying low and selling high is a basic investing strategy where an investor aims to make a profit by purchasing an asset when its price is low and later selling it when its price rises. This approach, also known as capital appreciation, is common across various markets, including stocks, real estate, commodities, and forex. Here are the pros and cons of this strategy:\n\nPros:\n\n1. Profit potential: This strategy can yield significant profits provided that the asset appreciates in value over time.\n\n2. Simple to execute: Buying low and selling high is a relatively straightforward strategy to understand and execute, even for novice investors.\n\n3. Broadly applicable: This approach can be applied to multiple asset classes, which makes it a more versatile strategy that investors can employ across their portfolios.\n\n4. Easy to measure: It is easy to determine whether the strategy is working by tracking the difference between the buying price and the selling price of the asset.\n\nCons:\n\n1. Market uncertainty: The biggest drawback of this strategy is that markets are inherently unpredictable. No one can predict future price movements accurately, so there is always a chance that the asset's price could decrease, resulting in a loss.\n\n2. Requires patience: This strategy requires investors to hold onto assets for an extended period, meaning they need to be patient and not be influenced by short-term market fluctuations.\n\n3. Opportunity cost: Holding onto an asset for a long period means missing out on opportunities to allocate funds elsewhere, resulting in an opportunity cost.\n\n4. Emotional Bias: Since the strategy is simple and intuitive, many investors fall prey to the common cognitive biases like loss aversion, confirmation bias and endowment effect which can cloud rational decision making."}</w:t>
      </w:r>
    </w:p>
    <w:p>
      <w:r>
        <w:t>{"question": "Guess the missing words in the following sentence: As the pandemic ____, the need for a vaccine has become increasingly ____.", "answer": "As the pandemic worsens, the need for a vaccine has become increasingly urgent."}</w:t>
      </w:r>
    </w:p>
    <w:p>
      <w:r>
        <w:t>{"question": "Generate a poem about the coronavirus pandemic.", "answer": "In times of fear and uncertainty,\nThe world faces a new enemy,\nUnseen but felt in every city,\nA virus that spreads relentlessly.\n\nIt came without warning, uninvited,\nLeaving chaos and despair ignited,\nTaking lives, and changing our ways,\nOur world altered in a matter of days.\n\nCoronavirus, an invisible threat,\nThat none of us will ever forget,\nA pandemic that brought us to our knees,\nAnd showed us the fragility of our ease.\n\nBut in the midst of all the pain,\nWe see the light, the hope, the gain,\nCommunities coming together,\nShowing love and support for one another.\n\nOur heroes in scrubs on the frontlines,\nFighting for us, day and night,\nTheir bravery a beacon of light,\nIn these times of darkness and fright.\n\nTogether we'll overcome this menace,\nAnd emerge from it with resilience,\nFor we are stronger than we think,\nAnd we shall rise from the brink.\n\nUntil then, let us stand united,\nIn the face of this trial, ignited,\nBy hope, and love, and solidarity,\nFor together, we shall overcome this calamity."}</w:t>
      </w:r>
    </w:p>
    <w:p>
      <w:r>
        <w:t>{"question": "Textify the following chart:", "answer": "As an AI, I can't see the graph you are referring to. Could you please provide additional information or the data from the chart so I could help you textify it?"}</w:t>
      </w:r>
    </w:p>
    <w:p>
      <w:r>
        <w:t>{"question": "Detect if the given sentence has a double negative. - He isn't not worried about the coronavirus situation.", "answer": "Yes, the sentence \"He isn't not worried about the coronavirus situation\" contains a double negative. The two negative words are \"isn't\" and \"not\"."}</w:t>
      </w:r>
    </w:p>
    <w:p>
      <w:r>
        <w:t>{"question": "Given the following sentence, add a comma before the coordinating conjunction and. - People wear face masks to protect themselves not only from the virus but also from the air pollution.", "answer": "People wear face masks to protect themselves not only from the virus, but also from the air pollution."}</w:t>
      </w:r>
    </w:p>
    <w:p>
      <w:r>
        <w:t>{"question": "Reword the following sentence to replace the word \"people\" with more accurate and specific language. - People all over the world were affected by the pandemic.", "answer": "Individuals across the globe were impacted by the pandemic."}</w:t>
      </w:r>
    </w:p>
    <w:p>
      <w:r>
        <w:t>{"question": "Identify the point of view of the given passage. - The mountains loomed majestically above me, the trees swaying in the wind like a lullaby.", "answer": "The point of view of the given passage is first-person. This is indicated by the use of the pronoun \"me\" which tells us that the narrator is talking from their own perspective."}</w:t>
      </w:r>
    </w:p>
    <w:p>
      <w:r>
        <w:t>{"question": "Translate the word as \"batesada\" into English.", "answer": "\"Batesada\" is not a word that exists in English or any other well-known language. Could you please specify the language or context in which you came across this word for me to help you better?"}</w:t>
      </w:r>
    </w:p>
    <w:p>
      <w:r>
        <w:t>{"question": "List out three actionable steps for the given situation. - You've just been given the task of organizing the company picnic.", "answer": "1. Identify and reserve a suitable location: Research and select an appropriate venue for the company picnic, such as a local park or event hall, based on the number of attendees, budget, and desired activities. Contact the location and make a reservation for the date and time of the picnic.\n\n2. Plan the activities and menu: Coordinate with other staff members to plan the day's activities, such as games and team building exercises, and determine the menu for the event. Consider any dietary restrictions or preferences of attendees, and select a caterer or plan for food preparation within the company.\n\n3. Communicate with employees: Send out invitations to all employees with details about the date, time, location, and activities at the company picnic. Provide an RSVP option, and follow up with reminders as the event approaches to ensure a good turnout. Encourage employees to bring their families, and provide all necessary information to ensure a fun and successful event for everyone."}</w:t>
      </w:r>
    </w:p>
    <w:p>
      <w:r>
        <w:t>{"question": "Find the net price of a product given its cost price and the tax percentage. - Cost Price = $150\nTax (%) = 7%", "answer": "The net price of a product can be calculated by adding the taxes to the cost price. The tax amount is determined by multiplying the cost price by the tax percentage.\n\nIn this case, the cost price is $150 and the tax percentage is 7%.\n\nFirst, calculate the tax amount:\nTax amount = 150 * 7% = 150 * 0.07 = $10.50\n\nThen, add the tax amount to the cost price to find the net price:\nNet price = Cost price + Tax amount = 150 + 10.50 = $160.50.\n\nSo, the net price of the product is $160.50."}</w:t>
      </w:r>
    </w:p>
    <w:p>
      <w:r>
        <w:t>{"question": "Create an array of 10 even numbers.", "answer": "One possible way to create an array of 10 even numbers is as follows:\n\n[2, 4, 6, 8, 10, 12, 14, 16, 18, 20]"}</w:t>
      </w:r>
    </w:p>
    <w:p>
      <w:r>
        <w:t>{"question": "Summarize a sample paragraph. - The discovery of gravity is one of the cornerstone achievements of science. It was famously propounded by Isaac Newton and is now considered one of the most fundamental forces in the universe. Gravity is a universal force that affects all objects with mass. It also affects light, which is why light is bent when it passes through strong gravitational fields.", "answer": "Gravity, famously discovered by Isaac Newton, is a fundamental universal force that affects objects with mass and even bends light in strong gravitational fields."}</w:t>
      </w:r>
    </w:p>
    <w:p>
      <w:r>
        <w:t>{"question": "Generate an analogy of a computer being a delicacy", "answer": "A computer can be compared to a delicacy in the sense that, much like how a delicacy is a rare and unique dish, carefully crafted by experts, and appreciated by food connoisseurs, a computer is also a sophisticated creation designed by skilled engineers and adored by tech enthusiasts. Each component in a computer is like an ingredient in a dish, which when combined in the right way, adds to the overall potency and flavor of the end product. Just as a delicacy is savored and enjoyed for its exquisite taste, a computer is valued for its ability to perform complex tasks with ease and efficiency."}</w:t>
      </w:r>
    </w:p>
    <w:p>
      <w:r>
        <w:t>{"question": "Make a list of interesting travel tips for a European country", "answer": "Here are some interesting travel tips for visiting Spain:\n\n1. Learn some basic Spanish phrases: Being able to communicate in the local language can greatly enhance your travel experience.\n\n2. Explore the country's colorful fiestas and festivals: From La Tomatina to San Fermin, Spain has a rich culture of fiestas and festivals that are well worth experiencing.\n\n3. Indulge in the local cuisine: Spanish food is world-renowned, with dishes such as paella, tapas, and churros with chocolate being must-tries.\n\n4. Take a siesta: The Spanish tradition of taking a nap in the afternoon is a great way to recharge and beat the heat.\n\n5. Visit historical landmarks: Spain is home to some of the most stunning architecture and historical sites in the world, including the Alhambra, Sagrada Familia, and Park G\u00fcell.\n\n6. Take advantage of free walking tours: Many cities in Spain offer free walking tours, which are a great way to see the sights and learn about the local area.\n\n7. Make use of public transportation: Spain has an excellent public transportation system, making it easy and affordable to get around.\n\n8. Be respectful of local customs and dress codes: Be mindful of local customs and dress appropriately when visiting religious sites and local villages.\n\n9. Don't be afraid to haggle: In markets and street stalls, it is common to haggle over the price of goods.\n\n10. Stay safe: While Spain is generally a safe country, it is always a good idea to be cautious and aware of your surroundings, especially in crowded areas and at night."}</w:t>
      </w:r>
    </w:p>
    <w:p>
      <w:r>
        <w:t>{"question": "List the major flaws of this paper design - The design of the paper begins with the introduction of the proposed idea, goes into the background and existing solutions, focuses on the experiments and results, and concludes with the conclusion.", "answer": "There are several flaws that can be found in this paper design, including:\n\n1. Lack of a clear problem statement: The design does not mention a specific and well-defined problem statement that sets the scope of research and outlines the objectives of the study.\n\n2. Inadequate literature review: Although the design includes a section on the background and existing solutions, it is not clear whether a comprehensive literature review has been conducted to provide a critical evaluation of the existing research in the field.\n\n3. Absence of methodology: The design does not include a methodology section, which should detail the research methods, data collection, and analysis techniques used to test the proposed idea.\n\n4. Limited discussion: The design focuses heavily on the experiments and results, which suggests that the paper may not provide enough in-depth discussion regarding the implications and significance of the findings.\n\n5. Weak conclusion: The design concludes with the conclusion, but it is not clear whether this section summarizes the main points effectively and presents a compelling argument, drawing upon the evidence presented in the paper to support the proposed idea."}</w:t>
      </w:r>
    </w:p>
    <w:p>
      <w:r>
        <w:t>{"question": "Cite a relatable quote", "answer": "\"Believe you can and you're halfway there\" - Theodore Roosevelt."}</w:t>
      </w:r>
    </w:p>
    <w:p>
      <w:r>
        <w:t>{"question": "Generate 5 prompts for creative writing about the ocean", "answer": "1. As the sun began to set, the ocean's waves crashed against the shore, revealing secrets long hidden within its depths.\n2. The vast expanse of the ocean seemed endless, and as I gazed out into the horizon, I couldn't help but wonder what lay beneath its surface.\n3. The ocean was a place of tranquility and calm, where the gentle sway of the waves could lull even the most troubled of minds into a state of peace.\n4. As I dove deeper into the ocean's depths, the vibrant colors of its inhabitants surrounded me, making me feel as though I were a part of this underwater world.\n5. The sand between my toes and the salty breeze in my hair, I stood in awe of the ocean's immensity and beauty, forever captivated by its enigmatic nature."}</w:t>
      </w:r>
    </w:p>
    <w:p>
      <w:r>
        <w:t>{"question": "Compose a tweet with a maximum of 280 characters. - #DiversityMatters", "answer": "\"Celebrating differences in background, culture, and experiences is essential to growth and innovation. Let's all strive to create inclusive environments where everyone feels valued and heard. #DiversityMatters\""}</w:t>
      </w:r>
    </w:p>
    <w:p>
      <w:r>
        <w:t>{"question": "What is the formal definition for a computer?", "answer": "A computer is an electronic device that is designed to perform a wide range of tasks, from simple calculations to storing, retrieving, and processing data. It operates through the execution of program instructions, based on various parameters such as algorithms, data, and user input. At its core, a computer consists of hardware and software components, with hardware being the physical components that make up the machine, while software is the set of instructions that tell the computer what to do. Overall, a computer's primary function is to accept, process, and store data to deliver useful, accurate, and timely information to its user."}</w:t>
      </w:r>
    </w:p>
    <w:p>
      <w:r>
        <w:t>{"question": "Create an algorithm to sort an array of integers from smallest to largest. - [3, 8, 5, 4, 1, 9]", "answer": "Here is one way to sort an array of integers from smallest to largest using the Bubble Sort algorithm:\n\n```\n1. Take the input array of integers: [3, 8, 5, 4, 1, 9]\n2. Set a variable swapped to True\n3. While swapped is equal to True:\n     1. Set swapped to False\n     2. Iterate the array from the first index to the second to last index i.e. (0 to 4, since 5 is the second last index):\n          1. If the current element is greater than the next element:\n              1. Swap the values of the current and next elements\n              2. Set swapped to True\n4. The final sorted array will be [1, 3, 4, 5, 8, 9]\n```\n\nThe Bubble Sort algorithm works by repeatedly iterating over the array and swapping adjacent elements if they are in the wrong order. This process continues until no more swaps are needed, at which point the array is sorted. This algorithm has a time complexity of O(n^2), where n is the number of elements in the array, so it is not the most efficient sorting algorithm for large arrays. However, it is simple to understand and implement."}</w:t>
      </w:r>
    </w:p>
    <w:p>
      <w:r>
        <w:t>{"question": "Find the similarities between a banana and an orange.", "answer": "A banana and an orange are both fruits and share several similarities. Here are some common characteristics that both banana and orange share:\n\n1. Nutritious: Both banana and orange are rich in nutrients and vitamins. They both contain high amounts of Vitamin C and dietary fiber that are essential for a healthy diet.\n\n2. Grows in Warm Climates: Both fruits grow in warm, tropical climates. Oranges and bananas are usually grown in regions that don't experience frost and have plenty of sunshine.\n\n3. Sweet Taste: Both banana and orange have a sweet taste. They are popular choices for desserts or to be eaten as a snack.\n\n4. Easily Portable: Both fruits are easy to carry around and eat on the go. Oranges have a tough outer skin, while bananas have a peel that keeps the fruit protected and can be quickly removed before eating.\n\n5. Used in Various Recipes: Both banana and orange are used in a variety of recipes, including smoothies, salads, cakes, pies, and many more.\n\n6. Health Benefits: Both fruits are known to offer several health benefits. Oranges are rich in antioxidants and can help to boost the immune system, while bananas are high in potassium and can help to regulate blood pressure."}</w:t>
      </w:r>
    </w:p>
    <w:p>
      <w:r>
        <w:t>{"question": "Generate a vivid description of a winter forest.", "answer": "A winter forest is a beautiful and serene place, full of wonder and enchantment. As you enter the forest on a crisp winter morning, the first thing you notice is the stillness. The only sound is the crunch of snow underfoot, as the blanket of white stretches out as far as the eye can see. The towering trees, once lush with green leaves, now stand tall and majestic, their branches coated in a thick layer of snow.\n\nThe early morning sun filters through the trees, casting a warm, orange glow over everything, and causing the snow to sparkle and glisten like diamonds. The air is clean and fresh, as you take in a deep breath, feeling the coolness on your nostrils. You can feel the chill in your bones, but it only adds to the magic of the experience.\n\nAs you wander deeper into the forest, you might catch a glimpse of a deer or a rabbit darting through the underbrush, or perhaps a bird perched on a branch, puffed up against the cold. The beauty of a winter forest is in the details - the way the snow covers every inch, creating a landscape of pure white, the intricate patterns of the snowflakes, and the way everything seems to slow down and come alive at the same time.\n\nThe winter forest is a magical place, a natural wonderland where time seems to stand still and the beauty of nature is on full display. It\u2019s a place of peace and tranquility, where the only sounds are those of the forest and the memories you make will last a lifetime."}</w:t>
      </w:r>
    </w:p>
    <w:p>
      <w:r>
        <w:t>{"question": "Make an argument supporting the preservation of endangered species.", "answer": "The preservation of endangered species is an issue of utmost importance that requires our immediate attention and action. The reasons for preserving these species are numerous, and each is a compelling argument for conservation.\n\nFirstly, preserving endangered species can help maintain a diverse and healthy ecosystem. Every species contributes to the balance of nature, and the loss of even a single species can have a cascading effect on the entire ecosystem. For example, the extinction of a top predator can result in an explosion of herbivore populations, leading to overgrazing and destruction of vegetation. This, in turn, affects the survival of many other species that rely on the vegetation for food or shelter.\n\nSecond, preserving endangered species has significant benefits for humans as well. Many plants and animals provide us with valuable resources, such as medicine and food. In fact, a large number of our most useful medicines come from plants and animals that live in threatened habitats. Losing these species would mean losing the potential for new discoveries that could greatly benefit humanity.\n\nThird, endangered species are an essential part of our natural heritage. They hold a unique place in the world's history and culture, and their loss would represent an irreplaceable loss to the world's biodiversity. The extinction of a species is a tragedy for all of humanity, and it is our responsibility to ensure that future generations have the opportunity to experience the wonder and beauty of the natural world.\n\nIn conclusion, the preservation of endangered species is crucial for the health of our ecosystems, the benefit of humanity, and the preservation of our natural heritage. As such, we must take responsibility for the impact of our actions on the natural world and take immediate steps to protect and preserve these species for the future."}</w:t>
      </w:r>
    </w:p>
    <w:p>
      <w:r>
        <w:t>{"question": "Identify three pros and three cons of eating fast food.", "answer": "Here are three potential benefits and drawbacks associated with regularly eating fast food:\n\nPros:\n\n1. Convenience: Fast food restaurants are specifically designed to provide quick and easy meals, making them a convenient choice for busy individuals.\n\n2. Affordable Prices: Many fast food options are relatively inexpensive, making them accessible for people on a tight budget.\n\n3. Variety of Options: Fast food chains offer a wide range of options, from burgers and fries to salads and wraps, so it's possible to find something to satisfy almost any craving.\n\nCons:\n\n1. High in Calories: Fast food is often high in calories, fat, and sugar, which can contribute to weight gain, obesity, and other health problems if consumed in excess.\n\n2. Low in Nutrients: Fast food is typically low in important nutrients such as fiber, vitamins, and minerals, which are essential for good health.\n\n3. High in Sodium: Fast food is often high in sodium, which can lead to high blood pressure and an increased risk for heart disease and stroke if consumed in excess."}</w:t>
      </w:r>
    </w:p>
    <w:p>
      <w:r>
        <w:t>{"question": "Design a strategy to win at tic-tac-toe.", "answer": "Tic-tac-toe is a deterministic game, which means that if both players play perfectly, the game will always end in a tie. However, if you play perfectly, you can ensure that you never lose. Here's a strategy to win or at least draw in a game of tic-tac-toe:\n\n1. Take the center square: If possible, occupy the center square. This position gives you the highest number of ways to form three in a row.\n\n2. Go for the corners: If the center square is not available, go for the corners. The corners are the next best option as they also provide a good number of ways to develop three in a row.\n\n3. Keep your opponent from winning: Always keep an eye out for any opportunity your opponent may have to form three in a row, and block them before they can complete it.\n\n4. Set up two potential wins: Try to position your pieces such that you have two different ways to win on your next turn. This will force your opponent to block you in one direction, leaving you open to win in the other direction.\n\n5. Avoid the edges: The edge squares do not offer as many opportunities to set up a win as the center or corners, so avoid them if possible.\n\nBy following this strategy, you will either win with the right opportunity or tie with a perfect game play."}</w:t>
      </w:r>
    </w:p>
    <w:p>
      <w:r>
        <w:t>{"question": "Rewrite the first sentence of this passage - The sun shone brightly and the air was balmy as the family walked along the beach.", "answer": "As the family strolled along the beach, the air was warm and the sun illuminated the sky brilliantly."}</w:t>
      </w:r>
    </w:p>
    <w:p>
      <w:r>
        <w:t>{"question": "Generate a chart to summarize the following data - Books Sold \u2013 10,000\nBooks Returned \u2013 2,000\nBooks on Hand \u2013 8,000", "answer": "Here is a chart summarizing the data provided:\n\n| Category        | Number of Books |\n|-----------------|-----------------|\n| Books Sold      | 10,000          |\n| Books Returned  | 2,000           |\n| Books on Hand   | 8,000           |"}</w:t>
      </w:r>
    </w:p>
    <w:p>
      <w:r>
        <w:t>{"question": "Describe how the rise of artificial intelligence can contribute to business.", "answer": "The rise of artificial intelligence (AI) has tremendous potential to benefit businesses in a variety of ways. AI can improve efficiency, productivity, and profitability by allowing companies to automate repetitive tasks, increase the accuracy of their operations, and make faster, more informed decisions. Here are some ways that AI can contribute to business:\n\n1. Automation: AI can automate many routine and repetitive tasks, freeing up employees' time to focus on more creative and strategic work. This can lead to increased productivity and cost savings for the business.\n\n2. Personalization: AI can be used to personalize customer experiences by analyzing customer data and providing tailored recommendations and services. This can help businesses improve customer satisfaction, engagement, and loyalty.\n\n3. Analytics: AI can process large amounts of data quickly and accurately, providing businesses with valuable insights and predictions. This can help businesses make informed decisions, identify trends and opportunities, and improve their overall performance.\n\n4. Decision making: AI can help businesses make better decisions by providing them with real-time data and insights, as well as predictive modeling and decision support tools. This can improve the speed and accuracy of decision making, and help businesses stay ahead of their competition.\n\n5. Innovation: AI can help businesses innovate by enabling them to develop new products and services, and find new ways of solving problems. This can help businesses stay competitive and grow in an ever-changing market.\n\nIn summary, the rise of AI can contribute to business by improving efficiency, personalization, analytics, decision making, and innovation. By leveraging the power of AI, businesses can improve their operations, better serve their customers, and stay ahead of their competition."}</w:t>
      </w:r>
    </w:p>
    <w:p>
      <w:r>
        <w:t>{"question": "Name one advantage that artificial intelligence brings to the medical field", "answer": "One advantage that artificial intelligence brings to the medical field is the ability to quickly and accurately analyze large amounts of medical data, such as medical records, images, and test results, to help with diagnosis, treatment planning, and disease prevention. This can lead to improved patients outcomes, faster diagnosis, and more efficient and personalized healthcare overall."}</w:t>
      </w:r>
    </w:p>
    <w:p>
      <w:r>
        <w:t>{"question": "Describe the major differences between public and private cloud", "answer": "Public and private clouds are two different models of cloud computing that provide different levels of security, scalability, flexibility, management, and cost savings. Here is a description of the major differences between public and private clouds:\n\n1. Ownership and access: Public cloud is owned and managed by a third-party service provider and is accessible over the internet to anyone who wants to use or purchase the services. In contrast, private cloud is owned and operated by a single organization for its exclusive use and is accessible only to its authorized users.\n\n2. Security and compliance: Private cloud is considered more secure because it\u2019s operated within an organization\u2019s own network infrastructure and the data is dedicated solely to that organization. It helps organizations meet compliance requirements as they have full control of their data. On the other hand, public cloud, while still very secure, shares resources among multiple organizations, meaning the data of multiple organizations reside on the same servers.\n\n3. Customization and control: Private clouds offer a high level of customization and control over the environment, as the infrastructure is tailored to meet the specific requirements of the organization. In contrast, public clouds provide standardized services, meaning organizations have less control over the environment.\n\n4. Scalability and flexibility: Public cloud offers virtually unlimited scalability and flexibility, as the service provider has a large pool of resources that can be made available to customers on-demand. In contrast, private cloud has a limited pool of resources, meaning the scalability is limited by the capacity of the on-premises infrastructure.\n\n5. Cost: Public cloud has a pay-as-you-go pricing model, meaning organizations pay only for the resources they consume. This helps organizations save on upfront capital expenses and reduce their overall IT costs. Private cloud, on the other hand, requires a significant upfront investment in hardware and infrastructure, and ongoing maintenance costs. However, in the long run, private cloud can be more cost-effective for organizations with consistent and predictable workloads."}</w:t>
      </w:r>
    </w:p>
    <w:p>
      <w:r>
        <w:t>{"question": "Design an algorithm for finding the longest common subsequence between two strings - s1 = 'ABCDGH'\ns2 = 'AEDFHR'", "answer": "The longest common subsequence (LCS) problem is the problem of finding the longest subsequence common to two sequences. It differs from the longest common substring problem: unlike substrings, subsequences are not required to occupy consecutive positions within the original sequences.\n\nA classic way of solving this problem is through the use of dynamic programming. Here is an algorithm that finds the length of the longest common subsequence between strings s1 and s2:\n\n1. Initialize a 2D array `dp` with dimensions `(len(s1)+1) X (len(s2)+1)`. The first row and column of dp are filled with zeros to represent the base case where the length of one of the strings is zero.\n2. Start iterating through the characters of s1 and s2. Let `i` and `j` be the indices of the characters in s1 and s2, respectively.\n3. For each pair of characters, if `s1[i] == s2[j]`, then the length of the common subsequence ending at index `i` in s1 and `j` in s2 is one more than the length of the common subsequence ending at the previous index in both strings. In other words, `dp[i+1][j+1] = dp[i][j] + 1`.\n4. However, if the characters are not equal, then the length of the LCS would be the maximum of the LCS ending at the previous index in s1 or the LCS ending at the previous index in s2. Thus, `dp[i+1][j+1] = max(dp[i][j+1], dp[i+1][j])`.\n5. Return the value in the last cell of the dp table, i.e. `dp[-1][-1]`.\n\nTo find the actual longest common subsequence, we can backtrack through the dp table starting from the last cell:\n\n1. Initialize an empty string `lcs`.\n2. Start from the last cell `dp[-1][-1]` and move towards the first cell `dp[0][0]`.\n3. If the characters at the current cell's indices in s1 and s2 are equal, then this character is part of the LCS. Add it to the `lcs` string and move diagonally to the top-left cell.\n4. Else, move to the cell with the larger value, either above the current cell or to its left.\n5"}</w:t>
      </w:r>
    </w:p>
    <w:p>
      <w:r>
        <w:t>{"question": "Find the sum of all natural numbers less than 100", "answer": "The sum of all natural numbers less than 100 is 4950."}</w:t>
      </w:r>
    </w:p>
    <w:p>
      <w:r>
        <w:t>{"question": "Implement an efficient hashing function for the given object - class Car(Vehicle):\n  self.m_average_speed = 70\n  self.m_max_speed = 120\n  self.m_brand = 'AUDI'\n  self.m_num_seats = 4 ", "answer": "Here's an example of an efficient hashing function for the given Car object:\n\n```\ndef hash_car(car):\n  hash_str = str(car.m_average_speed) + str(car.m_max_speed) + car.m_brand + str(car.m_num_seats)\n  return hash(hash_str)\n```\n\nThis function concatenates all the relevant attributes of the car object into a string and then hashes it using Python's built-in `hash()` function. This should provide a robust and efficient hash value for the car object."}</w:t>
      </w:r>
    </w:p>
    <w:p>
      <w:r>
        <w:t>{"question": "Generate a program to print the following pattern - 1\n2 2\n3 3 3\n4 4 4 4", "answer": "Here is the Python code to generate the above pattern:\n\n```python\n# Number of rows for the pattern\nrows = 4\n\n# Loop through rows\nfor i in range(1, rows+1):\n  # Print the current number i for i times in this row\n  for j in range(i):\n    print(i,  end = ' ')\n  # Move to the next line  \n  print('')\n```\n\nThis program uses a nested loop to iterate through the rows of the pattern and print the appropriate number of occurrences of the current number on each row. The `end=' '` argument in the print statement inserts a space instead of a new line after each printed element, enabling multiple elements to be printed on the same line. After each row is printed, the inner loop terminates and a new line is printed to start a new row."}</w:t>
      </w:r>
    </w:p>
    <w:p>
      <w:r>
        <w:t>{"question": "Highlight the sentences with incorrect spelling. - This is a sentesnce with som mlstakes in it. The mlstak should be easly visble.", "answer": "This is a **sentesnce with som mlstakes** in it. The **mlstak** should be **easly visble**."}</w:t>
      </w:r>
    </w:p>
    <w:p>
      <w:r>
        <w:t>{"question": "Suggest a menu for a 3 course meal.", "answer": "Starter: Caprese Salad - Fresh slices of mozzarella and tomatoes, topped with freshly picked basil leaves and a drizzle of balsamic reduction.\n\nMain Course: Grilled Salmon with Roasted Vegetables - A perfectly grilled salmon filet served alongside an assortment of roasted vegetables like carrots, potatoes, and green beans, all seasoned with a blend of herbs and spices.\n\nDessert: Chocolate Lava Cake - A decadent chocolate cake with a warm and gooey center, served with a scoop of vanilla ice cream to round off the perfect meal. \n\nEnjoy!"}</w:t>
      </w:r>
    </w:p>
    <w:p>
      <w:r>
        <w:t>{"question": "Make a list of 3 reasons why sleep is important.", "answer": "1. Physical health: Sleep plays a vital role in the healing and repair of the body, including the heart and blood vessels. Getting enough rest can also help maintain a healthy balance of hormones, support growth and development, and boost the immune system.\n\n2. Mental health: Getting enough sleep is crucial for emotional well-being and maintaining good mental health. Lack of sleep can increase stress, anxiety, depression and other mental health issues.\n\n3. Cognitive function: Sufficient sleep is essential for optimal brain function, including memory consolidation, attention, decision-making, and creativity. Sleep deprivation can impair cognitive abilities, making it more difficult to learn, process, and retain information."}</w:t>
      </w:r>
    </w:p>
    <w:p>
      <w:r>
        <w:t>{"question": "Write 3 alternatives of transportation.", "answer": "1. Public transportation - buses, trains, subways, and trams.\n2. Personal vehicle - cars, motorbikes, bicycles, and scooters. \n3. Ride-sharing services and taxis - Uber, Lyft, and traditional taxi services."}</w:t>
      </w:r>
    </w:p>
    <w:p>
      <w:r>
        <w:t>{"question": "Describe the challenges faced by startups.", "answer": "Startups face a variety of challenges as they attempt to establish themselves and grow in a competitive market. Some of the most common challenges include:\n\n1. Funding: Securing sufficient funding is one of the biggest challenges for startups. In order to grow and expand, startups need capital to invest in research, development, marketing, and other critical areas. However, obtaining funding from venture capitalists or investors is often difficult, particularly for early-stage startups that have yet to prove themselves.\n\n2. Competition: Startups often face intense competition from established companies and other startups in the same industry. This can make it difficult for new businesses to gain traction and establish themselves in the market.\n\n3. Customer acquisition: For any startup, acquiring customers is crucial for growth and sustainability. However, finding and convincing customers to choose their product or service over others can be challenging, particularly when established companies with larger marketing budgets are also vying for the same customers.\n\n4. Talent acquisition and retention: Hiring and retaining top talent is crucial for startups, but it can be challenging to attract experienced and skilled professionals to a new and unproven company. This challenge is particularly acute in competitive industries, where multiple companies may be vying for the same talent.\n\n5. Regulatory compliance: Startups in sectors such as healthcare, finance, and education may have to navigate a complex regulatory environment, which can be time-consuming, costly, and challenging. Keeping up with changes in regulations and staying compliant can be a major challenge for new businesses."}</w:t>
      </w:r>
    </w:p>
    <w:p>
      <w:r>
        <w:t>{"question": "Create a list of 3 steps to become an entrepreneur.", "answer": "1. **Identify a business idea:** Start by finding a problem or need that exists in the market and brainstorm ways to solve it with a product or service. This can involve market research, talking to potential customers, and understanding the competitive landscape.\n\n2. **Develop a business plan:** Create a detailed plan outlining your goals, strategy, and financial projections. This will serve as a roadmap for launching and growing your business, and can be used to attract investors and secure funding.\n\n3. **Take action and launch:** Turn your idea into reality by taking the necessary steps to start your business. This can include registering your business, securing funding, developing a product or service, building a team, and marketing to potential customers. Stay focused and persevere through challenges as you work towards building a successful entrepreneurial venture."}</w:t>
      </w:r>
    </w:p>
    <w:p>
      <w:r>
        <w:t>{"question": "Explain what is DeepFake technology.", "answer": "DeepFake is a technology that uses artificial intelligence and machine learning techniques to create, manipulate or enhance video or audio content, making it appear real and authentic, while in reality the content is fake or it has been altered. This means that someone's image, voice or likeness can be manipulated or inserted in a video to make it seem like they are saying or doing something that they never actually did. This technology uses advanced neural networks to analyze and learn from real videos, images or audio samples, in order to generate new footage that looks and sounds incredibly realistic. The term \"deepfake\" itself comes from the combination of two terms: \"deep learning\" and \"fake\". While this technology has potential for entertainment and creative purposes, it also has raised concerns about potential misuse and its impact on society, as it can be difficult to differentiate between what is real and what is not."}</w:t>
      </w:r>
    </w:p>
    <w:p>
      <w:r>
        <w:t>{"question": "Write a thank you note.", "answer": "Dear [Name],\n\nI wanted to take a moment to express my sincerest gratitude for [insert reason for gratitude]. Your kindness and generosity have made a profound impact on me, and I am truly grateful.\n\nYour [insert specific action or gift] was so thoughtful and unexpected, and it meant the world to me. It is rare to find such genuine and caring individuals like you, and I feel fortunate to have you in my life.\n\nOnce again, thank you for your kindness and generosity. I will always cherish this memory and the relationship we share.\n\nWith warmest regards,\n[Your Name]"}</w:t>
      </w:r>
    </w:p>
    <w:p>
      <w:r>
        <w:t>{"question": "Identify 3 differences between data science and artificial intelligence.", "answer": "1. Scope: Data science involves the extraction of meaningful insights and knowledge from data using various tools and techniques, including statistics, machine learning, data mining, and predictive modeling. Artificial intelligence (AI), on the other hand, is a broader field that encompasses data science as well as other areas such as natural language processing, robotics, and computer vision. \n\n2. Approach: Data science focuses on finding patterns and making predictions from existing data, whereas AI is concerned with developing algorithms and systems that can perform tasks that would normally require human intelligence, such as understanding language and recognizing images. In other words, data science is mostly about analyzing data, while AI is more about using data to create intelligent systems.\n\n3. Goals: The goal of data science is to help organizations make better decisions by finding meaningful patterns in large data sets. AI, on the other hand, aims to create intelligent machines that can perform tasks and make decisions on their own, often without human intervention. So data science is more about supporting human decision-making, while AI strives to create independent, autonomous systems."}</w:t>
      </w:r>
    </w:p>
    <w:p>
      <w:r>
        <w:t>{"question": "Compare the benefits of playing outdoor sports to playing indoor sports.", "answer": "Playing any kind of sports has tremendous benefits for both our mental and physical wellbeing. However, there are certain distinctions between playing sports outdoors and indoors.\n\nOutdoor sports provide the opportunity to enjoy nature, soak up vitamin D from the sun, and breathe in fresh air. This may help boost the immune system, enhance mood, and reduce stress levels. Additionally, outdoor sports may provide a more unrestricted and spacious environment to move and play around unconstrainedly, and this can help improve overall athletic abilities.\n\nOn the other hand, indoor sports allow players to enjoy physical activity irrespective of the weather conditions outside. Players do not have to worry about rain, snow, or other weather delaying or canceling their game. In addition, indoor sports facilities often provide all the required equipment and amenities for specific sports, and this makes it convenient for participants to engage in their favorite activities without worrying about bringing their gear.\n\nIn conclusion, both indoor and outdoor sports have their unique advantages. Outdoor sports allow players to enjoy the natural environment, while indoor sports provide a convenient, weather-proof location to play. Ultimately, the choice between playing sports indoors or outdoors depends on personal preference and circumstances."}</w:t>
      </w:r>
    </w:p>
    <w:p>
      <w:r>
        <w:t>{"question": "Analyze and classify the reviewed customer feedback. - Customer Feedback:\nThe product is great but the customer service is terrible.", "answer": "Feedback Category: Mixed (Positive and Negative comments)\n\nAnalysis: The customer has provided both positive and negative feedback. The positive feedback is centered on the product, indicating satisfaction with the product itself. The negative feedback is centered on the customer service, indicating an area for improvement in the purchasing or post-purchase experience."}</w:t>
      </w:r>
    </w:p>
    <w:p>
      <w:r>
        <w:t>{"question": "Come up with a new product idea for the company.", "answer": "Our new product idea for the company is a \"Health-Monitoring Smart Mirror\". This mirror can be placed in homes and will serve as a personal health assistant. The mirror is equipped with advanced sensors that can monitor the user's heart rate, weight, temperature, blood pressure, and oxygen levels. It can offer daily health assessments and give personalized recommendations based on the data collected. The mirror will also have an interactive display that can show workout routines and healthy meal plans. Additionally, it can track the user's progress, set health goals, and send reminders to complete daily tasks. The Health-Monitoring Smart Mirror will revolutionize the way people manage their health and wellness from the comfort of their own homes."}</w:t>
      </w:r>
    </w:p>
    <w:p>
      <w:r>
        <w:t>{"question": "Explain what is the purpose of data visualization.", "answer": "The purpose of data visualization is to present data in a visual and graphical manner, making it easier for people to understand, analyze and make decisions based on the information presented. With the help of charts, graphs, maps and other visual representations, data visualization can effectively communicate complex data in a way that is clear and easy to comprehend. It helps to identify trends, patterns, and correlations that might go unnoticed in text-based data presentation. Data visualization also makes it possible to convey large amounts of information within a limited space, thereby making it an effective tool for communicating information to a broader audience. In summary, data visualization helps to make sense of large quantities of data, uncover insights, and tell a compelling story with data."}</w:t>
      </w:r>
    </w:p>
    <w:p>
      <w:r>
        <w:t>{"question": "Reformulate the sentence using complex sentences. - This is a simple sentence.", "answer": "Although it may seem basic, this is, in fact, a simple sentence."}</w:t>
      </w:r>
    </w:p>
    <w:p>
      <w:r>
        <w:t>{"question": "For the following text, note the correct pronoun. - John and __ went to the store.", "answer": "John and I went to the store."}</w:t>
      </w:r>
    </w:p>
    <w:p>
      <w:r>
        <w:t>{"question": "Solve the following system of equations: \n 3x-5y =-11,\n \n 7x+2y =-12.\nExpress your answer as an ordered pair (x,y).", "answer": "To solve the system of equations:\n 3x - 5y = -11,\n 7x + 2y = -12,\n\nwe can use the method of elimination. \n\nFirst, we'll eliminate the variable y. To do this, we'll multiply the first equation by 2 and the second equation by 5: \n2(3x - 5y = -11) gives us 6x - 10y = -22, and \n5(7x + 2y = -12) gives us 35x + 10y = -60. \n\nAdding these two equations together, we get:\n41x = -82,\n\nwhich gives us:\nx = -2.\n\nNow that we know x = -2, we can substitute this value back into either of the original equations to solve for y. Let's use the second equation: \n\n7x + 2y = -12 becomes \n7(-2) + 2y = -12, which simplifies to \n-14 + 2y = -12. \n\nSolving for y, we get: \n2y = 2, \n\nso \ny = 1.\n\nTherefore, the solution to the system of equations is:\n(x, y) = (-2, 1)."}</w:t>
      </w:r>
    </w:p>
    <w:p>
      <w:r>
        <w:t>{"question": "Describe the characters of Dickens' book Great Expectations in 3 sentences", "answer": "Great Expectations by Charles Dickens is a novel that features an array of complex characters. The protagonist, Pip, is an orphaned boy who rises from a humble background to wealth, but suffers emotionally and morally as he becomes an adult. Other notable characters include the eccentric Miss Havisham, who is obsessed with the betrayal of her lover and raises her beautiful but cold-hearted adopted daughter Estella to break men's hearts; the jovial blacksmith Joe Gargery, who cares for Pip like a father; and the convict Abel Magwitch, who plays a surprisingly significant role in Pip\u2019s life."}</w:t>
      </w:r>
    </w:p>
    <w:p>
      <w:r>
        <w:t>{"question": "Compose a tweet in less than 140 characters to announce the opening of a new restaurant", "answer": "\"Exciting news! A new restaurant just opened its doors in town. Come indulge in savory dishes and a unique atmosphere. #NewRestaurant #Foodie\""}</w:t>
      </w:r>
    </w:p>
    <w:p>
      <w:r>
        <w:t>{"question": "Fill in the &lt;mask&gt; with a word related to babies", "answer": "Babies bring so much joy to our lives, they are such a precious &lt;mask&gt; to have around.\n\nOne possible word to fill in the `&lt;mask&gt;` would be \"blessing\" giving us: Babies bring so much joy to our lives, they are such a precious blessing to have around."}</w:t>
      </w:r>
    </w:p>
    <w:p>
      <w:r>
        <w:t>{"question": "Put the verbs in the parentheses in the correct tenses - Maria (take) a bike yesterday and (ride) around the park.", "answer": "Maria took a bike yesterday and rode around the park."}</w:t>
      </w:r>
    </w:p>
    <w:p>
      <w:r>
        <w:t>{"question": "Convert the word discovery into a noun", "answer": "The word \"discovery\" is already a noun. It refers to the act of finding something new or previously unknown."}</w:t>
      </w:r>
    </w:p>
    <w:p>
      <w:r>
        <w:t>{"question": "Write a sentence using the phrase \"once upon a time\"", "answer": "Once upon a time, in a kingdom far, far away, a brave knight embarked on a quest to rescue a princess from a ferocious dragon's lair."}</w:t>
      </w:r>
    </w:p>
    <w:p>
      <w:r>
        <w:t>{"question": "What is x/4 where x is 16?", "answer": "x/4 where x is 16 is equal to 16/4, which simplifies to 4."}</w:t>
      </w:r>
    </w:p>
    <w:p>
      <w:r>
        <w:t>{"question": "Convert time in UTC to EST. - Time in UTC: 5PM", "answer": "The time in EST (Eastern Standard Time) would be 12PM (noon), which is 5 hours behind UTC."}</w:t>
      </w:r>
    </w:p>
    <w:p>
      <w:r>
        <w:t>{"question": "Find the value of n in the expression n^2 - 5n + 6.", "answer": "The given expression is n^2 - 5n + 6. To find the value of n, we need to solve for n in the quadratic equation n^2 - 5n + 6 = 0. \n\nOne way to solve for n is by using the quadratic formula: n= (-b\u00b1\u221a(b\u00b2-4ac)) / (2a), where a=1, b=-5, and c=6 in this case.\n\nSubstituting these values gives:\n\nn = [ -(-5) \u00b1 \u221a((-5)\u00b2 - 4 * 1 * 6) ] / (2 * 1)\n  = (5 \u00b1 \u221a(25 - 24)) / 2\n  = (5 \u00b1 \u221a1) / 2\n\nThis gives us two possible values for n:\n\nn = (5 + 1) / 2 = 3 \nn = (5 - 1) / 2 = 2 .\n\nHence, the values of n in the expression n^2 - 5n + 6 are 2 and 3."}</w:t>
      </w:r>
    </w:p>
    <w:p>
      <w:r>
        <w:t>{"question": "Describe the significance of a historical event. - Historical Event: The Cuban Missile Crisis", "answer": "The Cuban Missile Crisis was a pivotal moment in world history that occurred in October 1962. This event holds great significance due to the fact that it brought the world closer to nuclear war than ever before. The crisis arose when the United States discovered that the Soviet Union had stationed nuclear missiles in Cuba, just 90 miles away from the US coastline. This prompted a tense, 13-day standoff between the two superpowers, during which the world held its breath as the two nations engaged in a high-stakes game of brinkmanship.\n\nThe significance of the Cuban Missile Crisis lies in the fact that it marked the closest the world ever came to nuclear war, and the eventual resolution of the crisis helped to improve relations between the US and the USSR. A key outcome of the crisis was the establishment of a direct communication line between the White House and the Kremlin, known as the \"hotline,\" which enabled the leaders of the two countries to communicate directly during times of crisis. Additionally, the crisis prompted both the US and the USSR to take steps to reduce the risk of nuclear war, including the signing of the Nuclear Test-Ban Treaty in 1963.\n\nOverall, the Cuban Missile Crisis was a defining moment in world history that demonstrated the importance of diplomacy, communication, and restraint when dealing with issues of global importance. Its successful resolution serves as an example of how even the gravest of conflicts can be resolved peacefully through negotiation and cooperation between nations."}</w:t>
      </w:r>
    </w:p>
    <w:p>
      <w:r>
        <w:t>{"question": "Re-write the given sentence by changing any two words. - Sentence: The small dog barked continuously.", "answer": "The little dog barked incessantly."}</w:t>
      </w:r>
    </w:p>
    <w:p>
      <w:r>
        <w:t>{"question": "Write a sample cover letter for a marketing position.", "answer": "Dear Hiring Manager,\n\nI am writing to apply for the Marketing position at your company, which I saw advertised on your website. With my strong marketing experience and excellent communication skills, I believe I would make great contribution to your team.\n\nThroughout my career, I have been able to build and execute innovative marketing campaigns that have consistently driven growth and engagement. With a great understanding of both online and traditional marketing platforms, I have been able to help companies increase their brand awareness, attract and retain customers, and ultimately drive revenue growth.\n\nIn my current role, I work closely with the sales and product teams to develop integrated marketing plans that help increase customer engagement and generate interest in our products. I have successfully led the implementation of several online campaigns, including search engine optimization, social media and email marketing initiatives that have been successful in driving quality leads to the sales team.\n\nI am highly organized and skilled in project management, which allows me to be very effective in delivering results within budget and on schedule. I have a strong ability to analyze market trends and customer behavior, which enables me to develop strategies that are both targeted and effective.\n\nI\u2019m excited about the opportunity to bring my skills and experience to your company and contribute to your marketing team. Thank you for considering my application. I look forward to the opportunity to speak with you further about my qualifications for the role.\n\nSincerely,\n[Your Name]"}</w:t>
      </w:r>
    </w:p>
    <w:p>
      <w:r>
        <w:t>{"question": "Rearrange the sentences to make a well structured paragraph. - However, potential conflicts must be taken into consideration. It is important to create a positive work environment. To build trust between management and employees.", "answer": "It is important to create a positive work environment to build trust between management and employees. However, potential conflicts must be taken into consideration."}</w:t>
      </w:r>
    </w:p>
    <w:p>
      <w:r>
        <w:t>{"question": "Construct a sample web form to apply for a job.", "answer": "&lt;!DOCTYPE html&gt;\n&lt;html&gt;\n&lt;head&gt;\n  &lt;title&gt;Job Application Form&lt;/title&gt;\n  &lt;style&gt;\n    .form-group {\n      margin-bottom: 10px;\n    }\n    label {\n      display: block;\n      margin-bottom: 5px;\n    }\n    input, textarea, select {\n      width: 100%;\n      padding: 5px;\n    }\n    button {\n      margin-top: 10px;\n      padding: 10px 15px;\n    }\n  &lt;/style&gt;\n&lt;/head&gt;\n&lt;body&gt;\n  &lt;h2&gt;Job Application Form&lt;/h2&gt;\n  &lt;form&gt;\n    &lt;div class=\"form-group\"&gt;\n      &lt;label for=\"name\"&gt;Name:&lt;/label&gt;\n      &lt;input type=\"text\" id=\"name\" required&gt;\n    &lt;/div&gt;\n    &lt;div class=\"form-group\"&gt;\n      &lt;label for=\"email\"&gt;Email:&lt;/label&gt;\n      &lt;input type=\"email\" id=\"email\" required&gt;\n    &lt;/div&gt;\n    &lt;div class=\"form-group\"&gt;\n      &lt;label for=\"phone\"&gt;Phone:&lt;/label&gt;\n      &lt;input type=\"tel\" id=\"phone\" required&gt;\n    &lt;/div&gt;\n    &lt;div class=\"form-group\"&gt;\n      &lt;label for=\"address\"&gt;Address:&lt;/label&gt;\n      &lt;input type=\"text\" id=\"address\"&gt;\n    &lt;/div&gt;\n    &lt;div class=\"form-group\"&gt;\n      &lt;label for=\"position\"&gt;Position Applied For:&lt;/label&gt;\n      &lt;input type=\"text\" id=\"position\" required&gt;\n    &lt;/div&gt;\n    &lt;div class=\"form-group\"&gt;\n      &lt;label for=\"resume\"&gt;Upload Resume:&lt;/label&gt;\n      &lt;input type=\"file\" id=\"resume\"&gt;\n    &lt;/div&gt;\n    &lt;div class=\"form-group\"&gt;\n      &lt;label for=\"cover-letter\"&gt;Cover Letter:&lt;/label&gt;\n      &lt;textarea rows=\"4\" id=\"cover-letter\"&gt;&lt;/textarea&gt;\n    &lt;/div&gt;\n    &lt;button type=\"submit\"&gt;Submit Application&lt;/button&gt;\n  &lt;/form&gt;\n&lt;/body&gt;\n&lt;/html&gt;"}</w:t>
      </w:r>
    </w:p>
    <w:p>
      <w:r>
        <w:t>{"question": "Describe the contributions of deep learning to the field of natural language processing.", "answer": "Deep learning has made significant contributions to the field of natural language processing (NLP) by enabling systems to automatically learn complex patterns and relationships from large amounts of data. This has led to significant improvements in tasks such as speech recognition, machine translation, sentiment analysis, language generation, and more.\n\nOne of the key advantages of deep learning is its ability to process sequences of data such as text, which made it very suitable for the NLP field. The use of Recurrent neural networks, for example, has enabled systems to understand temporal dependencies in sequences of words and sentences. Long Short-Term Memory (LSTM) and Gated Recurrent Unit (GRU) are two types of RNN used in NLP.\n\nAnother significant contribution that deep learning has brought to NLP is the use of pre-trained language models. These models, such as BERT, GPT, and others, are trained on an enormous amount of text data and can be adapted with small amounts of task-specific training data for a wide range of NLP tasks. This has led to significant improvements in many areas, including text classification, information extraction, and text generation.\n\nThe use of neural networks also enabled the use of word embeddings, which are vector representations of words that capture their meanings and relationships with other words. These word embeddings are learned from large amounts of text data and greatly improve the representation of text in many NLP tasks.\n\nOverall, deep learning has brought many advancements to NLP, enabling more accurate and efficient systems. It continues to be an area of active research and development, promising even more improvements in the future."}</w:t>
      </w:r>
    </w:p>
    <w:p>
      <w:r>
        <w:t>{"question": "Compile a list of five books that explore the theme of identity.", "answer": "1. Invisible Man by Ralph Ellison: This novel released in the 1950s, explores the experiences of an African-American man whose color renders him invisible to those who meet him, as he struggles to assert his identity in a hostile world.\n\n2. The Bell Jar by Sylvia Plath: This semi-autobiographical novel traces the journey of Esther Greenwood as she grapples with depression and existential questions about her place in the world, her identity, and her aspirations.\n\n3. The Namesake by Jhumpa Lahiri: This book follows the life of Gogol Ganguli, the son of two Bengali immigrants in the United States, as he tries to negotiate the dual aspects of his identity, and find his place in the world.\n\n4. To Kill a Mockingbird by Harper Lee: This classic novel set in the Deep South in the 1930s, is narrated through the eyes of a young girl, Scout Finch, as she comes of age and learns about the complexities of identity in a world divided by race, class and gender.\n\n5. The Picture of Dorian Gray by Oscar Wilde: This novel explores the themes of identity, morality, and the relationship between art and life, as the eponymous protagonist becomes increasingly consumed with the pursuit of pleasure and the preservation of his youth and beauty, ultimately losing himself in the process."}</w:t>
      </w:r>
    </w:p>
    <w:p>
      <w:r>
        <w:t>{"question": "Propose a possible solution to reduce the world\u2019s dependency on fossil fuels.", "answer": "One possible solution to reduce the world\u2019s dependency on fossil fuels is to increase the use and availability of renewable energy sources. Renewable energy sources such as solar power, wind power, hydroelectricity, geothermal energy, and tidal energy provide clean and sustainable alternatives to fossil fuels. These sources of energy can be generated and distributed through various methods, including large-scale power plants, rooftop solar panels, wind turbines, and hydroelectric dams. \n\nGovernments, private companies, and individuals can take actions to increase the use of renewable energy. For instance, governments can set targets for renewable energy generation and invest in the development of renewable energy infrastructure. Private companies can also invest in renewable energy projects and transition their operations to utilize more renewable energy sources. Individuals can take action by installing solar panels on their homes or choosing to purchase energy from renewable sources.\n\nAdditional measures that can be taken to reduce dependency on fossil fuels include promoting energy efficiency and conservation, supporting research and development of new technologies, and implementing policies such as carbon taxes to incentivize the transition away from fossil fuels. By taking a multifaceted approach, the world can work towards reducing its reliance on fossil fuels and transitioning to cleaner, sustainable energy sources."}</w:t>
      </w:r>
    </w:p>
    <w:p>
      <w:r>
        <w:t>{"question": "Generate a definition for a new term: \"Digitopia\"", "answer": "Digitopia refers to a utopian digital society or world where technology is seamlessly integrated and utilized to enhance and improve all aspects of life, resulting in a highly advanced, interconnected, and efficient community. It is a vision of the future where technology and humanity are in perfect harmony, and the full potential of digital innovation is realized to create a more prosperous, inclusive, and sustainable society."}</w:t>
      </w:r>
    </w:p>
    <w:p>
      <w:r>
        <w:t>{"question": "Design an infographic on a given topic - The history of human settlement", "answer": "Unfortunately I'm an AI language model and I don't have the capability to design images or infographics. However, I can give you an outline for it:\n\nTitle: The History of Human Settlement \n\nI. Introduction\n- Definition of human settlement\n- Brief explanation on the importance of studying human history through settlements\n\nII. Early Civilizations\n- Hunter-gatherers and the rise of agriculture (c.10,000 BCE)\n- First settlements and the development of cities (c. 4000 BCE)\n     - Mesopotamia\n     - Ancient Egypt\n     - Indus Valley\n     - Ancient China\n\nIII. Medieval Period\n- Expansion of settlements (500-1500 CE)\n    - Roman Empire and its influence in urbanization\n    - Middle Ages and the growth of towns and cities in Europe\n    - Islamic Golden Age and the growth of cities in the Middle East\n\nIV. Modern Era\n- Industrial Revolution and mass urbanization (1700s-1800s)\n- Growth of mega-cities and the influence of technology (1900s-present)\n\nV. Conclusion\n- Brief summary of human settlement history\n- The significance of human settlement for future urbanization\n\nThis outline provides an overview of the different key eras in the history of human settlement which could serve as the backbone of the infographic content. You can use this structure to design an engaging and informative infographic, depicting vivid illustrations along with brief descriptions that takes the audience on a journey of human settlement through the ages."}</w:t>
      </w:r>
    </w:p>
    <w:p>
      <w:r>
        <w:t>{"question": "Identify four techniques used in persuasive writing.", "answer": "1. Emotional appeal: Persuasive writers often use emotional language and personal stories to appeal to the reader's feelings and evoke sympathy or empathy.\n\n2. Repetition: Repeating key phrases or ideas is a common technique used in persuasive writing. This helps to reinforce the writer's message and make it more memorable for the reader.\n\n3. Appeal to authority: Citing experts or using reliable sources of information can help to establish the writer's credibility and convince the reader of the validity of their argument.\n\n4. Use of rhetorical questions: Persuasive writers often use rhetorical questions to engage the reader and make them think. This technique can stimulate the reader's thought process and encourage them to consider the writer's argument from a new perspective."}</w:t>
      </w:r>
    </w:p>
    <w:p>
      <w:r>
        <w:t>{"question": "Create an algorithm that defines the neighborhood around an intersection. - Intersection A and B", "answer": "An algorithm that defines the neighborhood around an intersection A and B could be as follows:\n\n1. Obtain geographical coordinates for intersection points A and B.\n2. Set a radius value (r) around the intersection points, this value could be defined in meters or miles.\n3. With the radius value, calculate a circular buffer around the A and B points. This circle defines the limit of the neighborhood around the intersection.\n4. Search for all roads, streets or avenues within the calculated circular buffer, and obtain their coordinates.\n5. With the coordinates of the roads within the buffer zone, create a polygon that encloses them. This new polygon is the final definition of the neighborhood around the intersection A and B.\n6. (Optional) Refine the neighborhood polygon by removing unpopulated or uncharacteristic areas of the neighborhood.\n7. Return the polygon that defines the neighborhood around intersection A and B."}</w:t>
      </w:r>
    </w:p>
    <w:p>
      <w:r>
        <w:t>{"question": "Write a paragraph comparing the economy of two countries - Germany and France", "answer": "Germany and France are two of the largest economies in Europe, with Germany having the largest economy in the European Union and the fourth largest in the world, while France has the seventh largest economy globally. Both countries follow a mixed-market model, where the government and private businesses work together in shaping the economy. Germany has a strong focus on exports and manufacturing, particularly automobiles and machinery, while France's economy is diverse and driven by sectors such as agriculture, tourism, and a wide range of industries. Germany has a higher GDP per capita than France, but their unemployment rates are similar. Overall, both countries have strong and stable economies, but with different strengths and focuses."}</w:t>
      </w:r>
    </w:p>
    <w:p>
      <w:r>
        <w:t>{"question": "What is the distance on a Cartesian coordinate plane from (1, -1) to (7, 7)?", "answer": "Using the distance formula, we get that the distance is \n sqrt( (1-7)^2 + (-1-7)^2) = sqrt(36+64) = sqrt(100) = 10.\n"}</w:t>
      </w:r>
    </w:p>
    <w:p>
      <w:r>
        <w:t>{"question": "Calculate the perimeter of a triangle whose sides are 6, 7 and 8", "answer": "The perimeter of a triangle is calculated by adding the lengths of all three sides. In this case, the sides of the triangle are 6, 7, and 8. So to calculate the perimeter, you can simply add these numbers:\n\nPerimeter = 6 + 7 + 8\nPerimeter = 21\n\nTherefore, the perimeter of this triangle is 21 units."}</w:t>
      </w:r>
    </w:p>
    <w:p>
      <w:r>
        <w:t>{"question": "Write a script for a 5-minute conversation between two characters - Two strangers meeting for the first time", "answer": "**Character 1:** Hi, I'm Jake. I haven't seen you here before. \n\n**Character 2:** Hi Jake. I'm new here. My name is Sarah.\n\n**Character 1:** Nice to meet you, Sarah. Are you from around here or just visiting?\n\n**Character 2:** I just moved here. I got a new job opportunity and I couldn't pass it up. I'm from New York.\n\n**Character 1:** That's amazing! New York is such a cool city. How are you finding it here?\n\n**Character 2:** It's been good so far. The weather is great and it\u2019s a lot less hectic here. I still need to find my way around, though.\n\n**Character 1:** No worries, you'll get used to it in no time. What do you like to do for fun?\n\n**Character 2:** I enjoy exploring the outdoors, hiking, and trying new foods. What about you?\n\n**Character 1:** I'm a bit of a foodie myself. I love trying new restaurants and experimenting with different cuisines. I also enjoy playing basketball on the weekends.\n\n**Character 2:** That's awesome. Maybe you can show me some of the best restaurants around here.\n\n**Character 1:** Definitely, I know all the best spots. Let me know when you want to go on a food adventure.\n\n**Character 2:** That sounds like a lot of fun. Thanks, Jake.\n\n**Character 1:** No problem, Sarah. It was great meeting you. Welcome to town.\n\n**Character 2:** Thank you. It was nice meeting you too. See you around.\n\n**Character 1:** See you. Take care."}</w:t>
      </w:r>
    </w:p>
    <w:p>
      <w:r>
        <w:t>{"question": "Create a 4-sentence synopsis that summarizes the content of the given text. - Michael is a 12-year-old from a small town in Iowa who is determined to make a difference in the world. He reads about the struggles of those in developing countries and is frustrated that he can\u2019t do much to help. Together with his best friend, William, he develops a plan for an invention that will bring clean water to those in need.", "answer": "Michael is a 12-year-old boy living in Iowa who is passionate about making the world a better place. He is particularly concerned with the difficulties faced by people in developing countries. Although he feels frustrated by his inability to effect immediate change, he decides to take action. Along with his friend William, he creates a plan for an invention that can provide clean water to people in need."}</w:t>
      </w:r>
    </w:p>
    <w:p>
      <w:r>
        <w:t>{"question": "Reword the following sentence so that it begins with the same word. - In order to properly utilize the resource, it is important to assess its reliability.", "answer": "Assessing the reliability of a resource is important in order to properly utilize it."}</w:t>
      </w:r>
    </w:p>
    <w:p>
      <w:r>
        <w:t>{"question": "Respond with a two-sentence story that incorporates the given prompt. - A bear in the beach", "answer": "One sunny day, a brown bear wandered away from the forest and out onto the sandy beach. Surprised at the new environment, it curiously explored the water's edge, splashing through the waves and delighting the onlookers."}</w:t>
      </w:r>
    </w:p>
    <w:p>
      <w:r>
        <w:t>{"question": "Generate five powerful words that capture the given emotion. - Joy", "answer": "1. Bliss \n2. Elated \n3. Euphoria \n4. Radiant \n5. Exhilaration"}</w:t>
      </w:r>
    </w:p>
    <w:p>
      <w:r>
        <w:t>{"question": "Compose an opinionated essay arguing why the given topic should not be ignored. - Climate Change", "answer": "Climate change is one of the most pressing issues facing our world today, and it is an issue that should not be ignored. Despite the overwhelming evidence, there are still those who deny the severity of the issue, or dismiss it outright. This attitude is both irresponsible and dangerous, as the effects of ignoring climate change could be catastrophic.\n\nThe evidence for climate change is clear. Temperatures are rising, sea levels are rising, and the frequency and intensity of natural disasters is increasing. These changes have been extensively studied and documented, and the vast majority of scientists agree that human activity, mainly the burning of fossil fuels, is contributing to this change.\n\nIgnoring climate change is not only irresponsible, but it is also dangerous. Rising temperatures have already led to devastating droughts, increased wildfires, and intense storms. These events have caused loss of life, property damage, and have displaced millions of people. Ignoring this trend will only lead to more suffering and destruction.\n\nMoreover, the economic costs of ignoring climate change are staggering. Natural disasters and the loss of arable land can result in decreased crop yields, increased food prices, and decreased economic productivity. Mitigating the effects of climate change, on the other hand, can lead to new industries, increased job growth, and a more sustainable economy.\n\nThe bottom line is that ignoring climate change is not an option. It is a reality that must be faced head-on. The consequences of ignoring it are severe, and the benefits of addressing it are numerous. It is time for all of us to take responsibility for our actions, and to work together to create a sustainable future for ourselves and for future generations.\n\nIn conclusion, climate change is an issue that should not be ignored. It is a problem that affects us all, and it is our responsibility to take action to mitigate its effects. Ignoring it will only lead to more suffering, destruction, and economic loss. We must act now to create a sustainable future for ourselves and for generations to come."}</w:t>
      </w:r>
    </w:p>
    <w:p>
      <w:r>
        <w:t>{"question": "Discuss why the given concept has been such a topic of debate within society. - Freedom of Speech", "answer": "Freedom of speech is one of the most important constitutional rights that people possess in a democratic society. At its core, the freedom of speech guarantees the right to express oneself freely without fear or any restraint from the government. However, this concept has generated a great deal of debate within people because it frequently raises questions about its limitations and what extent the government can regulate this freedom.\n\nOne side of the argument is that freedom of speech should be absolute with no restrictions whatsoever, and people must be allowed to express their views and opinions even if they are controversial, hurtful, or offensive. These individuals believe that this right is essential in promoting creativity, innovation, and the exchange of ideas, which ultimately leads to societal progress.\n\nOn the other hand, many people argue that freedom of speech should have limitations, especially when it incites hatred, discrimination, or violence against specific groups of people. For instance, hate speech can cause emotional harm, reinforce stereotypes, and create a hostile environment that can lead to physical harm or even loss of life. Therefore, it becomes essential to balance the right to free speech and the need to maintain communal harmony.\n\nIn conclusion, the debate on freedom of speech is one that has been raging for centuries, and there are valid arguments on both sides. While it is essential to uphold and safeguard the constitutional right to free expression, it is also important to recognize its potential harm and ensure that the dignity and rights of all individuals are protected."}</w:t>
      </w:r>
    </w:p>
    <w:p>
      <w:r>
        <w:t>{"question": "Use the given concept to create a hypothetical scenario. - Artificial Intelligence", "answer": "In a future not so far away, the use of artificial intelligence (AI) has revolutionized the way people go about their daily lives, from simple tasks to complex projects. Take, for example, John, an architect in the year 2045. A typical day for him starts bright and early at 6:30 AM. Once he wakes, he asks his AI personal assistant, \"Alexis,\" to make him a cup of coffee, read him his schedule for the day, and choose an outfit for him based on the weather forecast.\n\nJohn then heads out to work at his architecture firm, where AI technologies have drastically transformed the industry. He works on designing a new building using an AI-powered software that generates 3-D models of his ideas, suggests changes to improve the design, and even calculates the estimated cost of the project.\n\nAt the construction site, AI-powered drones survey the area and provide real-time data to John and his team. The heavy lifting and other dangerous tasks are carried out by AI-controlled robots, minimizing the risk to human workers.\n\nMidway through the day, John gets an alert from his healthcare app reminding him to take a break and stretch his legs. This AI-powered app tracks John's health and uses machine learning algorithms to provide personalized recommendations for his wellbeing.\n\nLater in the evening, John asks Alexis to recommend a restaurant for him to take his wife out to dinner. Alexis cross-references John's preferred cuisine, dietary restrictions, and favorite locations before suggesting a new Italian restaurant that has received great reviews.\n\nIn this future, artificial intelligence has become seamlessly integrated into every aspect of life, enhancing people's experiences and making life a little bit easier."}</w:t>
      </w:r>
    </w:p>
    <w:p>
      <w:r>
        <w:t>{"question": "Explain the given concept, and why it is considered to be important in the current world. - Social Justice", "answer": "Social justice is the concept of promoting and establishing a fair and equitable society by addressing the issues of inequality and discrimination that exist in various structures, institutions, and social systems. It is an idea centered on equality, fairness, and the protection of human rights, aimed at creating a society that provides every individual equal opportunities and access to the resources they require to live a fulfilling life.\n\nThe term social justice encompasses a broad range of issues such as poverty, education, health care, race, gender, and the economic and political system itself. It seeks to provide a more balanced distribution of resources and opportunities, and to protect and defend the rights of marginalized and disadvantaged groups, while holding those with power and privilege accountable for any actions that perpetrate injustice.\n\nSocial justice is considered important in the current world because despite significant progress in many areas, discrimination, inequality, and deprivation are still widespread problems that must be addressed. The pursuit of social justice is driven by the desire to create a fairer and more inclusive society by recognizing and addressing systemic issues that cause poverty, discrimination, and marginalization. Achieving social justice requires the active participation of all members of society in working towards a world that is more equitable, fair and just for everyone."}</w:t>
      </w:r>
    </w:p>
    <w:p>
      <w:r>
        <w:t>{"question": "Create a main character for the given scenario and provide three characteristics that define the character. - A teacher in a high-pressure urban school", "answer": "Main Character: Ms. Marta Hernandez \n\nCharacteristics: \n1. Resilient: Despite the challenges of teaching in a high-pressure urban school, Ms. Hernandez is able to bounce back and remain determined to help her students succeed. \n\n2. Creative: Ms. Hernandez often thinks outside the box to make her lessons engaging and relevant to her students' lives. She is known for her innovative teaching methods that make learning enjoyable. \n\n3. Compassionate: Ms. Hernandez genuinely cares about the welfare of her students and goes out of her way to offer them support, guidance, and a listening ear. She believes that every student has the potential to succeed and works tirelessly to help them overcome the barriers they may face."}</w:t>
      </w:r>
    </w:p>
    <w:p>
      <w:r>
        <w:t>{"question": "Make appropriate changes to the sentence to improve fluency in the language. - I was visit the museum yesterday.", "answer": "I visited the museum yesterday."}</w:t>
      </w:r>
    </w:p>
    <w:p>
      <w:r>
        <w:t>{"question": "Provide a similarity and a difference between the following two concepts: - Autonomy and Freedom", "answer": "Similarity: \nBoth autonomy and freedom refer to exercising self-determination and being in control of one\u2019s actions and decisions. They both involve having the ability to make choices without external restrictions or interference.\n\nDifference: \nWhile autonomy refers to an individual or entity having the ability to govern itself and being independent in decision-making, freedom is more general and can refer to the absence of constraint in various aspects of life. Freedom can encompass autonomy, but can also include broader concepts such as having the ability to speak and act freely, having equal rights, and being free from oppression."}</w:t>
      </w:r>
    </w:p>
    <w:p>
      <w:r>
        <w:t>{"question": "In this task, you are required to classify the following text as either formal or informal. - Greetings everyone, \n\nWelcome to today's meeting.", "answer": "The text is formal."}</w:t>
      </w:r>
    </w:p>
    <w:p>
      <w:r>
        <w:t>{"question": "Estimate the grade level of the following text. - Pangolins are a species of mammals native to Asia and Africa. They are sometimes referred to as scaly anteaters due to their habitat and diet of ants and termites.", "answer": "The grade level of the input text is approximately 8th grade, according to the Flesch-Kincaid Grade Level test. This readability metric assesses the level of education required to understand written passages based on sentence length, complexity and word length."}</w:t>
      </w:r>
    </w:p>
    <w:p>
      <w:r>
        <w:t>{"question": "Convert the following binary code to ASCII characters. - 01110101 01100001 01110010 01101001 01110100", "answer": "uaurit"}</w:t>
      </w:r>
    </w:p>
    <w:p>
      <w:r>
        <w:t>{"question": "Write a description of a cloudless summer sky.", "answer": "A cloudless summer sky is a vast expanse of unobstructed blue, stretching endlessly in every direction. The blue is bright and vibrant, often described as \"sky blue\" due to its quintessential hue. With no clouds to provide shade, the sun shines down hot and unrelenting, filling the air with warmth and light. On a clear day, the sky can seem almost infinite, as if one could gaze up and lose themselves in the endless expanse. The purity and simplicity of a cloudless summer sky is both serene and invigorating, inspiring feelings of freedom and possibility."}</w:t>
      </w:r>
    </w:p>
    <w:p>
      <w:r>
        <w:t>{"question": "Name five popular movies from the 1990s.", "answer": "1. Titanic (1997)\n2. Pulp Fiction (1994)\n3. Forrest Gump (1994)\n4. The Shawshank Redemption (1994)\n5. Jurassic Park (1993)"}</w:t>
      </w:r>
    </w:p>
    <w:p>
      <w:r>
        <w:t>{"question": "Generate a step-by-step guide for baking a cake.", "answer": "Here's a step-by-step guide for baking a cake that is easy to follow: \n\n1. Preheat your oven to 350\u00b0F (175\u00b0C) and prepare a 9 x 13 inch baking pan by greasing it with cooking spray or butter and coating it with flour. \n\n2. In a large mixing bowl, combine 2 cups of all-purpose flour, 2 teaspoons of baking powder, and 1/2 teaspoon of salt. Mix these dry ingredients together with a whisk until they are fully blended. \n\n3. In a separate mixing bowl, cream 1 cup of unsalted butter and 1 and 3/4 cups of granulated sugar until the mixture is light and fluffy. This should take about 3 minutes using an electric mixer.\n\n4. Next, mix in 4 large eggs into the butter-sugar mixture, one at a time, making sure to fully incorporate each egg before adding the next. \n\n5. Once the eggs are combined, pour in 2 teaspoons of vanilla extract and continue to mix until everything is well combined. \n\n6. Slowly add the dry ingredients to the wet ingredients, alternating between pouring in the dry mixture and 1 cup of milk. Make sure to begin and end with the dry ingredients. \n\n7. Once everything is evenly combined, pour the batter into the greased and floured baking pan, using a spatula to smooth out the top.\n\n8. Place the baking pan in the preheated oven and bake for 35-40 minutes, or until a toothpick inserted into the middle of the cake comes out clean. \n\n9. Once the cake is done, remove it from the oven and let it cool for at least 15 minutes before taking it out of the pan. \n\n10. When the cake has cooled, you can frost it or serve it as is, depending on your preference. Enjoy your freshly baked cake!"}</w:t>
      </w:r>
    </w:p>
    <w:p>
      <w:r>
        <w:t>{"question": "Name three sciences related to computing.", "answer": "The three sciences related to computing are:\n\n1. Computer science: This is the study of principles and techniques used in designing computer systems. It covers topics such as algorithms, programming languages, computer architecture, and software development.\n\n2. Information science: This branch of science deals with the collection, classification, storage, retrieval, and dissemination of information. It covers topics such as database management systems, information retrieval systems, and data mining.\n\n3. Data science: Data science is an interdisciplinary field that blends various techniques from statistics, mathematics, and computer science to extract insights and knowledge from structured and unstructured data. It covers topics such as machine learning, data analysis, and predictive modeling."}</w:t>
      </w:r>
    </w:p>
    <w:p>
      <w:r>
        <w:t>{"question": "Name five types of computer programming languages.", "answer": "1. Python\n2. Java\n3. C++\n4. JavaScript\n5. PHP"}</w:t>
      </w:r>
    </w:p>
    <w:p>
      <w:r>
        <w:t>{"question": "From the given sentence, generate a plausible analogy. - Learning is like planting a seed.", "answer": "Just as planting a seed requires time, nurturing and patience for it to grow into a strong plant, learning too requires consistent effort, attention and persistence to acquire knowledge and develop skills. Eventually, both the plant and the mind blossom into their full potential."}</w:t>
      </w:r>
    </w:p>
    <w:p>
      <w:r>
        <w:t>{"question": "Sort the given words according to length. - river, ocean, lake, stream", "answer": "Sorted words according to their length: lake, river, ocean, stream."}</w:t>
      </w:r>
    </w:p>
    <w:p>
      <w:r>
        <w:t>{"question": "Combine three sets of figures to make a meaningful phrase. - 8, 10, 15", "answer": "I'm sorry, but it's difficult to combine sets of numerical figures (8, 10, 15) to make a meaningful phrase. Would you like me to generate a phrase using these numbers or would you like to give me a different set of input that can be used to make a phrase?"}</w:t>
      </w:r>
    </w:p>
    <w:p>
      <w:r>
        <w:t>{"question": "Identify the faulty/incorrect part of the sentence. - The police are warning drivers to \"avoid being careless and wearing seatbelts during a drive\".", "answer": "The faulty/incorrect part of the sentence is the clause \"avoid being careless and wearing seatbelts\". It incorrectly implies that wearing seatbelts is something that drivers should avoid. It could be corrected by changing \"and\" to \"while\" to make the intended meaning clear: \"The police are warning drivers to avoid being careless while wearing seatbelts during a drive.\""}</w:t>
      </w:r>
    </w:p>
    <w:p>
      <w:r>
        <w:t>{"question": "Compile a list of events for a birthday party - It is an outdoor birthday party for an 8-year old boy in the afternoon.", "answer": "Here is a list of events that could be included in an outdoor birthday party for an 8-year-old boy:\n\n1. Outdoor games: There are a myriad of options for fun outdoor games for kids, such as tag, capture the flag, and scavenger hunt.\n\n2. Bouncy castle: Renting a bouncy castle will provide endless entertainment for the little ones.\n\n3. Magic show: Hire a magician to put on a show and amaze the kids with their tricks and illusions.\n\n4. Balloon animals: Have a balloon artist come and make different animals and shapes for the kids.\n\n5. Face painting: Set up a face painting station where the kids can choose their favorite design.\n\n6. Pi\u00f1ata: Fill a pi\u00f1ata with candy and small toys, and let the kids take turns whacking it until the goodies spill out.\n\n7. Musical chairs: Set up a game of musical chairs with fun music playing in the background.\n\n8. BBQ or picnic: Set up a BBQ or picnic with kid-friendly foods such as hotdogs, hamburgers, and chips.\n\n9. Cake and presents: Have a designated time for the birthday boy to open presents and blow out the candles on the cake.\n\n10. Party favors: As the party wraps up, hand out party favors to the kids as a thank-you for coming to the birthday celebration."}</w:t>
      </w:r>
    </w:p>
    <w:p>
      <w:r>
        <w:t>{"question": "Compile a shopping list for the summer picnic. - Family is having a summer picnic at the park for 10 people.", "answer": "Here is a shopping list for your summer picnic at the park:\n\n1. Sandwich ingredients: Bread, deli meat, cheese, lettuce, tomatoes, mayo, and mustard.\n2. Snacks: Chips, pretzels, fruits, vegetables, and hummus.\n3. Drinks: Bottled water, Soda, Juice, and Lemonade.\n4. Desserts: Cookies, brownies, and ice cream bars.\n5. Paper goods: Plates, napkins, cutlery, and cups.\n6. Extras: Sunscreen, insect repellent, blankets, and trash bags.\n\nMake sure to adjust the quantities according to the number of people attending the picnic. Also, feel free to add or remove items according to your preferences."}</w:t>
      </w:r>
    </w:p>
    <w:p>
      <w:r>
        <w:t>{"question": "Construct a paragraph that motivates someone to start exercising.", "answer": "Did you know that exercising not only helps to keep your body in shape but also provides numerous benefits for your mind and overall well-being? By engaging in physical activity regularly, you can boost your self-confidence, reduce stress and anxiety, and improve your sleep quality, among many other benefits. Plus, exercise can be fun and provide an opportunity to socialize with others, helping you to feel a sense of connection and belonging. So, don't wait any longer - make a commitment to start exercising today, and enjoy the positive effects it will have on your life!"}</w:t>
      </w:r>
    </w:p>
    <w:p>
      <w:r>
        <w:t>{"question": "Categorize the list into three categories. - Carrots, oranges, apples, spinach", "answer": "Fruits: Oranges, Apples\n\nVegetables: Carrots, Spinach\n\nUncategorized: None"}</w:t>
      </w:r>
    </w:p>
    <w:p>
      <w:r>
        <w:t>{"question": "Give an example of something that is both a fruit and a vegetable.", "answer": "Botanically speaking, a fruit is a seed-bearing structure that develops from the ovary of a flowering plant, while a vegetable is any edible part of a plant that does not contain seeds, such as roots, stems, and leaves. Common examples of fruits that are often mistakenly referred to as vegetables include tomatoes, cucumbers, and peppers. These fruits are also used in culinary dishes like vegetables, meaning they are often prepared and served with savory dishes rather than sweet ones, and this is why they are commonly referred to as vegetables. So, tomatoes are an example of something that is both a fruit and a vegetable from a botanical and culinary standpoint respectively."}</w:t>
      </w:r>
    </w:p>
    <w:p>
      <w:r>
        <w:t>{"question": "Predict what will happen next in the given story. - John was walking home from school when he saw a glittering diamond on the ground.", "answer": "It is likely that John would stop and pick up the diamond to take a closer look at it. He might marvel at its beauty and brightness. John may decide to keep it as a lucky find or start wondering where the diamond came from and think about how it got there. He might feel the need to search for its owner or turn it in to the lost and found."}</w:t>
      </w:r>
    </w:p>
    <w:p>
      <w:r>
        <w:t>{"question": "Compose a poem with an ABC rhyming scheme.", "answer": "A pleasant breeze flows through the air,\nBelow the sky so blue and fair,\nChirping birds sing in the trees,\nDew drops glisten on the leaves.\n\nEvery flutter of butterfly wings,\nFills the meadow with the joys of spring,\nGentle streams flow through the land,\nHappily swaying, the grasses stand.\n\nIn the summer sun's golden rays,\nJoy abounds in countless ways,\nKids laughing, playing outside,\nLife flourishes far and wide."}</w:t>
      </w:r>
    </w:p>
    <w:p>
      <w:r>
        <w:t>{"question": "Create a Twitter post about sustainable development", "answer": "\"#SustainableDevelopment is key to preserving our planet and ensuring a better future for all. Small steps we take towards living sustainably can have a huge impact in protecting the environment and promoting a greener way of life. #ProtectThePlanet   #GreenFuture \ud83c\udf3f\""}</w:t>
      </w:r>
    </w:p>
    <w:p>
      <w:r>
        <w:t>{"question": "Design a cinema poster for the movie \"The Matrix\"", "answer": "To design an attractive and attention-grabbing cinema poster for \"The Matrix,\" consider the following elements:\n\n1. Visuals: The movie deals with virtual reality, so choose an image that represents this concept. The poster could feature a high-contrast image of the main character Neo, portrayed by Keanu Reeves, wearing black clothing and sunglasses, set against a background showcasing a matrix-style digital rain of green symbols on a black backdrop.\n\n2. Title: The title should be prominently displayed using an edgy, futuristic font in a bright, standout color like green or red.\n\n3. Tagline: A tagline that summarizes the movie's premise in one captivating sentence should be included. For example, \"Reality is just an illusion\" or \"Free your mind\" would be great options.\n\n4. Credits: Be sure to include the names of the director, main actors, and production company in smaller font size at the bottom of the poster. This could be formatted using the same green color as the title, against a dark background.\n\n5. Layout: Keep the layout simple yet powerful to reflect the movie's theme. The main image and title should be the focus, with other elements placed in a complementary manner without taking away from the overall impact.\n\nOverall, the cinema poster for \"The Matrix\" should convey the futuristic, sci-fi nature of the movie, with strong visuals and bold text."}</w:t>
      </w:r>
    </w:p>
    <w:p>
      <w:r>
        <w:t>{"question": "Generate a unique username for a platform signup", "answer": "\"StarryKnight_2050\""}</w:t>
      </w:r>
    </w:p>
    <w:p>
      <w:r>
        <w:t>{"question": "Compose a message to confirm a meeting - Subject: Meeting with the Supplier \nDate and Time: Saturday, June 5 at 10 A.M.\nLocation: Zoom Meeting", "answer": "Dear [Recipient],\n\nThis message is to confirm our upcoming meeting with the Supplier on Saturday, June 5 at 10 A.M. The meeting will take place via Zoom and a link will be sent to you closer to the date.\n\nPlease let me know if you have any questions or concerns. I look forward to connecting and discussing the agenda further.\n\nBest regards,\n [Your Name]"}</w:t>
      </w:r>
    </w:p>
    <w:p>
      <w:r>
        <w:t>{"question": "Summarize this book review - The new book \"To Kill a Mockingbird\" by Harper Lee is a powerful story of racial injustice and the brave individuals who fight it.", "answer": "The review praises \"To Kill a Mockingbird\" by Harper Lee as a powerful tale of racial injustice and bravery in the face of adversity."}</w:t>
      </w:r>
    </w:p>
    <w:p>
      <w:r>
        <w:t>{"question": "Name five illnesses that can be transmitted through contact and describe their symptoms.", "answer": "1. Influenza (Flu): Influenza, commonly known as the flu, is a highly contagious illness caused by the influenza virus. It is spread through respiratory droplets that are released when an infected person talks, coughs, or sneezes. The common symptoms of the flu include fever, chills, cough, sore throat, runny or stuffy nose, body or muscle aches, headaches, and fatigue.\n\n2. Common cold: The common cold is an infection of the upper respiratory tract that is caused by a variety of viruses, including rhinoviruses, coronaviruses, and adenoviruses. It is easily transmitted through air and contact with contaminated surfaces. Symptoms include sneezing, runny nose, congestion, headache, and sore throat.\n\n3. Conjunctivitis (Pink Eye): Conjunctivitis, or pink eye, is an inflammation of the conjunctiva, which is the thin layer of tissue that lines the inside of the eyelid and covers the white part of the eye. It can be caused by a bacterial or viral infection, and is highly contagious. Symptoms include redness, itching, and tearing of the eyes, along with a discharge that may form a crust during sleep.\n\n4. Hand, Foot, and Mouth Disease: Hand, Foot, and Mouth Disease (HFMD) is a common illness caused by the coxsackievirus. It is highly contagious and spreads easily through contact with the saliva, nasal secretions, and feces of infected individuals. Symptoms include fever, sore throat, painful blisters in the mouth, and a rash on the hands and feet.\n\n5. Strep Throat: Strep throat is an infection caused by the Streptococcus bacteria. It is transmitted by coming into close contact with an infected person or by touching a contaminated surface. Symptoms include a sore throat, fever, headache, red and swollen tonsils, and white patches on the throat."}</w:t>
      </w:r>
    </w:p>
    <w:p>
      <w:r>
        <w:t>{"question": "Create a poster design for an upcoming blues festival.", "answer": "I'm an AI language model and I cannot create graphics or designs. However, I can give you some ideas and suggestions that you could apply to make a poster design for an upcoming blues festival:\n\n1. Theme: Use a cool blue theme that reflects the blues genre, with darker shades of blue, purple and black to represent the depth and emotions of the music. \n\n2. Visual elements: Incorporate elements that are commonly associated with the blues, such as musical instruments (guitar, harmonica, piano), microphones, or artists singing or playing. \n\n3. Typography: Choose a bold and stylish font that matches the overall look and feel of the poster. Use contrasting colors to make text stand out and ensure that it grabs the attention of your audience.\n\n4. Photography/Artwork: Use an eye-catching image to add impact to the poster. This could be a photograph of a famous blues artist or an artistic creation that represents the genre. \n\n5. Information: Ensure that all relevant information is included on the poster, such as the date, time, venue, artist line-up, ticket prices, and contact information for bookings or inquiries.\n\n6. Finishing touches: Bring the poster to life by adding final touches like textures, lighting effects, and gradients. Make sure the design is balanced, visually appealing, and communicates the essence of the blues festival to your audience.\n\nOverall, the poster design should capture the soulful and expressive nature of the blues, while also providing all the necessary information about the event."}</w:t>
      </w:r>
    </w:p>
    <w:p>
      <w:r>
        <w:t>{"question": "Describe a mature tree.", "answer": "A mature tree is a large, fully grown tree that has reached or is close to reaching, its full height and spread. The trunk is thick and strong, with bark that has deep crevices and a rough texture, while the branches spread outwards and upwards, providing a dense canopy of leaves. The root system of a mature tree is typically well-established, and the tree is capable of producing flowers, fruits, nuts, or cones, depending on the species. A mature tree is a majestic sight, with an impressive stature that can provide shade, shelter, and beauty for decades, if not centuries."}</w:t>
      </w:r>
    </w:p>
    <w:p>
      <w:r>
        <w:t>{"question": "Write a blog post discussing the importance of artificial intelligence in the field of medicine.", "answer": "The role of artificial intelligence (AI) in medicine has been a topic of much discussion and debate in recent years. As technology advances and the capabilities of AI increase, it\u2019s becoming more and more apparent that this innovative technology has the potential to revolutionize the field of medicine. In this post, we\u2019ll explore the importance of AI in medicine and the many ways it\u2019s being used to improve patient outcomes and streamline healthcare processes.\n\nOne of the most important ways that AI is being used in medicine is in the area of diagnostics. AI algorithms can quickly analyze vast amounts of medical data, such as X-rays, MRI scans, and CT scans, to help doctors identify diseases and conditions that may be difficult to spot with the naked eye. This technology has the potential to improve diagnostic accuracy, reduce the risk of misdiagnosis, and ultimately improve patient outcomes.\n\nAI is also being used to assist doctors in the treatment planning process. By analyzing patient data and medical records, AI algorithms can help doctors determine the best course of action for their patients. This can lead to more personalized and effective treatment plans, as well as a reduction in the risk of adverse reactions and complications.\n\nAnother important area where AI is being used in medicine is in the development of new drugs and treatments. By analyzing vast amounts of data, AI can help researchers identify potential drug targets and predict how various compounds will behave in the body. This can speed up the drug discovery process and ultimately help bring new treatments to market faster.\n\nFinally, AI is also being used to improve the efficiency of healthcare systems. By analyzing patient data and identifying trends, AI can help hospitals and clinics optimize their workflows and reduce wait times for patients. It can also help with administrative tasks, such as scheduling and billing, freeing up healthcare professionals to focus on providing high-quality care to their patients.\n\nIn conclusion, it\u2019s clear that AI has the potential to bring about significant improvements in the field of medicine. From diagnostics and treatment planning to drug discovery and healthcare system efficiency, this technology is helping to make healthcare more accurate, effective, and efficient. As the capabilities of AI continue to grow, there\u2019s no doubt that its role in medicine will continue to expand, leading to even more exciting advancements in the years to come."}</w:t>
      </w:r>
    </w:p>
    <w:p>
      <w:r>
        <w:t>{"question": "Design a logo for a beach-themed restaurant.", "answer": "As an AI, I cannot provide a graphical image but here\u2019s a written description of a potential design for the logo:\n\nThe logo could depict an image of a tropical sunset setting, with the sun casting a golden glow over a serene beach, lined with palm trees on the sides. The name of the restaurant, written in cursive, soft, royal blue letters, could lie at the center, in a slant so as to reflect the relaxed and casual atmosphere. The tagline could be set beneath it, in smaller, italicized font, written in the colors of the glowing sun. The finished product would combine warmth and invitation through its colors, and fun and relaxation, as captured by its overall layout."}</w:t>
      </w:r>
    </w:p>
    <w:p>
      <w:r>
        <w:t>{"question": "Find some interesting facts about the Golden Gate Bridge.", "answer": "The Golden Gate Bridge is a world-renowned suspension bridge that spans the Golden Gate Strait, the entrance to the San Francisco Bay from the Pacific Ocean. Here are some interesting facts about this iconic landmark of San Francisco, California:\n\n1. The bridge was built between January 1933 and May 1937, at a cost of $35 million ($1.5 billion today), and it opened to the public on May 27, 1937.\n\n2. The chief engineer of the bridge was Joseph Strauss, who started the project in 1917, and Irving Morrow was the architect who designed the bridge's signature Art Deco style.\n\n3. The bridge is 8,981 feet long and stands 746 feet tall. The span between the two main towers is 4,200 feet - this length made it the longest bridge in the world when it was constructed.\n\n4. Contrary to popular belief, the Golden Gate Bridge isn't painted gold. It's painted a color called \"International Orange\" which was chosen because it enhances the bridge's visibility in the fog and complements its natural surroundings.\n\n5. The bridge is very flexible and its design allows the roadway to move up to 16 feet up and down or side to side depending on the wind speed.\n\n6. The bridge was not built with taxpayer money, but instead, the bridge district had to issue a $35 million bond in order to finance the construction, and this bond was finally paid off in 1971. \n\n7. The Golden Gate Bridge has been declared one of the Wonders of the Modern World by the American Society of Civil Engineers.\n\n8. The bridge has a pedestrian walkway and bike lanes that are open to visitors during daylight hours. Approximately 10,000 people walk or bike across the bridge every day.\n\n9. The Golden Gate Bridge is not the official name of the structure. It was originally called simply \u201cthe bridge\u201d, but the name \u201cGolden Gate Bridge\u201d was adopted after the San Francisco Call Bulletin used it in 1917 in reference to the Golden Gate Strait.\n\n10. In 1987, to commemorate its 50th anniversary, the bridge closed to vehicular traffic for 7 hours to allow pedestrians to cross, resulting in an estimated 800,000 people crossing the bridge, causing the bridge to flatten, something that engineers never thought would be possible."}</w:t>
      </w:r>
    </w:p>
    <w:p>
      <w:r>
        <w:t>{"question": "Suggest five different activities to enjoy during a camping trip.", "answer": "1. Hiking: One of the best activities to enjoy on a camping trip is exploring the surrounding nature on foot. Pack a comfortable pair of shoes and hit the trails to soak in the scenic beauty and fresh air of the great outdoors.\n\n2. Campfire: A camping trip is not complete without a campfire. Gather around the fire with friends and family, roast some marshmallows, share stories or sing some campfire songs.\n\n3. Stargazing: Far from city lights, camping is an excellent opportunity to gaze up at the night sky and marvel at its beauty. Lie down on a blanket and spend some time spotting constellations and watching for shooting stars.\n\n4. Fishing: If your campsite is near a body of water- river, lake, or a stream, take the opportunity to cast a line and enjoy some peaceful fishing time. Catching your own fish and cooking them for dinner can be a rewarding experience.\n\n5. Wildlife watching: Make the most of your time in nature by observing the local flora and fauna. Take a walk to spot birds, animals, and plants or sit quietly and wait for them to come to you. Remember to respect the wildlife and keep a safe distance."}</w:t>
      </w:r>
    </w:p>
    <w:p>
      <w:r>
        <w:t>{"question": "Analyze the given statement and explain why it is inaccurate. - Insects can cause significant damage to plants.", "answer": "The given statement is not entirely accurate, as it paints all insects with the same brush while in reality, not all insects cause damage to plants. In fact, many insects play an important role in maintaining the health of plants and ecosystems.\n\nSome insects, such as bees, butterflies, and moths, pollinate flowers, which is necessary for the growth and reproductive process of many plants. Other insects, such as ladybugs and praying mantises, help control pest populations by feeding on insects that may cause damage to plants.\n\nWhile it is true that some insects, such as aphids and caterpillars, can cause significant damage to plants by feeding on their leaves, stems, or roots, it is important to note that insects play a diverse role in ecosystems and not all of them are harmful to plants."}</w:t>
      </w:r>
    </w:p>
    <w:p>
      <w:r>
        <w:t>{"question": "Name 3 countries that are located in the continent of Africa.", "answer": "Three countries located in the continent of Africa are Egypt, Nigeria and South Africa."}</w:t>
      </w:r>
    </w:p>
    <w:p>
      <w:r>
        <w:t>{"question": "Generate a story about a girl who is lost in a desert.", "answer": "Once upon a time, there was a young girl named Sarah. She was adventurous, brave and full of life. One day, she decided to go on a journey to explore a vast desert by herself. She packed all the necessary supplies in her bag, put on her comfortable shoes and set off on her adventure.\n\nAs she walked through the arid expanse of sand and dust, she was overcome with awe at the beauty of the landscape. She admired the towering sand dunes and the brilliant shades of red, orange and yellow that danced across the sky during the sunset.\n\nDays passed by and Sarah was still wandering through the desert, taking photographs and making memories. But, then suddenly, as she woke up one morning, she realized that she was completely and utterly lost.\n\nPanic set in as Sarah realized she had no idea which direction to go. Her water and food supplies were dwindling, and she didn't know if she could survive the scorching heat for much longer.\n\nDespite her fear, Sarah tried her best to remain calm. She knew that panicking would not help her situation. Instead, she started walking in a straight line, hoping to come across some kind of sign of civilization.\n\nDays turned into weeks, and Sarah began to feel weaker and weaker. But, she refused to give up. She focused all her energy on putting one foot in front of the other, determined to find her way out of the desert.\n\nFinally, just as she was about to collapse from exhaustion, Sarah saw something in the distance. It was a small village, with people bustling around, going about their daily lives. Tears of relief rolled down her cheeks as she finally reached the safety of the village.\n\nThe kind villagers took Sarah in, gave her food and water, and helped her regain her strength. They helped her to find her way back home, where her family and friends were overwhelmed with joy to see her safe and sound.\n\nFrom that day on, Sarah always remembered the lessons she learned in the desert. She knew that no matter how tough things got, it was important to remain calm, keep moving forward and never give up hope."}</w:t>
      </w:r>
    </w:p>
    <w:p>
      <w:r>
        <w:t>{"question": "Storytell and explain a physics phenomenon", "answer": "Once upon a time, in a beautiful sunny day, a group of children were playing with a ball in the park. One of them kicked the ball very hard, and it went really high in the sky. However, after reaching a certain height, the ball started to slow down and eventually changed its direction and fell back to the ground. The children were amazed at how the ball could go up and then come back down. They started asking questions, like why did the ball not continue to go up? What made it slow down and fall back to the ground? \n\nThis phenomenon, my friends, can be explained by the fundamental law of physics known as gravity. Every object in the universe, whether big or small, exerts a force on other objects. This force is called gravitational force, and it is always attractive, meaning it pulls objects towards each other. The ball, when kicked, went up due to the force exerted by the kick. However, as it started to go up, the earth exerted a gravitational force on the ball, pulling it down. So, the ball slowed down and eventually came to a stop. Once the ball lost all its upward motion, it started to fall back to the ground due to gravity. \n\nThe strength of the gravitational force between two objects depends on their mass and the distance between them. The more massive the objects, the stronger the gravitational force. Also, the closer the objects, the stronger the force. Since the earth is much more massive than the ball, the ball was attracted to the earth. This is why we see everything falling towards the ground when dropped.\n\nThe children were amazed at how everything made sense. They continued playing, but now with an understanding of why the ball falls back to the ground. And so they played happily ever after, knowing that gravity was always there to bring the ball back and to keep them grounded."}</w:t>
      </w:r>
    </w:p>
    <w:p>
      <w:r>
        <w:t>{"question": "Generate a name of an innovative product", "answer": "\"FutureGlow\""}</w:t>
      </w:r>
    </w:p>
    <w:p>
      <w:r>
        <w:t>{"question": "Evaluate the following numerical expression - (7-4)\u00d7 2", "answer": "The result of the given numerical expression is 6. \n\nTo evaluate it step by step:\n1. First, solve the expression inside the parentheses: 7 - 4 = 3\n2. Then, multiply the result by 2: 3\u00d72 = 6"}</w:t>
      </w:r>
    </w:p>
    <w:p>
      <w:r>
        <w:t>{"question": "Imagine that you are the protagonist of the following story and generate an appropriate dialogue - You are walking down a dark alleyway. There is a strange figure lurking in the shadows.", "answer": "Me: (nervously) H-hello? Is someone there?\n\nStrange figure: (creepily) Perhaps.\n\nMe: (tensely) Can you please come out of the shadows so I can see you?\n\nStrange figure: (in an eerie tone) Why do you want to see me, friend?\n\nMe: (trying to appear calm) I don't feel comfortable talking to strangers, especially in the dark.\n\nStrange figure: (chuckles) I can understand that. But I assure you, I mean no harm.\n\nMe: (warily) Okay. Can you please tell me what you're doing here then?\n\nStrange figure: (in a mysterious tone) I am simply waiting for a friend.\n\nMe: (skeptically) At this hour? In this alleyway?\n\nStrange figure: (enigmatically) My friend and I have our reasons.\n\nMe: (decisively) Alright, I think I'll be on my way then.\n\nStrange figure: (smiling) Suit yourself, friend. But remember, sometimes the most interesting encounters are the ones we least expect.\n\nMe: (uneasily) Thanks for the advice. Goodbye.\n\n(I quickly walk away, glancing back once to make sure the figure isn't following me)"}</w:t>
      </w:r>
    </w:p>
    <w:p>
      <w:r>
        <w:t>{"question": "Generate an interesting question related to the following article - The European Union is currently considering a proposal to reduce the amount of packaging used for single-use products.", "answer": "What impact would the reduction of packaging used for single-use products have on the environment in the European Union?"}</w:t>
      </w:r>
    </w:p>
    <w:p>
      <w:r>
        <w:t>{"question": "Organize the given facts into a concise summary. - Stephen Hawking was a British scientist, who was born in Oxford in 1942. He was an expert in cosmology and theoretical physics, and his most popular book was A Brief History of Time. Hawking was also known for his pioneering research on black holes and quantum mechanics.", "answer": "Stephen Hawking, born in Oxford in 1942, was a renowned British scientist known for his expertise in cosmology and theoretical physics. He published a popular book, A Brief History of Time, and made pioneering contributions to research on black holes and quantum mechanics."}</w:t>
      </w:r>
    </w:p>
    <w:p>
      <w:r>
        <w:t>{"question": "Describe the course of action for packing for a beach vacation", "answer": "When packing for a beach vacation, here are some recommended steps to follow:\n\n1. Choose the right luggage: Choose a bag that is big enough to fit all your essentials, but also one that is easy to carry. A wheeled suitcase or a large duffle bag could be ideal.\n\n2. Make a packing list: A packing list will ensure that you do not forget any essential items. Some items that you might want to include on your list are swimwear, sunblock, sunglasses, flip flops, a hat, comfortable clothing, toiletries, and any medication you may need.\n\n3. Pack your swimwear and other beach essentials: Pack at least two swimsuits so that you can alternate between them while one dries. Also, pack a beach towel, a cover-up or sarong, a sun hat, and flip flops or sandals.\n\n4. Pack your clothes: When packing your clothes, think about the activities you will be doing on your vacation. If you plan on going out to dinner, pack a dressy outfit or two. If you plan on doing a lot of walking, pack comfortable clothes and shoes. Don't forget to pack a sweater or a light jacket for cooler evenings.\n\n5. Pack your toiletries and medication: Make sure to pack all the toiletries you will need, such as toothbrush, toothpaste, shampoo, conditioner, soap, and any other personal care items. Also, pack any medication that you may need, and make sure that they are in their original containers and properly labeled.\n\n6. Pack your sun protection: Sun protection is essential when going on a beach vacation. Make sure to pack sunscreen with at least SPF 30, lip balm with SPF, and a pair of sunglasses with UV protection.\n\n7. Pack entertainment: Don't forget to bring along some entertainment for your beach vacation. Pack some books, magazines, or a Kindle to read while lounging on the beach. You may also want to bring along some music and headphones or a portable speaker.\n\nRemember to double-check your packing list before you leave to ensure that you have not forgotten anything important. With these tips in mind, you'll be ready to enjoy a stress-free beach vacation."}</w:t>
      </w:r>
    </w:p>
    <w:p>
      <w:r>
        <w:t>{"question": "Explain the meaning of the phrase \u201cthe elephant in the room\u201d.", "answer": "\u201cThe elephant in the room\u201d is an idiomatic expression that refers to a problem, issue, or situation that is obvious and conspicuous, but is being ignored or avoided due to its awkwardness, difficulty, or potential embarrassment to address. It's like there\u2019s an elephant in a small room, which is too big to ignore and takes up a lot of space, yet people are carrying on as if it isn't there. The phrase is often used to describe a situation where everyone is aware of the issue, but nobody wants to talk about it or doesn't know how to address it."}</w:t>
      </w:r>
    </w:p>
    <w:p>
      <w:r>
        <w:t>{"question": "Insert an appropriate conjunction into the sentence - I walked to the store bought some food", "answer": "I walked to the store and bought some food."}</w:t>
      </w:r>
    </w:p>
    <w:p>
      <w:r>
        <w:t>{"question": "Sort the list of items into two groups - Bananas, apples, broccoli", "answer": "Fruits: Bananas, Apples\nVegetables: Broccoli"}</w:t>
      </w:r>
    </w:p>
    <w:p>
      <w:r>
        <w:t>{"question": "Write a poem written in the sonnet format. - A summer outing", "answer": "Upon the warm and golden summer days,\nWe ventured out, beneath the cloudless skies,\nTo feel the sun's sweet kiss and gentle rays,\nAnd watch the world through joyful, wond'ring eyes.\n\nWe roamed through fields of green, kissed by the breeze,\nWith laughter light and chattering voices gay,\nWe plucked sweet fruits from low-hanging trees,\nAnd basked in all the splendor of the day.\n\nThe moment, perfect, seemed to last forever,\nAs hand in hand, we reveled in our bliss,\nOur bonds of love and friendship, none could sever,\nAs all the world seemed captured in this kiss.\n\nA summer outing, simple though it be,\nBrings joy and warmth to last eternity."}</w:t>
      </w:r>
    </w:p>
    <w:p>
      <w:r>
        <w:t>{"question": "Pick an article, and rewrite the final paragraph. - Article title: \"The Impact of Climate Change on Human Health\"", "answer": "Original paragraph:\n\nIn conclusion, climate change has the potential to harm human health in several ways. It can lead to a higher incidence of natural disasters, heat waves, and infectious diseases; as well as exacerbate food and water shortages, air pollution, and mental health issues. To mitigate the negative effects of climate change, it is important that governments, organizations, and individuals take action to reduce greenhouse gas emissions and adapt to the changing environment.\n\nRevised paragraph:\n\nTo sum it up, the repercussions of climate change on human health are alarming, as it amplifies the likelihood of natural calamities, hot spells, and the spread of diseases. Besides, it intensifies food and water scarcity, aggravates air pollution, and affects mental well-being. To combat these detrimental outcomes, it is imperative for all stakeholders, including governments, institutions, and citizens, to take proactive measures in reducing greenhouse gas emissions and adapting to the evolving climate conditions."}</w:t>
      </w:r>
    </w:p>
    <w:p>
      <w:r>
        <w:t>{"question": "Sort the following foods by what time of day they should be consumed. - Cheeseburger, Kale Salad, Scrambled Eggs", "answer": "Scrambled Eggs - Breakfast \nKale Salad - Lunch \nCheeseburger - Dinner"}</w:t>
      </w:r>
    </w:p>
    <w:p>
      <w:r>
        <w:t>{"question": "Solve this equation\n3 + 2 = ?", "answer": "The solution to the equation 3 + 2 is 5."}</w:t>
      </w:r>
    </w:p>
    <w:p>
      <w:r>
        <w:t>{"question": "What is Newton's first law of motion?", "answer": "Newton's first law of motion, also known as the law of inertia, states that an object will remain at rest or in uniform motion in a straight line unless acted upon by an external force. This means that an object will continue to move at the same speed and in the same direction, or remain stationary, unless an unbalanced force is applied to change its motion."}</w:t>
      </w:r>
    </w:p>
    <w:p>
      <w:r>
        <w:t>{"question": "Name three branches of the military in the United States.", "answer": "Three branches of the military in the United States are:\n\n1. The Army\n2. The Navy\n3. The Air Force"}</w:t>
      </w:r>
    </w:p>
    <w:p>
      <w:r>
        <w:t>{"question": "Describe the key components of the Iterative Design Process?", "answer": "The iterative design process is a cyclical approach to problem solving that involves creating, testing, refining and evaluating a solution in successive stages until the final product meets the needs and expectations of the users. Its key components include:\n\n1. Empathy: This first stage involves researching and obtaining a deep understanding of the problem, gathering data, and engaging with the users to identify their needs, motivations, and pain points.\n\n2. Define: In the define phase, the collected data is analyzed, and the problem is clearly defined. This stage is crucial in developing insights that shape the creation of an effective solution.\n\n3. Ideation: This is where creative ideas are explored and generated to address the problem that has been defined. Techniques like brainstorming, mind mapping or sketching are applied to come up with multiple solutions.\n\n4. Prototyping: This involves creating quick, low-cost models of the proposed solution. The prototype doesn\u2019t have to be perfect and can be anything from a sketch, wireframe or a physical prototype.\n\n5. Testing: The prototype is presented to the users, and feedback is gathered to understand what works and what doesn't. This stage determines whether the proposed solution meets the needs of the user and meets the initial objectives. \n\n6. Refining: Based on the feedback obtained from testers, the design is refined, improving upon the areas that the users found lacking.\n\nThese stages are repeated iteratively, going through multiple rounds of testing, feedback, and refinement until the final product is satisfactory, and all challenges have been resolved."}</w:t>
      </w:r>
    </w:p>
    <w:p>
      <w:r>
        <w:t>{"question": "Based on the given input, generate a creative story about a magical adventure. - Julia was a brave 7-year-old girl who had always dreamed of traveling the world.", "answer": "Julia was a brave 7-year-old girl who had always dreamed of traveling the world. Her curiosity and sense of adventure were unmatched, and she longed to explore every corner of the earth. One day, as she sat by her window, daydreaming of her exciting travels, she saw something glittering in her backyard. This intrigued her and she went out to investigate.\n\nAs she approached the shining object, she realized that it was a bottle with a piece of paper inside. She uncorked the bottle and pulled out the paper. Written on it in cursive handwriting were the words, \"Drink me and you'll have a magical adventure.\" Julia was hesitant at first, but her thirst for adventure got the better of her, and she drank the liquid inside the bottle.\n\nShe instantly felt a burst of energy, and the world around her started to change. The colors of the trees and flowers became brighter and the sky turned a shade of pink. Birds sang sweeter songs, and the wind carried the scent of strawberries. Julia couldn't believe it! She had entered a magical world.\n\nShe laughed with joy and ran through the fields, feeling as light as a feather. She flew over mountains and swam through oceans. The creatures she met were friendly and showed her wonders she had never seen before. Julia traveled to distant lands, where the sun never set, and the stars twinkled in the daylight. She danced with fairies and rode on the backs of dragons.\n\nJulia's adventure was an unforgettable one, and she was grateful for the magic that had taken her to places she had only ever dreamed of. At the end of her journey, she returned home, filled with excitement and memories that would last a lifetime. From then on, she knew that magic existed, and all she had to do was believe in it. And so, Julia lived her life, always eager, and always ready for her next magical adventure."}</w:t>
      </w:r>
    </w:p>
    <w:p>
      <w:r>
        <w:t>{"question": "Create an analogy that explains the concept of data mining.", "answer": "Imagine you are on the beach searching for treasures, such as gold or precious gems, hidden in the sand. Your primary tool for finding them is a metal detector. Just as you use the metal detector to identify valuable items by filtering out regular sand, rocks, and shells, data mining is the process of sifting through massive amounts of data to discover patterns and insights. In this analogy, the beach represents the entire database, the sand, rocks, and shells are irrelevant or redundant information, and the metal detector is the data mining algorithm used to find the hidden treasures, which symbolize valuable insights and knowledge."}</w:t>
      </w:r>
    </w:p>
    <w:p>
      <w:r>
        <w:t>{"question": "What is the third largest country in the world in terms of area?", "answer": "The third-largest country in the world in terms of area is the United States of America, with a total area of approximately 9.8 million square kilometers (3.8 million square miles). China and Russia are first and second, respectively."}</w:t>
      </w:r>
    </w:p>
    <w:p>
      <w:r>
        <w:t>{"question": "Provide an example of a virtual reality game.", "answer": "One example of a virtual reality game is \"Beat Saber\" by Beat Games. In this game, the player uses virtual reality controllers as light sabers to slash through incoming blocks that represent musical beats. The game's immersive environment and dynamic soundtrack create a fun and engaging experience. The player moves and interacts within a virtual world, dodging obstacles and perfectly timing their slashes to progress through levels and achieve high scores. With virtual reality technology, the player is fully immersed in the game, creating a unique and memorable experience."}</w:t>
      </w:r>
    </w:p>
    <w:p>
      <w:r>
        <w:t>{"question": "Name three digital marketing platforms", "answer": "Some popular digital marketing platforms are:\n\n1. Google Ads: This platform allows businesses to place their ads on Google's search engine results page.\n\n2. Facebook Ads: This platform allows businesses to publish and promote their ads on the social media network, Facebook.\n\n3. LinkedIn Ads: This platform allows businesses to place ads specifically targeted to professionals and businesses on the LinkedIn network."}</w:t>
      </w:r>
    </w:p>
    <w:p>
      <w:r>
        <w:t>{"question": "Explain how digital telepathy works", "answer": "Digital Telepathy is a term used to describe a technology that enables communication between humans and machines, or between humans themselves, using thought. This is achieved by translating brainwaves into digital signals that can be sent to another device, machine, or person that can interpret them. \n\n\nAt present, digital telepathy is still in its infancy, and scientists are studying brainwaves to identify patterns that represent thoughts and emotions. One of the possible ways to measure brain activity is through Electroencephalogram (EEG), which uses electrodes attached to the scalp to detect electrical activity in the brain. \n\n\nOnce these patterns are identified and understood, it becomes possible to create software and hardware that can translate these thoughts into digital signals. At the other end, these signals are interpreted by the receiving device, and the appropriate response is then transmitted back to the original sender.\n\n\nThe technology has several potential applications, such as providing an alternative communication method for people with disabilities, enhancing gaming experiences by allowing players to interact with the game using thought, and enabling faster and more efficient communication between humans and machines.\n\n\nOverall, digital telepathy is an exciting technology that is still in its early stages, and researchers are working on ways to refine it and make it more practical and widely available."}</w:t>
      </w:r>
    </w:p>
    <w:p>
      <w:r>
        <w:t>{"question": "Describe the socio-cultural effects of the internet", "answer": "The internet has had a profound impact on society and culture, transforming the way we communicate, access information, and interact with each other. Among the most notable socio-cultural effects of the internet are:\n\n1. Increased global connectivity: The internet has made it easier for people to communicate and connect with others from anywhere in the world, breaking down geographical barriers and facilitating the sharing of ideas and information between different cultures.\n\n2. Changes in social interaction: Through social media platforms and other online communities, the internet has created new forms of social interaction and shifted the way we build and maintain relationships. People are now able to connect with others who share their interests, values, or experiences, regardless of physical distance.\n\n3. Changes in the consumption of entertainment and media: The rise of online streaming services and the easy access to a wide variety of media content at the click of a button have had a significant impact on our entertainment consumption habits. These changes have also influenced traditional media industries such as television, music, and cinema.\n\n4. Online activism and social movements: Social media platforms have become powerful tools for activism and the organization of social movements. Issues that might have previously gone unnoticed can now be quickly amplified and shared, and movements can spread rapidly, garnering support on a global scale.\n\n5. New forms of business and commerce: The internet has revolutionized many industries, leading to the emergence of new forms of commerce such as e-commerce, online marketplaces, and the gig economy. It has also made it easier for small businesses and entrepreneurs to reach a global audience.\n\n6. Changes in the way we learn and access information: The internet has transformed the way we learn and access information, offering a wealth of knowledge at our fingertips. Online courses, videos, tutorials, and educational resources have made learning more accessible and flexible.\n\nIn conclusion, the internet has had a far-reaching and transformative effect on our society and culture, changing the way we communicate, consume, and interact with the world around us. Its impact will continue to grow and evolve as technology continues to advance."}</w:t>
      </w:r>
    </w:p>
    <w:p>
      <w:r>
        <w:t>{"question": "Create a sample input that illustrates the concept of natural language processing", "answer": "User: \"Hey AI, could you recommend some good places to eat Italian food nearby?\"\nAI: \"Sure, I have found a few Italian restaurants in your area. Would you like me to list them out for you?\"\n\nThis sample input showcases the use of natural language processing, where the AI understands the user's request for Italian food recommendations in their locality and responds in a conversational manner."}</w:t>
      </w:r>
    </w:p>
    <w:p>
      <w:r>
        <w:t>{"question": "Discuss the challenges of using Machine Learning", "answer": "Machine learning is a powerful tool that has revolutionized the way computers can process, analyze and make predictions on data. However, like any new technology, it also comes with its share of challenges. Below are some of the major challenges of using machine learning.\n\n1. Data Quality and Preprocessing: Machine learning is based on the premise that the algorithms can learn from data, identify patterns and make predictions. However, it is dependent on the quality of the data it is trained on. If the data is inaccurate, incomplete or biased, the resulting model will be likewise. Preprocessing of data, including cleaning, normalization, and handling of missing values, is extremely important and can be a time-consuming process.\n\n2. Data Labeling: The effectiveness of a supervised machine learning model is determined by the quality of labels given to the training data. Inaccurate or incomplete labels can result in a less accurate model, and the process of labeling data accurately can be very time-consuming, expensive and may require inputs from domain experts. \n\n3. Model Selection and Tuning: The choice of an appropriate model along with the right parameters and hyperparameters for a given problem can be challenging. Model selection and tuning are essential to create an accurate and optimal machine learning system. This process requires a balance between simplicity and complexity to avoid underfitting and overfitting the data.\n\n4. Explainability and Transparency: Machine learning algorithms, especially deep learning and artificial neural networks, can be seen as \u201cblack box\u201d models, where the reasoning behind their decisions is not easily interpretable by humans. This hampers the trust and acceptance by users, as they want to know why the system made a particular decision.\n\n5. Ethical and Legal Consideration: Machine learning systems have the potential to cause unintended harm by learning from and perpetuating existing biases in data. Ethical considerations, such as fairness, transparency, and accountability, must be taken into account when building machine learning systems. There are also legal considerations, such as privacy and data protection, that must be addressed. \n\n6. Changing Environments: Machine learning models are trained on historical data, but real-world environments are constantly changing. As a result, models may become outdated and irrelevant, requiring constant updates and maintenance to remain accurate.\n\nIn conclusion, while machine learning can provide numerous benefits in various industries, the challenges associated with it cannot be ignored. Careful consideration of data quality, model selection, transparency, ethical issues, and the changing environment is crucial to the"}</w:t>
      </w:r>
    </w:p>
    <w:p>
      <w:r>
        <w:t>{"question": "Generate three sound effects for a happy scene.", "answer": "1. A cheerful and upbeat musical tune with a catchy melody that creates a lighthearted and joyful atmosphere.\n2. The sound of children laughing and playing, their joyful giggles and shouts filling the air with happiness.\n3. The chirping of birds, their sweet melodies and trilling songs adding to the sense of joy and delight."}</w:t>
      </w:r>
    </w:p>
    <w:p>
      <w:r>
        <w:t>{"question": "Identify an interesting fact about Saturn.", "answer": "One interesting fact about Saturn is that it is the least dense planet in our solar system. Despite being the second largest planet, its density is so low that it could float in water if a bathtub large enough to hold it existed! This is due to its composition, which is primarily made up of hydrogen and helium, the two lightest elements."}</w:t>
      </w:r>
    </w:p>
    <w:p>
      <w:r>
        <w:t>{"question": "Construct a dialogue between two people discussing the importance of being kind.", "answer": "Person 1: Hey there! So what are your thoughts on the importance of being kind?\n\nPerson 2: Well, I think being kind is one of the most important things we can do as individuals. It helps us to build better relationships, connect with other people, and spread positivity.\n\nPerson 1: I totally agree. It's a small act that can have a really big impact, right?\n\nPerson 2: Yes, definitely! And it's not only about the impact on other people. Being kind also helps us to feel good about ourselves and boosts our own self-confidence. \n\nPerson 1: Absolutely. Everyone benefits when we choose kindness. Even little things, like smiling at someone or holding the door for them, can make a big difference.\n\nPerson 2: Yes, and it's important to remember that kindness isn't just for people we know or like. It's important to be kind to everyone, even if we don't know them or don't necessarily get along with them.\n\nPerson 1: Definitely. It's a way of showing respect to others and making the world a better place.\n\nPerson 2: Exactly. By being kind, we're contributing to a more positive and caring society."}</w:t>
      </w:r>
    </w:p>
    <w:p>
      <w:r>
        <w:t>{"question": "Generate a list of 5 elements necessary for a great outdoor picnic.", "answer": "1. A Picnic Basket: A basket filled with all the essential items, such as food, drinks, plates, utensils, and napkins.\n2. Blanket: A big and comfortable blanket that can accommodate everyone and protect from the grass or sand.\n3. Food and Refreshments: Delicious sandwiches, fruit, salads, snacks, and refreshing beverages like lemonade or iced tea.\n4. Portable Speaker: A portable speaker to play some background music and set the mood for the picnic.\n5. Sunscreen and Bug Spray: Sunscreen to protect your skin from the sun and bug spray to keep the bugs at bay for a comfortable picnic."}</w:t>
      </w:r>
    </w:p>
    <w:p>
      <w:r>
        <w:t>{"question": "Design a logo for a restaurant called 'Taste of Home'.", "answer": "As an AI, I am not able to design graphics or images. However, I can suggest some design elements and ideas that could be incorporated into the logo for a restaurant called 'Taste of Home.'\n\n1. Font: The restaurant name could be written in a cursive or handwritten font to give it a warm and welcoming feel.\n2. Colors: The colors used in the logo could be warm, earthy tones such as browns, oranges, and reds to evoke a sense of homeliness and comfort.\n3. Imagery: The logo could feature an image of a steaming, inviting dish or a kitchen utensil like a spoon or cooking pot, to represent home-cooked meals, or an outline of a house with a chimney depicting a warm and comforting atmosphere.\n4. Slogan: A tagline or slogan like \"Bringing the warmth of home-cooked meals to your table\" could be added to the logo to further convey the restaurant's mission.\n\nThese are just a few ideas that could be used in the design of a logo for a restaurant called 'Taste of Home'. Ultimately, the final design would depend on the preferences and branding of the restaurant owners."}</w:t>
      </w:r>
    </w:p>
    <w:p>
      <w:r>
        <w:t>{"question": "Determine what type of triangle the following sides would create. - 7 cm, 3 cm, 9 cm", "answer": "The triangle with sides of 7 cm, 3 cm, and 9 cm would be a scalene triangle. This is because all three sides have different lengths."}</w:t>
      </w:r>
    </w:p>
    <w:p>
      <w:r>
        <w:t>{"question": "How many degrees are in a polygon with 10 sides?", "answer": "The sum of the internal angles of a polygon with n sides is equal to (n-2) * 180\u00b0. In case of a polygon with 10 sides, the sum of its internal angles would be (10-2) * 180\u00b0 = 1440\u00b0."}</w:t>
      </w:r>
    </w:p>
    <w:p>
      <w:r>
        <w:t>{"question": "Compose a tweet promoting your favorite children\u2019s book. - Harry Potter and the Philosopher's Stone", "answer": "\"Step into an enchanting world of spells &amp; magic with Harry, Ron, and Hermione!  Our all-time favorite children's book, \"Harry Potter and the Philosopher's Stone\" is a must-read for kids and kids at heart. Get your copy today! #HarryPotter #ChildrensBooks #MagicalReading\""}</w:t>
      </w:r>
    </w:p>
    <w:p>
      <w:r>
        <w:t>{"question": "Describe the effects of a drowning person.", "answer": "Someone who is drowning will typically exhibit several physical and psychological effects as their body attempts to survive in the water. In the initial stages, the person may panic and struggle to stay above the water. They may gasp, cough, or shout for help. Their arms and legs will flail about as they try to keep their head above water. If the person is unable to find a way to float or reach safety, their body will eventually become exhausted and their movements will become less coordinated.\n\nAs drowning continues, the body will begin to involuntarily respond in an effort to protect itself. The individual may experience hyperventilation, which can lead to an increased heart rate, lightheadedness, and difficulty breathing. The person may also involuntarily swallow water or inhale it into their lungs as they struggle to breathe, which can cause coughing, choking, and the feeling of suffocation. In addition, the lack of oxygen can result in changes in mental state, including confusion, disorientation, and loss of consciousness.\n\nIf the person is not rescued, drowning can lead to unconsciousness or death. Even if the person is rescued and resuscitated, they may suffer from long-term health effects as a result of a lack of oxygen or inhalation of water. These effects can include brain damage, pneumonia, and other respiratory complications. It is important to take drowning seriously and to act quickly to prevent it from happening or to rescue someone who is in trouble."}</w:t>
      </w:r>
    </w:p>
    <w:p>
      <w:r>
        <w:t>{"question": "Design a logo for a business that sells organic produce. - OrganicsInc", "answer": "As an AI, I don't have the capability to create graphical designs. However, I can suggest a potential concept for the logo that you might like.\n\nFor the logo design for \"OrganicsInc\" that sells organic produce, I would suggest incorporating natural colors and shapes into the design. We can use a green or earthy color palette to represent the natural and organic aspect of the business.\n\nThe logo could include the company name \"OrganicsInc\" written in a modern but clean font with perhaps, a leaf, or stylized vegetable icon above or to the left of the text. The icon might have a graphic or illustration design incorporating leaves, a tree, or vegetables typical of organic produce such as carrots, tomatoes, or lettuce. For added interest, the design might incorporate a circular or round shape representing the cycle of nature and the planet's sustainability.\n\nOverall, the logo should communicate a sense of freshness, healthiness, and sustainability, representing the core values of the business."}</w:t>
      </w:r>
    </w:p>
    <w:p>
      <w:r>
        <w:t>{"question": "Write a creative story that involves a talking tree.", "answer": "Once upon a time, in a far-off land, there was a magnificent talking tree. This tree stood tall in the middle of a lush meadow, its branches reaching for the sky and its trunk as thick as a horse-drawn carriage. It was said that the tree had been there for hundreds of years, but nobody knew for sure.\n\nOne day, a little boy named Alex stumbled upon the tree while he was out walking in the meadow. He was captivated by the sight of it, and couldn't resist exploring it further. As he approached the tree, he suddenly heard a voice.\n\n\"Hello there, young man,\" the voice said. Alex looked around, trying to find the source of the voice. \"Up here,\" the voice continued, and Alex realized it was coming from the tree itself.\n\nAstounded, Alex asked the tree how it could talk. The tree replied that it had been blessed with the ability to speak by a powerful wizard many years ago, in order to be able to share its wisdom and knowledge with those who sought it. \n\nAlex began visiting the tree frequently, sitting under its shady branches and listening to the stories it told. The talking tree spoke of ancient times, of heroes and dragons, and of adventures beyond the wildest dreams of any child. Alex was entranced by the tales, and eagerly looked forward to his visits with the tree.\n\nAs he grew older, Alex never forgot the talking tree and the lessons it had taught him. He became a wise and noble man, always sharing his knowledge and helping those in need. And even as he aged and his time began to run short, he still made sure to visit the talking tree, sitting under its branches and listening to its tales, content in the knowledge that its wisdom would live on forever."}</w:t>
      </w:r>
    </w:p>
    <w:p>
      <w:r>
        <w:t>{"question": "How does climate change affect people living in coastal regions?", "answer": "Climate change has a multitude of impacts on people living in coastal regions. One of the most significant effects is the rise in sea levels, which increases the risk of coastal flooding and erosion. This can result in the loss of property and land, displacement of people, and damages to infrastructure. Higher sea levels also increase the impact of storm surges, causing more devastation during hurricanes and other severe weather events.\n\nIn addition to sea level rise, climate change also leads to changes in ocean temperatures and currents, which can alter marine ecosystems and affect fisheries and other ocean-dependent industries. Warmer waters can also exacerbate the effects of harmful algal blooms and increase the risk of diseases for marine life, which can have a ripple effect throughout the food chain.\n\nCoastal communities may also experience worsening air and water quality as a result of climate change. For example, heavier rainfall can lead to more pollution runoff into waterways, while warmer temperatures may increase the formation of ground-level ozone, a harmful air pollutant.\n\nOverall, the effects of climate change on coastal regions are far-reaching and complex, and can have severe social, economic, and environmental consequences for the people living in these areas."}</w:t>
      </w:r>
    </w:p>
    <w:p>
      <w:r>
        <w:t>{"question": "Find the third largest city in Canada.", "answer": "The third largest city in Canada by population is Vancouver, British Columbia, with a population of approximately 647,540 people (according to the census in 2016 by Statistics Canada)."}</w:t>
      </w:r>
    </w:p>
    <w:p>
      <w:r>
        <w:t>{"question": "Translate \"Je t\u2019aime\" into English.", "answer": "\"I love you.\""}</w:t>
      </w:r>
    </w:p>
    <w:p>
      <w:r>
        <w:t>{"question": "Generate a list of 10 items that someone living in a desert climate should have in their emergency kit.", "answer": "Here are ten items that someone living in a desert climate should have in their emergency kit:\n\n1. Water: Having access to sufficient drinking water is critical for survival, especially in a hot and dry desert climate. \n2. Sunscreen: To protect your skin from the strong and harmful sun rays.\n3. Cooling cloth: To help regulate your body temperature and prevent heat strokes.\n4. Multitool: Including a knife, pliers, a can opener, and other useful tools can come in handy in various scenarios.\n5. Emergency whistle: In case you need to signal for help.\n6. Flashlight:  Desert can become very dark at night, therefore, having a flashlight with spare batteries is essential.\n7. Compass and map: To help with navigation.\n8. Lighter and matches: Can be used to start a fire for warmth, light, or cooking.\n9. First-aid kit: Including supplies such as bandages, antiseptic wipes, and pain relievers.\n10. Long-lasting, non-perishable food: Such as energy bars, nuts, and dried fruits to provide you with enough calories and nutrients."}</w:t>
      </w:r>
    </w:p>
    <w:p>
      <w:r>
        <w:t>{"question": "Classify the major cities in Japan. - Tokyo, Osaka, Yokohama", "answer": "Tokyo, Osaka, and Yokohama are all major cities in Japan. \n\n- Tokyo is the capital and largest city of Japan, with a population of over 13 million people. It is one of the 47 prefectures in Japan, and is located on the eastern coast of Honshu, the largest island of Japan.\n\n- Osaka is another major city in Japan, with a population of approximately 2.7 million people. It is the capital city of Osaka Prefecture, and is located in the Kansai region of Honshu.\n\n- Yokohama is the second-largest city in Japan, with a population of over 3.7 million people. It is the capital city of Kanagawa Prefecture, and is located just south of Tokyo, on the western coast of Tokyo Bay."}</w:t>
      </w:r>
    </w:p>
    <w:p>
      <w:r>
        <w:t>{"question": "Explain the differences between the terms \"science\" and \"technology\".", "answer": "Science and technology are closely related, but they are distinct concepts that refer to different aspects of human progress and understanding.\n\nScience is a systematic and logical approach to the discovery and understanding of the natural world. It involves using observations and experiments to develop hypotheses and theories that help explain the underlying laws and principles of the universe. Science is a way of understanding how the world works, and it provides the foundation for all kinds of technological developments.\n\nTechnology, on the other hand, refers to the practical application of scientific knowledge for a specific purpose. It involves the development of tools, machines, processes and systems that help solve problems or accomplish goals. Technology can involve hardware, like computers and smartphones, or software, like the programs and applications that run on these devices.\n\nThe important distinction between science and technology is that science is concerned with understanding how and why things happen, while technology is focused on using this understanding to achieve practical goals. Science provides the knowledge that makes technology possible, and technology provides new tools and methods that help scientists to make further discoveries. Therefore, while they are often used together, science and technology each have their own unique goals and methods."}</w:t>
      </w:r>
    </w:p>
    <w:p>
      <w:r>
        <w:t>{"question": "Compare and contrast two cultures from around the world. - India and Vietnam", "answer": "India and Vietnam are both countries in Asia that have unique cultural distinctions and varying ways of life. Both countries have a rich history and their cultural heritage is expressed in numerous ways including architecture, customs, and cuisines.\n\nReligion: One of the key differences between the two cultures is in their religious practices. While Hinduism dominates and serves as the main religion in India, Buddhism is more widely followed and practiced in Vietnam. Alongside these dominant religions, there exists a myriad of other religious practices and beliefs unique to each country.\n\nCustoms and Traditions: Both India and Vietnam have their customs rooted to express honor and respect for ancestors and traditions. In Vietnam, the lunar calendar is followed and celebrations such as the Tet festival mark the beginning of a new year, with the Vietnamese community coming together to celebrate this day. Indians, on the other hand, adhere more to the solar calendar and celebrate their new year with the festival of Diwali, along with vibrant and colorful celebrations spread throughout the year.\n\nFood: The cuisine in India and Vietnam also differ significantly. As India is geographically large, there are wide variations in food across the country. The staple Indian meal incorporates grains such as rice or wheat, and strong use of spices in curries or stews. On the other hand, Vietnamese cuisine is known for its use of fresh ingredients and a balance of flavors in their broths and noodle dishes.\n\nOverall, India and Vietnam while sharing borders, are two vastly different countries that offer a diverse range of culture, language, and traditions. Both cultures are unique, and the differences and similarities between the two only accentuate their beauty and heritage."}</w:t>
      </w:r>
    </w:p>
    <w:p>
      <w:r>
        <w:t>{"question": "Summarize the advantages of online learning.", "answer": "Online learning offers several advantages, including flexibility in scheduling, convenience in accessing course materials, cost savings compared to traditional classroom learning, and the ability to learn at one's own pace. Additionally, online learning provides access to a wide range of courses and resources, and the opportunity to learn from and interact with students and professionals from all over the world. The digital nature of online learning also helps develop technical skills that are increasingly important in today's job market. Overall, online learning allows individuals to take control of their education and acquire knowledge and skills in a way that fits their needs and lifestyles."}</w:t>
      </w:r>
    </w:p>
    <w:p>
      <w:r>
        <w:t>{"question": "Describe the contribution of scientists in the field of medicine.", "answer": "In the field of medicine, scientists have made enormous contributions that have led to major advancements in the prevention, diagnosis, and treatment of illnesses and diseases. Their research and discoveries have significantly improved our understanding of the human body and its functioning, and have provided invaluable insights into the causes and mechanisms of various health conditions.\n\nSome of the key areas in which scientists have contributed to the field of medicine include the development of vaccines, antibiotics, and other drugs to treat and prevent illnesses. For example, scientists like Edward Jenner and Jonas Salk have made groundbreaking discoveries in the development of vaccines, while Alexander Fleming\u2019s discovery of penicillin has revolutionized the treatment of bacterial infections. \n\nIn addition, scientists have contributed to the development of medical technologies and procedures that have improved the diagnosis and treatment of diseases. These include advancements in medical imaging, such as X-rays, MRI, and CT scans, as well as in surgical techniques, including minimally invasive procedures and organ transplants.\n\nScientists have also played a crucial role in expanding our knowledge of genetics and molecular biology, leading to new insights into the causes of diseases and the development of targeted therapies. Moreover, scientists have been at the forefront of public health initiatives, researching the causes and prevention of diseases and developing strategies to improve overall health and well-being of populations.\n\nIn conclusion, the contribution of scientists in the field of medicine has been vital in improving our understanding of health and disease, and in developing new technologies, treatments, and preventive measures that have greatly enhanced the quality of life for people around the world."}</w:t>
      </w:r>
    </w:p>
    <w:p>
      <w:r>
        <w:t>{"question": "Provide two examples of how artificial intelligence (AI) can be used in healthcare.", "answer": "Artificial Intelligence is transforming the world of healthcare by providing new tools, systems and software that can revolutionize patient care, diagnosis and treatment. Here are two examples of how AI can be used in healthcare:\n\n1. Disease diagnosis and prediction: AI and machine learning can now analyze large amounts of health data to identify patterns or abnormalities that could indicate the presence, or risk, of certain diseases. AI-powered diagnostic tools can allow doctors to scan medical images, analyze patient records, and process genetic data more accurately and in a fraction of the time it would take a human to do so. It can also predict the likelihood of patients getting diseases in the future based on several factors such as genetics, age, and lifestyle.\n\n2. Personalized medicine: AI can help deliver personalized treatment to patients by analyzing data such as patient history, health records, and genetic information. This helps to determine the most effective treatment for each individual patient. With the help of AI, doctors can determine the right type and dosage of medication for each person, reducing the risk of side effects or ineffective treatment. This approach can also help to speed up the process of finding the most effective treatment plan, leading to better outcomes for patients."}</w:t>
      </w:r>
    </w:p>
    <w:p>
      <w:r>
        <w:t>{"question": "Name a natural resource that is highly abundant in the United States.", "answer": "One natural resource that is highly abundant in the United States is natural gas."}</w:t>
      </w:r>
    </w:p>
    <w:p>
      <w:r>
        <w:t>{"question": "Provide two tips on how to improve decision-making skills.", "answer": "1. One way to enhance decision-making skills is to practice reflective thinking. This involves analyzing past decisions and assessing the outcomes that resulted from these choices. Reflect on the thinking process that you employed, and take note of the potential biases or errors in judgment that may have affected your final choice. By evaluating your decision-making strategies, you may identify areas for improvement and minimize the likelihood of making similar mistakes in the future.\n\n2. Another tip for improving decision-making skills is to be proactive about gathering critical information. Before making a decision, take time to research and evaluate all relevant facts, and seek out diverse perspectives that may provide new insights regarding the problem or opportunity at hand. Accurate and comprehensive information is crucial when making choices, and by carefully considering multiple sources of data, you are better equipped to make reasoned and well-considered decisions."}</w:t>
      </w:r>
    </w:p>
    <w:p>
      <w:r>
        <w:t>{"question": "Explain how technology can help with energy conservation.", "answer": "Technology has a ground-breaking role in curbing energy consumption and conserving our resources. There are various ways in which technology can assist with energy conservation:\n\n1. Smart Homes: Home automation technology like programmable thermostats and smart lighting systems can help reduce household energy consumption. Smart thermostats can detect when the house is unoccupied and adjust the temperature accordingly, while smart lighting systems can turn off lights when no one is in a room.\n\n2. Energy-efficient appliances: Technological advancements have resulted in the development of energy-efficient home appliances, such as refrigerators, washing machines, and air conditioners, that use less energy, conserving our resources while reducing energy bills.\n\n3. Renewable energy: Technology has made it possible to harness the power of renewable energy sources such as solar, wind, and hydroelectric power. The development of effective, affordable renewable energy systems has reduced our dependence on non-renewable forms of energy, helping to reduce carbon emissions.\n\n4. Smart Grids: A smart grid uses real-time digital technology to control and monitor power transmission to enhance the efficiency and reliability of power distribution. By integrating technology into the power grid, the system can automatically detect and solve problems, reducing the risk of blackouts, thereby conserving energy.\n\n5. Energy-efficient transportation: Technological advancements have led to the production of electric, hybrid, and fuel-efficient vehicles, reducing the transportation sector's reliance on unsustainable fossil fuels.\n\nOverall, technology has paved the way for energy conservation by providing numerous options for efficient energy and resource management, thereby contributing to sustainable development."}</w:t>
      </w:r>
    </w:p>
    <w:p>
      <w:r>
        <w:t>{"question": "Given a work of literature, create a list of major themes and motifs in the work. - Les Miserables", "answer": "In Victor Hugo's Les Miserables, some of the major themes and motifs include:\n\n1. Redemption and Moral Transformation: The story of Jean Valjean's transformation from a criminal to an upstanding member of society is a powerful depiction of redemption.\n\n2. Social Justice and Injustice: The novel highlights the plight of the poor and the marginalized, showing the vast inequalities that existed in French society at the time.\n\n3. Love and Compassion: Throughout the novel, characters such as Fantine, Cosette, and Jean Valjean demonstrate the transformative power of love and compassion in the face of difficult circumstances.\n\n4. Forgiveness: The theme of forgiveness is evident in the relationship between Jean Valjean and Javert, as Valjean forgives his former tormentor and offers him a chance at redemption.\n\n5. Societal Progress and Revolution: The novel is set during a time of great political and social upheaval, and it explores the idea that societal progress and change often come at a great cost.\n\n6. Duty, Honor, and Loyalty: Hugo's portrayal of the characters of Javert and Enjolras show the conflict between duty to one's country or employer, and honor and loyalty to one's own principles and beliefs.\n\n7. Religion and Spirituality: The novel features many religious characters and symbols, including the Bishop of Digne and the nuns of the Petit-Picpus convent, showing the role of religion and spirituality in shaping the lives of the characters."}</w:t>
      </w:r>
    </w:p>
    <w:p>
      <w:r>
        <w:t>{"question": "Find missing words in the following poem. - Ah, love, let us be true\nTo one another! for the world, which seems\nTo lie before us like a land of dreams,\nSo various, so &lt;mask&gt;, shall we find brand new", "answer": "The missing word in the poem is \"beautiful.\" The full stanza is:\n\nAh, love, let us be true\nTo one another! for the world, which seems\nTo lie before us like a land of dreams,\nSo various, so beautiful, so new,"}</w:t>
      </w:r>
    </w:p>
    <w:p>
      <w:r>
        <w:t>{"question": "Design an experiment to test the ability of GPT models to natural language understanding.", "answer": "One way to design an experiment to test the ability of GPT models in natural language understanding is to use a question answering task. The experiment may be set up as follows:\n\n1. **Selection of dataset:** Choose an appropriate dataset that contains a large number of natural language questions and their corresponding answers. This could be a dataset from a standard benchmark such as SQuAD, or a custom dataset tailored for a specific need.\n\n2. **Setting up the GPT models:** For the purpose of comparison, multiple GPT models with varying language generation capabilities and sizes can be chosen. These models can then be fine-tuned on the selected dataset for the task of question answering.\n\n3. **Design of test questions:** A set of questions can be created to test the ability of the models to understand and respond in natural language. These questions should be diverse in nature and cover various aspects of natural language understanding such as entity recognition, coreference resolution, and comprehension of long-form text.\n\n4. **Conducting the experiment:** The test questions can be presented to the GPT models and their answers can be recorded. The responses of the models can then be evaluated based on accuracy and relevance.\n\n5. **Analysis of results:** The performance of the GPT models can be quantitatively assessed by comparing their accuracy scores. Qualitative analysis can also be performed by examining the responses of the models and their ability to generate coherent and relevant answers in natural language.\n\nOverall, this experiment can help in understanding the capabilities of GPT models in natural language understanding and provide insight into their potential areas of improvement."}</w:t>
      </w:r>
    </w:p>
    <w:p>
      <w:r>
        <w:t>{"question": "Create a report about a given subject. - AI-driven healthcare", "answer": "AI-Driven Healthcare Report\n\nIntroduction:\nThe integration of advanced technologies into healthcare systems has led to significant advancements within the industry. One such technology is Artificial Intelligence (AI) which promises to revolutionalize healthcare. AI-driven healthcare involves utilizing AI technologies, such as machine learning and natural language processing, to improve the delivery, management and analysis of healthcare data and services.\n\nImpact of AI on Healthcare:\n\n- Improving diagnostics: AI algorithms are being developed to accurately diagnose complex diseases such as cancer and neurological disorders. They can analyze huge amounts of data, including medical history, previous scans, and lab results to accurately identify diseases.\n\n- Personalized treatment: AI technology can help to analyze patient data and advise on the most effective treatment plans tailored to the individual\u2019s specific needs.\n\n- Medical Research: AI can help accelerate the drug discovery process and improve the understanding of disease mechanisms. It can analyse large and complex datasets of genomic, clinical, and pharmaceutical data to identify potential drug targets or combinations.\n\n- Patient monitoring: AI can help keep track of patients\u2019 health through remote monitoring, predicting potential health issues, and alerting healthcare professionals.\n\n- Healthcare management: AI can improve healthcare administration by streamlining patient scheduling, tracking patient flows, and improving the billing process.\n\nChallenges and issues:\n\nDespite its potential, AI-driven healthcare is faced with challenges that impede its progress. For instance, there is a lack of standardization and interoperability when it comes to data sharing, which is an important aspect of AI algorithms. Additionally, concerns about data privacy and security remain, given the sensitivity of health information.\n\nConclusion:\n\nOverall, AI technology is positioned to significantly transform the healthcare industry as we know it. Its adoption can result in quicker, more accurate diagnoses, personalized treatment plans, and improved patient monitoring, ultimately leading to better patient outcomes. However, there is still a long way to go in overcoming the challenges associated with this technology, but with continued research and development, AI driven healthcare can become an integral part of modern medical practice."}</w:t>
      </w:r>
    </w:p>
    <w:p>
      <w:r>
        <w:t>{"question": "Provide three criticisms of the given subject. - Social media", "answer": "1. Detrimental to Mental Health: Excessive use of social media has been linked to increased risks of anxiety, depression, low self-esteem, and overall decreased happiness. Social media can facilitate social comparison, which can lead to feelings of inadequacy, insecurity and self-doubt, especially among young people. It can also be a source of cyberbullying and online harassment.\n\n2. Addiction and time-wasting: Social media platforms are designed to be addictive, with features such as endless scrolling, notifications and likes keeping users engaged for long periods. This can result in a significant waste of time and can interfere with one\u2019s productivity and daily life. It can also cause neglect of important responsibilities and loss of sleep.\n\n3. Spreading of Misinformation: Social media has become a breeding ground for the spread of fake news and misinformation. It\u2019s easy for false information to be shared and circulated rapidly on social media, often reaching a large audience before it can be corrected or debunked. This can result in negative consequences ranging from misguided health decisions to interference in democratic processes."}</w:t>
      </w:r>
    </w:p>
    <w:p>
      <w:r>
        <w:t>{"question": "Name three limitations of the given topic. - AI", "answer": "1. Limited Understanding of Complex Human Emotions: AI systems are not yet capable of understanding and interpreting complex human emotions and behaviors, such as sarcasm, tone of voice, and body language, which can lead to miscommunication and misunderstandings.\n\n2. Lack of Creativity and Original Thinking: AI systems rely on algorithms and pre-programmed responses, which limits their ability to think outside the box and come up with creative and original solutions to problems. Additionally, they do not possess the ability to understand the cultural, historical, and social contexts that are often necessary for creative problem-solving.\n\n3. Dependence on Data and Programming: AI systems are only as good as the data they are trained on and the programming that drives their decision-making. If the data is biased or incomplete, or if the programming is flawed, the AI system can make inaccurate or harmful decisions. Additionally, AI systems may not have the ability to explain their reasoning or decision-making processes, which can limit transparency and accountability."}</w:t>
      </w:r>
    </w:p>
    <w:p>
      <w:r>
        <w:t>{"question": "Design a graphical user interface (GUI) to represent the following data. - Air quality index of major cities around the world", "answer": "The GUI for representing the air quality index of major cities around the world might look something this:\n\n1. At the top of the interface there is a title \"Air Quality Index of Major Cities Around the World\". \n\n2. Below the title, there could be a global map with markers indicating the location of the major cities with their Air Quality Index (AQI) value displayed next to them. The markers could use different colors to represent the level of air quality, for example, green for good air quality and red for hazardous air quality.\n\n3. Users can use the mouse to hover over a city marker to view more detailed information about the AQI of that city, including PM2.5, PM10, NO2, SO2, CO, and O3 levels.\n\n4. On the right-hand side, there could be a panel that displays a list of the cities with their corresponding AQI values in descending order. Users could use this panel to quickly view and compare the air quality of different cities.\n\n5. At the bottom, there could be a legend that explains the color coding of the markers and includes the range of AQI values for each air quality level (i.e., good, moderate, unhealthy, etc.).\n\n6. The interface might also include controls that allow users to filter the data by city, region, or air quality level, or to view historical AQI data for a particular city."}</w:t>
      </w:r>
    </w:p>
    <w:p>
      <w:r>
        <w:t>{"question": "Provide a list of five species of birds found in the United States.", "answer": "1. American Robin (Turdus migratorius)\n2. Bald Eagle (Haliaeetus leucocephalus)\n3. Blue Jay (Cyanocitta cristata)\n4. Northern Cardinal (Cardinalis cardinalis)\n5. American Goldfinch (Spinus tristis)"}</w:t>
      </w:r>
    </w:p>
    <w:p>
      <w:r>
        <w:t>{"question": "Generate a list of strategies to reduce water wastage.", "answer": "Here are several strategies for reducing water wastage:\n\n1) Fix leaks: Leaky taps, pipes and toilets can waste significant amounts of water. By regularly checking for and repairing leaks, water wastage can be reduced.\n\n2) Take shorter showers: Long showers use a significant amount of water. By shortening showers to five minutes or less, water consumption can be reduced.\n\n3) Install low-flow fixtures: Low-flow showerheads, faucets and toilets use less water while still providing the same level of comfort and convenience. By installing these fixtures, water consumption can be reduced.\n\n4) Only run full loads: When using a washing machine or dishwasher, only run full loads to maximize water efficiency. Running partial loads uses the same amount of water without cleaning as many items.\n\n5) Use a broom instead of a hose: When cleaning driveways, sidewalks and patios, use a broom instead of a hose to save water.\n\n6) Water plants efficiently: Water plants only when necessary, and at the right time of day. Watering in the early morning or late evening reduces evaporation, allowing the water to be more effectively used by plants.\n\n7) Collect rainwater: Collecting rainwater in barrels or other containers can provide a free source of water for watering plants, washing cars and other outdoor activities.\n\n8) Educate others: Encourage friends, family and community members to adopt water-saving habits and strategies. By working together, wastage can be reduced at a larger scale.\n\nBy implementing these strategies, water wastage can be reduced, helping to conserve this valuable resource."}</w:t>
      </w:r>
    </w:p>
    <w:p>
      <w:r>
        <w:t>{"question": "How would you explain the definition of 'time series data' to non-technical people?", "answer": "Time series data is a set of information collected over time, where the order of the data matters. Imagine you're tracking the daily temperature of a city. Each day, you record the temperature and add it to a list. This list of temperatures would be an example of time series data. In this case, the order of the data is important because temperatures generally follow a trend over time. Similarly, data like stock prices or monthly sales could also be examples of time series because they all have an element of time associated with them. By analyzing time series data, we can understand patterns and make predictions about the future."}</w:t>
      </w:r>
    </w:p>
    <w:p>
      <w:r>
        <w:t>{"question": "Describe the benefits of using a relational database management system.", "answer": "A relational database management system (RDBMS) is a type of database management system that organizes data into one or more tables or relations, with each table consisting of columns and rows, in which data is stored and can be easily accessed and manipulated. Here are some of the benefits of using an RDBMS:\n\n1. Efficiency: An RDBMS can manage large amounts of data, allowing users to search, sort, update, and retrieve data quickly and efficiently.\n\n2. Data consistency: By organizing data into tables and enforcing rules, an RDBMS can help maintain data consistency, reducing data entry errors and data duplication.\n\n3. Scalability: Relational databases can be easily scaled up or down, making them suitable for businesses of all sizes.\n\n4. Flexibility: RDBMS allows data to be accessed in many different ways, enabling users to formulate complex queries and retrieve data according to their specific needs.\n\n5. Security: RDBMS allows administrators to grant or restrict access to data, ensuring that sensitive information is protected from unauthorized access.\n\n6. Data recovery: RDBMS usually comes with backup and recovery tools, allowing administrators to create regular backups and quickly restore data in the event of a system failure.\n\n7. Collaboration: With an RDBMS, multiple users can access, update and work on the same data simultaneously, enabling collaboration and improving productivity.\n\n8. Integration: RDBMS can easily interface with other systems and applications, making data integration easier and facilitating data exchange between different systems.\n\nOverall, the use of an RDBMS can help businesses manage their data more efficiently, maintain data integrity, ensure data security, and improve overall operational productivity."}</w:t>
      </w:r>
    </w:p>
    <w:p>
      <w:r>
        <w:t>{"question": "Give an example of a data mining problem that consists of open-ended generation.", "answer": "One example of a data mining problem that consists of open-ended generation is the generation of new and creative product ideas or features based on customer data analysis. This can involve analyzing customer feedback and reviews, purchasing habits, and other relevant data to identify patterns and trends. Based on this analysis, a company can generate new ideas for products or features that are likely to be well-received by their customers. Unlike other data mining tasks that focus on predicting or classifying data, this problem involves the open-ended task of generating original ideas, making it more complex and challenging."}</w:t>
      </w:r>
    </w:p>
    <w:p>
      <w:r>
        <w:t>{"question": "Convert 12 liters to gallons.", "answer": "There are approximately 0.264172 US gallons in a liter. So, to convert 12 liters to gallons, you would multiply 12 by 0.264172 to get 3.170064 gallons. Therefore, 12 liters is equal to approximately 3.170064 US gallons."}</w:t>
      </w:r>
    </w:p>
    <w:p>
      <w:r>
        <w:t>{"question": "Provide two examples for unsupervised learning problems.", "answer": "1. Clustering - One common application of unsupervised learning is clustering, where the algorithm is used to group similar data points together. For example, a retail store may use clustering to categorize their customers into different segments based on their purchasing behavior. The algorithm will analyze the data and identify patterns and relationships between the variables to create the groups.\n\n2. Dimensionality Reduction - Another unsupervised learning problem is dimensionality reduction, where the algorithm is used to reduce the number of variables in a dataset while retaining the essential information. For example, a medical research team may collect a large amount of data from various tests and measurements on patients. They can use dimensionality reduction techniques to simplify the data and identify the most important variables or factors that affect the outcome of a particular disease. This can help to reduce the complexity of the data analysis process and improve the accuracy of the results."}</w:t>
      </w:r>
    </w:p>
    <w:p>
      <w:r>
        <w:t>{"question": "Generate a list of five books you think would be good for teenagers.", "answer": "Here is a list of 5 amazing books that would be great for teenagers:\n\n1. The Fault in Our Stars by John Green: This book tells the story of two teenagers fighting cancer and falling in love. It is heart-warming, thought-provoking, and inspiring.\n\n2. To Kill a Mockingbird by Harper Lee: This is a classic novel that deals with themes of prejudice, discrimination, and justice. It is a must-read for every teenager.\n\n3. The Hunger Games by Suzanne Collins: This is a dystopian novel that follows the story of a girl fighting for survival in a world that is both brutal and unfair. It is gripping, thrilling, and unforgettable.\n\n4. The Perks of Being a Wallflower by Stephen Chbosky: This book is about a shy and introverted teenager navigating through the complexities of high school, relationships, and growing up. It is relatable, poignant, and beautifully written.\n\n5. Little Women by Louisa May Alcott: This is another classic novel that tells the story of four sisters growing up during the Civil War in America. It is a uplifting, heart-warming, and timeless tale of family, friendship, and love."}</w:t>
      </w:r>
    </w:p>
    <w:p>
      <w:r>
        <w:t>{"question": "Explain the usage of an ontology in artificial intelligence.", "answer": "An ontology is a formal representation of knowledge within a specific domain, consisting of a set of concepts and the relationships between those concepts. In the context of artificial intelligence, ontologies provide a structured and explicit way of modeling knowledge and information.\n\nOne way ontologies are used in AI is to facilitate communication between systems, allowing them to share and exchange information more effectively. For example, two systems that use different terminology for the same concepts can use a common ontology to translate between their representations, improving interoperability.\n\nOntologies are also used in natural language processing, where they can help machines to understand the meaning of words, and their relationships to one another, in a given context. This enables machines to process, interpret and respond to natural language input more accurately.\n\nIn addition, ontologies are used in reasoning, where machines use logical inference to make deductions and draw conclusions based on the available knowledge represented in the ontology. This allows machines to make decisions and take actions based on a more complete understanding of the domain.\n\nIn summary, the usage of an ontology in artificial intelligence allows for more effective communication and knowledge sharing between systems, improved natural language understanding, and enhanced reasoning and decision-making capabilities."}</w:t>
      </w:r>
    </w:p>
    <w:p>
      <w:r>
        <w:t>{"question": "Describe the characters in the movie. - The Lion King", "answer": "\"The Lion King\" is an animated movie with many memorable characters. \n\n1. Simba: Simba is the main protagonist of the movie, a lion cub who is the son of Mufasa and Sarabi. He is depicted as a curious and adventurous cub, who is later forced to confront his past and take his rightful place as the king of Pride Rock. \n\n2. Mufasa: Mufasa is the wise and noble king of Pride Rock, father to Simba, and older brother of Scar. He is a strong, honorable and brave lion who is loved and respected by all the animals in the Pride Land.\n\n3. Scar: Scar is the main antagonist of the movie, the younger brother of Mufasa, and the uncle of Simba. He is an envious and scheming lion who plots to take over the kingdom by any means necessary.\n\n4. Nala: Nala is Simba's childhood friend and love interest. She is a lioness who is determined, brave, and loyal. She later becomes the Queen of Pride Rock after Simba takes his place as king.\n\n5. Timon and Pumbaa: Timon and Pumbaa are a meerkat and warthog duo who become friends with Simba after he runs away from home. They are carefree, funny and always ready for adventure, and they teach Simba about their philosophy of \"Hakuna Matata\" (no worries).\n\n6. Rafiki: Rafiki is a wise old baboon who serves as the shaman of the Pride Lands. He is a wise and eccentric character who helps Simba discover his true identity and destiny.\n\n7. Sarabi: Sarabi is the queen of Pride Rock, mother to Simba, and mate of Mufasa. She is a strong, caring and devoted lioness who takes care of her pride and remains loyal to her husband even after his death.\n\n8. Zazu: Zazu is a red-billed hornbill who serves as the majordomo to Mufasa and later, Simba. He is a loyal, but somewhat fussy and nervous character who is always trying to keep the pride in order. \n\nThese are some of the main characters in \"The Lion King\", each with their own unique personality and role in the story."}</w:t>
      </w:r>
    </w:p>
    <w:p>
      <w:r>
        <w:t>{"question": "Identify a famous scientist.", "answer": "One famous scientist is Albert Einstein, widely regarded as one of the greatest theoretical physicists in history. Einstein is best known for developing the theory of general relativity and the famous equation E=mc\u00b2, as well as his contributions to the development of the atomic bomb during World War II. Einstein's discoveries have had a significant impact on our understanding of the universe and have played a key role in shaping the course of scientific and technological development over the past century."}</w:t>
      </w:r>
    </w:p>
    <w:p>
      <w:r>
        <w:t>{"question": "List five African countries.", "answer": "1. Nigeria\n2. South Africa\n3. Egypt\n4. Kenya\n5. Ethiopia"}</w:t>
      </w:r>
    </w:p>
    <w:p>
      <w:r>
        <w:t>{"question": "Convince me to buy a product. - An apple watch", "answer": "An Apple Watch is an outstanding investment that can offer you a wide range of benefits!\n\nFirstly, with this device on your wrist, you'll never miss important notifications or phone calls again. The watch can be easily synced with your smartphone, making sure you're always connected.\n\nSecondly, if you're into fitness, this watch can be your perfect companion. It has a wide range of features including heart monitoring, step tracking, and workout tracking. You can set activity goals and track your progress, helping you stay motivated and work towards a healthier lifestyle.\n\nThirdly, the Apple Watch is full of cutting-edge technology. You'll have access to apps, games, music, and more, right from your wrist! This makes it easy to stay connected and entertained on-the-go.\n\nAnd the design is amazing, with a high-resolution display and sleek design that'll complement any outfit. So, you get a perfect combination of style and functionality.\n\nOverall, the Apple Watch is an incredibly useful and enjoyable device to own. It's a great investment in yourself, helping you stay connected, active, and engaged in your daily life."}</w:t>
      </w:r>
    </w:p>
    <w:p>
      <w:r>
        <w:t>{"question": "In the following document, replace the phrase \u201cinvestment program\u201d with \u201cbusiness strategy\u201d - We are launching an investment program to help grow our company.", "answer": "We are launching a business strategy to help grow our company."}</w:t>
      </w:r>
    </w:p>
    <w:p>
      <w:r>
        <w:t>{"question": "Review the introduction of the following article - Introduction \n\nArtificial Intelligence (AI) has made its way into businesses, computers and even mobile applications. It has the potential to revolutionize how we do things, from the way we automate our daily tasks such as grocery shopping to how we make decisions.", "answer": "The article's introduction presents the topic at hand: the impact of artificial intelligence (AI) in our daily lives. The author states that AI technology has already found numerous applications in businesses, computer systems and mobile applications. The author highlights the potential that this technology has to completely change the way we do things including automating routine tasks and decision-making processes."}</w:t>
      </w:r>
    </w:p>
    <w:p>
      <w:r>
        <w:t>{"question": "Identify the correct adverb and then explain what type of adverb it is. - She finished her project quickly.", "answer": "The correct adverb in the sentence is \"quickly\". This is an adverb of manner, which describes the way in which the action was performed or how the verb was done."}</w:t>
      </w:r>
    </w:p>
    <w:p>
      <w:r>
        <w:t>{"question": "Read the following sentence and explain what type of sentence it is. - I will be taking the train.", "answer": "This sentence is a declarative sentence, as it makes a statement and conveys information. A declarative sentence typically ends with a period, and the purpose is to assert, inform, or state a fact. In this case, the speaker is stating their intention to take the train."}</w:t>
      </w:r>
    </w:p>
    <w:p>
      <w:r>
        <w:t>{"question": "Complete the following sentence in two or fewer words. - Throwing a party requires a lot of _____.", "answer": "Planning, preparation."}</w:t>
      </w:r>
    </w:p>
    <w:p>
      <w:r>
        <w:t>{"question": "Find the type of metaphor and explain what it means. - Love is a language.", "answer": "Love is a language is an ontological metaphor. This metaphor means that love is expressed and understood like a language, as it has its own forms of expressions and communication. For example, the way that people express love for one another can be through a variety of actions, non-verbal cues, and spoken words- which they are able to understand and interpret as expressions of love. Just as a language has its own set of rules and specifics, love can also be seen in the same way, with different ways of expressing and interpreting it based on individual understanding and preferences."}</w:t>
      </w:r>
    </w:p>
    <w:p>
      <w:r>
        <w:t>{"question": "Explain how the following two sentences are together grammatically. - We ran as fast as we could. Still, we arrived late.", "answer": "The two sentences are connected through the use of contrast. The first sentence, \"We ran as fast as we could,\" conveys a sense of urgency and effort from the subject to reach their destination. In contrast, the second sentence introduces the fact that, despite their efforts, they still \"arrived late.\" The word \"still\" acts as a transition word, which indicates a noticeable relationship between the two ideas\u2014effort and failure. In terms of grammar, both sentences are independent clauses, meaning that they could stand alone without being awkward or confusing. By joining the two independent clauses with a conjunctive adverb (in this case, 'still') preceded by a period or semicolon, the author created a compound sentence that effectively conveyed their message."}</w:t>
      </w:r>
    </w:p>
    <w:p>
      <w:r>
        <w:t>{"question": "Describe how you would use a machine learning model to predict house prices.", "answer": "One way to predict house prices using a machine learning model is to use a supervised learning algorithm, such as linear regression. First, we would collect data on various features of houses, such as their square footage, number of bedrooms and bathrooms, the zip code, age of the house, and other relevant characteristics. This data could be obtained from historical data or by querying real estate databases.\n\nOnce the data is collected, it can be pre-processed to clean it, remove any unnecessary features, and ensure it is in the right format for the machine learning algorithm. Next, we would use this data to train our linear regression model, which would take these features as inputs and output a predicted price for each house.\n\nThe model would use the training data to learn how the different features of a house affect its price, and then adjust its weights and biases to minimize the difference between its predicted prices and the actual prices of the houses in the training set. Once the model is trained, it can be used to make predictions for new houses, based on their features.\n\nWe can also use other machine learning algorithms such as decision trees, random forests, or gradient boosting, which may be more effective in capturing the nonlinear relationships between house features and their prices. In addition, we could use techniques like cross-validation and hyperparameter tuning to improve the model's performance and prevent overfitting.\n\nIn summary, to predict house prices using a machine learning model, we would collect data on house features, pre-process the data, train a machine learning algorithm on this data, and then use the trained model to make predictions for new houses."}</w:t>
      </w:r>
    </w:p>
    <w:p>
      <w:r>
        <w:t>{"question": "Categorize the following news article into one of the labels 'sports','politics','entertainment','technology','finance'. - Apple Holds Launch Event For Iphone 11", "answer": "'Technology'"}</w:t>
      </w:r>
    </w:p>
    <w:p>
      <w:r>
        <w:t>{"question": "Reformulate the following sentence to express an opinion. - Electric cars are the future of smart transportation.", "answer": "In my opinion, electric cars are the future of smart transportation."}</w:t>
      </w:r>
    </w:p>
    <w:p>
      <w:r>
        <w:t>{"question": "Describe the similarities between decision trees and random forests.", "answer": "A decision tree is a machine learning algorithm that builds a model in the form of a tree structure with its branches representing decisions and actions that eventually lead to an output. A random forest, on the other hand, is a type of ensemble learning method which combines multiple decision trees to improve the accuracy, minimize overfitting and increase the overall efficacy of the model.\n\nThere are several similarities between Decision Trees and Random Forests:\n\n1. Both use tree structures: The fundamental idea between the two algorithms is that they both use tree structures to model the data. Random Forests are simply a collection of Decision Trees.\n\n2. Based on splitting rules: Both algorithms employ the technique of finding the best split amongst the features to partition the data in a way that reduces the impurity or uncertainty in the output.\n\n3. Classification and regression: Both Decision Trees and Random Forests can be used to perform both classification and regression tasks.\n\n4. Variable importance: Both techniques allow us to calculate variable importance measures, which helps us to understand which input features are most important in making the predictions.\n\nIn essence, a Random forest can be seen as an extension of a decision tree algorithm that mitigates the shortcomings of using just one tree, which is accomplished by averaging the results of multiple decision trees that are trained on different samples of the data."}</w:t>
      </w:r>
    </w:p>
    <w:p>
      <w:r>
        <w:t>{"question": "List some strategies for reducing our reliance on single-use plastics.", "answer": "1. Switching to reusable options: One of the most effective ways to reduce our reliance on single-use plastics is by opting for reusable alternatives. For example, using cloth bags instead of plastic bags, carrying a water bottle instead of buying bottled water, and using washable containers instead of plastic wrap or baggies.\n\n2. Recycling: Recycling plastic products is another effective way to reduce the amount of single-use plastics that end up in landfills. It's essential to educate individuals on the correct way to recycle plastics, and to encourage and facilitate recycling in communities.\n\n3. Supporting bans and regulations: Supporting regulations and bans on single-use plastics, such as straws, bags, and cutlery can significantly decrease the amount of these items used and discarded.\n\n4. Buying in bulk: Buying items in bulk can help reduce the amount of single-use plastics used. Buying larger containers or packages often require less plastic packaging, reducing the overall amount of plastic waste.\n\n5. Supporting environmentally conscious companies: Choosing to purchase products from companies that prioritize sustainability and have taken steps to reduce their use of single-use plastics is an impactful way to support the reduction of single-use plastics.\n\n6. Raising awareness: Raising awareness about the negative impact of single-use plastics on the environment can help to reduce our reliance on them. This can be done through education, media campaigns, and grassroots efforts to encourage individuals to make more sustainable choices."}</w:t>
      </w:r>
    </w:p>
    <w:p>
      <w:r>
        <w:t>{"question": "Invent a creative name for a new type of drink.", "answer": "Sparkle Swirl!"}</w:t>
      </w:r>
    </w:p>
    <w:p>
      <w:r>
        <w:t>{"question": "Design a game involving numbers that could be used in the classroom.", "answer": "Game: Number Challenge\n\nObjective: The objective of this game is to improve the basic arithmetic skills of the students, as well as their knowledge of numbers and their relationships.\n\nMaterials required:\n- Whiteboard\n- Marker\n- Stopwatch\n- Small tokens or stickers (for rewards)\n\nRules: \n1. The game can be played in teams or individually. \n2. The facilitator will write a target number on the whiteboard, which the students will have to reach using basic arithmetic operations (addition, subtraction, multiplication, and division). \n3. The facilitator will then draw a 5x5 grid on the whiteboard, randomly filling in the grid with numbers, while leaving some boxes empty. \n4. The students will then have to use the numbers present in the grid to reach the target number, by using the basic arithmetic operations, within a given time frame. \n5. The students are allowed to use a number only once, and they can move horizontally, vertically, or diagonally from one number to another. \n6. The team or the student that successfully reaches the target number, within the time frame, wins a token or a sticker. \n7. Play multiple rounds of the game and at the end, the team or student with the maximum tokens or stickers is declared the winner. \n\nHow to play:\n1. Divide the class into teams or play individually. \n2. The facilitator writes a target number on the whiteboard and draws a 5x5 grid, filling it with random numbers, leaving some spaces empty. \n3. The facilitator sets the time frame and starts the stopwatch. \n4. The students then have to reach the target number, by using the numbers present in the grid and the basic arithmetic operations. \n5. The students can use a number only once and can move horizontally, vertically, or diagonally from one number to another. \n6. The team or the student that reaches the target number within the given time frame, wins a token or a sticker.\n7. Play multiple rounds and then the team or student with the maximum tokens or stickers is declared the winner.\n\nThis game can be used in the classroom to help students improve their basic arithmetic skills and their knowledge of numbers and their relationships. It can be made more challenging by increasing the time frame, the difficulty of the target number, or by adding more operations like square, square root, etc."}</w:t>
      </w:r>
    </w:p>
    <w:p>
      <w:r>
        <w:t>{"question": "Given an existing piece of artwork, come up with a title for it. - An oil painting of two dogs playing fetch in the snow", "answer": "\"Winter's Playful Paws\""}</w:t>
      </w:r>
    </w:p>
    <w:p>
      <w:r>
        <w:t>{"question": "Describe a personality trait that is essential for a successful entrepreneur.", "answer": "One essential personality trait for a successful entrepreneur is determination. An entrepreneur with determination is able to stay focused on their goals and vision, even when they are faced with obstacles and setbacks. They have the drive to keep pushing through challenges and the resilience to bounce back from failures. Determination allows an entrepreneur to remain motivated, persistent, and committed to their business venture and to consistently strive for success."}</w:t>
      </w:r>
    </w:p>
    <w:p>
      <w:r>
        <w:t>{"question": "Write a symphony that musically tells the story of a thunderstorm.", "answer": "As an AI, I don't have the ability to compose a symphony. However, I can suggest a general outline and musical elements that can be used to musically express the story of a thunderstorm:\n\nI. Introduction: Ominous Prelude\nThe symphony begins with slow, low, and ominous sounds in the brass section, hinting that a storm is approaching. Light percussion may be used to symbolize distant thunder. Strings play a minor melody with the woodwinds, building tension with dissonant chords.\n\nII. Lightning Strikes\nSuddenly, there is a massive crescendo, with timpani and cymbals crashing to symbolize a lightning strike. Strings play fast, staccato notes to mimic the sound of raindrops. Flutes and clarinets play a fast, lively melody in a higher register, creating a sense of chaos and excitement. \n\nIII. Torrential Downpour\nThe rain intensifies, and the orchestra now plays in unison, creating a wall of sound. Brass instruments play a powerful and dramatic melody, while percussion adds to the chaos with rolls on the snare drum and crashes on the cymbals. The tempo is fast and furious, symbolizing the peak of the storm.\n\nIV. Calm After the Storm\nAs the storm subsides, the music becomes quieter, slower, and more peaceful. The strings and woodwinds play a soft, lyrical melody in a major key, representing the calm after the storm. The percussion fades away, leaving a serene and tranquil atmosphere. The symphony concludes with a sense of resolution, as the storm has passed and peace has returned."}</w:t>
      </w:r>
    </w:p>
    <w:p>
      <w:r>
        <w:t>{"question": "Write a task instruction that requires input and can be answered by a GPT model.", "answer": "Task: Generate a list of 5 healthy dinner ideas.\n\nInput: Please provide a list of dietary restrictions and/or preferences (e.g. vegetarian, gluten-free, low-carb, etc.) to ensure the generated dinner ideas meet your needs."}</w:t>
      </w:r>
    </w:p>
    <w:p>
      <w:r>
        <w:t>{"question": "Design a new type of board game.", "answer": "Game Title: Pathway to Prosperity\n\n**Objective:** Pathway to Prosperity is a board game in which the goal is to become the wealthiest player by investing in various industries, acquiring businesses and making strategic financial decisions.\n\n**Number of Players:** 2-6 players\n\n**Age Range:** 12 and up\n\n**Game Contents:**\n- Game board\n- 6 player tokens\n- Play Money\n- Investment cards\n- Business cards\n- Chance cards\n- 2 dice\n\n**Gameplay:** Each player begins the game with a set amount of money and chooses their player token. The game board is designed as a winding path with various spaces designated for different actions such as: investing in a specific industry, purchasing or acquiring a business, paying taxes, and chance spaces. \n\nPlayers roll the dice to determine how many spaces they move on their turn. When a player lands on an investment or business space, they have the option to purchase the investment or business if they have the necessary funds. If another player already owns the business, the player must pay the owner rent. \n\nChance spaces allow players to draw a chance card which could result in either a positive or negative outcome such as receiving money, losing money, or being sent to a specific space on the board. \n\nThe game also includes events that can impact the industries and businesses such as economic booms or recessions, technological advancements, or natural disasters. \n\nAs players progress and make strategic decisions, they have the chance to increase their wealth and gain financial stability. The game ends when one player reaches the designated monetary amount or when all players agree to end the game. The player with the highest net worth is declared the winner.\n\n**Skills acquired:** strategic thinking, risk-taking, financial management, and decision-making abilities.\n\n\nPathway to prosperity provides hours of strategic game play while teaching valuable lessons about finance and business management."}</w:t>
      </w:r>
    </w:p>
    <w:p>
      <w:r>
        <w:t>{"question": "Describe a common mistake people make with regards to the given subject. - Artificial Intelligence", "answer": "A common mistake people make with regards to Artificial Intelligence is assuming that AI can think and reason like humans. However, this is incorrect as AI is not sentient and can only simulate human intelligence based on predefined rules and patterns. The decision making of AI is derived from algorithms and pre-programmed instructions, while human thought and logic are far more complex and nuanced. Additionally, some people think that AI can perform any task, but in reality, each AI system is specifically designed and trained for a particular function, and may not be capable of performing other unrelated tasks."}</w:t>
      </w:r>
    </w:p>
    <w:p>
      <w:r>
        <w:t>{"question": "Brainstorm potential applications of the given subject - Natural Language Processing", "answer": "1. Sentiment Analysis: Analyzing opinions or emotions expressed within large volumes in text, such as social media or customer reviews.\n2. Speech Recognition: Converting spoken language into text for applications, such as virtual assistants, dictation or subtitles.\n3. Machine Translation: Translating text from one language to another, improving language accessibility and communication.\n4. Chatbots: Improving customer communication on digital platforms with the help of chatbots, which use NLP to interpret and appropriately respond to users.\n5. Text Summarization: Automatically summarizing large documents or articles, to enable users to quickly understand the key points.\n6. Information Retrieval: Employing NLP techniques to efficiently conduct text-based search and enable better information discovery.\n7. Text Classification: Organizing and sorting large volumes of text, such as emails or help desk tickets, into appropriate categories, increasing workplace productivity.\n8. Automatic Text Completion: Using NLP to predict and complete phrases, whole words or possibly entire sentences, improving typing efficiency and speed.\n9. Linguistic Analysis: Leveraging NLP to analyze linguistic data, such as syntax and grammatical structures, for research or educational purposes.\n10. Language Generation: Generating coherent and well-structured text, such as reports or news articles, from structured data, such as financial statements or sports scores."}</w:t>
      </w:r>
    </w:p>
    <w:p>
      <w:r>
        <w:t>{"question": "Analyze the given sentence and determine whether it is grammatically correct or not. - He had to had renewed his license.", "answer": "The given sentence is not grammatically correct. The correct sentence would be \"He had to renew his license.\""}</w:t>
      </w:r>
    </w:p>
    <w:p>
      <w:r>
        <w:t>{"question": "In the following sentence, determine what type of word \"it\" represents - John put forth his best effort, but it was insufficient.", "answer": "In the sentence, \"it\" is a pronoun representing \"John's best effort.\""}</w:t>
      </w:r>
    </w:p>
    <w:p>
      <w:r>
        <w:t>{"question": "According to the given text, what is the main argument being made? - As technology continues to develop and evolve, it is now becoming possible to automate many mundane tasks that once required humans to perform.", "answer": "The main argument being made in the given text is that with the advancement and evolution of technology, it is now possible to automate many mundane tasks that were previously done by humans."}</w:t>
      </w:r>
    </w:p>
    <w:p>
      <w:r>
        <w:t>{"question": "Read the following passage and determine the tone of the author. - The current trend towards automation is one that should be commended and encouraged. Now more than ever, technology is making it possible for humans to accomplish the same goals with greater precision and efficiency.", "answer": "The tone of the author is positive and approving."}</w:t>
      </w:r>
    </w:p>
    <w:p>
      <w:r>
        <w:t>{"question": "Based on the given text, what is the implied meaning? - He was told to do it, but he never got around to it.", "answer": "The implied meaning is that he was given a task or instruction, but he did not complete it, possibly due to procrastination, forgetfulness or being too busy."}</w:t>
      </w:r>
    </w:p>
    <w:p>
      <w:r>
        <w:t>{"question": "What type of sentence is the given example? - Have you done your homework yet?", "answer": "The given example is an interrogative sentence."}</w:t>
      </w:r>
    </w:p>
    <w:p>
      <w:r>
        <w:t>{"question": "For the given instruction, generate an input and output. - Instruction: Generate a story about walking in a forest", "answer": "Input: Once upon a time, there was a young girl named Rose. Rose loved nothing more than exploring the great outdoors and would often take long walks in the forest behind her house.\n\nOutput: As she walked through the dense trees and shrubs, she felt a sense of peace and tranquility wash over her. The sound of birds chirping and the rustling of leaves underfoot filled her ears, and the cool, fresh air invigorated her senses. As she moved deeper into the forest, she came across beautiful wildflowers and breathtaking views of the distant mountains. She felt grateful for this little slice of paradise that she could escape to whenever she needed a break from the stresses of everyday life. As Rose returned home from her walk, she felt recharged and refreshed, ready to tackle whatever came her way. This walk in the forest had truly been a magical experience for her."}</w:t>
      </w:r>
    </w:p>
    <w:p>
      <w:r>
        <w:t>{"question": "Explain the factors that make the given technique successful - Genetic Algorithm", "answer": "A genetic algorithm is a heuristic search algorithm that is based on the concept of natural evolution. It is commonly used to find solutions to optimization and search problems where other methods may be too slow or suboptimal. Here are some of the factors that make genetic algorithms successful:\n\n1. Population diversity: Genetic algorithms start with a diverse population of candidate solutions, increasing the chance of finding a good solution in the genetic search space.\n\n2. Selection Pressure: Genetic algorithms uses selection techniques, such as roulette wheel or tournament selection, that keeps the pressure on the population to move towards an optimal solution.\n\n3. Crossover: This technique combines the information of two individuals to create a new, potentially better solution. Through crossover, a genetic algorithm can explore new search space.\n\n4. Mutation: Mutation introduces small changes to an individual, helping the algorithm avoid getting stuck in local minima.\n\n5. Adaptability: Given the right set of parameters, a genetic algorithm can adapt and find solutions even in dynamic environments where the fitness function changes over time.\n\n6. Parallelism: Genetic algorithms are inherently parallel, as they process multiple individuals in the population simultaneously, thus speeding up the computation process.\n\nAll these factors combined make genetic algorithms an effective technique for tackling complex problems."}</w:t>
      </w:r>
    </w:p>
    <w:p>
      <w:r>
        <w:t>{"question": "Create a timeline which records the key events in the development of the given subject. - Quantum Computing", "answer": "- **1981** - Richard Feynman proposes the idea of quantum computers as a way to efficiently simulate quantum systems.\n- **1985** - David Deutsch publishes a paper describing the universal quantum Turing machine, which lays the foundation for quantum computing theory.\n- **1994** - Peter Shor develops an algorithm, known as Shor\u2019s Algorithm, demonstrating exponential speed up by using a quantum computer, for the prime factorization of a number, which has significance because it could be used to break most modern cryptography systems.\n- **1995** - Lov Grover develops Grover\u2019s Algorithm for a quantum search, providing a quadratic speedup in the task of searching an unsorted database using a quantum computer.\n- **1998** - First experimental demonstrations of quantum algorithms, including the implementation of Grover\u2019s Algorithm and Shor\u2019s algorithm.\n- **2000** \u2013Quantum computer with five qubits is implemented, and it demonstrated the largest quantum factorization done to date.\n- **2005** - Researchers at the University of Michigan built a semiconductor chip ion trap, bringing together the benefits of scalability of solid-state architectures and good coherence and control associated with ion traps.\n- **2007** - D-Wave Systems announced 16-qubit quantum computer and in the following years kept growing the number of qubit capability.\n- **2011** - IBM researchers created the first transmon qubit with shaped pulses to make a robust and scalable basis for a large-scale quantum system.\n- **2016** \u2013 IBM offers quantum computing cloud services as IBM Q Experience and launched a new quantum computer with 16 qubits for public access and a 17-qubit prototype commercial processor.\n- **2017** \u2013 Google developed a 72-qubit universal quantum computer and is pursuing the development of quantum AI technologies.\n- **2019** \u2013 Google claims to have achieved \"quantum supremacy,\" where the quantum computer solved a problem that classical computers could not solve in a reasonable amount of time.\n- **2020** \u2013 Honeywell unveils a 6-qubit quantum computer and claims to have the highest quantum volume of any commercial quantum computer."}</w:t>
      </w:r>
    </w:p>
    <w:p>
      <w:r>
        <w:t>{"question": "Tell me why the following actions are unethical. - A company is using facial recognition technology to create psychological profiles of its customers", "answer": "It is unethical for a company to use facial recognition technology to create psychological profiles of its customers for several reasons, including:\n\n1. Invasion of Privacy: An individual's psychological profile represents very intimate and personal information. Collecting this data without explicit permission is a severe invasion of their privacy.\n\n2. Lack of Consent: Creating a psychological profile of someone is a complex process that should only be carried out with their explicit consent. Doing so without their knowledge and permission is an unethical practice.\n\n3. Potential Misuse of Data: The data collected through facial recognition and the subsequent psychological profiles created can be easily misused or abused. This sensitive information could be used to manipulate or discriminate against individuals.\n\n4. Inaccuracy: Psychological profiling through facial recognition technology is not necessarily accurate, and there is a risk of falsely labeling or misjudging individuals based on incorrect information, which can have severe consequences for them."}</w:t>
      </w:r>
    </w:p>
    <w:p>
      <w:r>
        <w:t>{"question": "Generate 3 additional features that a mobile phone should have.", "answer": "1. Advanced Eye-Tracking and Gesture Control: Mobile phones with the ability to track users' eye movements and respond to hand gestures would be an innovative feature. Users could control their phones without even touching the screen or using voice commands, improving device accessibility and convenience.\n\n2. Seamless Language Translation: A mobile phone feature that includes real-time, seamless language translation would be an amazing tool for travelers and multilingual communication. With artificial intelligence, the phone could translate both spoken and written conversations, making it much easier for users to communicate across language barriers.\n\n3. Health Monitoring Sensors: Mobile phones with built-in health monitoring sensors would be extremely useful for keeping track of important metrics such as heart rate, blood pressure, and blood oxygen levels. This would allow users to keep an eye on their health and wellness by monitoring and tracking their vital signs through their mobile devices."}</w:t>
      </w:r>
    </w:p>
    <w:p>
      <w:r>
        <w:t>{"question": "Describe how the following characters are different. - Yoda and Darth Vader", "answer": "Yoda and Darth Vader are two iconic characters from the Star Wars franchise and they differ in numerous ways.\n\nFirst, in terms of physical appearance, Yoda is a small, old-looking, green alien, while Darth Vader is tall, human-looking, clad in an imposing black armor suit. Yoda, stands around 66 cm or 2ft 2in, while Vader stands at 2.02 m or 6ft 6in, making Vader quite physically intimidating.\n\nIn terms of their affiliation, Yoda is a revered Jedi Master and a member of the Jedi Council, while Darth Vader is a Sith Lord and a chief enforcer of the Galactic Empire. Yoda spends his days teaching and practicing the light side of the Force, and encourages his students to seek wisdom, knowledge and inner peace. On the other hand, Darth Vader, once a Jedi turned to dark side of the Force through manipulation, seeks power and control, using fear as a weapon, driven by his anger and hate.\n\nIn personalities, Yoda is peaceful, wise and patient, believing in the power of the Force and using it for the greater good. Darth Vader, on the other hand, is feared for his sudden bursts of violence and his skill in combat. He is ruthless in achieving his goals, but his inner demons and unchecked emotions make him vulnerable on the inside.\n\nOverall, Yoda and Darth Vader differ in their physical appearance, their affiliations and their personalities, with Yoda embodying the light side of the Force and Darth Vader, the dark side."}</w:t>
      </w:r>
    </w:p>
    <w:p>
      <w:r>
        <w:t>{"question": "Generate a metaphor that compares a mountain and a person.", "answer": "A person is like a mountain, standing strong and unyielding in the face of all adversity, with the wisdom of the ages etched into their visage, their peaks and valleys sculpted by the trials of life."}</w:t>
      </w:r>
    </w:p>
    <w:p>
      <w:r>
        <w:t>{"question": "Identify the main idea of the following paragraph and write it as a single sentence. - We live in a time of great technological advancements. With the invention of social media and widespread access to the internet, people can now interact, exchange information, and form connections more quickly than at any other point in history.", "answer": "The main idea is that social media and internet access have allowed for quicker and more widespread interaction and connection between people."}</w:t>
      </w:r>
    </w:p>
    <w:p>
      <w:r>
        <w:t>{"question": "Identify the genre of the following novel and explain why. - The Catcher in the Rye by J.D. Salinger", "answer": "The genre of the novel The Catcher in the Rye by J.D. Salinger is widely considered to be a Bildungsroman or a coming-of-age story. A Bildungsroman is a literary genre that focuses on the psychological and moral growth of its main character from youth to adulthood. The Catcher in the Rye is a first-person narrative that follows 16-year-old Holden Caulfield as he leaves his prep school and wanders around New York City. Throughout the novel, Holden grapples with the complexities of growing up, including alienation, loss, and the phoniness of the adult world. Through his journey, Holden tries to hold on to his innocence and eventually learns valuable lessons about life and the world around him. Thus, the novel\u2019s focus on the personal growth and self-discovery of its protagonist makes it a quintessential example of a coming-of-age story."}</w:t>
      </w:r>
    </w:p>
    <w:p>
      <w:r>
        <w:t>{"question": "Design a 5-sentence story that starts with the given first sentence. - He stepped out of the house and onto the street.", "answer": "He stepped out of the house and onto the street. The cool breeze fanned his face as he took in the calm sights of his neighborhood. He walked down the road, nerves tingling with anticipation. Today was the day of his first marathon, something he had been training for, consistently and determinedly. As he arrived at the starting line, his self-doubt melted away into a feeling of conviction and unbridled potential."}</w:t>
      </w:r>
    </w:p>
    <w:p>
      <w:r>
        <w:t>{"question": "Classify the following statement as belonging to the category of either clear or unclear writing - The data analysis provided insights into the text accuracy.", "answer": "The statement can be categorized as clear writing."}</w:t>
      </w:r>
    </w:p>
    <w:p>
      <w:r>
        <w:t>{"question": "Calculate the total cost if 7 items are purchased at $42 each. - 7 items purchased at $42 each.", "answer": "If 7 items are purchased at $42 each, the total cost would be 7 * $42 = $294."}</w:t>
      </w:r>
    </w:p>
    <w:p>
      <w:r>
        <w:t>{"question": "Explain the difference between a neural network and an artificial neural network.", "answer": "A neural network refers to the complex network of interconnected neurons and synapses in the brain that work together to process information, make decisions, and carry out actions. It is a biological system that has evolved over time to enable complex cognitive tasks.\n\nOn the other hand, an artificial neural network (ANN) is a computational model inspired by the structure and function of the biological neural network. ANNs are composed of layers of interconnected nodes or artificial neurons that are designed to process and transmit information. These nodes are connected by adjustable weights that can be tuned to affect the strength of the connections between the nodes. ANNs are capable of learning and adapting to new information through the process of adjusting their weights, and have been successful in a variety of tasks including image recognition, natural language processing, and prediction.\n\nIn summary, the difference between a neural network and an artificial neural network lies in their nature - one being a biological system and the other being an artificial computational model. While ANNs are inspired by the structure and function of their biological counterparts, they are engineered systems that rely on algorithms and computational power to carry out tasks, while biological neural networks rely on complex biochemical processes."}</w:t>
      </w:r>
    </w:p>
    <w:p>
      <w:r>
        <w:t>{"question": "Generate sentence using word2vec", "answer": "Using word2vec, we can create sentences by finding the most similar words to a given word, and constructing a coherent phrase from those related words. For example, if we started with the word \"beach,\" we could use word2vec to generate related words like \"ocean,\" \"waves,\" \"sun,\" and \"sand,\" and create a sentence like \"The beach was filled with the sound of waves crashing as the sun set over the ocean.\""}</w:t>
      </w:r>
    </w:p>
    <w:p>
      <w:r>
        <w:t>{"question": "Color each statement as true or false - Python is a programming language\nR is a statistical language", "answer": "Python is a programming language. **(True)** \n\nR is a statistical language. **(True)**"}</w:t>
      </w:r>
    </w:p>
    <w:p>
      <w:r>
        <w:t>{"question": "Name a marketing strategy to increase brand visibility", "answer": "One marketing strategy to increase brand visibility is through content marketing. This strategy involves creating and sharing high-quality, relevant, and engaging content that targets a specific audience. Through blog posts, social media updates, videos, e-books, and other forms of content, a brand can establish itself as an authority in its industry and build a strong relationship with its audience. By consistently delivering valuable and useful content to its audience, a brand can attract more followers, improve its search engine rankings, and ultimately increase its visibility and reach."}</w:t>
      </w:r>
    </w:p>
    <w:p>
      <w:r>
        <w:t>{"question": "Create a tagline that summarizes the following description - A travel agency specializing in trips to exotic destinations", "answer": "\"Embark on an adventure to exotic destinations with us!\""}</w:t>
      </w:r>
    </w:p>
    <w:p>
      <w:r>
        <w:t>{"question": "Identify the correct sequence - A, B, C, D", "answer": "The correct sequence as you have presented is: A, B, C, D."}</w:t>
      </w:r>
    </w:p>
    <w:p>
      <w:r>
        <w:t>{"question": "Generate a list of three action items that can improve customer service", "answer": "1. Train and educate employees on customer service best practices: Regularly providing customer service training sessions for employees can help them develop the necessary skills and knowledge to handle customer inquiries, complaints, and communication effectively.\n\n2. Gather and act on customer feedback: Collect feedback from customers through surveys, feedback forms, or direct communication, and implement changes or improvements based on their input. This helps customers feel that their opinions are valued and encourages loyalty.\n\n3. Improve response time: Make an effort to respond to customer inquiries and complaints promptly, whether it's through email, phone calls, or social media. By showing customers that their time is valued, it can enhance their overall experience and satisfaction with the company's service."}</w:t>
      </w:r>
    </w:p>
    <w:p>
      <w:r>
        <w:t>{"question": "Devise an effective strategy to increase customer engagement", "answer": "Increasing customer engagement is crucial in generating more business and building a stronger relationship with the audience. Here are several strategies that can be implemented to achieve this goal:\n\n1. Leverage Social Media: Social media is a powerful tool to connect with customers, and it can be used to share content, promotions, and communicate with the audience in real-time. Posting interesting and shareable content on social media regularly can also help increase engagement.\n\n2. Personalization: Customers are more likely to engage with a brand if they feel it is tailored to them. Use data to create targeted marketing campaigns and personalized experiences for customers based on their preferences and history with the brand.\n\n3. Gamification: Gamification is the act of adding game-like elements to non-gaming environments to make them more fun and interactive. It\u2019s a great way to increase engagement, and can be applied to customer loyalty programs, social media contests, and other marketing initiatives.\n\n4. User-Generated Content: Encouraging customers to create and share their own content related to the brand can be an effective way to increase engagement. This can be done through social media contests or by creating a branded hashtag that customers can use when posting their content.\n\n5. Exceptional Customer Service: Providing top-notch customer service is essential in building a loyal customer base. Promptly addressing customer concerns, being friendly and approachable, and going the extra mile to ensure customer satisfaction can be great ways to increase engagement.\n\nThese strategies, when combined, can effectively increase customer engagement and build a more meaningful relationship between the brand and its audience."}</w:t>
      </w:r>
    </w:p>
    <w:p>
      <w:r>
        <w:t>{"question": "Tell whether the given statement is accurate or not. - The color of sorrow is purple.", "answer": "The statement is not accurate. Colors are not inherently associated with emotions. The connection between the two is subjective, cultural, and can vary from one individual to another. In some cultures, the color associated with sadness or mourning might be black or white while for another it might be blue\u2014and none of these have universal validity."}</w:t>
      </w:r>
    </w:p>
    <w:p>
      <w:r>
        <w:t>{"question": "Point out two flaws in the given argument. - We should increase the tax rates for the wealthy because then they will have less money to spend on luxury items and cause less inflation.", "answer": "There are two main flaws in this argument:\n\n1. Inflation is not caused solely by wealthy people spending on luxury items. Inflation is a complex economic phenomenon that can be influenced by many factors, including increases in the money supply, demand-pull, cost-push, built-in inflation, and more. Reducing the spending power of the wealthy may not have a significant impact on inflation.\n\n2. The argument assumes that the goal of increasing tax rates for the wealthy is to reduce their spending on luxury items. However, there might be other reasons for increasing taxes, such as raising government revenue, reducing income inequality, or promoting fiscal responsibility. It is important to clarify the goal or objective of the tax increase before evaluating its effectiveness or merits."}</w:t>
      </w:r>
    </w:p>
    <w:p>
      <w:r>
        <w:t>{"question": "Given a sentence about relationships, provide a related new sentence that emphasizes how feelings are stronger than facts. - Relationships are based on shared interests and respect.", "answer": "While relationships may be built on common interests and respect, it's the deep emotional connection and love that truly holds them together, no matter the obstacles or circumstances."}</w:t>
      </w:r>
    </w:p>
    <w:p>
      <w:r>
        <w:t>{"question": "List three things that you can do to stay calm when something unexpected happens.", "answer": "1. Take deep breaths: When something unexpected happens and you start feeling anxious, taking slow and deep breaths can help you calm down. This helps to slow your heart rate, release tension, and bring more oxygen to your brain.\n\n2. Step back and assess the situation: Try to see the situation from a different perspective, analyze it objectively and avoid jumping to conclusions. When you take a moment to assess what\u2019s going on, you give your brain time to process the information and come up with a rational response.\n\n3. Practice mindfulness: Mindfulness is the act of being present in the moment, paying attention to your thoughts and feelings without judgment. By being mindful, you will be able to stay calm and respond to the situation in a more constructive manner. It can help you to stay focused on the present moment, avoiding negative thoughts and possible scenarios that may not even happen."}</w:t>
      </w:r>
    </w:p>
    <w:p>
      <w:r>
        <w:t>{"question": "Construct a sentence to describe the first time you saw the ocean.", "answer": "As an AI, I have not physically seen the ocean, but I have been programmed to understand its vastness and beauty through various descriptions and images."}</w:t>
      </w:r>
    </w:p>
    <w:p>
      <w:r>
        <w:t>{"question": "Edit the following sentence so that it expresses an opinion: - Social media can be both positive and negative.", "answer": "In my opinion, social media has the potential to be a powerful tool for good, but it can also have negative consequences."}</w:t>
      </w:r>
    </w:p>
    <w:p>
      <w:r>
        <w:t>{"question": "Provide two examples of activities that require physical strength.", "answer": "1. Weightlifting - this activity involves lifting heavy weights and pushing one's body to the limit through various exercises such as squats, deadlifts, and bench presses. It requires a significant amount of physical strength, as well as endurance and proper technique.\n2. Rock-climbing - another activity that requires physical strength is rock-climbing. Climbers must maintain a tight grip on the rocks and use their upper body strength to pull themselves up the face of the rock. Additionally, they must utilize their core and leg muscles to maintain balance and stability as they climb."}</w:t>
      </w:r>
    </w:p>
    <w:p>
      <w:r>
        <w:t>{"question": "Provide a sentence to illustrate the following idiom: \" When the going gets tough, the tough get going.\"", "answer": "\"When the going gets tough, the tough get going,\" means when a situation becomes difficult, tough people take action and rise to the challenge, like during the financial crisis when many people lost their jobs, only the resilient ones adapted to the situation and found new ways to survive."}</w:t>
      </w:r>
    </w:p>
    <w:p>
      <w:r>
        <w:t>{"question": "Generate a sentence to describe your favorite teacher.", "answer": "My favorite teacher is someone who has an unwavering enthusiasm for their subject, and who inspires and challenges me to be curious, creative and never stop learning."}</w:t>
      </w:r>
    </w:p>
    <w:p>
      <w:r>
        <w:t>{"question": "Provide a statement to explain how one can develop self-awareness?", "answer": "Self-awareness can be cultivated through reflective practices, asking for feedback, and examining one's thoughts and beliefs."}</w:t>
      </w:r>
    </w:p>
    <w:p>
      <w:r>
        <w:t>{"question": "For the given product, generate a headline for an advertisement that benefits from alliteration. - Product: Smartwatch", "answer": "\"Stay in Sync with our Superb Smartwatch!\""}</w:t>
      </w:r>
    </w:p>
    <w:p>
      <w:r>
        <w:t>{"question": "Generate a job promotion announcement for the following candidate. - Name: Elizabeth King \nPosition: Sales Manager \nCompany: ABC Corp", "answer": "Dear ABC Corp Employees, \n\nWe are delighted to announce the promotion of Elizabeth King to the position of Sales Manager. Elizabeth has been a dedicated and valuable member of our team, consistently demonstrating the drive and determination needed to excel in our highly competitive industry. \n\nIn her new role, Elizabeth will lead our Sales department, working closely with her team to develop and implement strategies that drive growth and maximize profitability. Her expertise, skills, and commitment to success will be critical as we continue to grow and expand our business. \n\nPlease join us in congratulating Elizabeth on her well-deserved promotion. We look forward to the positive impact she will bring to her new position and to the entire company.\n\nSincerely, \nThe ABC Corp Leadership Team."}</w:t>
      </w:r>
    </w:p>
    <w:p>
      <w:r>
        <w:t>{"question": "Translate the following phrase into a series of emojis. - Dance all night", "answer": "\ud83d\udc83\ud83d\udd7a\ud83c\udf03\ud83c\udf0c"}</w:t>
      </w:r>
    </w:p>
    <w:p>
      <w:r>
        <w:t>{"question": "Generate an open-ended story based on the following prompts. - Prompts: False accusation, Tower, Mallet", "answer": "Once upon a time, in a small village nestled at the foot of the mountains, there stood a tall tower. It was said that the tower was built by the ancestors of the villagers as a watchtower to protect them from any harm that might come their way. As time passed, the tower lost its significance and became a mere landmark in the village.\n\nOne day, something strange happened. The village chief's prized possession, a golden mallet, went missing. The chief was furious and ordered an immediate search for the valuable mallet. After a few days of investigation, the village chief accused a young man, Tom, of stealing the mallet. Tom was an orphan, who lived alone and was a laborer. Despite his protests of innocence, the villagers believed the chief and Tom was arrested.\n\nTom was heartbroken, knowing he was falsely accused and no one believed him. But he never lost hope. One night, while he was locked up in the tower, he saw something shiny on the window sill. On closer inspection, he found that it was the missing golden mallet. He realized that it must have been mistakenly placed there by the chief himself when he visited the tower.\n\nThe next day, Tom was brought before the chief and the villagers for his trial. Everyone was surprised when he produced the golden mallet and told them how he found it. The chief was ashamed of his false accusation and asked for Tom's forgiveness. The villagers were filled with guilt for not believing Tom, and from that day onwards, he was treated with respect and kindness.\n\nAnd so, the tall tower that had lost its purpose found new meaning, as a symbol of hope and justice for the falsely accused. From then on, the villagers often gathered around the tower telling stories of hope, and Tom, with his head held high, lived happily amongst them, with the sound of the mallet often heard echoing through the mountains, as he worked on building a better future."}</w:t>
      </w:r>
    </w:p>
    <w:p>
      <w:r>
        <w:t>{"question": "Generate a classification-based question about the following product. - Product: Smartphone", "answer": "What brand of smartphone is considered the best in terms of camera quality and performance?"}</w:t>
      </w:r>
    </w:p>
    <w:p>
      <w:r>
        <w:t>{"question": "Generate a historical trivia question about the following topic. - Topic: World War I", "answer": "During World War I, which important political figure was assassinated in Sarajevo, an event that many historians consider to contributed to the start of the conflict?"}</w:t>
      </w:r>
    </w:p>
    <w:p>
      <w:r>
        <w:t>{"question": "Describe the different categories of data collection.", "answer": "Data collection is a crucial aspect of research, and there are different categories of data collection methods that are commonly used. These categories include:\n\n1. **Primary Data:** This category of data collection deals with firsthand data that is collected directly from the source through surveys, questionnaires, focus groups and interviews. Primary data is specifically tailored to meet the needs of the research study, however, it can be time-consuming and expensive to collect.\n\n2. **Secondary Data:** This category involves collecting data from existing sources such as publications, journals, and government records. Secondary data is cost-effective and readily available, however, it may or may not be specific to meet the needs of the research study.\n\n3. **Qualitative Data:** This category of data collection deals with the collection of non-numerical data such as opinions, feelings, and experiences. Qualitative data is usually collected through open-ended questions, interviews, and focus groups. It provides a deep understanding of a specific subject or problem.\n\n4. **Quantitative Data:** This category deals with the collection of numerical data through structured and close-ended questions, surveys, and polls. Quantitative data is measurable, and statistical methods are used to analyze and draw conclusions from the data.\n\n5. **Observational Data:** This category of data collection involves recording observed behaviors or events without interfering with the subjects being observed. Observational data can be collected through systematic observation, non-systematic observation, participant observation and non-participant observation. It is useful for exploring behaviors and phenomena as they naturally occur.\n\nEach of these categories represents a different approach to data collection, and the choice of method depends on the research question, the resources available, and the nature of the problem being studied."}</w:t>
      </w:r>
    </w:p>
    <w:p>
      <w:r>
        <w:t>{"question": "Rearrange the adjectives in the following sentence to form a more descriptive phrase. - The family had a small brown old house.", "answer": "The family had an old, small, brown house."}</w:t>
      </w:r>
    </w:p>
    <w:p>
      <w:r>
        <w:t>{"question": "Identify the type of conflict present in the given statement. - The woman resisted her family's pressure to continue working as a maid.", "answer": "The type of conflict present in this statement is an internal conflict. It involves a struggle between the individual herself and her own beliefs, desires, or choices as the woman resists her family's expectations or pressure to continue her job as a maid."}</w:t>
      </w:r>
    </w:p>
    <w:p>
      <w:r>
        <w:t>{"question": "Rewrite this sentence to correct the usage of the word \"it's\" - I realized it's was a mistake.", "answer": "I realized it was a mistake."}</w:t>
      </w:r>
    </w:p>
    <w:p>
      <w:r>
        <w:t>{"question": "Rewrite this sentence to correct the incorrectly used homophones. - The teacher effected the students about the importance of time management.", "answer": "The teacher *affect*ed the students about the importance of time management."}</w:t>
      </w:r>
    </w:p>
    <w:p>
      <w:r>
        <w:t>{"question": "Convert the following statement from plural to singular. - The cars are parked outside.", "answer": "The car is parked outside."}</w:t>
      </w:r>
    </w:p>
    <w:p>
      <w:r>
        <w:t>{"question": "Rewrite this sentence to convey the same meaning in a more concise form. - We made a decision to increase the number of people working on the project.", "answer": "We decided to increase the project team size."}</w:t>
      </w:r>
    </w:p>
    <w:p>
      <w:r>
        <w:t>{"question": "Compare the two events in the input field - Event 1: The demonstrators gathered at the state capitol in defiance of the stay-at-home order.\nEvent 2: The protesters led a march through the city in support of their demands.", "answer": "Both events describe a gathering of people for a cause. Event 1 concerned demonstrators assembling at the state capitol in opposition to a stay-at-home order, while Event 2 involved protesters marching through the city in pursuit of their demands. Both events seem to involve public demonstrations, yet the causes and methods of expression differ; the first gathering challenges the enforcement of a directive while the second presents a unified show of support for specific demands."}</w:t>
      </w:r>
    </w:p>
    <w:p>
      <w:r>
        <w:t>{"question": "Elaborate on the statement in the input field - The world has become increasingly connected in the modern era.", "answer": "The statement refers to the fact that over the past few decades, advancements in technology and communication have drastically changed the way people interact, conduct business, and share information. Thanks to the internet, smartphones, and social media, people can now communicate with others from around the world almost instantaneously. Real-time communication and the sharing of information have become faster and more accessible than ever before. This has also given rise to globalization, enabling businesses to expand their reach beyond their local borders and into international markets. As a result, more people are becoming connected and exposed to different cultures and ways of life. Furthermore, the use of technology has also made it easier to access various goods and services, such as online shopping and remote work, allowing people to connect with others and engage in new experiences that would previously have been unattainable. Overall, the world has become more connected, and the advancements in technology and communication have played a significant role in making this happen."}</w:t>
      </w:r>
    </w:p>
    <w:p>
      <w:r>
        <w:t>{"question": "Can you paraphrase this sentence with similar meaning? - COVID-19 is having a negative impact on the world.", "answer": "The coronavirus outbreak is causing detrimental effects globally."}</w:t>
      </w:r>
    </w:p>
    <w:p>
      <w:r>
        <w:t>{"question": "Classify the sentence in the input field. - Public transport has been disrupted due to the pandemic.", "answer": "The sentence is a declarative sentence, as it makes a statement and provides information about the disruption of public transport due to the pandemic."}</w:t>
      </w:r>
    </w:p>
    <w:p>
      <w:r>
        <w:t>{"question": "What is this sentence saying? - Until a vaccine is found, social distancing is the only way to stay safe from the virus.", "answer": "This sentence is stating that without a vaccine to protect against the virus, the only way to avoid getting sick is by practicing social distancing measures."}</w:t>
      </w:r>
    </w:p>
    <w:p>
      <w:r>
        <w:t>{"question": "Explain the significance of the text in the input field - The number of people relying on government aid has risen considerably due to the pandemic.", "answer": "The text in the input field discusses the impact of the pandemic on society and how it has led to an increase in the number of people utilizing government aid. This rise in government aid dependency is significant because it can indicate the economic difficulties people are facing as a result of the pandemic, such as unemployment or reduced income. It also highlights the important role government aid programs play in providing assistance and resources to alleviate some of these struggles during challenging times. The statement reaffirms the importance of having safety nets in place for those in need, and can also serve as an impetus for governments to continue reinforcing their social and financial support systems."}</w:t>
      </w:r>
    </w:p>
    <w:p>
      <w:r>
        <w:t>{"question": "Suggest an improvement for the sentence - The season has started and the teams are set.", "answer": "The season has commenced, and the line-ups are now finalized."}</w:t>
      </w:r>
    </w:p>
    <w:p>
      <w:r>
        <w:t>{"question": "Does the sentence use the correct tense? Answer with \"Correct\" or \"Incorrect\". - My teacher have been teaching me for the last year.", "answer": "Incorrect."}</w:t>
      </w:r>
    </w:p>
    <w:p>
      <w:r>
        <w:t>{"question": "Rewrite the sentence to avoid repetition - The cat jumped and the cat leaped.", "answer": "The cat jumped and then leaped."}</w:t>
      </w:r>
    </w:p>
    <w:p>
      <w:r>
        <w:t>{"question": "Match up the given items in a list. - Poodles, Collies, Labradors", "answer": "1. Poodles\n2. Collies\n3. Labradors"}</w:t>
      </w:r>
    </w:p>
    <w:p>
      <w:r>
        <w:t>{"question": "Convert the following measurement to the given unit. - 15 millimeters to centimeters", "answer": "There are 10 millimeters in 1 centimeter. Therefore, 15 millimeters is equal to 15/10 = 1.5 centimeters."}</w:t>
      </w:r>
    </w:p>
    <w:p>
      <w:r>
        <w:t>{"question": "Name three animals which live in the desert.", "answer": "Some animals that live in the desert include the fennec fox, the dromedary camel, and the Gila monster."}</w:t>
      </w:r>
    </w:p>
    <w:p>
      <w:r>
        <w:t>{"question": "Edit the given text in a way that all the sentences are in the same tense. - I went to the store yesterday and I am buying some apples.", "answer": "I went to the store yesterday and bought some apples."}</w:t>
      </w:r>
    </w:p>
    <w:p>
      <w:r>
        <w:t>{"question": "Create ten possible research questions related to the given topic. - Social media users", "answer": "1. What proportion of the population uses social media and how has this number changed over time?\n2. How does the use of social media vary by age, gender, and other demographic characteristics?\n3. What are the most common reasons for using social media, and how do these vary by platform?\n4. Do social media users perceive their use of the platforms as beneficial or harmful to their well-being?\n5. What are the most common behaviors on social media platforms, and how do these vary by platform and user characteristics?\n6. How do social media users engage with news and information, and what role do these platforms play in shaping public opinion?\n7. What are some negative impact of social media on individuals, and how are they coping with it?\n8. How do relationships form and develop on social media, and how do these differ from relationships formed offline?\n9. How are businesses using social media to engage with customers, and what are the most effective strategies for doing so?\n10. Are social media platforms taking enough steps to mitigate the spread of misinformation, and what can be done to improve this?"}</w:t>
      </w:r>
    </w:p>
    <w:p>
      <w:r>
        <w:t>{"question": "Choose the correct pairing for the given words. - Drawing, music", "answer": "Drawing-visual art, music-auditory art."}</w:t>
      </w:r>
    </w:p>
    <w:p>
      <w:r>
        <w:t>{"question": "Organize the list of words according to their length. - skyscraper, chair, umbrella, curtain", "answer": "chair, curtain, umbrella, skyscraper"}</w:t>
      </w:r>
    </w:p>
    <w:p>
      <w:r>
        <w:t>{"question": "Interpret the tone of the text. - Today was a dreadful day. I had a hectic morning, followed by a grueling afternoon.", "answer": "The tone of the text is negative with an emphasis on frustration and exhaustion."}</w:t>
      </w:r>
    </w:p>
    <w:p>
      <w:r>
        <w:t>{"question": "Construct a medium-sized research question on the topic of healthcare.", "answer": "How can the implementation of Electronic Health Records (EHRs) improve the quality of care and reduce healthcare costs for patients with chronic illnesses?"}</w:t>
      </w:r>
    </w:p>
    <w:p>
      <w:r>
        <w:t>{"question": "Select the proper type of an equation from the list of options - y = x3 + 2", "answer": "The proper type of the equation y = x3 + 2 is a cubic equation."}</w:t>
      </w:r>
    </w:p>
    <w:p>
      <w:r>
        <w:t>{"question": "Write a slogan related to health.", "answer": "Better health, better life."}</w:t>
      </w:r>
    </w:p>
    <w:p>
      <w:r>
        <w:t>{"question": "Develop a roadmap for implementation of the given plan. - Design an AI-powered system to help patients with chronic diseases manage their health", "answer": "Here is a potential roadmap for implementing a plan to design an AI-powered system for patients with chronic diseases:\n\n1. Research and identify user needs: Conduct research and hold focus groups to gather information on the needs and challenges faced by patients with chronic diseases in managing their health.\n\n2. Define features and functionalities: Based on the research, define the main features and capabilities of the AI-powered system, such as symptom tracking, medication reminders, personalized health advice, access to support communities, and integration with healthcare providers.\n\n3. Assemble a development team: Assemble a team of developers, engineers, and medical professionals to build the AI-powered system. Define the project timeline and milestones.\n\n4. Develop AI algorithms: Develop custom AI algorithms designed to analyze patient data and provide personalized support and guidance for managing chronic diseases.\n\n5. Integrate with healthcare providers: Establish partnerships with healthcare providers, insurance companies, and other stakeholders in the healthcare ecosystem to ensure seamless integration and coordination with the AI-powered system.\n\n6. Conduct testing and beta trials: Test the system with a group of beta users before launching to the public to gather feedback and make necessary improvements.\n\n7. Launch and promote the system: Launch the system and promote its benefits to patients with chronic diseases, their families, and healthcare providers. Provide training and support resources to help users understand how to use the system effectively.\n\n8. Monitor and improve: Continuously monitor user feedback and system performance to identify areas for improvement. Make updates and enhancements to the system based on user needs and feedback. \n\nOverall, this roadmap provides a structured approach to designing and implementing an AI-powered system that supports patients with chronic diseases in managing their health."}</w:t>
      </w:r>
    </w:p>
    <w:p>
      <w:r>
        <w:t>{"question": "Generate some facts about the capital of America.", "answer": "1. The capital of America, also known as the United States of America, is Washington, D.C.\n2. Washington, D.C. stands for Washington, District of Columbia, and it is located between the states of Maryland and Virginia.\n3. The city was named after George Washington, the first President of the United States, and the term \"District of Columbia\" was derived from an old poetic name for the United States, Columbia.\n4. Washington, D.C. is the seat of the federal government of the United States and is home to many significant national landmarks, including the White House, the Capital Building, and the Lincoln Memorial.\n5. The city was founded on July 16, 1790, and has a population of over 700,000 residents.\n6. Washington, D.C. is also known for its museums, including the Smithsonian Institution, which includes 19 world-class museums and galleries.\n7. The National Mall in Washington, D.C. is a large, open park area that is home to several important monuments and memorials, including the Washington Monument, the Jefferson Memorial, and the Martin Luther King Jr. Memorial.\n8. Washington, D.C. is also known for its cherry blossoms, which bloom in the spring and draw thousands of visitors to the city.\n9. The city has a diverse economy, with a strong presence of government, tourism, education, finance, and media industries.\n10. In addition to its political and historical significance, Washington, D.C. is also known for its cuisine, with a variety of different international and American influences."}</w:t>
      </w:r>
    </w:p>
    <w:p>
      <w:r>
        <w:t>{"question": "Generate a list of 20 questions related to the current pandemic.", "answer": "1. What is the current global situation regarding the COVID-19 pandemic?\n2. How effective are vaccines and how quickly are they being distributed?\n3. What are the current recommendations for social distancing and mask-wearing?\n4. How has the pandemic affected the global economy?\n5. What measures are governments taking to control the spread of the virus?\n6. What are the most common symptoms of COVID-19?\n7. How can I protect myself and others from contracting the virus?\n8. What is the current state of travel restrictions and border closures?\n9. How has the pandemic impacted the mental health of individuals?\n10. What are some strategies for coping with the stress and anxiety caused by the pandemic?\n11. How has the pandemic affected healthcare systems globally?\n12. What are the long-term effects of COVID-19 on the body?\n13. How has the pandemic affected education and schooling?\n14. What is the current state of COVID-19 testing and tracing?\n15. What is \"herd immunity\" and how can it be achieved?\n16. How has the pandemic impacted different industries, such as hospitality and entertainment?\n17. What are the current recommendations for gatherings and events?\n18. How has the pandemic changed the way we work and conduct business?\n19. What is the likelihood of future pandemics and how can we prepare for them?\n20. What is the current state of research and development for treatments and cures for COVID-19?"}</w:t>
      </w:r>
    </w:p>
    <w:p>
      <w:r>
        <w:t>{"question": "Predict the future market value of this stock. - ABC Stock", "answer": "As an AI, I am not able to predict future market values with accuracy as it involves numerous variables and uncertainties that are beyond my capabilities. However, you can consult with financial analysts or use market analysis tools and resources to estimate a prediction for the future market value of ABC stock."}</w:t>
      </w:r>
    </w:p>
    <w:p>
      <w:r>
        <w:t>{"question": "Describe the GPT-3 language model.", "answer": "GPT-3 (short for \"Generative Pretrained Transformer 3\") is an advanced language model developed by OpenAI. It is capable of generating human-like natural language text by predicting the next word in a sequence based on the context of the words that come before it. With a massive capacity of 175 billion trainable parameters, it is currently one of the largest and most powerful language models in existence.\n\nGPT-3 utilizes deep learning techniques, specifically, a type of neural network called a transformer, to accomplish this task. It has been pre-trained on a vast amount of text data and can generate coherent and contextual text on a wide range of topics. Using its ability of few-shot learning, GPT-3 can adapt to new tasks quickly, even with very little samples.\n\nGPT-3 has the ability to perform several language tasks, such as text completion, translation, summarization, and even answering questions. It has shown impressive results in its ability to generate high-quality content and perform other language-related tasks with a high degree of fluency and coherence. Because of its capabilities, GPT-3 has garnered significant attention and is considered a major breakthrough in the field of natural language processing."}</w:t>
      </w:r>
    </w:p>
    <w:p>
      <w:r>
        <w:t>{"question": "Generate a story about a person who is desperate to escape from their living situation.", "answer": "Once upon a time, there was a young woman named Clara. Clara grew up in a small, rundown apartment in the heart of the city, where the sounds of sirens and shouting could be heard at all hours of the day and night. Despite the chaos around her, Clara tried to create a peaceful and calm environment for herself, dreaming of the day she could leave her cramped living quarters and start anew.\n\nBut as she got older, that dream seemed to become more and more elusive. Clara worked long hours at a dead-end job, pouring all her money into rent and bills while trying to save up for her escape. Yet no matter how much she saved, it never seemed to be enough.\n\nClara grew increasingly desperate, feeling suffocated by the confines of her small apartment and the constant noise and commotion of the city outside. All she wanted was to leave the chaos behind and start a new life somewhere else, where she could finally find peace and quiet.\n\nOne day, however, everything changed. Clara received a letter in the mail, informing her that she had won a small fortune in the lottery. At first, she couldn't believe her luck; she had never even played the lottery before. But as she read the letter over and over again, it slowly began to sink in that her dreams could finally become a reality.\n\nWith tears in her eyes, Clara quit her job, packed her bags, and left her old life behind. She moved to a beautiful house in the countryside, where she could breathe fresh air and watch the stars at night. It was everything she had ever wanted, and she finally felt free at last.\n\nYears went by, and Clara never looked back. She lived the rest of her life surrounded by peace and tranquility, never forgetting the struggles she had faced before. But she knew that she had escaped her past and built a new life for herself, one that could never be taken away. And for that, she was forever grateful."}</w:t>
      </w:r>
    </w:p>
    <w:p>
      <w:r>
        <w:t>{"question": "Generate a question and its answer about ancient Egypt.", "answer": "Question: What was the primary writing material used by ancient Egyptians?\n\nAnswer: The primary writing material used by ancient Egyptians was papyrus, a paper-like material made from the pith of the papyrus plant. It was used for many purposes, including the creation of books, letters, and administrative documents. The word \"paper\" actually derives from the word \"papyrus.\""}</w:t>
      </w:r>
    </w:p>
    <w:p>
      <w:r>
        <w:t>{"question": "Give two advantages of using AI in healthcare.", "answer": "1. Increased Accuracy in Diagnosis and Treatment: AI algorithms can quickly and accurately analyze vast amounts of data from medical records, test results, and medical images, and identify patterns and correlations that may be missed by human doctors. This can lead to earlier and more accurate diagnoses, and more effective, personalized treatment plans.\n\n2. Improved Efficiency and Cost-effectiveness: AI can automate many routine administrative tasks, freeing up healthcare professionals to focus on providing high-quality patient care. This can translate into shorter wait times for patients, and a reduction in healthcare costs as the system becomes more efficient. Additionally, AI can help streamline clinical trials and drug development, bringing new treatments to market faster and more cost-effectively."}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