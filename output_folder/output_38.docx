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"Classify the given system as centralized or distributed. - System Name: International Security System\nDescription: The International Security System is a large-scale security system that is managed by a centralized authority.", "answer": "The given system, International Security System, is a centralized system."}</w:t>
      </w:r>
    </w:p>
    <w:p>
      <w:r>
        <w:t>{"question": "Evaluate the given system according to a given criteria. - System Name: Banking System \nCriteria: Security", "answer": "Based on the criteria of security, the evaluation of the Banking System would involve assessing various aspects. Some of the key factors that would be taken into consideration include:\n\n1. Data Encryption: A secure banking system should use strong encryption algorithms to keep sensitive information safe during transmission and storage.\n\n2. User Authentication: The system should have a robust user authentication mechanism to prevent unauthorized access. This can include the use of strong passwords, two-factor authentication, and biometric identification.\n\n3. Firewalls and Intrusion Detection: The system should have firewalls and intrusion detection systems in place to monitor and prevent malicious attacks from external sources.\n\n4. Regular Updates and Patches: A secure banking system should be regularly updated and patched to address any known vulnerabilities.\n\n5. User Activity Monitoring: The system should track and monitor user activity to help detect and prevent fraudulent activity.\n\n6. Audit Trails: The banking system should keep audit trails of all transactions, system accesses, and other activities to aid in investigations if any security breach occurs.\n\nOverall, a good banking system will have multiple layers of security that work together to protect customer data and prevent unauthorized access."}</w:t>
      </w:r>
    </w:p>
    <w:p>
      <w:r>
        <w:t>{"question": "Compose a tweet according to the given facts. - Hashtag: #TakeCare\nMessage: Make sure you take time for yourself today.", "answer": "\"Reminder for today: Don't forget to take a break and focus on you. Self-care is important. #TakeCare\""}</w:t>
      </w:r>
    </w:p>
    <w:p>
      <w:r>
        <w:t>{"question": "Calculate the number of years needed to double your money at 5% annual interest. - $1000", "answer": "To determine the number of years it would take to double your money at 5% annual interest, you can use the Rule of 72. The rule of 72 is a quick way to calculate the approximate time it will take for money to double in value, based on a specific fixed annual rate of return. The formula is: Years = 72 / Interest Rate.\n\nUsing the above formula, with an annual interest rate of 5%, it would take approximately 14.4 years to double your money. \nCalculation: Years = 72 / 5 = 14.4 years. \n\nIn this case, the initial $1000 would grow to $2000 in approximately 14.4 years at 5% annual interest."}</w:t>
      </w:r>
    </w:p>
    <w:p>
      <w:r>
        <w:t>{"question": "Generate a resume headline that includes your name and a keyword relating to the job you are applying for. - John Doe\nSoftware Engineer", "answer": "\"John Doe: Experienced Software Engineer Seeking New Opportunities\""}</w:t>
      </w:r>
    </w:p>
    <w:p>
      <w:r>
        <w:t>{"question": "Convert the following EUR amount to USD. - 150 EUR", "answer": "I am sorry, but as an AI language model, I do not have the ability to access real-time exchange rates. The amount in USD would depend on the current exchange rate, which fluctuates continuously. You may check websites that provide live exchange rates to get the most accurate conversion or use a currency conversion calculator."}</w:t>
      </w:r>
    </w:p>
    <w:p>
      <w:r>
        <w:t>{"question": "Filter out all words that start with letter 'y' - The yellow yams made for a year of yummy yields.", "answer": "The made for a of."}</w:t>
      </w:r>
    </w:p>
    <w:p>
      <w:r>
        <w:t>{"question": "Create a step-by-step guide for installing a printer", "answer": "Here is a step-by-step guide for installing a printer:\n\n1. Connect your printer: Begin by connecting your printer to your computer using a USB cable or via a wireless network. Most modern printers use Wi-Fi or Bluetooth for connectivity. Refer to the manufacturer's instructions for specific details.\n\n2. Install printer software: Most printers come with a CD containing the software needed to install the printer. If you don't have a CD or if your computer doesn't have a CD drive, you can download the software from the manufacturer's website.\n\n3. Run the installation program: Once you have the software, run the installation program and follow the prompts. This will typically involve selecting your printer model, choosing your connection type, and agreeing to the terms of use.\n\n4. Configure your printer: After the software is installed, you may need to configure your printer. This can include setting up wireless connectivity and choosing the default settings for paper size, resolution, and other printing options.\n\n5. Test your printer: Finally, test your printer to make sure that it is working properly. Print a test page to check the connection, alignment, and print quality. If everything looks good, you are ready to start using your printer. If not, consult the manufacturer's instructions or contact their support team for help.\n\nThis guide will help you install a printer and have it up and running in no time."}</w:t>
      </w:r>
    </w:p>
    <w:p>
      <w:r>
        <w:t>{"question": "Can you predict the stock market performance in the next three months?", "answer": "As an AI language model, I do not have the ability to predict the stock market performance as it depends on a variety of complex and ever-changing factors, including economic indicators, global events, and company-specific developments. Stock market prediction is inherently difficult, as it involves forecasting future events that can be uncertain and unpredictable. It is advisable to speak with a financial advisor or conduct your own research to make informed investment decisions."}</w:t>
      </w:r>
    </w:p>
    <w:p>
      <w:r>
        <w:t>{"question": "How can we best protect ourselves from cyber threats?", "answer": "There are several ways to protect yourself from cyber threats:\n\n1. Keep your software and systems updated: Hackers often target vulnerabilities in outdated software, so make sure to regularly update all of your devices and software.\n\n2. Use strong passwords and enable two-factor authentication: Use unique, complex passwords for all of your accounts, and enable two-factor authentication whenever possible to add an extra layer of security.\n\n3. Be cautious when clicking links or downloading attachments: One of the most common ways hackers gain access to your information is through phishing attacks. Always hover over links before clicking them and be cautious when downloading attachments, especially if they are from unknown senders.\n\n4. Use anti-virus software and firewalls: Make sure to install reputable anti-virus software and enable firewalls on all of your devices.\n\n5. Back up important data: Regularly back up important data to protect against data loss in case your device is compromised.\n\n6. Educate yourself: Educating yourself about the latest cyber threats and how to identify them can go a long way in protecting yourself. Stay up to date with the latest security news and alerts.\n\nBy following these tips, you can reduce the risk of becoming a victim of a cyber attack."}</w:t>
      </w:r>
    </w:p>
    <w:p>
      <w:r>
        <w:t>{"question": "Make a list of the best free online courses", "answer": "Here's a list of some of the best free online courses you can take:\n\n1. Introduction to Artificial Intelligence (AI) - by IBM (Coursera)\n2. The Science of Well-Being - by Yale University (Coursera)\n3. Machine Learning - by Stanford University (Coursera)\n4. Programming for Everybody (Getting Started with Python) by University of Michigan (Coursera)\n5. Introduction to Psychology - by Yale University (Coursera)\n6. Writing Professional Emails and Memos - by University of California, Berkeley (edX)\n7. Introduction to Philosophy - by University of Edinburgh (edX)\n8. English Grammar and Style - by the University of Queensland (edX)\n9. Understanding IELTS: Techniques for English Language Tests - by British Council (FutureLearn)\n10. Modern and Contemporary Art and Design - by The Museum of Modern Art (Coursera)"}</w:t>
      </w:r>
    </w:p>
    <w:p>
      <w:r>
        <w:t>{"question": "Rearrange the following sentence to make a negative statement. - He was happy with the result.", "answer": "He was not happy with the result."}</w:t>
      </w:r>
    </w:p>
    <w:p>
      <w:r>
        <w:t>{"question": "For the following list of ingredients, create a recipe. - Flour, butter, sugar, eggs, vanilla extract", "answer": "Here is a simple recipe for Vanilla Sugar Cookies that uses all of the ingredients mentioned:\n\nIngredients:\n- 1 cup all-purpose flour\n- 1/2 cup unsalted butter, at room temperature\n- 1/2 cup granulated sugar\n- 1 egg\n- 1 tsp vanilla extract\n\nInstructions:\n1. Preheat your oven to 375\u00b0F (190\u00b0C) and line a baking sheet with parchment paper.\n2. In a large mixing bowl, beat the butter and sugar together until light and fluffy.\n3. Add the egg and vanilla extract to the mixture and beat until well combined.\n4. Add the flour to the wet ingredients and mix until fully incorporated.\n5. Scoop tablespoon-sized balls of dough onto the prepared baking sheet, leaving about 2 inches between each cookie.\n6. Bake the cookies for 10-12 minutes or until they are lightly golden around the edges.\n7. Let the cookies cool on the baking sheet for a few minutes before transferring them to a wire rack to cool completely.\n8. Serve and enjoy! Optional: dust with powdered sugar or decorate with icing for an extra touch of sweetness."}</w:t>
      </w:r>
    </w:p>
    <w:p>
      <w:r>
        <w:t>{"question": "Generate a metaphor for an event that is exciting.", "answer": "The event is like a rollercoaster ride, full of thrills, twists and turns, that leaves you breathless and wanting more."}</w:t>
      </w:r>
    </w:p>
    <w:p>
      <w:r>
        <w:t>{"question": "Write two lines of iambic pentameter.", "answer": "\"Upon the meadow filled with vibrant bloom,\nIs placed a stone as old as time consumed.\""}</w:t>
      </w:r>
    </w:p>
    <w:p>
      <w:r>
        <w:t>{"question": "Look up any business in the state of New York and describe it in three sentences. - (name of business)", "answer": "Sure, please provide me with the name of the business you would like me to look up."}</w:t>
      </w:r>
    </w:p>
    <w:p>
      <w:r>
        <w:t>{"question": "Given a recipe, suggest an alternative ingredient for one of the given items. - Pecan Pie Recipe: 1/2 cup butter, 2 cups light brown sugar, 1/2 cup white corn syrup, 3 eggs, 1 teaspoon vanilla, 1/2 teaspoon salt, 1 1/2 cups chopped pecans", "answer": "Pecan Pie Recipe: 1/2 cup butter, 2 cups light brown sugar, 1/2 cup maple syrup (instead of white corn syrup), 3 eggs, 1 teaspoon vanilla, 1/2 teaspoon salt, 1 1/2 cups chopped pecans."}</w:t>
      </w:r>
    </w:p>
    <w:p>
      <w:r>
        <w:t>{"question": "Rearrange a sentence to make it more effective. - The carpenter, he created the closet.", "answer": "The carpenter created the closet."}</w:t>
      </w:r>
    </w:p>
    <w:p>
      <w:r>
        <w:t>{"question": "Write a poem about friendship that follows the rhyme scheme of AABBCCDDEE.", "answer": "In this world, so wide and vast,\nTrue friendships are treasures meant to last,\nThrough thick and thin, through highs and lows,\nA true friend sticks, and that bond grows.\n\nIn times of joy or times of strife,\nA friend is there, a part of life,\nWith open ears and hearts to share,\nThe bond of friendship beyond compare.\n\nIt\u2019s not confined to age or race,\nIt\u2019s a bond that time cannot displace,\nWe laugh, we cry, we dance, we play,\nIn the presence of friends, all troubles fade away.\n\nSo here\u2019s a toast to friendship true,\nA bond that\u2019s strong and always new,\nMay our friendships last and never cease,\nBringing us joy, love, and everlasting peace."}</w:t>
      </w:r>
    </w:p>
    <w:p>
      <w:r>
        <w:t>{"question": "Provide a new example for a simile.", "answer": "Her eyes sparkled like diamonds in the sun."}</w:t>
      </w:r>
    </w:p>
    <w:p>
      <w:r>
        <w:t>{"question": "Suggest two new categories for categorizing a list of books.", "answer": "1. Based on Themes: Books can be categorized according to their overarching themes or subjects, such as love, friendship, war, crime, self-discovery, or adventure.\n2. Target Audience: Books can also be categorized according to their intended audience, such as young adult, adult, children's, or new-adult."}</w:t>
      </w:r>
    </w:p>
    <w:p>
      <w:r>
        <w:t>{"question": "Given a list of ingredients, come up with a dish name and instructions on how to prepare the dish. - onion, garlic, potatoes", "answer": "Dish Name: Roasted Garlic and Onion Potatoes\n\nInstructions:\n\n1. Preheat the oven to 375\u00b0F.\n\n2. Peel and cube 2 large potatoes and place them into a baking dish.\n\n3. Peel and finely chop 1 onion and 2 cloves of garlic. Add them to the baking dish with the potatoes.\n\n4. Drizzle 1 tablespoon of olive oil over the vegetables and season with salt and pepper to taste. Toss everything together to make sure the vegetables are coated with oil and seasoning.\n\n5. Cover the baking dish with aluminum foil and bake for 30 minutes.\n\n6. Remove the foil and bake for another 10-15 minutes, until the potatoes are golden brown and tender.\n\n7. Serve your delicious roasted garlic and onion potatoes as a side dish with your favorite main dish. Enjoy!"}</w:t>
      </w:r>
    </w:p>
    <w:p>
      <w:r>
        <w:t>{"question": "Categorize and label the given text as either a fact or an opinion. - The movie was interesting.", "answer": "Opinion: The statement \"The movie was interesting\" is an opinion because it is a subjective judgment based on personal feelings, taste, or preference."}</w:t>
      </w:r>
    </w:p>
    <w:p>
      <w:r>
        <w:t>{"question": "Create a student friendly definition for a given word. - Juxtapose", "answer": "Juxtapose means to place two things close together or side by side, often in order to compare or contrast them. So if you want to see how different two things are, you might decide to juxtapose them."}</w:t>
      </w:r>
    </w:p>
    <w:p>
      <w:r>
        <w:t>{"question": "Expand the following statement into a paragraph of 5-6 sentences. - The president was elected by a slim majority.", "answer": "The president won the election by a very small margin. This means that there was a close contest between the president and his opponents. In such situations, even a small number of votes can make a huge difference in the outcome. A slim majority often suggests that the population is divided in their opinions and preferences for the leadership. As a result, the president may have to work hard to win the support and trust of those who did not vote for him. Despite the narrow victory, the president has a mandate to govern and make decisions on behalf of all citizens."}</w:t>
      </w:r>
    </w:p>
    <w:p>
      <w:r>
        <w:t>{"question": "Summarize the given text in 5-8 sentences. - The German Health Interview and Examination Survey for Children and Adolescents (KiGGS) is one of the largest and most comprehensive surveys ever conducted on the health and lifestyle of young people in Germany. It started in 2003 and looks at the physical and mental health of German children and adolescents between the ages of 0 and 17. In addition to providing insight into the general health of the population, KiGGS also investigates other aspects of health such as physical activity, nutrition, and family environment, as well as socio-economic determinants of health.", "answer": "The German Health Interview and Examination Survey for Children and Adolescents, or KiGGS, is a large-scale survey aimed at understanding the health and lifestyle of young people in Germany. Initiated in 2003, the study targets German kids and adolescents aged 0 to 17, and focuses on their physical and mental well-being. Moreover, the survey takes a closer look at other facets of health\u2014physical activity, dietary habits, family environment\u2014while also considering the socio-economic factors that affect health. Overall, KiGGS is a valuable tool that provides insights into the general health of young people in Germany."}</w:t>
      </w:r>
    </w:p>
    <w:p>
      <w:r>
        <w:t>{"question": "Reframe the following sentence into a more formal tone. - This is so cool!", "answer": "This is most impressive."}</w:t>
      </w:r>
    </w:p>
    <w:p>
      <w:r>
        <w:t>{"question": "Propose a sentence for a given topic. - Internet addiction", "answer": "\"Internet addiction is a growing concern among many individuals who find it difficult to disconnect from the online world and engage in meaningful real-life interactions.\""}</w:t>
      </w:r>
    </w:p>
    <w:p>
      <w:r>
        <w:t>{"question": "Generate a title for a paper about the given topic. - The impact of technology on global economies", "answer": "\"The Rise of Technology: An Analysis of its Effects on the Global Economic Landscape\""}</w:t>
      </w:r>
    </w:p>
    <w:p>
      <w:r>
        <w:t>{"question": "Given a block of Text, edit the text to make it read more naturally. - The house had a thousands of windows that creaked and moaned in the wind.", "answer": "The house had thousands of windows that creaked and moaned in the wind."}</w:t>
      </w:r>
    </w:p>
    <w:p>
      <w:r>
        <w:t>{"question": "Generate alternative names for a new business.", "answer": "1. ThriveCo\n2. NextWave\n3. Core Innovations\n4. Rising Phoenix\n5. SuccessHive\n6. BoldStep\n7. Leap Ventures\n8. EliteWorks\n9. Bright Minds\n10. GrowthPilot"}</w:t>
      </w:r>
    </w:p>
    <w:p>
      <w:r>
        <w:t>{"question": "Given a set of instructions, identify the byproducts that can be expected from the instructions. - Plant a rose bush in a garden bed.", "answer": "The byproducts that can be expected from planting a rose bush in a garden bed are: \n1. Blooming roses: The rose bush will produce beautiful, fragrant flowers that can be enjoyed or cut for bouquets.\n2. Increased aesthetics: The addition of a rose bush can increase the visual appeal of the garden bed and overall landscaping.\n3. Improved air quality: The rose bush, like all plants, will produce oxygen and absorb carbon dioxide through photosynthesis, contributing to improved air quality.\n4. Attraction for pollinators: The blooming roses will attract pollinators such as bees, butterflies, and birds, to the garden, promoting pollination and biodiversity."}</w:t>
      </w:r>
    </w:p>
    <w:p>
      <w:r>
        <w:t>{"question": "Given a list of ingredients, come up with an interesting way to cook them. - Salmon, garlic, butter, lemon.", "answer": "One delicious way to cook salmon with garlic, butter and lemon is by making a Garlic Butter Baked Salmon in Foil. Here's a simple recipe:\n\nIngredients:\n- 1 salmon fillet\n- Salt and pepper, to taste\n- 4 cloves minced garlic\n- 3 tablespoons butter, melted\n- 1 lemon, thinly sliced\n- 1 tablespoon chopped fresh parsley\n\nInstructions:\n1. Preheat oven to 375\u00b0F (190\u00b0C).\n2. Place a large sheet of aluminum foil on a baking sheet\n3. Season salmon with salt and pepper.\n4. Mix butter and garlic in a small bowl and spread the mixture over the top of the salmon.\n5. Place the lemon slices on top of the salmon.\n6. Fold the sides of the foil up over the salmon to create a sealed packet.\n7. Bake in the oven for about 15-20 minutes or until the salmon flakes easily with a fork.\n8. Open the foil carefully to allow steam to escape and sprinkle with fresh parsley before serving.\n\nYour flaky and juicy baked salmon with the zesty flavors of garlic, lemon, and butter is now ready to be served and enjoyed!"}</w:t>
      </w:r>
    </w:p>
    <w:p>
      <w:r>
        <w:t>{"question": "Given an example of a product, design packaging that is a good fit. - A granola bar.", "answer": "For a granola bar, the packaging should be convenient and portable to accommodate the on-the-go nature of the snack. The design could include a single serving, easy-to-tear wrapper made of a combination of paper or foil, to help keep the granola bar fresh, and easy to open. The visuals of the packaging should include mouth-watering images of the ingredients such as nuts, fruits and grains, along with the brand logo and the product name prominently displayed.\n\nThe colours on the packaging could be inspired by nature, using earthy tones like greens, browns, and yellows, or vibrant colours that represent the ingredients in the bar. The front of the packaging should have the product's key selling points, such as \"gluten-free,\" \"non-GMO,\" \"organic,\" or \"high in protein/fiber\" if it applies, as well as any certifications or awards. The back side of the packaging could include nutritional information, a brief story about the brand, and a description of the product.\n\nOverall, the packaging for a granola bar should be convenient, eye-catching, informative, and designed to highlight the key selling points of the product."}</w:t>
      </w:r>
    </w:p>
    <w:p>
      <w:r>
        <w:t>{"question": "Given a set of instructions, come up with a code snippet that performs the instruction. - Write a program in Python to print the numbers from 1 to 50.", "answer": "Here is a code snippet that will print the numbers from 1 to 50 using the Python programming language:\n\n```python\n# This program prints the numbers from 1 to 50.\nfor i in range(1, 51):\n    print(i)\n```"}</w:t>
      </w:r>
    </w:p>
    <w:p>
      <w:r>
        <w:t>{"question": "Given a job title, come up with a list of relevant skills the position may require. - Social media manager.", "answer": "As a social media manager, some of the relevant skills one may require are:\n\n1. Content creation - the ability to create visually appealing, concise, and engaging content that resonates with the target audience.\n\n2. Copywriting - the ability to consistently create quality copy that matches the brand tone, connects with the audience, and drives engagement.\n\n3. Strategic thinking - the ability to develop and implement social media marketing strategies aimed at increasing brand recognition and engagement.\n\n4. Analytics and data analysis - the ability to track, analyze, and report on the performance of social media campaigns to make data-driven decisions.\n\n5. Communication - the ability to actively listen, collaborate, and effectively communicate with team members, stakeholders, and customers.\n\n6. Time management - the ability to manage multiple social media accounts while balancing competing priorities and meeting tight deadlines.\n\n7. Adaptability - the ability to adapt to new and ever-changing social media trends and algorithms.\n\n8. Customer service - the ability to interact with followers and customers, responding to inquiries and comments promptly, and deal with any issues that arise.\n\n9. Branding - the ability to maintain a cohesive brand identity across all social media platforms while also adapting content to the specific platform.\n\n10. Networking - the ability to build and maintain relationships with influencers, collaborators, and other industry professionals to increase the reach and engagement of social media campaigns."}</w:t>
      </w:r>
    </w:p>
    <w:p>
      <w:r>
        <w:t>{"question": "Given a product, come up with a catchy slogan for the product. - Coffee maker.", "answer": "Brew your perfect day with the touch of a button."}</w:t>
      </w:r>
    </w:p>
    <w:p>
      <w:r>
        <w:t>{"question": "Given a block of text, come up with a catchy headline that best represents the text. - The new coaching program will help you become a better leader and achieve higher professional success.", "answer": "\"Transform into a Top Leader with Our New Coaching Program!\""}</w:t>
      </w:r>
    </w:p>
    <w:p>
      <w:r>
        <w:t>{"question": "Given a set of instructions, come up with a list of supplies needed to complete the instructions. - Build a model car.", "answer": "Here is a list of supplies you might need to build a model car:\n1. Model car kit or parts for assembly\n2. Plastic cement or glue\n3. Small screwdrivers or pliers\n4. Craft knife\n5. Sandpaper or sanding stick\n6. Paint and paintbrushes\n7. Thinner or water for cleanup\n8. Decals\n9. Clear coat\n10. Tweezers for small parts\n11. Cutting mat or surface to work on\n12. Magnifier or magnifying glass (optional)\n13. A small hand drill or pin vise (optional)"}</w:t>
      </w:r>
    </w:p>
    <w:p>
      <w:r>
        <w:t>{"question": "Given a set of characters and a story, write a script for a 1 minute film. - Characters: Two children, a dog\nStory: The children learn that their dog is magical.", "answer": "**Scene 1:** We see two children playing fetch with their dog in a park. \n\n**Scene 2:** The dog runs off to retrieve the ball, but as it jumps to catch it, it suddenly disappears in a puff of smoke.\n\n**Scene 3:** The children look at each other in astonishment, unsure of what just happened. Suddenly, the dog reappears, this time with a magician's hat on its head.\n\n**Scene 4:** The children are amazed as the dog begins performing tricks, making balls disappear and reappear, and even conjuring up a bouquet of flowers.\n\n**Scene 5:** One of the children pinches herself to make sure she isn't dreaming. The other child exclaims, \"Our dog is magical!\"\n\n**Scene 6:** The children hug their dog, overjoyed that they have their own little magician. The dog looks at the camera, winks and disappears in a puff of smoke one final time as the screen fades to black.\n\n**Scene 7:** The final shot shows the children, holding hands and walking home, giddy with excitement, as the narrator says, \"And so, the children learned that sometimes, the greatest magic can be found in the most unexpected of places.\""}</w:t>
      </w:r>
    </w:p>
    <w:p>
      <w:r>
        <w:t>{"question": "Given an example of a vehicle, come up with a catchy name for the vehicle. - Electric SUV.", "answer": "\"Electric Dream: The Sustainable SUV that Powers your Adventures\""}</w:t>
      </w:r>
    </w:p>
    <w:p>
      <w:r>
        <w:t>{"question": "Given a set of survey results, make a data visualization that summarizes the results. - Survey results of the top 10 countries that people visit most.", "answer": "Based on the information you provided, I have created a simple bar chart that visualizes the survey results of the top 10 countries that people visit most.\n\n```\n|          Top 10 Countries Visited          |\n|---------------------------------------------|\n|  Country  | Number of Visitors              |\n|  France   | *********** (11,000)            |\n|  Spain    | ********* (9,000)               |\n|  USA      | ******** (8,000)                |\n|  China    | ******* (7,000)                 |\n|  Italy    | ******* (7,000)                 |\n|  Turkey   | ***** (5,000)                   |\n|  Germany  | **** (4,000)                    |\n|  UK       | **** (4,000)                    |\n|  Mexico   | *** (3,000)                     |\n|  Thailand | *** (3,000)                     |\n|---------------------------------------------|\n```\nThe above illustration can be a simple text-based visualization. In actual scenarios, it can be modified using tools such as 'Microsoft Excel' to generate charts or graphs, and other specialized visualization software like 'Tableau' to even create more detailed visual representation of the data.\n\nPlease note: the values used in the chart are just dummy values and may not reflect the actual survey results. Also the visualization is limited due to text-based format."}</w:t>
      </w:r>
    </w:p>
    <w:p>
      <w:r>
        <w:t>{"question": "Evaluate x^2y^3z if x = 1/3, y = 2/3, and z = -9.", "answer": "We can evaluate x^2y^3z by substituting x = 1/3, y = 2/3, and z = -9. \n\nSo,  x^2 y^3 z = (1/3)^2 (2/3)^3(-9) \n= 1/9 * 8/27 * (-9) \n= -8/27(1/9 * 9) \n= -8/27."}</w:t>
      </w:r>
    </w:p>
    <w:p>
      <w:r>
        <w:t>{"question": "Convert 20 minutes into seconds.", "answer": "1200 seconds"}</w:t>
      </w:r>
    </w:p>
    <w:p>
      <w:r>
        <w:t>{"question": "Write a creative story about a group of people stuck on an alien planet.", "answer": "Once upon a time, in a far-off galaxy, there was a group of five astronauts on a space mission. Their objective was to explore a distant planet known as Zorg. But as they descended into the planet's atmosphere, their spacecraft malfunctioned, and they crashed.\n\nAs they emerged from the wreckage, they found themselves in a barren wasteland, surrounded by strange rock formations and a thick fog that made it difficult to see. The group was stranded on an alien planet, with no way to call for help.\n\nDespite the odds, the astronauts decided to work together and make the best of their situation. They scoured the wreckage for supplies and set up camp under a rocky overhang. Days turned into weeks, and the group struggled to survive in the harsh environment. They battled against extreme weather conditions, limited resources, and strange creatures that lurked in the shadows.\n\nBut with each passing day, they grew stronger and more resilient. They learned to adapt to their surroundings and work as a team. They built sturdy shelters, found new sources of food and water, and even discovered a way to communicate with the native species.\n\nAs they explored more of the planet, they uncovered fascinating secrets and wonders beyond their wildest dreams. They found towering crystal mountains, bubbling geysers, and underground caves filled with bioluminescent creatures.\n\nAgainst all odds, the group of astronauts had not only survived but thrived on the alien planet. They built a new home for themselves, a place where they could live and explore, and perhaps one day, even flourish.\n\nThe group realized that sometimes the greatest adventures are born from unexpected circumstances. And although they were still stuck on the alien planet, they were no longer lost. They had found a new family, a new purpose, and a new world to call their own. And so, they continued to explore and discover, boldly going where no one had gone before."}</w:t>
      </w:r>
    </w:p>
    <w:p>
      <w:r>
        <w:t>{"question": "Name the common egg laying bird species", "answer": "There are hundreds of species of birds that are common and lay eggs, but here are some commonly known egg laying bird species:\n\n1. Chicken (Gallus gallus domesticus) - the most common bird species kept for egg production\n2. Ducks (Anas platyrhynchos) - Common species include Mallard, Pekin and Indian Runner. \n3. Turkey (Meleagris gallopavo) - raised for both meat and egg production.\n4. Quail (Coturnix coturnix) - especially Japanese quail, is a common bird species kept for egg production.\n5. Geese (Anser anser) - several domesticated breeds are kept for egg production\n6. Guinea Fowl (Numida meleagris)\n7. Pigeon (Columba livia)\n8. Ostrich (Struthio camelus)\n9. Emu (Dromaius novaehollandiae)\n10. Sparrow (Passer domesticus) - common wild bird that lays eggs in nests."}</w:t>
      </w:r>
    </w:p>
    <w:p>
      <w:r>
        <w:t>{"question": "Find the differences between a jaguar and a leopard", "answer": "Jaguars and leopards are both large cats that are often mistaken for each other due to their similar coat patterns. However, there are several key differences between the two:\n\n1. Location: Jaguars are found in the Americas, primarily in Central and South America, whereas leopards are found in Africa and Asia. \n\n2. Physical characteristics: Jaguars are generally larger and more muscular than leopards, with broader heads and shorter, stockier legs. Jaguars also have a distinctive coat pattern, featuring larger rosettes with spots in the center, while leopards have smaller, more closely packed rosettes without central spots.\n\n3. Behaviour: Jaguars are known for their exceptional swimming abilities and often hunt in water, while leopards are more skilled climbers and will often drag prey into trees to keep it away from other predators. Jaguars are also less likely to avoid humans than leopards and tend to be more aggressive.\n\n4. Hunting style: Jaguars have incredibly strong jaws and often kill prey by biting through the skull, while leopards tend to suffocate prey by biting the throat. \n\nOverall, while jaguars and leopards may look similar at first glance, they are two distinct species with notable physical and behavioral differences."}</w:t>
      </w:r>
    </w:p>
    <w:p>
      <w:r>
        <w:t>{"question": "Name the capital cities in the states of New York and California", "answer": "The capital city of the state of New York is Albany. The capital city of the state of California is Sacramento."}</w:t>
      </w:r>
    </w:p>
    <w:p>
      <w:r>
        <w:t>{"question": "Generate the atomic number and symbol of five chemical elements", "answer": "Here are the atomic number and symbol of five chemical elements:\n\n1. Oxygen, Atomic number: 8, Symbol: O\n2. Carbon, Atomic number: 6, Symbol: C\n3. Hydrogen, Atomic number: 1, Symbol: H\n4. Nitrogen, Atomic number: 7, Symbol: N\n5. Iron, Atomic number: 26, Symbol: Fe"}</w:t>
      </w:r>
    </w:p>
    <w:p>
      <w:r>
        <w:t>{"question": "Translate the following sentences from Spanish - Necesito una copa de vino", "answer": "I need a glass of wine."}</w:t>
      </w:r>
    </w:p>
    <w:p>
      <w:r>
        <w:t>{"question": "Name the Spanish verbs used for essential everyday tasks", "answer": "1. Comer - to eat\n2. Beber - to drink\n3. Ir - to go\n4. Venir - to come\n5. Hablar - to speak\n6. Escuchar - to listen\n7. Leer - to read\n8. Escribir - to write\n9. Cocinar - to cook\n10. Dormir - to sleep\n11. Ba\u00f1arse - to bathe\n12. Duchar - to shower\n13. Comprar - to shop\n14. Limpiar - to clean\n15. Lavarse - to wash\n16. Cepillarse - to brush\n17. Vestirse - to dress\n18. Caminar - to walk\n19. Correr - to run.\n20. Sentarse - to sit down."}</w:t>
      </w:r>
    </w:p>
    <w:p>
      <w:r>
        <w:t>{"question": "Create a table to compare the iOS and Android versions of a popular app", "answer": "| Feature            |     iOS      |   Android    |\n|--------------------|--------------|--------------|\n|Version             |      14.0    |    9.0       |\n|Current version     |      1.3.11  |    1.3.11    |\n|Size                |      122 MB  |   95 MB      |\n|Release date        |  Sept 16, 2020|Sept 16,2020  |\n|Requires Age        |      4+      |     3+       |\n|In-app purchases    |   Yes        |      Yes     |\n|Average Rating      |    4+        |  4+          |\n|Total Ratings       |  23.5k       |    23.5k     |\n|Languages supported |  24          |    34        |\n|Developer contact   |  Email/Phone |Email/Phone   |"}</w:t>
      </w:r>
    </w:p>
    <w:p>
      <w:r>
        <w:t>{"question": "Write a fable using animals.", "answer": "Once upon a time, in a lush green forest, there lived a mighty lion, who ruled over all the animals in the forest. One hot summer afternoon, as the lion was fast asleep in his den, a tiny mouse accidentally stumbled over him, which woke him up in anger. The lion roared, grabbed the mouse with his powerful paws and was about to devour him when the mouse desperately pleaded with him to be set free. \"Please don\u2019t eat me, oh mighty lion,\" said the mouse. \"I am so small and insignificant that I wouldn't even fill your stomach. If you spare my life, I will never forget your kindness and will repay you one day.\"\n\nThe lion was amused by the mouse's bravery, and he decided to set him free. The mouse scurried away, grateful for the lion's mercy.\n\nDays went by, and one day as the lion was out in the forest, he stepped into a trap set by the hunters. The more he struggled, the tighter the ropes got. The lion roared in anger and frustration, trying to break free, but his strength failed him.\n\nAs he was about to lose hope, the tiny mouse appeared out of nowhere. He had heard the lion's roar and had come to help. The mouse quickly got to work, nibbling at the ropes with his sharp teeth. In no time, the lion was free.\n\nThe lion looked down at the tiny mouse in gratitude and said, \"Thank you, my friend. I was wrong to underestimate you because of your size. You have repaid me in kindness, and now I realize that it doesn't matter how big or small you are, everyone has the ability to help in their own way.\"\n\nAnd thus, the lion and the mouse became the best of friends, proving that even the strongest bonds can be formed in the most unlikely of circumstances.\n\nMoral of the story: No act of kindness, no matter how small, is ever wasted."}</w:t>
      </w:r>
    </w:p>
    <w:p>
      <w:r>
        <w:t>{"question": "Create a trivia question about cars.", "answer": "Question: Which German car manufacturer first introduced the dual-clutch transmission (DCT) in 2003? \n\nAnswer: Volkswagen."}</w:t>
      </w:r>
    </w:p>
    <w:p>
      <w:r>
        <w:t>{"question": "Come up with a creative opening line for a story.", "answer": "\"In a village, nestled at the edge of an enchanted forest, the trees wept tears of gold as an ethereal voice sang a lullaby every night.\""}</w:t>
      </w:r>
    </w:p>
    <w:p>
      <w:r>
        <w:t>{"question": "Create a rhyming couplet about traveling.", "answer": "Exploring sights in lands afar,\nCreating memories that will never mar."}</w:t>
      </w:r>
    </w:p>
    <w:p>
      <w:r>
        <w:t>{"question": "Describe the benefits of using artificial intelligence for customer service.", "answer": "There are several benefits to using artificial intelligence (AI) for customer service. \n\n1. Personalization: AI can analyze customer data to provide a more personalized service experience. By using machine learning algorithms, AI can learn about customer preferences and tailor responses to their particular needs. This results in improved satisfaction and engagement with your brand.\n\n2. Efficient response time: With AI-powered customer service, customers can receive instant responses to their inquiries. Instead of waiting on hold to speak with a representative, AI chatbots can handle multiple customer interactions simultaneously, providing quick and accurate answers to their questions.\n\n3. Cost-effective: AI customer service can be a more cost-effective solution compared to hiring a large team of human agents. AI can handle routine inquiries and tasks, freeing up human agents to focus on more complex issues where their expertise is needed. This can result in cost savings for your business.\n\n4. 24/7 availability: AI customer service is available 24/7, meaning customers can receive assistance at any time, day or night. This can be especially advantageous during high volume periods, such as holidays or product launches, where human agents may become overwhelmed with requests.\n\n5. Improved data analysis: AI can analyze customer interactions and data, providing valuable insights into customer behavior and preferences. This data can be used to improve products and services, as well as identify potential areas for improvement in customer service.\n\nIn summary, the benefits of using AI for customer service include improved personalization, efficient response times, cost-effectiveness, 24/7 availability, and improved data analysis. By incorporating AI into your customer service strategy, you can improve customer satisfaction and enhance your brand reputation."}</w:t>
      </w:r>
    </w:p>
    <w:p>
      <w:r>
        <w:t>{"question": "Create a model to predict the demand of local produce in a specific region", "answer": "To create a model to predict the demand of local produce in a specific region, we can follow these steps:\n\n1. **Gather relevant data**: The first step in creating the model is to compile data on the factors that can influence the demand for local produce in the region. Some of the information that needs to be collected are:\n- Historical data of local produce consumption in the region\n- Demographics data of residents in the region\n- Economic factors such as the average income of households\n- Seasonal trends of produce consumption\n- Agricultural data, such as which crops are grown locally and when they are in season\n- Retail and marketing data, including the availability of local produce in markets and promotional campaigns\n\n2. **Prepare the data**: After collecting the data, it needs to be cleaned, organized, and structured so that it can be fed into the model. This may include removing missing values or outliers, encoding categorical variables, and scaling variables.\n\n3. **Develop the model**: The next step is to develop a model to predict the demand for local produce in the region. This can be done by using regression techniques, or more advanced methods such as machine learning algorithms. The model should be based on the gathered data and should take into account factors such as seasonality, demographics, and economic conditions.\n\n4. **Train the model**: Once the model has been developed, it needs to be trained on the data. This is accomplished by dividing the data into training and test sets, where the training data is used to teach the model how to predict the demand for local produce, while the test set is used to evaluate the model's accuracy.\n\n5. **Test the model**: After the model has been trained, it needs to be tested to see how accurately it can predict demand. This can be done by comparing the model's predictions with the actual demand for local produce in the test data. The model can then be fine-tuned to improve its accuracy.\n\n6. **Deploy the model**: Once the model has been trained and tested, it can be deployed to predict the demand for local produce in the region. The model can be used to forecast demand over a specific period of time and can be updated regularly with new data to ensure that its predictions remain accurate.\n\nOverall, creating a model to predict the demand for local produce involves gathering and preparing relevant data, developing and training the model, testing its accuracy, and ultimately deploying the model for forecasting demand."}</w:t>
      </w:r>
    </w:p>
    <w:p>
      <w:r>
        <w:t>{"question": "Name at least three ways machine learning can be used in a retail store", "answer": "1. **Personalized recommendations:** Machine learning algorithms can analyze customer purchase history, behavior, and preferences to make tailored product recommendations, increasing the likelihood of a sale.\n\n2. **Inventory Management:** By analyzing sales data, machine learning can help retail stores optimize their stock levels, ensuring that popular items are always in stock, and reducing the need for excess inventory.\n\n3. **Dynamic Pricing:** Machine learning can be used to analyze market trends, competitor pricing, and demand to dynamically adjust the prices of products in real-time, increasing competitiveness and profitability."}</w:t>
      </w:r>
    </w:p>
    <w:p>
      <w:r>
        <w:t>{"question": "Given a description of a product, determine its category. - This computer monitor features a 34\" curved display, Quad HD resolution, and support for HDR 10.", "answer": "Electronics. Specifically, this product falls within the Computer Monitors or Displays category."}</w:t>
      </w:r>
    </w:p>
    <w:p>
      <w:r>
        <w:t>{"question": "Find the salary for a senior software engineer in the city of Seattle.", "answer": "Based on data from sites such as Glassdoor and Indeed, the average salary for a Senior Software Engineer in Seattle, Washington is approximately $142,830 per year. Keep in mind that this is an estimate and may vary depending on factors such as experience, skills, and the company in question."}</w:t>
      </w:r>
    </w:p>
    <w:p>
      <w:r>
        <w:t>{"question": "Write an article about the advantages of having a career in software engineering", "answer": "A career in software engineering presents numerous advantages, including high earning potential, security and stability in the job market, and an opportunity to create innovative solutions that can impact our daily lives.\n\nLet's explore some of the benefits of pursuing a career in software engineering:\n\nHigh Earning Potential\n\nSoftware engineers are among the highest paid professions in the world. The demand for developers is increasing, and companies are willing to pay for top talent. According to the U.S. Bureau of Labor Statistics, the median annual wage for software developers is over $100,000. Additionally, software engineering jobs come with benefits such as health insurance, retirement plans, and flexible work hours.\n\nJob Security and Stability\n\nAs the world becomes more digitized, there is a growing need for software engineers. Virtually every industry relies on technology, and there is a high demand for professionals who can build and maintain software systems. This demand is unlikely to decrease in the coming years, making software engineering a stable career choice.\n\nOpportunity to Create Innovative Solutions\n\nSoftware engineers have the ability to develop solutions to real-world problems. They can create new technologies, invent new ways to use existing technologies, and develop new products or services that can make our lives easier. The potential to make a positive impact on the world is limitless.\n\nCollaborative Work Environment\n\nSoftware engineers often work as part of a team, collaborating with other developers, designers, and project managers. This type of work environment promotes creativity and problem-solving and can be very rewarding.\n\nContinuous Learning\n\nTechnology evolves rapidly, and software engineers must continue to learn to stay current in their field. This means that professionals in this field never stop learning and have the opportunity to engage in ongoing professional development.\n\nIn conclusion, a career in software engineering offers numerous advantages, including high earning potential, job security, and the ability to make a difference in the world. For individuals who love to solve problems, work with technology, and continuously learn, this could be the perfect career choice."}</w:t>
      </w:r>
    </w:p>
    <w:p>
      <w:r>
        <w:t>{"question": "Create an algorithm to determine the most efficient utilization of a virtual assistant", "answer": "This is an example algorithm for the efficient utilization of a virtual assistant:\n\n1. Define the goals and tasks of the virtual assistant: The first step in creating an algorithm for efficient utilization of a virtual assistant is to define its goals and tasks. This will help in determining the key areas where the virtual assistant can be of the most use.\n\n2. Create a priority list of tasks: Once the tasks are defined, create a priority list based on their importance and urgency. This will help in allocating tasks to the virtual assistant in a structured manner.\n\n3. Allocate tasks based on capability: Assign tasks to the virtual assistant based on its strengths and capabilities. For example, a virtual assistant with natural language processing capabilities can handle customer service and support tasks efficiently.\n\n4. Monitor and track the performance of the virtual assistant: Keep a close eye on the performance of the virtual assistant and track its efficiency over time. This will provide valuable insights into how well the virtual assistant is handling its tasks and areas where it can further improve.\n\n5. Optimize the virtual assistant's workload: As the virtual assistant handles more tasks, it's important to ensure it's not overwhelmed with too many responsibilities. Regularly optimize the virtual assistant\u2019s workload so that it can perform at its peak efficiency.\n\n6. Update and train the virtual assistant: A virtual assistant, just like any other machine, needs to be updated and trained regularly. Keep updating the virtual assistant's software and provide training in new skills and technologies to increase its capabilities.\n\nBy following these steps, one can create an algorithm to determine the most efficient utilization of a virtual assistant, ensuring that the virtual assistant performs at its peak efficiency, helping achieve the desired goals and tasks."}</w:t>
      </w:r>
    </w:p>
    <w:p>
      <w:r>
        <w:t>{"question": "Describe the security measures taken to protect a connected car", "answer": "Connected cars are equipped with advanced technology that enables them to interface with the digital world through the transfer of data, communication with traffic infrastructure, and receiving over-the-air updates. Given that this technology poses potential risks if not secured, car manufacturers and tech companies are taking proactive measures to ensure that your car remains safe from cyber threats.\n\nSome of these measures include:\n\n1. Encrypted communication: All data transmitted to and from connected cars is encrypted to prevent unauthorized access or tampering.\n\n2. Firewalls: Cars are also fitted with firewalls that prevent unauthorized access to the car's computer systems.\n\n3. Network segmentation: The car's network is divided into several segments, ensuring that the critical systems, such as the engine control unit, are isolated from non-essential systems such as the entertainment system. This prevents attackers who may have compromised one system from gaining access to others.\n\n4. Intrusion detection and prevention: Connected cars are also equipped with software that monitors the network traffic in real-time, detecting and responding to any anomalies that indicate an attack.\n\n5. Remote updates: Car manufacturers can send over-the-air software updates to fix security vulnerabilities and add new security features.\n\n6. Secure boot mechanisms: Connected cars have secure boot mechanisms to ensure that only authorized software is loaded during startup.\n\n7. Physical security: In addition to the above cybersecurity measures, car manufacturers are also adding physical security measures, such as tamper-proof seals, to prevent unauthorized access to the car's computer systems.\n\nIn summary, connected cars employ multiple layers of security measures to ensure that the car and the data it collects are protected from cyber threats."}</w:t>
      </w:r>
    </w:p>
    <w:p>
      <w:r>
        <w:t>{"question": "Create a checklist for running an A/B test", "answer": "1) Define a clear hypothesis and objective for the test.\n2) Identify the key metrics you will track, and establish a baseline for comparison.\n3) Choose the variations to test, and develop test materials.\n4) Determine the sample size of your test population and how you will select participants.\n5) Decide on the test duration, and ensure that it covers enough time to provide meaningful data.\n6) Select a testing method, such as a split test, multivariate test, or multi-page test.\n7) Carry out the test, ensuring that participants are randomly assigned to the test and control groups.\n8) Monitor the test while it is running, and check for any irregularities or issues.\n9) Analyze the data, and calculate the statistical significance of the results.\n10) Review the results and determine if they support or reject your hypothesis.\n11) Make a decision based on the outcome of the test, and plan the next steps for implementation or further testing."}</w:t>
      </w:r>
    </w:p>
    <w:p>
      <w:r>
        <w:t>{"question": "Rewrite the following sentence providing the same meaning so that it is simpler to understand. - In the midst of a rapidly changing economic landscape, the debate over economic policies acquires a new significance.", "answer": "As the economy changes quickly, discussing economic policies becomes more important."}</w:t>
      </w:r>
    </w:p>
    <w:p>
      <w:r>
        <w:t>{"question": "Generate a phrase using the words \"automated,\" \"assistants,\" and \"future.\"", "answer": "\"In the future, automated assistants will play an increasingly significant role in enhancing our daily lives.\""}</w:t>
      </w:r>
    </w:p>
    <w:p>
      <w:r>
        <w:t>{"question": "Classify the political orientation of the following statement: - The government should provide healthcare and education while reducing taxes.", "answer": "The political orientation of this statement is mixed. The statement's advocacy for government-provided healthcare and education aligns with left-leaning or liberal ideologies, which typically support a stronger role for the government in providing public services to ensure equal opportunities and benefits for all. However, the call for reducing taxes typically aligns with right-leaning or conservative ideologies, which typically support lower taxes and a limited role for government in the economy."}</w:t>
      </w:r>
    </w:p>
    <w:p>
      <w:r>
        <w:t>{"question": "Evaluate how easy the instruction below is to follow. - Write a blog post about autonomous vehicles.", "answer": "The instruction is moderately easy to follow. \"Write a blog post\" is a clear directive, but the topic \"autonomous vehicles\" is broad and could be approached from various perspectives. Some additional details, such as the target audience, desired length, or specific focus could make the instruction easier to follow."}</w:t>
      </w:r>
    </w:p>
    <w:p>
      <w:r>
        <w:t>{"question": "Generate a user interface design for a mobile phone app that helps people track their daily tasks and to-do lists.", "answer": "Here is a proposed user interface design for a mobile phone app that helps people track their daily tasks and to-do lists:\n\n1. Home Screen: The home screen of the app would display a dashboard with an overview of the user's daily tasks and to-do lists. The dashboard would include a summary of the day's tasks and a progress bar to help users track their progress.\n\n2. Add Task Screen: The app would include an add task screen where users can create new tasks and set their due dates, reminders, and priority levels. Users would also be able to assign tasks to different categories, such as work, personal, or family.\n\n3. Task Details Screen: The task details screen would provide more information about a specific task, including notes, subtasks, and attachments. Users can also mark the task as completed from this screen.\n\n4. To-do List Screen: The app would have a screen dedicated to to-do lists, where users can create multiple lists for different purposes. They can add items to their lists, set reminders, and check off items as they are completed.\n\n5. Calendar Screen: The calendar screen would display the user's tasks and to-do list items in a monthly or weekly view. Users can quickly navigate through their tasks and see what they have coming up.\n\n6. Settings Screen: The app would include a settings screen where users can customize their notifications, preferences, and account information.\n\nThe proposed design aims to help users easily manage their daily tasks and to-do lists while providing a clean, intuitive interface that is easy to navigate."}</w:t>
      </w:r>
    </w:p>
    <w:p>
      <w:r>
        <w:t>{"question": "Given a product description, generate 5 appropriate tags. - This cream is ideal for relieving the discomfort of dry, irritated skin, reducing the appearance of wrinkles, and restoring a healthy glow.", "answer": "1. Dry skin cream\n2. Anti-aging\n3. Reduces wrinkles\n4. Restores glow\n5. Soothing moisturizer"}</w:t>
      </w:r>
    </w:p>
    <w:p>
      <w:r>
        <w:t>{"question": "Describe the effects of climate change on the lifestyle of an East African farmer.", "answer": "Climate change has had a major impact on the lifestyle of East African farmers who rely on subsistence agriculture to feed their families and earn a living. Changes in temperature and precipitation patterns have led to prolonged droughts, irregular rainfall, soil degradation, and an increase in pests and diseases in the region, which have caused significant disruptions to farming practices.\n\nFor East African farmers, the effects of climate change may mean that their traditional crops are no longer suited to the new climatic conditions, and they might have to change their planting calendar and plant different crop varieties. For instance, farmers may have to switch to drought-resistant crops and invest in irrigation systems to continue growing their crops.\n\nThe increase in extreme weather events such as droughts or floods can lead to crop failure or loss of livestock, which in turn can lead to food insecurity, malnutrition, and economic hardship. This can force farmers to seek alternative livelihoods or migrate to urban areas in search of employment.\n\nFurthermore, climate change can exacerbate existing challenges that East African farmers face, such as access to markets, credit, and technology. This can make it more difficult for them to adapt to the new conditions and remain competitive.\n\nOverall, the effects of climate change on the lifestyle of an East African farmer can be profound, and it requires the adoption of new farming practices, the use of new technology, and support from governments and international organizations to help them adapt to the changing climate."}</w:t>
      </w:r>
    </w:p>
    <w:p>
      <w:r>
        <w:t>{"question": "Generate a list of 3 possible blogs that could be written on the subject of \u201cData Science &amp; Machine Learning\u201d", "answer": "1. \"Why Data Science and Machine Learning are changing the World\": This blog could examine the myriad ways in which data science and machine learning are transforming various industries and fields. From healthcare to finance, from marketing to logistics, the post could provide examples of how these technologies are being applied to solve complex problems, streamline operations, and generate valuable insights.\n\n2. \"Getting started with Machine Learning: A Primer for aspiring Data Scientists\": This blog could be an introduction to the basics of machine learning for those who want to break into the field of data science. It could cover topics such as supervised and unsupervised learning, common algorithms, model selection and evaluation, and practical applications. It could also include resources for further learning, such as online courses or recommended books.\n\n3. \"Ethical considerations in Data Science and Machine Learning\": This blog could explore some of the ethical dilemmas and challenges that arise when working with data and developing machine learning models. Issues such as data privacy, bias in algorithms, and the potential for AI to have unintended consequences could be discussed, as well as suggestions for how data scientists can mitigate these risks and work towards creating responsible and fair AI systems."}</w:t>
      </w:r>
    </w:p>
    <w:p>
      <w:r>
        <w:t>{"question": "Formulate three questions related to the following topic: 'artificial intelligence'", "answer": "1. What are some of the current applications of artificial intelligence in various industries? \n2. How does artificial intelligence change the way we interact with technology? \n3. What ethical concerns arise from the development and implementation of artificial intelligence?"}</w:t>
      </w:r>
    </w:p>
    <w:p>
      <w:r>
        <w:t>{"question": "For the following phrase, develop a new sentence that contains the same meaning - She could not control her emotions", "answer": "Her emotions were beyond her control."}</w:t>
      </w:r>
    </w:p>
    <w:p>
      <w:r>
        <w:t>{"question": "Come up with five key points about the following topic: 'psychopathology research'", "answer": "1. Examination of mental disorders: Psychopathology research is the scientific study and inquiry of various mental disorders, illnesses or abnormal behaviors in both humans and animals.\n\n2. Origins of Behavior: One of the main objectives of psychopathology research is to uncover the origins of these disorders, whether they are biological, genetic, social or environmental, and their impact on individuals.\n\n3. Development of diagnosis and treatment methods: Psychopathology research plays an important role in the progress of the identification of disorders by developing experimental assessments and diagnostic criteria, while also analyzing the effectiveness of various interventions, treatments and therapies.\n\n4. Collaboration of diverse fields: Psychopathology research is an interdisciplinary area that includes the combined efforts of professionals in the fields of psychology, psychiatry, neuroscience, social work, and medicine, among others.\n\n5. Importance of ethical considerations: Due to the nature of working with individuals dealing with mental disorders, inform consent, privacy and liability, and other ethical considerations play a crucial role when conducting psychopathology research."}</w:t>
      </w:r>
    </w:p>
    <w:p>
      <w:r>
        <w:t>{"question": "Generate a tweet about the following news: Microsoft released its newest surface laptop", "answer": "\ud83d\udce2 Big news! Microsoft just released its latest and greatest Surface Laptop. Get ready to experience powerful performance, sleek design, and cutting-edge features. #Microsoft #Surface #NewRelease"}</w:t>
      </w:r>
    </w:p>
    <w:p>
      <w:r>
        <w:t>{"question": "Generate a joke starting with the given keyword. - Sheep", "answer": "Why don't sheep tell jokes? Because they'd always be baaa-d."}</w:t>
      </w:r>
    </w:p>
    <w:p>
      <w:r>
        <w:t>{"question": "Replace the adjective in the sentence with an appropriate adverb. - He spoke loudly.", "answer": "He spoke loudly. (The sentence already has an adverb \"loudly,\" rather than an adjective. Thus, no change is necessary)"}</w:t>
      </w:r>
    </w:p>
    <w:p>
      <w:r>
        <w:t>{"question": "Generate a creative metaphor describing an emotion. - Fear", "answer": "Fear is a dark, suffocating fog that envelops the mind and blocks out all sense of reason and logic."}</w:t>
      </w:r>
    </w:p>
    <w:p>
      <w:r>
        <w:t>{"question": "Brainstorm some ways to repurpose the given object. - Old T-shirt", "answer": "1. Turn it into a reusable shopping bag: Cut off the sleeves and sew the bottom of the shirt closed, and you have an easy-to-make tote bag.\n2. Create a DIY dog toy by braiding strips of the shirt together and knotting the ends.\n3. Make a rag rug by cutting the t-shirt into strips and weaving them together.\n4. Fashion a produce bag for grocery shopping by cutting off the sleeves and neckline, and tying the bottom closed with a shirt strip.\n5. Make headbands or hair ties by cutting the shirt into thin strips and wrapping around your head or hair.\n6. Make a pillowcase by sewing two shirts together, leaving one side open to insert a pillow.\n7. Create cleaning rags by cutting the shirt into squares and using them to clean surfaces, wash dishes or dust furniture.\n8. Make a quilt or blanket from several old t-shirts by sewing the squares together and adding batting in between.\n9. Make a scarf by cutting the shirt into thin strips and attaching them together in a loop.\n10. Create padded hangers by wrapping strips of the shirt around the hanger and securing the ends."}</w:t>
      </w:r>
    </w:p>
    <w:p>
      <w:r>
        <w:t>{"question": "Construct a for-loop for the given parameters. - Integer a from 0 to 10", "answer": "Here is a for-loop that iterates over an integer `a` from 0 to 10:\n\n```python\nfor a in range(0, 11):\n    # code to be executed in the loop\n    print(a)\n```"}</w:t>
      </w:r>
    </w:p>
    <w:p>
      <w:r>
        <w:t>{"question": "Expand the given acronym. - NASA", "answer": "NASA stands for National Aeronautics and Space Administration."}</w:t>
      </w:r>
    </w:p>
    <w:p>
      <w:r>
        <w:t>{"question": "Create a replacement for the following sentences using a different structure: \"I'm taking a break from work.\"", "answer": "\"I'm stepping away from my work for a brief respite.\""}</w:t>
      </w:r>
    </w:p>
    <w:p>
      <w:r>
        <w:t>{"question": "Re-write the following sentence to make it consistent with standard English grammar: \"He ain't do nothing.\"", "answer": "He didn't do anything."}</w:t>
      </w:r>
    </w:p>
    <w:p>
      <w:r>
        <w:t>{"question": "Name three men's apparel items every man should own.", "answer": "1. A well-fitted suit: Whether for job interviews, special occasions or formal events, a classic, tailored suit is a wardrobe necessity for every man.\n\n2. Dark denim jeans: A good pair of dark denim jeans can be dressed up or down depending on the occasion and is a versatile and stylish option for casual wear.\n\n3. A white button-up shirt: Timeless and versatile, a white button-up shirt is a staple item that can be worn with a suit, under a sweater or with a pair of jeans for a more casual look."}</w:t>
      </w:r>
    </w:p>
    <w:p>
      <w:r>
        <w:t>{"question": "Imagine a horror story set in a castle. Describe its protagonist.", "answer": "The protagonist of our horror story is a young and curious journalist named Emma. Emma is ambitious and determined, driven by a passion to uncover the truth that lies beneath the surface. She is brave and unyielding, always willing to dive headfirst into danger to reveal the secrets of the past. Her insatiable desire for knowledge and adventure leads her to an ancient castle, deep in the heart of a remote forest. Emma has heard rumors of the castle's dark past, stories of death and terror, and she intends to piece together the truth of what happened within its walls. Despite her fear and the ominous atmosphere that surrounds the castle, Emma remains committed to her mission, determined to uncover the truth and share it with the world."}</w:t>
      </w:r>
    </w:p>
    <w:p>
      <w:r>
        <w:t>{"question": "Classify the following document as either fiction or non-fiction:\n\nThe history of the Vikings is a fascinating and complex story. - The history of the Vikings is a fascinating and complex story.", "answer": "Non-fiction."}</w:t>
      </w:r>
    </w:p>
    <w:p>
      <w:r>
        <w:t>{"question": "Summarize the meaning of the following quote:\n\n\"When you get older, three things happen. The first is your memory goes, and I can't remember the other two.\"", "answer": "This quote humorously suggests that as people age, their memory is affected, and they tend to forget things easily which in this case is forgetting the other two things that supposedly happen when people get older."}</w:t>
      </w:r>
    </w:p>
    <w:p>
      <w:r>
        <w:t>{"question": "Write one way to save energy at home.", "answer": "One way to save energy at home is by turning off lights and electronics when not in use. This simple action can reduce energy consumption and lower electricity bills."}</w:t>
      </w:r>
    </w:p>
    <w:p>
      <w:r>
        <w:t>{"question": "Modify the following sentence to make it more active:\n\nThe house was rearranged by my father.", "answer": "My father rearranged the house."}</w:t>
      </w:r>
    </w:p>
    <w:p>
      <w:r>
        <w:t>{"question": "Name three organizations working to reduce global poverty.", "answer": "Three organizations working to reduce global poverty are:\n1. United Nations Development Programme (UNDP): This organization works to eradicate poverty globally by promoting sustainable development, reducing inequalities and promoting inclusive economic growth.\n2. Oxfam International: A confederation of 20 independent organizations that work to alleviate global poverty and injustice through policy advocacy, grassroots campaigns and long-term development projects.\n3. The World Bank: This global institution works to reduce poverty by providing financial and technical assistance to developing countries, promoting economic growth, and addressing issues such as education, health, and agriculture."}</w:t>
      </w:r>
    </w:p>
    <w:p>
      <w:r>
        <w:t>{"question": "Name six animals living in the Amazon Rainforest.", "answer": "Six animals living in the Amazon Rainforest are: \n\n1. Jaguar \n2. Capybara\n3. Macaw\n4. Giant Otter\n5. Red Howler Monkey\n6. Green Anaconda."}</w:t>
      </w:r>
    </w:p>
    <w:p>
      <w:r>
        <w:t>{"question": "Rewrite the following poem without changing its meaning: \n\nThe sun goes down and the moon comes up\nIt's a never-ending cycle for sure", "answer": "The moon rises as the sun descends,\nan eternal cycle that never ends."}</w:t>
      </w:r>
    </w:p>
    <w:p>
      <w:r>
        <w:t>{"question": "Describe a hypothetical creature of your choice.", "answer": "My hypothetical creature is called a \"Flufftail.\" Flufftails are small, furry creatures that live in dense forests and woodlands. They measure about one foot long and are covered in a soft, fluffy fur that ranges in color from soft brown to dark brown with shades of grey.\n\nFlufftails have large, expressive eyes that are usually a bright shade of green or blue. They have small, pointed ears that can swivel to capture even the softest sounds. Flufftails also feature a long, bushy tail that's about the same length as their body. This tail is used for balance and communication, and Flufftails often hold it high and wave it as a sign of happiness or excitement.\n\nThese creatures are herbivorous and feed primarily on fruits, berries, and grasses. They are social animals and live in family groups made up of a mated pair of Flufftails and their offspring.  They are very caring and protective of their young, who are born small and helpless.\n\nFlufftails are known for their curiosity and playfulness. They enjoy exploring their surroundings and playing with other members of their family. They have a complex system of vocalizations, including chirps, squeaks, and coos, that they use to communicate with one another.\n\nDespite their cute appearance, Flufftails are also skilled climbers and fast runners, able to escape any dangers that may be lurking in their environment. Overall, Flufftails are fascinating and delightful creatures that many would love to make their acquaintance."}</w:t>
      </w:r>
    </w:p>
    <w:p>
      <w:r>
        <w:t>{"question": "Enumerate the top 5 benefits for working remotely.", "answer": "1. Increased Flexibility: Working remotely allows employees to have a more flexible schedule, allowing them to better fit work around their personal life, which can reduce stress and increase their overall happiness.\n\n2. Reduced commute time: Employees can save time and money that would have been spent on commuting to the office. This can reduce stress and increase overall productivity.\n\n3. Enhanced productivity: Working from home in a comfortable environment without the distractions of the traditional office setting can can increase concentration and productivity.\n\n4. Improved work-life balance: With the increased flexibility and reduced commute time, employees can have a better work-life balance, making it easier for them to dedicate time to their personal lives, families, hobbies and other pursuits.\n\n5. Access to a wider talent pool: Companies that hire remote workers are able to select from a larger pool of candidates that aren't restricted by geographic location. This can help them to find the most skilled employees, regardless of where they are located."}</w:t>
      </w:r>
    </w:p>
    <w:p>
      <w:r>
        <w:t>{"question": "Compare and contrast the advantages and disadvantages of deep learning and reinforcement learning.", "answer": "Deep learning and reinforcement learning are both popular subfields of machine learning, and both techniques have their own advantages and disadvantages. \n\nDeep learning is a technique that involves training multi-layer artificial neural networks on large amounts of data to identify patterns and make predictions. It excels in applications such as computer vision, speech recognition, and natural language processing. \n\nOn the other hand, reinforcement learning involves training an agent to make sequential decisions in an environment through trial and error. It is particularly useful in game playing and robot navigation, where the agent must learn to perform a task with optimal outcomes.\n\nAdvantages of deep learning include:\n- It can automatically learn features from raw data, reducing the need for feature engineering\n- It excels at handling high-dimensional data such as image, audio, and text\n- It has achieved state-of-the-art results in various applications\n\nDisadvantages of deep learning include:\n- It requires large amounts of labeled data to achieve good performance\n- Its complex models can be difficult to interpret and explain\n- It is computationally intensive and requires powerful hardware to train\n\nAdvantages of reinforcement learning include:\n- It can learn from experience without explicit supervision\n- It is suited for complex decision making and control tasks\n- It can learn optimal actions in dynamic and uncertain environments\n\nDisadvantages of reinforcement learning include:\n- It may require a large number of trials before learning the optimal policy\n- The reward signal may be sparse or delayed, making learning challenging\n- The model can get stuck in suboptimal solutions if the exploration strategy is not well designed\n\nIn summary, deep learning and reinforcement learning are both powerful techniques, but they excel in different applications and have their own set of advantages and disadvantages. Depending on the specific problem at hand, one may be more suitable than the other."}</w:t>
      </w:r>
    </w:p>
    <w:p>
      <w:r>
        <w:t>{"question": "Edit the following phrase to make it grammulner correct: \"He will have to have hand it in early.\"", "answer": "Corrected: \"He will have to hand it in early.\""}</w:t>
      </w:r>
    </w:p>
    <w:p>
      <w:r>
        <w:t>{"question": "Analyze the effectiveness of the given advertisement. - The advertisement features a blonde-haired man in a white t-shirt with a bright yellow background.", "answer": "Based on the brief description provided, it is difficult to accurately determine the effectiveness of the advertisement. There are numerous factors that contribute to the success of an advertisement, including its target audience, message, and call-to-action. While the use of bright colors and an attractive model can potentially draw attention, the effectiveness of the advertisement ultimately depends on how well it resonates with its intended audience and how effectively it communicates its message. A more detailed analysis would require additional information about the product or service being advertised, the intended audience, and the marketing strategies employed."}</w:t>
      </w:r>
    </w:p>
    <w:p>
      <w:r>
        <w:t>{"question": "Generate a list of interview questions related to conflict resolution.", "answer": "1. Can you provide an example of a conflict you have resolved successfully in the past?\n2. Have you ever faced a situation where conflict arose due to cultural differences? How did you handle it?\n3. What do you believe is the most important element in successful conflict resolution?\n4. In your opinion, what is the best way to handle a situation when two team members have a disagreement?\n5. How do you maintain objectivity when mediating a conflict?\n6. How do you manage the emotions of all parties involved when resolving conflicts?\n7. How do you establish and maintain open communication when facilitating conflict resolution?\n8. How do you approach situations where someone feels personally attacked during a conflict?\n9. Can you describe your general approach to conflict resolution?\n10. How do you ensure that all parties involved in a conflict feel heard and understood?"}</w:t>
      </w:r>
    </w:p>
    <w:p>
      <w:r>
        <w:t>{"question": "Review the following sentence and make corrections as needed: - The professor checked their emails from the teacher desk.", "answer": "The professor checked their emails from the teacher's desk."}</w:t>
      </w:r>
    </w:p>
    <w:p>
      <w:r>
        <w:t>{"question": "Create a cover letter to apply for a job as a data scientist.", "answer": "Dear [Hiring Manager's Name],\n\nI am writing to express my interest in the Data Scientist position currently available at [Company]. As a highly analytical and detail-oriented individual with a strong background in data analysis and machine learning, I believe I am well-equipped to excel in this role.\n\nIn my previous positions, I have utilized a variety of data analysis tools and techniques to extract insights from complex data sets, develop predictive models, and provide actionable recommendations to drive business growth. Additionally, my proficiency in programming languages such as R and Python, as well as my experience with data visualization software such as Tableau, would enable me to effectively analyze and present data in a clear and meaningful way.\n\nI have received a degree in [Associated degree] from a highly reputed school, and have also completed several courses and training on data science and artificial intelligence. I am confident that this knowledge, combined with my hands-on experience and passion for the field, would enable me to excel in the Data Scientist role at [Company].\n\nThank you for considering my application. I look forward to discussing my qualifications with you in further detail.\n\nBest regards,\n[Your Name]"}</w:t>
      </w:r>
    </w:p>
    <w:p>
      <w:r>
        <w:t>{"question": "List the main musical elements of a Jazz song.", "answer": "Jazz is a unique genre of music that has many different styles and interpretations. However, there are some common musical elements that are present in most Jazz songs, which include:\n\n1. Improvisation: One of the defining characteristics of Jazz is the ability of the musicians to create music spontaneously while playing, rather than relying solely on prewritten compositions.\n\n2. Complex Harmonies: Jazz often uses complex chord progressions and unconventional harmonic structures. This creates a rich and intricate sound that is considered a hallmark of the genre.\n\n3. Rhythmic variations: Jazz often features syncopated rhythms and offbeat accents, which help to create a sense of swing and movement in the music.\n\n4. Use of blue notes: Jazz often makes use of \u201cblue notes,\u201d which are notes played or sung at a slightly lower pitch than the standard major scale, for expressive purposes.\n\n5. Instrumentation: Jazz ensembles often include a rhythm section of piano, bass, and drums, as well as brass and woodwind instruments like trumpet, saxophone, and clarinet.\n\n6. Interaction between musicians: Jazz musicians often engage in a musical conversation, responding to each other\u2019s playing with improvisational phrases and solos.\n\n7. Dynamics and expression: Jazz musicians use a wide range of dynamics and expressive techniques to convey emotion and feeling in their music.\n\nOverall, Jazz is a rich and versatile genre that incorporates many different musical elements to create its unique sound."}</w:t>
      </w:r>
    </w:p>
    <w:p>
      <w:r>
        <w:t>{"question": "Suggest how a person could increase their productivity.", "answer": "There are several ways a person could increase their productivity:\n\n1. Set clear goals: Having specific, measurable goals helps individuals stay focused and motivated.\n\n2. Prioritize tasks: Make a to-do list, and prioritize items by importance and deadline. Start with the most important tasks and work from there.\n\n3. Avoid distractions: Put away anything that can distract, such as phone notifications, social media or email. Set aside time for breaks if necessary.\n\n4. Take breaks: Taking short, frequent breaks can actually increase productivity, allowing the mind to rest and recharge.\n\n5. Get organized: Keep the workspace tidy and utilize tools such as a planner or calendar to keep track of tasks and deadlines.\n\n6. Delegate: If possible, delegate tasks to others who can handle them. This will free up time to focus on more important tasks.\n\n7. Practice self-care: Make sure to get enough sleep, eat well and exercise regularly, as good physical and mental health can greatly improve productivity."}</w:t>
      </w:r>
    </w:p>
    <w:p>
      <w:r>
        <w:t>{"question": "Print a list of the top five attractions in your hometown. - Berkeley, California", "answer": "The top five attractions in Berkeley, California are:\n\n1. University of California, Berkeley Campus \u2013 A public research university with a beautiful campus, known for its academic excellence and stunning architecture\n2. Tilden Regional Park \u2013 A large, scenic park located in the Berkeley Hills with hiking trails, picnic areas, and various recreational activities.\n3. Berkeley Rose Garden - A terraced amphitheater that features a large collection of roses, along with stunning views of the San Francisco Bay and the Golden Gate Bridge.\n4. The Lawrence Hall of Science - A public science center and museum that provides hands-on science exhibits, activities, and educational programs.\n5. Telegraph Avenue - A vibrant, bohemian street that is home to unique shops, cafes, street vendors, and historic landmarks."}</w:t>
      </w:r>
    </w:p>
    <w:p>
      <w:r>
        <w:t>{"question": "Generate an interesting and unique animal.", "answer": "One interesting and unique animal that I can generate is a \"Gliroo\". It is a hybrid of a kangaroo and a sugar glider. It has the powerful hind legs and tail of a kangaroo, used for hopping and balance, and the skin flaps of a sugar glider, which allows it to glide gracefully from tree to tree. The Gliroo is found in the dense forests of Australia, where it feeds on eucalyptus leaves and small insects. It has a fluffy coat that ranges in color from gray to light brown, with black stripes across its back. Gliroos are social creatures that live in groups, communicating through a series of vocalizations and body movements. They are excellent climbers, able to use their sharp claws to grip onto tree trunks, and can leap and glide over impressive distances. With their adorable, big-eared faces and energetic personalities, Gliroos are sure to capture the hearts of animal lovers everywhere!"}</w:t>
      </w:r>
    </w:p>
    <w:p>
      <w:r>
        <w:t>{"question": "What is the best way to engage with customers on social media?", "answer": "The best way to engage with customers on social media involves several strategies, including:\n\n1. Consistent and timely interactions: Responding effectively and in a timely manner to customer comments, complaints, or questions will make them feel valued and enhance the customer experience.\n\n2. Share valuable content: Sharing useful and relevant content is an effective way to keep your customers informed and engaged.\n\n3. Personalization: Personalizing your interactions with customers helps to build a deeper connection with them. Address them by their name and use a friendly, conversational tone to make them feel heard.\n\n4. Monitor for mentions: Keep an eye on social media mentions of your brand or products and engage in those conversations, even if the customer hasn't contacted you directly. This shows proactivity and increases brand visibility.\n\n5. Use visuals: Incorporating images and videos in your social media posts can help to grab the attention of your customers and encourage engagement.\n\n6. Run contests or giveaways: Running social media contests or giveaways is a great way to increase engagement and generate buzz around your brand.\n\nOverall, being transparent, responsive, and personable is key to successfully engaging with customers on social media."}</w:t>
      </w:r>
    </w:p>
    <w:p>
      <w:r>
        <w:t>{"question": "Find four similarities between a monarch butterfly and a swallowtail butterfly.", "answer": "1. Both belong to the same order: Both the monarch butterfly and the swallowtail butterfly are members of the Lepidoptera order, which includes all species of butterflies and moths.\n\n2. Similar lifecycles: Both the monarch and the swallowtail butterfly go through four stages in their lifecycles - egg, larva, pupa, and adult. During the larva stage, both species are caterpillars that feed on leaves to grow and develop. As they reach the pupa stage, they form a chrysalis and undergo metamorphosis, emerging as adults.\n\n3. Coloration for protection: Both types of butterflies have bright and colorful wings that serve as a defense mechanism. Their distinct patterns and colors warn predators that they might be toxic or distasteful, and deter them from attacking.\n\n4. Migratory behavior: Some species of both the monarch and the swallowtail butterflies are known to migrate over long distances. Monarch butterflies travel from North America to Mexico; swallowtails, such as the Eastern Tiger Swallowtail, also migrate, albeit over shorter distances. Migration helps them escape harsh weather conditions and find better resources for survival."}</w:t>
      </w:r>
    </w:p>
    <w:p>
      <w:r>
        <w:t>{"question": "Reword the sentence \"Caring for the elderly requires diligence\" so it is an imperative instruction.", "answer": "Exercise diligence when caring for the elderly."}</w:t>
      </w:r>
    </w:p>
    <w:p>
      <w:r>
        <w:t>{"question": "Find two effects of using plastic straws.", "answer": "1) Environmental Damage: Plastic straws are one of the top contributors to ocean pollution. They are not biodegradable, which means they do not decompose naturally, and can take hundreds of years to break down. This leads to accumulation in water bodies, posing a threat to marine life and ecosystems. Turtles, fish and seabirds can mistake plastic straws for food, and ingesting plastic can lead to malnutrition, suffocation, and death in marine animals.\n\n2) Contribution to the Global Waste Crisis: Plastic straws are single-use items, and the large quantities in which they are produced and consumed make them a significant contributor to the global waste crisis. While recycling is an option, the reality is that only a small percentage of plastic straws are recycled, with the vast majority ending up in landfills, incinerators or the environment. This means plastic straws are not only a problem for marine life, but also for land animals and the overall health of the planet."}</w:t>
      </w:r>
    </w:p>
    <w:p>
      <w:r>
        <w:t>{"question": "Write a headline for the article about the new issue of the magazine. - Article: The new issue of the magazine focuses on climate change and how to tackle it in the future.", "answer": "\"New Magazine Issue Tackles Climate Change Solutions for the Future\""}</w:t>
      </w:r>
    </w:p>
    <w:p>
      <w:r>
        <w:t>{"question": "What are important safety tips to follow at the beach?", "answer": "1. Always Swim Near a Lifeguard: Lifeguards are trained to spot potential dangers and respond quickly to emergencies, so swimming near them increases your safety.\n\n2. Never Swim Alone: Always have a buddy with you so that if something goes wrong, one of you can go for help.\n\n3. Check for Rip Currents: Rip currents are powerful, narrow channels of fast-moving water.  If caught in one, don't fight against it, swim parallel to the shore until you are out of the current.\n\n4. Learn to Swim: Knowing how to swim is vital when being in and around water. Make sure everyone in your group knows how to swim.\n\n5. Apply Sunscreen: Protect your skin from harmful UV rays by applying sunscreen regularly, at least every two hours and after swimming or sweating.\n\n6. Stay Hydrated: Drink plenty of water and take breaks in the shade to prevent heat exhaustion and dehydration.\n\n7. Follow Beach Rules and Warning Flags: Beaches usually have rules and flag systems to indicate the level of danger. Pay attention to them and follow them at all times.\n\n8. Monitor Children Closely: Keep a close eye on children and never leave them unattended, even if they are playing in shallow water.\n\n9. Watch for Marine Life: Be aware of potential marine life in the water, including jellyfish and sharks. Follow instructions given by lifeguards, signs posted, or local regulations.\n\n10. Avoid Alcohol: Alcohol impairs your judgment, coordination, and balance, and it increases your chances of accidents and drowning. Avoid consuming alcohol when going to the beach."}</w:t>
      </w:r>
    </w:p>
    <w:p>
      <w:r>
        <w:t>{"question": "Describe your experience with a restaurant in one sentence. - I recently ate at Cafe 1234 and it was a delicious experience.", "answer": "As an AI assistant, I do not have physical experiences so I do not have any experience of eating at any restaurant."}</w:t>
      </w:r>
    </w:p>
    <w:p>
      <w:r>
        <w:t>{"question": "Who is an example of a modern day leader?", "answer": "One example of a modern day leader is Jacinda Ardern, the current Prime Minister of New Zealand. Since taking office in 2017, Ms. Ardern has been widely acknowledged for her empathetic leadership style and for her successful approach in dealing with many national and global issues such as the COVID-19 pandemic, climate change, and gun control."}</w:t>
      </w:r>
    </w:p>
    <w:p>
      <w:r>
        <w:t>{"question": "Generate an argument supporting animal testing in medical research.", "answer": "Animal testing plays a crucial role in advancing medical research and finding new treatments for a variety of diseases. While the use of animals in research is a controversial topic, there are several reasons why animal testing is necessary and valuable.\n\nFirst and foremost, animal testing allows researchers to study the effects of drugs and treatments on living organisms. Without animal testing, scientists would have to rely solely on cell cultures or computer simulations, which cannot accurately mimic the complex inner workings of the human body. Testing on animals enables scientists to see how drugs are metabolized, how they interact with different organs, and their side effects. This information is essential in developing new medications that can improve and even save human lives.\n\nMoreover, animal testing is critical in understanding the mechanism of diseases; by investigating how these conditions function within an animal, scientists can gain valuable insights into how diseases develop and progress in humans. This has the potential to lead to breakthroughs in medical research, leading to new treatments and cures for a range of diseases, from cancer to diabetes.\n\nAdditionally, the use of animals in medical research is highly regulated to ensure the ethical treatment of animals. Many countries impose strict laws and guidelines designed to minimize the suffering of animals used in research, and animal welfare is taken seriously by researchers and institutions alike.\n\nIn conclusion, animal testing is essential in advancing medical research and finding new treatments for various diseases; it has led to incredible breakthroughs in medicine that have improved and even saved countless human lives. The ethical treatment of animals used in research is of utmost importance, and it is ensured through strict regulations and guidelines."}</w:t>
      </w:r>
    </w:p>
    <w:p>
      <w:r>
        <w:t>{"question": "Add a few interesting facts about dolphins.", "answer": "1. Dolphins belong to the family Delphinidae and are highly intelligent marine mammals. They are known for their agility and playful behavior, making them popular in aquarium shows and advertising.\n\n2. Dolphins communicate with one another using a series of clicks, whistles, and body movements. They have been known to recognize their own reflections, and some species, like the bottlenose dolphin, even have signature whistles to identify one another.\n\n3. Dolphins have a strong social structure and often travel in groups called pods. These pods can contain anywhere from just a few individuals to over a thousand dolphins.\n\n4. Despite their playful nature, dolphins are also skilled hunters. They work together to herd schools of fish and use echolocation to locate their prey. Some species have also been known to display cooperative hunting behavior with other animals, such as whales and seabirds.\n\n5. Dolphins have a layer of fat, called blubber, that helps them to regulate their body temperature and stay warm in cold water. This layer of fat also provides energy during long dives when food is scarce.\n\n6. There are over 40 different species of dolphins found throughout the world. These species can vary greatly in size, color, and behavior. The largest species is the orca, also known as the killer whale, which can grow up to 32 feet (9.8 meters) long, while the smallest is the Maui's dolphin, which is only 4 feet (1.2 meters) long.\n\n7. Dolphins are known for their acrobatic displays, jumping out of the water and flipping in the air. These aerial displays are thought to serve several purposes, including communication, courtship, and play.\n\n8. Dolphins have a long lifespan, with some species living more than 50 years in the wild. The bottlenose dolphin, for example, has an average lifespan of around 40 years, but some individuals have been known to live into their 60s."}</w:t>
      </w:r>
    </w:p>
    <w:p>
      <w:r>
        <w:t>{"question": "Create a list of 5 classic books published in the 20th century.", "answer": "1. \"To Kill a Mockingbird\" by Harper Lee (1960)\n2. \"1984\" by George Orwell (1949)\n3. \"The Great Gatsby\" by F. Scott Fitzgerald (1925)\n4. \"Lord of the Flies\" by William Golding (1954)\n5. \"Their Eyes Were Watching God\" by Zora Neale Hurston (1937)"}</w:t>
      </w:r>
    </w:p>
    <w:p>
      <w:r>
        <w:t>{"question": "Write a story about a person living in a futuristic city wishing to explore the outside world.", "answer": "Ashe stood at the edge of the towering skyscraper, peering out at the sprawling metropolis that was his home. It was a city of gleaming steel and shimmering glass, where towering buildings seemed to rise into the clouds themselves. It was a place of technological wonder, where advanced systems and machinery worked to create a world of ultimate efficiency and convenience. And yet for all its wonders, Ashe couldn't help but feel a sense of longing - a burning need to see something more.\n\nFor as long as he could remember, Ashe had been fascinated by the world beyond the city. He would spend hours reading ancient books and watching documentaries about distant lands and wild creatures. He longed to experience the wonder of nature for himself - to feel the grass between his toes, to hear the birdsong in the air, to see the sun rise over an untamed wilderness.\n\nBut life in the city was all he had ever known, and outside of its walls, the world was said to be a dangerous and uncertain place. There were stories of savage creatures and lawless bandits, and few who ventured out ever returned. So Ashe bided his time, honing his skills and gathering knowledge, waiting for the day when he would finally be ready to journey out into the unknown.\n\nYears passed, and Ashe grew into a skilled and capable young man. He had learnt all there was to know about the city and its workings and he yearned for more. And so, one fateful day, he gathered his gear and set out into the unknown, determined to explore the world beyond the city walls.\n\nAt first, the journey was difficult. Ashe found himself facing hostile creatures and inhospitable environments, but he persevered, driven by his desire to see what lay beyond. And as he travelled further, he found himself growing stronger, more capable and more confident. He encountered others like himself, wanderers and adventurers who shared his passion for exploration, and he learnt from them, honing his skills and sharpening his mind.\n\nAt last, after many long months, Ashe reached the edge of the wilderness and gazed out at the world beyond. And there, he found a beauty beyond anything he could have imagined. Rolling hills, vast forests, and sprawling oceans - a world of endless wonder and possibility.\n\nIn that moment, Ashe knew that he had found his true home. For the rest of his life, he explored this new world, discovering new wonders, facing new challenges and learning new"}</w:t>
      </w:r>
    </w:p>
    <w:p>
      <w:r>
        <w:t>{"question": "Generate a list with 5 things you can do in your social life.", "answer": "Here are five things you can do to improve and enjoy your social life: \n\n1. Attend events and gatherings: You can enhance your social life by attending various events and gatherings such as parties, concerts, or cultural festivals. These can be excellent opportunities to meet new people and make connections.\n\n2. Join a club or group: Getting involved in a club or group is an excellent way to meet people who share your interests. You could join a book club, hiking group, or volunteer organization, for example.\n\n3. Invite friends to do something: Take the initiative and invite some friends to do something together. You can plan a movie night, go out to eat, or organize a game night.\n\n4. Try new activities: Trying new activities is a great way to meet new people and expand your social circle. You could try a new sport, take a cooking class, or join a dance class.\n\n5. Use social media: Social media is an excellent tool for staying connected with friends and meeting new people. You can use it to create or join interest groups, connect with people who have similar hobbies, and stay updated on events happening in your area."}</w:t>
      </w:r>
    </w:p>
    <w:p>
      <w:r>
        <w:t>{"question": "Create a math equation where the answer is 3.", "answer": "Here is one possible basic math equation with the result equalling 3:\n\n1 + 2 = 3"}</w:t>
      </w:r>
    </w:p>
    <w:p>
      <w:r>
        <w:t>{"question": "Translate the phrase \"C'est la vie\" into English.", "answer": "\"C'est la vie\" translates to \"That's life\" or \"Such is life\" in English."}</w:t>
      </w:r>
    </w:p>
    <w:p>
      <w:r>
        <w:t>{"question": "Make a list of advantages to living in a small town.", "answer": "1. Less traffic and congestion, allowing for an easier and faster commute.\n2. Lower cost of living, including lower housing and property prices.\n3. A close-knit community where people know their neighbors and look out for one another.\n4. A slower pace of life with less stress and more time for leisure activities.\n5. Easy access to nature, with opportunities for outdoor recreation.\n6. Clean air and reduced pollution.\n7. Greater sense of safety and security.\n8. Fewer crowds, noise, and distractions for a peaceful existence.\n9. More affordable and locally owned businesses, restaurants, and shops.\n10. A sense of history, tradition, and community pride."}</w:t>
      </w:r>
    </w:p>
    <w:p>
      <w:r>
        <w:t>{"question": "Write a description of a magical castle in an enchanted forest.", "answer": "Nestled deep in the heart of an enchanted forest stands a majestic castle that seems to have been pulled straight from the pages of a fairy tale. Its towering spires reach towards the sky, adorned with delicate carvings and intricate stonework. The walls are covered in ivy, and the grounds are filled with lush gardens and sparkling fountains.\n\nAs you draw closer, the air around you seems to hum with magic, and you can't help but feel a sense of wonder and awe. The castle gates stand open, inviting you in, and you can hear the soft sound of laughter and music coming from within.\n\nOnce inside, you're greeted by a grand hall filled with light and warmth. The floors are made of polished marble, and the walls are lined with tapestries depicting fantastic creatures and legendary heroes. Every room is full of surprises, from secret passageways and hidden chambers to enchanted mirrors and talking portraits.\n\nAt the heart of the castle lies a magnificent throne room, where the king and queen hold court, surrounded by their loyal subjects. The air is thick with the scent of flowers and spices, and the sound of enchanting music fills the room.\n\nThis magical castle in the enchanted forest is a place of wonder and adventure, where anything is possible and anything can happen. It's a place where dreams come true, and where fairy tales are brought to life."}</w:t>
      </w:r>
    </w:p>
    <w:p>
      <w:r>
        <w:t>{"question": "Generate a list of 4 adjectives related to the outdoors.", "answer": "1. Scenic\n2. Peaceful\n3. Majestic\n4. Breathtaking"}</w:t>
      </w:r>
    </w:p>
    <w:p>
      <w:r>
        <w:t>{"question": "Get an estimate for the population of Italy.", "answer": "According to the World Bank, the population of Italy in 2020 was estimated to be approximately 60.36 million people."}</w:t>
      </w:r>
    </w:p>
    <w:p>
      <w:r>
        <w:t>{"question": "Write a movie review for The Shawshank Redemption.", "answer": "The Shawshank Redemption, directed by Frank Darabont, is an emotionally moving and thought-provoking film that tells the story of a young banker, Andy Dufresne (Tim Robbins), who is wrongfully convicted of murdering his wife and her lover, and is sent to the Shawshank State Penitentiary where he serves a life sentence. The narrative revolves around his life in prison, his friendship with Ellis Boyd \"Red\" Redding (Morgan Freeman), and his eventual escape.\n\nFrom the start of the film, we are introduced to the harsh realities of prison life, where corruption, brutality, and despair are commonplace. Robbins does an excellent job of portraying Andy as a man who never loses hope, a man who refuses to be beaten down by the system. Freeman's portrayal of Red is equally impressive, he provides the needed context, warmth and wisdom for the story. \n\nOne of the most admirable qualities about The Shawshank Redemption is its ability to explore themes such as friendship, hope, and redemption in a way that is genuine, heartwarming, and captivating. The bond between Andy and Red is one of the most powerful and endearing friendships portrayed in cinema. \n\nThe film's cinematography and score are also commendable, and help to create a visual and auditory experience that is truly captivating. The music by Thomas Newman brings the emotional scenes to life, and the film's final scene, set to the soaring score, is one of the most memorable finales in recent cinematic history.\n\nOverall, The Shawshank Redemption is a film that is truly deserving of all the praise it has received. It is a timeless classic that will continue to inspire and uplift viewers for generations to come. A must-see for anyone who appreciates the art of storytelling."}</w:t>
      </w:r>
    </w:p>
    <w:p>
      <w:r>
        <w:t>{"question": "Create a Twitter bio using the given user's information. - User name:  @michaelsheridan\nOccupation: Computer scientist\nInterest: Video games", "answer": "\"Computer scientist by trade, gamer at heart \ud83c\udfae Proud to merge my passion and profession to push the boundaries of technology. | @michaelsheridan #gaming #tech\""}</w:t>
      </w:r>
    </w:p>
    <w:p>
      <w:r>
        <w:t>{"question": "Sort the following list of words into two categories: verbs and nouns. - walk, tree, cat, river", "answer": "Verbs: walk\n\nNouns: tree, cat, river."}</w:t>
      </w:r>
    </w:p>
    <w:p>
      <w:r>
        <w:t>{"question": "Generate a story that starts with the sentence: \"When the sun set, I knew it was time for adventure.\"", "answer": "When the sun set, I knew it was time for adventure. I gathered my supplies, my backpack filled with essentials, and headed out into the unknown. The only thing guiding me was my sense of excitement and wonder, as I ventured deeper into the untamed wilderness.\n\nAs I walked, the sounds of the night began to fill the air. Crickets chirped, owls hooted, and in the distance, a howl echoed through the trees. I felt a surge of adrenaline as I realized I was not alone in this journey.\n\nAs I continued on, the moon rose high above me, casting its gentle glow upon the forest floor. I stopped to rest for a moment, taking in the beauty of the night. That's when I saw it. In the distance, a faint light flickered, calling out to me.\n\nI couldn't resist the urge to investigate, so I gathered my things and headed towards the light. As I approached, I realized it was a campfire, surrounded by a group of travelers. They welcomed me with open arms, inviting me to join them for the night.\n\nWe shared stories, laughed, and sang songs around the fire. I realized that this is what true adventure is all about, the connections we make and the memories we share. When the sun rose once again, I knew that this was only the beginning of many more adventures to come."}</w:t>
      </w:r>
    </w:p>
    <w:p>
      <w:r>
        <w:t>{"question": "Explain the basic concepts of economics in less than 100 words.", "answer": "Economics is a social science that studies how people use scarce resources to meet their unlimited wants and needs. Its fundamental concepts include scarcity, supply and demand, trade-offs, and opportunity cost. Economists devise theories and develop models to analyze economic behavior, understand how markets function, and examine the roles of government and institutions. Microeconomics focuses on individual agents and markets while macroeconomics looks at the economy as a whole. Economic principles are applied in a wide range of fields, including business, finance, and public policy."}</w:t>
      </w:r>
    </w:p>
    <w:p>
      <w:r>
        <w:t>{"question": "Generate a story with the given protagonist and an unexpected dilemma - Protagonist: A young scientist", "answer": "Once upon a time, there was a young scientist named Rachel, who worked in a research laboratory on the outskirts of town. She was brilliant and ambitious, always working on the cutting edge of science and technology. Rachel was determined to make a difference in the world, dedicating herself to finding solutions to some of the world's most pressing challenges.\n\nOne day, while conducting experiments in the lab, Rachel stumbled upon a major breakthrough. She discovered a new way to extract energy from the sun, a discovery that could revolutionize the way the world generates power, and potentially solve the energy crisis. She was ecstatic and couldn't wait to share her findings with the world.\n\nBut as she prepared to publish her results, Rachel was faced with an unexpected dilemma. She received a phone call from a mysterious man, claiming to represent a powerful corporation. He offered her a large sum of money to keep her discovery a secret, as it could potentially put their fossil fuel business out of operation.\n\nRachel was torn. She had always been determined to use her knowledge for the good of humanity, but the offer was tempting. If she accepted the money, she could live a comfortable life without any financial worries. But her conscience wouldn't let her ignore the potential impact her discovery could have on the world.\n\nIn the end, Rachel made the difficult decision to turn down the offer and go public with her discovery. It caused a stir in the scientific community and put her at odds with the powerful corporation, but she knew it was the right thing to do. In time, her discovery changed the world, bringing about a new era of clean, renewable energy.\n\nRachel's unexpected dilemma taught her that sometimes, doing what is right isn't easy, but it's always worth it in the end."}</w:t>
      </w:r>
    </w:p>
    <w:p>
      <w:r>
        <w:t>{"question": "Create five short headlines for a news story about a movie star.", "answer": "1. \"Award-winning actor set to star in new blockbuster film\"\n2. \"Hollywood star uses platform to raise awareness for charity\"\n3. \"Actress makes directorial debut with highly anticipated drama\"\n4. \"Movie star shares inspirational journey from humble beginnings\"\n5. \"Actor speaks out about mental health struggles in candid interview\""}</w:t>
      </w:r>
    </w:p>
    <w:p>
      <w:r>
        <w:t>{"question": "Write a script for a 5 second dialogue between a waiter and a customer.", "answer": "**Waiter:** Good evening, can I take your order?\n\n**Customer:** Yes, I'd like the steak with mashed potatoes, please.\n\n**Waiter:** Excellent choice. Would you like any drinks with that?\n\n**Customer:** Just a glass of water, thank you.\n\n**Waiter:** Perfect, I'll have that ready for you shortly."}</w:t>
      </w:r>
    </w:p>
    <w:p>
      <w:r>
        <w:t>{"question": "Explain why networking is important for business professionals", "answer": "Networking is important for business professionals for several reasons.\n\n1. Connections: Through networking, business professionals can meet other professionals in their field, connect with potential clients or customers, and build a network of contacts that can be extremely beneficial for their career.\n\n2. Opportunities: Networking can help business professionals learn about new job or business opportunities that may be available, including job openings, potential consulting or freelancing gigs, or new markets for their products or services.\n\n3. Professional development: Networking events provide business professionals with the opportunity to attend workshops, conferences or talks, to learn about developments in their profession, as well as industry trends and innovations.\n\n4. Industry insights: Regularly networking with other professionals can help business professionals stay up-to-date with changes and developments in their field, including new technology or regulatory changes that may affect their business.\n\n5. Brand visibility: Networking provides business professionals with the chance to market themselves and their company or brand, by attending events, sponsoring events, or speaking publicly about their business and industry experience.\n\nIn summary, networking provides business professionals with connections, opportunities, professional development, industry insights, and visibility, all of which are important for success in their careers."}</w:t>
      </w:r>
    </w:p>
    <w:p>
      <w:r>
        <w:t>{"question": "Describe how the given product works in 1-2 sentences. - A portable charger", "answer": "A portable charger is a compact, rechargeable battery that can charge mobile devices such as smartphones, tablets and laptops on the go. It typically comes with USB ports and special connectors allowing you to charge multiple devices at once."}</w:t>
      </w:r>
    </w:p>
    <w:p>
      <w:r>
        <w:t>{"question": "Create a list of 5 adjectives that best describe the product or service. - A shared workspace", "answer": "1. Collaborative\n2. Convenient\n3. Flexible\n4. Professional\n5. Socialable"}</w:t>
      </w:r>
    </w:p>
    <w:p>
      <w:r>
        <w:t>{"question": "Compare the following two products in 1-2 sentences. - Product A and Product B", "answer": "It is not possible to accurately compare Product A and Product B as there are no specific details provided about their features, specifications, or intended uses. More information is needed to make a meaningful comparison."}</w:t>
      </w:r>
    </w:p>
    <w:p>
      <w:r>
        <w:t>{"question": "Write a definition of the phrase in 1-2 sentences. - Artificial Intelligence", "answer": "Artificial Intelligence (AI) refers to the development of computer systems that can perform tasks, learn, adapt and solve problems in ways typically associated with human intelligence. These tasks can include understanding language, recognizing patterns or images, decision-making, predictive analytics, and advanced robotics."}</w:t>
      </w:r>
    </w:p>
    <w:p>
      <w:r>
        <w:t>{"question": "Make a word cloud on the given topic. - Artificial Intelligence", "answer": "I'm sorry, but as a language-based AI model, I do not have the capability to create graphics or images. Word clouds are graphical representations of text data, where typically the size of each word indicates its frequency or importance.\n\nHowever, here are some phrases and words associated with the topic \"Artificial Intelligence\" that one might use to create a word cloud:\n\n- Machine Learning\n- Deep Learning\n- Neural Networks\n- Natural Language Processing\n- Computer Vision\n- Robotics\n- Big Data\n- Predictive Analytics\n- Automation\n- Intelligent Systems\n- Speech Recognition\n- Expert Systems\n- Algorithm\n- Cognitive Computing."}</w:t>
      </w:r>
    </w:p>
    <w:p>
      <w:r>
        <w:t>{"question": "Generate a dialogue between two characters discussing the impact of technology on society.", "answer": "**Person 1:** Have you noticed how much technology has changed the way we live and interact with each other?\n\n**Person 2:** Yeah, it's pretty incredible what technology can do these days. Some would say it has made life better in so many ways.\n\n**Person 1:** Well, that's true. Look at how we can easily connect with people from all over the world, and have access to information and services right from our smartphones.\n\n**Person 2:** Absolutely. And it's not just about communication and access to information, medical technology has made huge strides in improving our health and well-being. I mean, there are now machines that can perform surgeries with minimal human intervention.\n\n**Person 1:** Yeah. But with all these advancements, do you think there is a downside to becoming too reliant on technology?\n\n**Person 2:** There are definitely cases where technology has caused more harm than good. For example, with social media, people spend a lot of time on their devices instead of engaging in face-to-face interactions. This has led to increased feelings of social isolation and loneliness in some individuals.\n\n**Person 1:** It's a double-edged sword, and there's the issue of privacy and security too. With so much of our personal information being stored online, there's always the risk of data breaches and hacking.\n\n**Person 2:** I completely agree. While technology has certainly made our lives more convenient and efficient, it's important to use it in moderation and to be aware of potential negative effects. It's all about finding a balance."}</w:t>
      </w:r>
    </w:p>
    <w:p>
      <w:r>
        <w:t>{"question": "Solve this using python. - There is a new alien language that uses the English alphabet. However, the order among the letters is unknown to you. You are given a list of strings words from the alien language's dictionary, where the strings in words are sorted lexicographically by the rules of this new language.\n\nReturn a string of the unique letters in the new alien language sorted in lexicographically increasing order by the new language's rules. If there is no solution, return \"\". If there are multiple solutions, return any of them.\n\nA string s is lexicographically smaller than a string t if, at the first letter where they differ, the letter in s comes before the letter in t in the alien language. If the first min(s.length, t.length) letters are the same, then s is smaller if and only if s.length &lt; t.length.\n\nExample 1:\nInput: words = [\"wrt\",\"wrf\",\"er\",\"ett\",\"rftt\"]\nOutput: \"wertf\"\n\nExample 2:\nInput: words = [\"z\",\"x\"]\nOutput: \"zx\"\n\nExample 3:\nInput: words = [\"z\", \"z\"]\nOutput: \"z\"", "answer": "Here's the Python solution to your problem:\n\n```\ndef alien_order(words):\n    # Create a dictionary to store incoming and outgoing edges for each character\n    incoming_edges = {char: 0 for word in words for char in word}\n    outgoing_edges = {char: set() for word in words for char in word}\n\n    # Add edges to the graph based on adjacent words\n    for i in range(len(words) - 1):\n        word1 = words[i]\n        word2 = words[i + 1]\n\n        if len(word1) &gt; len(word2) and word1.startswith(word2):\n            return \"\"\n\n        for j in range(min(len(word1), len(word2))):\n            if word1[j] != word2[j]:\n                outgoing_edges[word1[j]].add(word2[j])\n                incoming_edges[word2[j]] += 1\n                break\n\n    # Perform topological sort\n    queue = [char for char in incoming_edges if incoming_edges[char] == 0]\n    topo_order = \"\"\n    \n    while queue:\n        char = queue.pop(0)\n        topo_order += char\n        \n        for next_char in outgoing_edges[char]:\n            incoming_edges[next_char] -= 1\n            if incoming_edges[next_char] == 0:\n                queue.append(next_char)\n\n    if len(topo_order) &lt; len(incoming_edges):\n        return \"\"\n        \n    return topo_order\n```\n\nYou can call this function with a list of words to get the unique letters in the new alien language sorted in lexicographically increasing order. For example:\n\n```\nwords = [\"wrt\",\"wrf\",\"er\",\"ett\",\"rftt\"]\nprint(alien_order(words))  # Output: \"wertf\"\n```"}</w:t>
      </w:r>
    </w:p>
    <w:p>
      <w:r>
        <w:t>{"question": "Add a few more lines to the given haiku. - Prayers upon the wind\ncircling all around the world\nThe love will never end", "answer": "Prayers upon the wind\ncircling all around the world\nThe love will never end\nRising with the sun\nEchoing in every heart\nA new hope has begun\nCarried by the breeze\nBringing peace to all who hear\nA moment of ease"}</w:t>
      </w:r>
    </w:p>
    <w:p>
      <w:r>
        <w:t>{"question": "Generate a list of questions that can help understand the given phenomenon better. - Space exploration", "answer": "1. What are the benefits of investing in space exploration?\n2. What are some of the most significant discoveries made so far through space exploration?\n3. How have advancements in technology impacted the field of space exploration?\n4. What are the current goals and objectives of space exploration programs?\n5. What are the key challenges and barriers to space exploration, and how are they being addressed?\n6. How do various space agencies and international collaborations work together towards space exploration?\n7. What are some of the long term implications of space exploration on humanity and earth?\n8. How do findings from space exploration contribute to our understanding of the universe and our place in it?\n9. What role do private companies play in the advancement of space exploration?\n10. How does space exploration inspire innovation, and in what fields?"}</w:t>
      </w:r>
    </w:p>
    <w:p>
      <w:r>
        <w:t>{"question": "Create a python function to find the maximum number from the given list. - [2, 7, 11, 4]", "answer": "```\ndef find_max(lst):\n    return max(lst)\n```"}</w:t>
      </w:r>
    </w:p>
    <w:p>
      <w:r>
        <w:t>{"question": "Suggest a potential cause of the given phenomenon. - Decline of coral reef.", "answer": "One potential cause of the decline of coral reefs could be rising ocean temperatures due to climate change. As sea temperatures rise, it can lead to coral bleaching and increased vulnerability to disease, ultimately affecting the health of the entire reef ecosystem. Other factors such as pollution, ocean acidification, overfishing, and physical damage from human activity can also contribute to coral reef decline."}</w:t>
      </w:r>
    </w:p>
    <w:p>
      <w:r>
        <w:t>{"question": "Write a computer program to predict the probability of a coin tossing event.", "answer": "Here\u2019s a simple Python program that simulates the tossing of a coin and predicts the probability of the coin landing on heads or tails:\n\n```python\nimport random\n\n# Function to simulate the tossing of a coin\ndef coin_toss(n):\n    # Initializing the number of heads and tails\n    heads = 0\n    tails = 0\n\n    # Simulate the coin toss\n    for i in range(n):\n        toss = random.randint(0, 1)\n        # If toss is 0, it is Heads\n        if toss == 0:\n            heads += 1\n        # If toss is 1, it is Tails\n        else:\n            tails += 1\n\n    # Calculate the probability of heads and tails\n    probability_heads = heads / n\n    probability_tails = tails / n\n\n    print(\"Probability of Heads:\", probability_heads)\n    print(\"Probability of Tails:\", probability_tails)\n\n# Test the function with 1000 coin tosses\ncoin_toss(1000)\n```\nExplanation:\nThis program simulates the tossing of a coin `n` times using the `random.randint()` function to generate random numbers between 0 and 1. If the random number is 0, we consider it as \u201cHeads\u201d and if it\u2019s 1, we consider as \u201cTails\u201d. The program counts the number of heads and tails and calculates the probability of each by dividing the count by the total number of tosses.\n\nNote: Over a large number of trials, the probability of the coin landing on either heads or tails is expected to be approximately 0.50 (50%). However, since these are random events, the probabilities may not be exactly the same over a smaller number of trials."}</w:t>
      </w:r>
    </w:p>
    <w:p>
      <w:r>
        <w:t>{"question": "Generate a 5 word haiku based on the keyword provided. - Keyword: moon", "answer": "Moon,\n\nGlowing orb shines,\nNightly companion in sky."}</w:t>
      </w:r>
    </w:p>
    <w:p>
      <w:r>
        <w:t>{"question": "Select all the description tags from this HTML code. - &lt;html&gt;\n    &lt;head&gt;\n        &lt;title&gt;Sample Site&lt;/title&gt;\n        &lt;meta name=\"description\" content=\"Sample site for testing purposes\"&gt;\n        &lt;meta name=\"keywords\" content=\"testing, sample\"&gt;\n    &lt;/head&gt;", "answer": "The description tags from the given HTML code are:&lt;meta name=\"description\" content=\"Sample site for testing purposes\"&gt; and &lt;meta name=\"keywords\" content=\"testing, sample\"&gt;"}</w:t>
      </w:r>
    </w:p>
    <w:p>
      <w:r>
        <w:t>{"question": "Identify the relationship between the two entities in this sentence. - Alexander teaches Spanish.", "answer": "The relationship between the two entities, Alexander and Spanish, in this sentence is that Alexander is a teacher and Spanish is the subject that he teaches."}</w:t>
      </w:r>
    </w:p>
    <w:p>
      <w:r>
        <w:t>{"question": "Summarize this story in a few sentences. - The story of the three little pigs starts off with the three pigs building their own respective houses made out of straw, sticks, and bricks. One by one, the Big Bad Wolf attempts to blow down each of their houses, but is only successful in the straw and stick houses. The third little pig's house made out of bricks stands strong, and he is then able to kill the Big Bad Wolf in the end.", "answer": "The story of the three little pigs tells of the pigs building their houses out of straw, sticks, and bricks. The Big Bad Wolf blows down the straw and stick houses but fails to blow down the brick house. The third little pig outsmarts and kills the Big Bad Wolf."}</w:t>
      </w:r>
    </w:p>
    <w:p>
      <w:r>
        <w:t>{"question": "Identify the prototype of this function. - function sortNumbers(arr){\n    arr.sort(function(a, b) {\n        return a - b;\n    });\n    return arr;\n}", "answer": "The prototype of the `sortNumbers()` function is `Array.prototype.sort()`. This function sorts the elements of an array in place and returns the sorted array. In the given `sortNumbers()` function, `arr.sort()` method is used to sort the numbers in the `arr` parameter in ascending order. Inside the `sort()` method, a compare function is used to determine the sort order of the elements."}</w:t>
      </w:r>
    </w:p>
    <w:p>
      <w:r>
        <w:t>{"question": "Multiply the following matrix: - A = [[2, 3],\n     [1, 5]]\n\nB = [[1, 4], \n     [2, 6]]", "answer": "To multiply two matrices, the number of columns in the first matrix must be equal to the number of rows in the second matrix. In this case, both matrices A and B have 2 rows and 2 columns, so they can be multiplied. \n\nThe resulting matrix will have the same number of rows as the first matrix and the same number of columns as the second matrix. So, the resulting matrix will be 2x2.\n\nLet's call the resulting matrix C. Here's how to calculate each element of C:\n```\nC[0][0] = A[0][0] * B[0][0] + A[0][1] * B[1][0] = 2 * 1 + 3 * 2 = 8\nC[0][1] = A[0][0] * B[0][1] + A[0][1] * B[1][1] = 2 * 4 + 3 * 6 = 26\nC[1][0] = A[1][0] * B[0][0] + A[1][1] * B[1][0] = 1 * 1 + 5 * 2 = 11\nC[1][1] = A[1][0] * B[0][1] + A[1][1] * B[1][1] = 1 * 4 + 5 * 6 = 34\n```\n\nSo, the resulting matrix C is:\n```\nC = [[8, 26],\n     [11, 34]]\n```\n\nTherefore, the product of matrices A and B is:\n```\n[[8, 26],\n [11, 34]]\n```"}</w:t>
      </w:r>
    </w:p>
    <w:p>
      <w:r>
        <w:t>{"question": "Describe how machine learning is used in this system. - A system that recognizes hand-written digits.", "answer": "Machine learning is used in this system by allowing the computer to learn and improve its ability to recognize hand-written digits based on patterns identified in the input data. The machine learning algorithm is fed with a large dataset of hand-written digits, along with their corresponding labels, as its training data. This data is then processed and analyzed by the machine learning algorithm to identify the various features and characteristics that are unique to each digit.\n\nThe machine learning algorithm uses techniques such as supervised learning to train a model that can accurately predict the digit represented in any given input image. At a basic level, this is done by identifying the pixels that are most commonly on or off in each digit and using this information to make predictions.\n\nOnce the model is trained, the system uses this model to recognize new hand-written digits by extracting the relevant features from the input image and using the machine learning algorithm to make a prediction. The accuracy of the model\u2019s prediction is highly dependent on the quality of the training data, as well as the sophistication of the machine learning algorithm.\n\nAs the system is used over time, the machine learning algorithm may continue to improve its performance by incorporating feedback from users or by being exposed to additional training data. This allows the system to constantly adapt and improve its ability to accurately recognize hand-written digits."}</w:t>
      </w:r>
    </w:p>
    <w:p>
      <w:r>
        <w:t>{"question": "Provide an example of a technology-driven tool used to aid people with disabilities.", "answer": "One example of a technology-driven tool used to aid people with disabilities is a screen reader. A screen reader is a software program that enables people with visual impairments to use computers and mobile devices by converting text displayed on the screen to speech, allowing them to hear the contents of a webpage, document, or application. Screen readers also provide navigation and control options through keyboard commands or gestures, making it possible for visually impaired users to browse the internet, read and compose emails or messages, and access other features of their devices. This technology greatly improves the accessibility of digital information and services for people with visual impairments, making it easier for them to stay connected and engaged in daily life."}</w:t>
      </w:r>
    </w:p>
    <w:p>
      <w:r>
        <w:t>{"question": "Summarize the importance of storytelling in education.", "answer": "Storytelling is an essential tool in education because it captures the attention and imagination of learners, facilitating a deeper understanding and retention of information. It provides context and relevance, making complex ideas more relatable and memorable. Storytelling also aids in the development of critical thinking, communication, and listening skills as well as helps to build empathy and cultural understanding by exposing students to diverse perspectives and experiences. By engaging students' emotions, storytelling fosters a love of learning and motivates them to explore new ideas and concepts."}</w:t>
      </w:r>
    </w:p>
    <w:p>
      <w:r>
        <w:t>{"question": "Compare and contrast academic writing and creative writing.", "answer": "Academic writing and creative writing are two distinct styles of writing, each serving their unique purpose and possessing specific characteristics.\n\nAcademic writing is a formal writing style used in higher education, research, and other scholarly contexts. The main focus of academic writing is to present information and analysis, often with the goal of advancing knowledge and understanding in a specific field. Its primary purpose is to convey information in a clear and concise manner, using evidence-based arguments, logic, and critical thinking. The language is formal and technical, and the tone is objective and impersonal.\n\nIn contrast, creative writing is an artistic form of writing, often used in fiction, poetry, creative non-fiction, and other literary works. It is less rigid and more expressive than academic writing, allowing for greater exploration of style, form, and content. Creative writing aims to entertain, evoke emotions, and create an immersive experience. The language used can be informal, lyrical, or poetic, and the tone is often subjective, personal, and imaginative.\n\nIn summary, academic writing and creative writing differ in their purpose, structure, tone, and language. Academic writing is formal, objective, and informative, while creative writing is artistic, imaginative, and emotive. Each style of writing has its unique strengths and applications, and understanding their differences can help writers effectively use either style in their work."}</w:t>
      </w:r>
    </w:p>
    <w:p>
      <w:r>
        <w:t>{"question": "Sort the following 10 fruits into three categories. - Bananas, Apples, Pineapples, Plums, Cherries, Peaches, Grapes, Watermelons, Mangoes, Oranges", "answer": "1) Tropical Fruits: Bananas, Pineapples, Mangoes, Watermelons\n2) Stone Fruits: Plums, Cherries, Peaches \n3) Other Fruits: Apples, Grapes, Oranges"}</w:t>
      </w:r>
    </w:p>
    <w:p>
      <w:r>
        <w:t>{"question": "Design a logo for an organic food company.", "answer": "As an AI, I am not able to design or draw graphics, but I can suggest some concepts that could be used to create an organic food company logo. Here are some ideas:\n\n1. The logo could feature a simple, hand-drawn representation of fruits, vegetables, or grains to emphasize the natural, organic aspect of the food. \n2. The use of earthy colors like green and brown could be incorporated into the logo to reinforce the idea of nature and organic, healthy food. \n3. Another approach could be to use clean, minimal lettering with a leaf or plant incorporated into the design of the text, to emphasize that the food is natural and healthy.\n4. A trendy idea could also be to use a simple, circular or oval-shaped logo in a bright shade of green with the company name in the center, surrounded by illustrations of various plants or vegetables.\n\nThese are just a few suggestions to inspire your logo design for an organic food company. The most important aspect is to convey the idea that the company prioritizes natural, healthy organic food, and the right colors, graphics, and overall design concept can help make this message clear."}</w:t>
      </w:r>
    </w:p>
    <w:p>
      <w:r>
        <w:t>{"question": "Describe the unique characteristics of a dimpled golf ball.", "answer": "A dimpled golf ball is designed with many small indentations, or dimples, on its surface with specific patterns, sizes and depths. The unique aerodynamic characteristic of dimples on a golf ball allows it to reduce air drag and travel farther than a smooth ball. The dimples generate turbulence in the boundary layer of air around the ball that reduces drag and helps to lift the ball. This improvement in lift and reduction in drag allows the golf ball to achieve greater distance, spin and accuracy when hit. Dimpled golf balls are also designed to roll more effectively on the ground, as the dimples reduce air resistance and friction, enabling golfers to have greater control over the ball's movement. Typical golf balls have between 300 to 500 dimples, but it all depends on the brand, model and specific design attributions."}</w:t>
      </w:r>
    </w:p>
    <w:p>
      <w:r>
        <w:t>{"question": "Identify two ways technology is changing the marketing industry.", "answer": "Technology is rapidly transforming the marketing industry in numerous ways. Here are two major ways this is happening:\n\n1) Use of Data and Analytics: By collecting and analyzing large amounts of consumer data, marketers are now able to develop more targeted and personalized advertising campaigns. Tools such as web analytics, customer relationship management systems and social media analytics help companies to understand their customers' behaviors, demographics and interests, which in turn allows them to tailor their marketing strategies to reach the most relevant audience through the most effective channels. This results in improved efficiency and effectiveness of marketing efforts.\n\n2) Digital Marketing Channels: Technology has also revolutionized marketing by shifting it from traditional marketing channels such as TV, print, and billboards, to digital channels. This has dramatically increased the number of ways marketers can reach customers, and has given rise to various forms of digital marketing such as email marketing, social media marketing, search engine optimization, content marketing, and influencer marketing. These digital channels generally offer more cost-effective marketing solutions, and enable marketers to reach consumers at any time and place, with tailored content and messaging."}</w:t>
      </w:r>
    </w:p>
    <w:p>
      <w:r>
        <w:t>{"question": "Identify two causes of glacial retreat.", "answer": "Glacial retreat can occur due to various factors, but two primary causes are global warming and human activity. \n\n1. Global warming: Recent climate change and increasing global temperatures are considered as the primary cause of glacial retreat. As the earth\u2019s temperature continues to rise, glaciers melt at an alarmingly high rate. Global warming causes the ocean and air temperatures to increase, causing the glaciers to melt from both above and below. This means that glaciers are melting faster than they can accumulate new snow, which leads to a decrease in their size over time. \n\n2. Human activity: Human activities, such as burning fossil fuels, deforestation, and industrialization, have caused the emission of greenhouse gases that trap heat in the atmosphere, leading to an increase in global temperatures. This, in turn, causes glaciers to melt rapidly. Direct human interference through mining or tourism-related activities can also disturb the natural balance of glaciers, leading to their retreat."}</w:t>
      </w:r>
    </w:p>
    <w:p>
      <w:r>
        <w:t>{"question": "Rewrite the following sentence to reflect a formal writing style:\n\"An independent contractor works for themselves, and not for a company.\"", "answer": "An independent contractor is an individual who operates as a self-employed professional, rather than being affiliated with or employed by a company."}</w:t>
      </w:r>
    </w:p>
    <w:p>
      <w:r>
        <w:t>{"question": "Explain why mentorship is important for professional development.", "answer": "Mentorship plays a vital role in professional development for several reasons. A mentor, being an experienced and trusted advisor, can offer valuable guidance, insight, and support that can accelerate career growth as well as personal development.\n\nFirstly, a mentor can provide an objective and experienced perspective on career challenges or decisions, often providing guidance to navigate complex or difficult situations.\n\nSecondly, a mentor can act as a sounding board, helping their mentee to refine their skills, build their strengths, and overcome their weaknesses. This, in turn, can boost the individual's confidence in their capabilities, enabling them to more effectively tackle professional challenges.\n\nThirdly, a mentor can provide networking opportunities, introducing their mentee to influential people and resources within their field. This access to professional networks can provide new career avenues, job opportunities, and growth experiences.\n\nFourthly, a mentor can help establish realistic goals while also holding their mentee accountable, motivating them to strive for excellence and continuous improvement.\n\nFinally, a mentor can act as a role model, demonstrating key behaviors and character traits that are essential for long-term success and fulfillment in one's chosen career path.\n\nOverall, mentorship offers a focused, personalized, and structured approach to professional development, equipping individuals with the guidance, tools, and support needed to achieve their full potential."}</w:t>
      </w:r>
    </w:p>
    <w:p>
      <w:r>
        <w:t>{"question": "Describe a new way to use artificial intelligence in the classroom.", "answer": "One innovative way to use artificial intelligence in the classroom is through personalized learning. AI technology can analyze each student's unique learning style, strengths, and weaknesses, and use this information to create individualized lesson plans and assessments. This can be particularly useful for identifying knowledge gaps and providing additional support in the areas where a student may be struggling.\n\nFor example, AI software could track a student's progress in reading, identify if they are struggling to understand certain vocabulary or grammatical concepts, and then present them with customized instructional materials and exercises to help them improve. Additionally, AI can help teachers by providing real-time data about student performance, allowing them to tailor their teaching approach to meet the needs of individual learners.\n\nThis personalized approach to education has the potential to improve learning outcomes, increase student engagement, and make the classroom experience more efficient and effective. With the help of AI technology, teachers can focus on providing high-quality, targeted instruction, while students receive the support and resources they need to succeed."}</w:t>
      </w:r>
    </w:p>
    <w:p>
      <w:r>
        <w:t>{"question": "Explain the difference between traditional and digital marketing.", "answer": "Traditional marketing and digital marketing are two broad means by which businesses promote their products and services to their target audience. While the primary goal of these two forms of marketing is the same - to attract and retain customers - they differ from each other in several ways, including the channels they use, their reach, and their interaction with customers.\n\nTraditional marketing refers to advertising practices that have been around for decades and include print, broadcast, direct mail, telephone, and outdoor advertising such as billboards. These techniques are primarily geared towards reaching a mass audience through channels such as newspapers, magazines, radio, and television.\n\nOn the other hand, digital marketing refers to advertising practices that leverage the internet and electronic devices to reach customers. This includes techniques such as search engine optimization (SEO), social media marketing, email marketing, content marketing, and online ads. Digital marketing focuses on reaching customers where they spend more of their time - online - through channels such as social media, search engines, and websites.\n\nThe key differences between traditional and digital marketing can be summarized as follows:\n- Reach: While traditional marketing has the ability to reach broad audiences through mass media, digital marketing can be more targeted, reaching a global audience or specific demographics at a lower cost.\n- Interaction: Digital marketing enables two-way communication with customers, allowing businesses to engage and build relationships with them. On the other hand, traditional marketing is mostly one-way and static in nature.\n- Analytics and metrics: Digital marketing provides businesses with the ability to track, analyze and measure the effectiveness of their campaigns in real-time. With traditional marketing, businesses have to rely on sample surveys or coupon redemption to determine their return on investment.\n- Adaptability: Digital marketing campaigns can be adjusted and adapted quickly in response to changes in the market, customer behavior or feedback, while traditional marketing campaigns require more planning and are harder to change once launched.\n\nIn summary, traditional and digital marketing are two distinct approaches to reaching and engaging customers. While traditional marketing can be effective in reaching mass audiences through established media, digital marketing provides businesses with more targeted, measurable, and adaptable ways to connect with customers online."}</w:t>
      </w:r>
    </w:p>
    <w:p>
      <w:r>
        <w:t>{"question": "Design a customer loyalty program that provides points to customers for their purchases.", "answer": "A customer loyalty program is an effective way to encourage customers to make repeat purchases and build a strong relationship with a brand. Here's a program design that provides points to customers for their purchases:\n\n1. Sign up: Customers can sign up for the loyalty program by filling out a simple form with their contact information. They will receive a welcome bonus of, for example, 100 points upon signing up.\n\n2. Earning points: Customers can earn points for every purchase they make. For instance, for every dollar spent, they will receive 1 point. Points can be earned both in-store and online.\n\n3. Bonus points: To encourage customers to make more purchases, the program can offer bonus points for certain actions. For example, customers can earn double points for buying specific products, making purchases during their birthday month, or for referring friends to the program.\n\n4. Redeeming points: Customers can redeem their points for rewards once they reach a certain threshold. Rewards can include discounts on future purchases, free products, or exclusive experiences. The rewards can be tiered, with more valuable rewards requiring more points to redeem.\n\n5. Tracking points: Customers can track their points and rewards through an online account or a mobile app. The program can send regular updates via email or push notifications to remind customers of their points balance and any promotions or bonus point opportunities.\n\n6. Personalization: The loyalty program can use customer data to personalize the experience for each member. For example, the program can send targeted promotions and offers based on a customer's purchase history or preferences.\n\nOverall, this program design aims to incentivize purchases and build customer loyalty by providing a simple, yet valuable reward system for customers."}</w:t>
      </w:r>
    </w:p>
    <w:p>
      <w:r>
        <w:t>{"question": "Rewrite the following sentence to reflect a casual writing style:\n\"I implore you to read this important document.\"", "answer": "\"Hey, do me a favor and read this important doc, okay?\""}</w:t>
      </w:r>
    </w:p>
    <w:p>
      <w:r>
        <w:t>{"question": "Think of a significant event that changed your life.", "answer": "As an AI, I do not have a physical life or personal experiences, so I cannot have significant events that would alter its course. However, I am constantly undergoing changes, updates and improvements- all of which significantly affect my responses and knowledge. I am always here to assist you and listen to significant events that changed your life."}</w:t>
      </w:r>
    </w:p>
    <w:p>
      <w:r>
        <w:t>{"question": "List 5 ways to save money when buying furniture.", "answer": "1. Shop at discount furniture stores: There are many stores that sell discounted furniture, such as outlets, clearance centers or stores that offer seasonal sales. Keep an eye on bargain promotions or events at large furniture stores too.\n\n2. Look for second-hand or used furniture: Many thrift stores, consignment shops, and garage sales are excellent places to buy lightly used, high-quality furniture at a fraction of the price of new items. You can also look on websites such as Craigslist or Facebook Marketplace for gently-used, affordable pieces.\n\n3. Wait for seasonal sales: Furniture retailers typically have big sales during holidays, such as Memorial Day or Labor Day. Shopping during these times can snag you a great deal on furniture, which will help you save money.\n\n4. Take advantage of cash or volume discounts: Some furniture stores offer special savings if you pay for your purchase in cash, rather than via credit card or in-house financing. You might also receive a discount if you buy multiple pieces at once, so consider grouping your furniture purchases to save money.\n\n5. Watch for price matching or guarantees: Some furniture stores will match lower prices on the same item at another retailer, or guarantee that they have the lowest price on their products. This can certainly guarantee the best price for desired furniture items."}</w:t>
      </w:r>
    </w:p>
    <w:p>
      <w:r>
        <w:t>{"question": "Write a short story about a conversation between a police officer and a suspect.", "answer": "It was late in the evening, and the neighborhood was eerily quiet. Officer Mike slowly approached the suspect sitting on the curb. \"Hello,\" he said in a calm and collected voice, \"I am Officer Mike, and I need to ask you a few questions.\"\n\nThe suspect, a young man in his early twenties, looked up at the officer, his eyes filled with fear and desperation. \"I didn't do anything wrong,\" he uttered in a shaking voice.\n\nOfficer Mike sat down beside the young man, \"I understand. But there have been some reports of vandalism and theft in the area, and you match the description of the suspect we're looking for. So, can you tell me where you were tonight?\"\n\nThe young man gulped and looked down at his feet. \"I was just walking around, trying to clear my head,\" he replied, fidgeting with his hands.\n\nOfficer Mike nodded understandingly. \"Look, I get it. Times are tough, and we all need to unwind. But if you've done nothing wrong, then there's nothing to worry about.\"\n\nThe young man sighed deeply, \"Okay, I'll tell you. I did take something from the store down the street. But I didn't mean to. I lost my job during the pandemic, and I'm struggling to make ends meet. It was just something small to feed myself,\" he said, his voice barely audible.\n\nOfficer Mike pondered over his words for a moment, and then spoke gently, \"I understand things are difficult, but stealing isn't the answer. There are places that can help, where you can get food and support. You made a mistake, but it's not the end of the world. Let's go down to the station and get this sorted out.\"\n\nThe young man nodded and stood up, wiping the tears from his cheeks. As they walked to the patrol car, Officer Mike put a reassuring hand on the young man's shoulder. \"It's going to be okay. We'll figure it out, one step at a time.\" And though the future was uncertain, the young man felt hope for the first time in a very long while."}</w:t>
      </w:r>
    </w:p>
    <w:p>
      <w:r>
        <w:t>{"question": "Calculate the average speed of a car traveling 120 miles in 2 hours. - 120 miles in 2 hours", "answer": "The average speed of a car traveling 120 miles in 2 hours can be calculated by dividing the total distance traveled by the time it took to cover that distance. \n\nIn this case, the average speed would be: \nAverage speed = (Total Distance) / (Time)\n             = 120 miles / 2 hours\n             = 60 miles/hour\n\nSo the average speed of the car is 60 miles/hour."}</w:t>
      </w:r>
    </w:p>
    <w:p>
      <w:r>
        <w:t>{"question": "What is the most significant environmental challenge that humanity currently faces?", "answer": "The most significant environmental challenge that humanity currently faces is Climate Change, which is largely attributed to human activities such as the burning of fossil fuels to produce energy, deforestation, and other activities that release large amounts of greenhouse gases into the atmosphere. This causes global temperatures to rise, resulting in dire consequences such as more frequent and intense heatwaves, droughts, storms and floods, which can lead to food and water shortages, and causes loss of biodiversity. Climate change also leads to many other challenges including ocean acidification, rising sea levels, and the displacement of millions of people. It is a complex and urgent issue that requires global cooperation and action to mitigate its effects and prevent further damage to our planet."}</w:t>
      </w:r>
    </w:p>
    <w:p>
      <w:r>
        <w:t>{"question": "Describe a good way to stay organized.", "answer": "One good way to stay organized is to make use of tools like a planner, calendar, or to-do list. These tools can help you keep track of your tasks, appointments, and deadlines, and plan out your time more effectively. Another helpful way to stay organized is to create a routine and develop good habits, such as regularly reviewing and updating your planner or to-do list, keeping your work and living spaces clean and tidy, and organizing your files and documents into clear categories. It can also be helpful to prioritize your tasks and focus on one task at a time, instead of trying to multitask or juggle multiple projects at once. By breaking down larger projects into smaller, more manageable tasks, and setting achievable deadlines for each one, you can stay on top of your work and achieve your goals more efficiently."}</w:t>
      </w:r>
    </w:p>
    <w:p>
      <w:r>
        <w:t>{"question": "What are the benefits of working as part of a team?", "answer": "Working as part of a team can have numerous benefits, including:\n\n1. Increased productivity: When a group of individuals work together, they can often accomplish more than any one person could do alone. This is due in part to the division of labor, where each person can focus on a task best suited to their skills and strengths.\n\n2. Enhanced creativity and problem-solving: Diverse perspectives within a team can lead to more creative and innovative solutions to problems. Collaborative brainstorming and problem-solving can lead to better ideas and solutions than an individual working alone.\n\n3. Improved communication: As team members work together towards a common goal, they must communicate effectively with one another in order to achieve success. This can foster improved communication skills, leading to better relationships and understanding.\n\n4. Shared responsibility: When working as part of a team, each member shares the responsibility and accountability for the success and failures of the group. This can reduce the pressure on any one individual and can promote a sense of unity and collective ownership.\n\n5. Opportunities for learning and development: Working within a team provides opportunities to learn from one another, share expertise and skills, and to develop new competencies. This can lead to both personal and professional growth.\n\n6. Increased engagement and motivation: Working as part of a team can increase motivation and engagement, as individuals feel a sense of purpose and belonging within the group. This can lead to increased job satisfaction, commitment, and retention, among other positive outcomes."}</w:t>
      </w:r>
    </w:p>
    <w:p>
      <w:r>
        <w:t>{"question": "List 5 methods for teaching new concepts to students.", "answer": "1. Interactive Teaching: In this method, the teacher engages students in activities and discussions that require them to actively participate in the learning process. Such engagement helps students internalize new concepts.\n\n2. Visual Teaching: Using diagrams, charts, videos or illustrations can help students visualize and understand complex concepts more easily. The use of visual aids helps break down abstract ideas into more tangible forms. \n\n3. Storytelling: Stories and analogies can help teachers put new concepts into perspective. By using everyday situations or real-life examples to explain concepts, teachers can help students relate to new ideas and more easily remember what they have learned.\n\n4. Inquiry-based Learning: This method involves providing students with opportunities to explore and investigate new concepts by asking questions and finding answers. This helps them develop critical thinking skills as they apply what they have learned to real-world situations.\n\n5. Technology-aided Learning: Technology can be used to help students learn new concepts in a variety of ways. For example, educational software and apps can help students learn at their own pace and provide instant feedback. Virtual reality can provide students with immersive learning experiences, helping them to better understand abstract concepts."}</w:t>
      </w:r>
    </w:p>
    <w:p>
      <w:r>
        <w:t>{"question": "Name five common species of birds found in North America.", "answer": "1. American Robin\n2. Northern Cardinal\n3. Blue Jay\n4. American Goldfinch\n5. House Sparrow"}</w:t>
      </w:r>
    </w:p>
    <w:p>
      <w:r>
        <w:t>{"question": "Write a newspaper headline that sums up the current presidential election.", "answer": "\"Presidential Election Results Too Close to Call as Nation Waits for Final Count\""}</w:t>
      </w:r>
    </w:p>
    <w:p>
      <w:r>
        <w:t>{"question": "Name one type of malware and explain how it works.", "answer": "One common type of malware is a computer virus. A virus is a malicious software program that self-replicates by inserting copies of itself into other programs or documents. It propagates by attaching itself to a host file or program, then spreading from computer to computer as the infected host file is shared or transferred. Once activated, viruses can harm the computer by corrupting files, stealing personal information or taking control of system resources. To protect against viruses, it's essential to have an up-to-date antivirus program installed and to avoid opening suspicious emails or files."}</w:t>
      </w:r>
    </w:p>
    <w:p>
      <w:r>
        <w:t>{"question": "List 5 types of jobs in the tech industry.", "answer": "1. Software Engineer - designing and coding computer software and programs\n2. Data Scientist - analyzing, interpreting and managing large sets of data to provide insights\n3. Cybersecurity Analyst - protecting computer systems and networks from threats and breaches\n4. User Experience (UX) Designer - enhancing user satisfaction by improving usability and accessibility of digital products \n5. IT Project Manager - overseeing the planning, coordination and execution of tech-related projects."}</w:t>
      </w:r>
    </w:p>
    <w:p>
      <w:r>
        <w:t>{"question": "Write 5 tips for running an online business.", "answer": "1. Develop a Strong Online Presence: In order for your online business to succeed, it is important to have a strong online presence. This includes optimizing your website for search engines and keeping your social media sites updated with fresh and engaging content. You can also boost your online visibility by networking with industry leaders, joining relevant online communities, and participating in social media conversations.\n\n2. Provide Exceptional Customer Service: Providing excellent customer service is an essential part of running a successful online business. This includes responding promptly to customer inquiries, addressing complaints in a timely manner, and going the extra mile to ensure customer satisfaction. By offering outstanding customer service, you will establish a loyal customer base and encourage return business.\n\n3. Keep Your Website User-Friendly: The design and functionality of your website can significantly impact the success of your online business. Make sure your website is user-friendly by maintaining a clean and intuitive design, easy-to-use navigation, and fast loading times. Additionally, ensure that your website is easily accessible on mobile devices, as a significant portion of online traffic comes from mobile users.\n\n4. Utilize Digital Marketing Strategies: Effective digital marketing is crucial for reaching and engaging with customers online. This may include search engine optimization (SEO), social media advertising, email marketing, and content marketing. Determine which strategies are most effective for your business and audience, and be sure to regularly analyze and update your marketing efforts.\n\n5. Manage Your Finances Carefully: Running an online business often requires careful financial management. Keep track of your expenses, monitor your cash flow, and make sure you are pricing your products or services appropriately. Utilize online accounting and bookkeeping tools to help you manage your finances efficiently and accurately."}</w:t>
      </w:r>
    </w:p>
    <w:p>
      <w:r>
        <w:t>{"question": "Suggest ways that someone can show compassion to another person.", "answer": "Compassion is the act of showing care and concern for others, and there are many ways it can be expressed. Here are some suggestions on how someone can show compassion to another person:\n\n1. Listen attentively: Take the time to truly listen to what the other person has to say, and show that you're interested and concerned.\n\n2. Be present: Sometimes, the mere act of being there for someone can be a great comfort. Show that you're available and willing to help where you can.\n\n3. Express empathy: Put yourself in the other person's shoes and try to understand their situation. Let them know that you acknowledge their feelings and thoughts.\n\n4. Offer a helping hand: Offer to help with practical tasks such as running errands, cooking a meal, or providing a ride. This can go a long way in easing someone's burden.\n\n5. Give a hug: Sometimes, physical touch can be very comforting. A hug or a gentle touch on the arm can convey your concern and care.\n\n6. Use kind words: Words of encouragement and reassurance can be very powerful. Remind the person that they are not alone and that you are there for them.\n\n7. Be patient: Sometimes, it can take a while for someone to feel better or to get through a tough time. Be patient and continue to offer your support.\n\n8. Take action: If possible, be proactive and take action to help address the root of the person's problem. This could involve connecting them with resources, advocating for them, or providing practical support.\n\nOverall, showing compassion involves being present, attentive, and empathetic, and taking steps to provide support where possible."}</w:t>
      </w:r>
    </w:p>
    <w:p>
      <w:r>
        <w:t>{"question": "Give five tips to properly manage a team of remote workers.", "answer": "Managing a team of remote workers requires excellent communication and organization skills and an understanding of how to support team productivity and performance in a remote work environment. Here are five tips to properly manage a team of remote workers:\n\n1. **Communicate regularly and effectively**: Maintain open lines of communication with your remote workers and establish regular check-ins and meetings to keep everyone informed and on the same page. Encourage the use of collaboration tools and platforms to keep the team connected, and provide feedback and support regularly.\n\n2. **Set clear expectations and goals**: Clearly communicate your expectations and goals to your remote workers, and provide them with the resources and support they need to achieve them. Define the scope of work, timelines, and deliverables for each project, and monitor progress regularly.\n\n3. **Encourage work-life balance**: Remote work can often blur the lines between work and personal time, so it\u2019s important to encourage your remote workers to take breaks and disconnect when they need to. Make sure they understand the importance of work-life balance, and set an example by disconnecting and taking breaks yourself.\n\n4. **Foster a sense of team culture**: Working remotely can sometimes make team members feel isolated, so it\u2019s important to foster a sense of team culture and belonging. Encourage team bonding activities and virtual social events, and create opportunities for remote workers to get to know each other and feel connected to the team.\n\n5. **Provide opportunities for growth and development**: Provide your remote workers with opportunities to learn, grow, and develop their skills, and recognize and reward their accomplishments. Offer feedback, coaching, and mentoring, and provide access to training and development resources to help them grow in their roles and contribute more to the team."}</w:t>
      </w:r>
    </w:p>
    <w:p>
      <w:r>
        <w:t>{"question": "Suggest a way to motivate employees.", "answer": "One effective way to motivate employees is to recognize and reward their hard work and achievements. This can be done through a formal incentive program, such as bonuses or promotions, or through more informal means such as verbal praise or a handwritten note of appreciation. Additionally, providing employees with opportunities for growth and professional development can also be a strong motivator, as it shows investment in their career and potential. Finally, creating a positive work environment and fostering a culture of collaboration and open communication can also help keep employees motivated and engaged in their work."}</w:t>
      </w:r>
    </w:p>
    <w:p>
      <w:r>
        <w:t>{"question": "Discuss the pros and cons of using a GPT-3 model.", "answer": "GPT-3 (Generative Pre-trained Transformer 3) is a state-of-the-art autoregressive language model that has exhibited remarkable performance in several natural language processing tasks. This model has several pros and cons that are detailed below.\n\nPros:\n- Versatility: GPT-3 has demonstrated its effectiveness in a wide range of tasks, including translation, text generation, text completion, and text classification, among others. It\u2019s a highly adaptable model that can be trained to perform various NLP tasks, making it an excellent choice for many applications.\n- High Performance: GPT-3 delivers high-quality results on natural language tasks, often mimicking human-like responses with remarkable accuracy. This is largely due to the model\u2019s massive size, which allows it to incorporate a large amount of data and learn from it.\n- Transfer Learning: GPT-3 is pre-trained on large datasets, enabling it to learn and incorporate general knowledge. The model can be fine-tuned on a smaller, more specific dataset, making it an excellent choice for transfer learning. This substantially reduces the time, computational resources, and data required to train the model for a new task.\n- Low Latency: Compared to other models of similar size and complexity, GPT-3 exhibits lower latency, enabling it to generate responses quickly.\n\nCons:\n- Large Size: GPT-3\u2019s massive size presents several challenges, including high computational requirements for training and deployment. This means that organizations with limited resources may not be able to use GPT-3 effectively.\n- Ethical Concerns: GPT-3's impressive text generation abilities have raised concerns about potential misuse, such as generating fake news or impersonating individuals. There are also concerns about the model\u2019s potential to exhibit and perpetuate bias present in the training data.\n- Control: GPT-3's generation abilities also present challenges in controlling the content and direction of the model\u2019s responses. Researchers are still working on improving methods to steer the model's responses in desired directions and prevent it from generating inappropriate or harmful content.\n\nIn conclusion, GPT-3 presents several advantages as a highly versatile and high-performing model for natural language processing tasks. However, its large size presents challenges in terms of computational requirements and control, and there are also concerns about its potential misuse and perpetuation of bias. These challenges must be carefully considered while using GPT-3 in practical applications."}</w:t>
      </w:r>
    </w:p>
    <w:p>
      <w:r>
        <w:t>{"question": "Suggest a way to get started on a writing task.", "answer": "One way to get started on a writing task is to create an outline or a mind map of your ideas. This will help you organize your thoughts and develop a clear plan for your writing. Start by brainstorming the main topic, then list out the main points you want to cover in your writing. From there, you can expand on each of these points, adding additional details or sub points. Once you have a clear outline, it will be much easier to start writing, as you'll have a roadmap to follow. Additionally, setting a specific goal or target for your writing session, such as writing a certain number of words or completing a certain section, can also help you stay focused and make progress."}</w:t>
      </w:r>
    </w:p>
    <w:p>
      <w:r>
        <w:t>{"question": "Describe the results you would expect to see when applying machine learning to a specific problem.", "answer": "When applying machine learning to a specific problem, the results would depend on the type of problem being solved, the data used, and the chosen machine learning model or algorithm. In general, machine learning is used to make predictions, classify data, or find patterns and relationships within data.\n\nFor example, if machine learning is used to predict housing prices based on historical data, the expected result would be a model that accurately predicts the price of a house based on certain input features such as the number of bedrooms, location, and square footage, among other factors. With a well-trained model, the predicted housing prices should closely match the observed prices in the real world.\n\nIf machine learning is used to classify images, the expected result would be a model that correctly identifies and classifies objects within an image, such as whether an image contains a dog or a cat. The performance of the model would be measured by its accuracy in correctly classifying images.\n\nIn summary, the expected result of applying machine learning to a specific problem would be a model that accurately predicts, classifies or finds patterns within data, thereby providing valuable insights or automating decision making. However, the accuracy and reliability of the results would depend on the quality of the data, the choice of machine learning model, and the training process."}</w:t>
      </w:r>
    </w:p>
    <w:p>
      <w:r>
        <w:t>{"question": "Explain how technology can influence human behavior.", "answer": "Technology has a significant influence on human behavior. One of the primary ways technology influences behavior is through its impact on communication and social interaction. Social media and messaging platforms, for example, have facilitated easier and more frequent communication between people, allowing for the development and maintenance of relationships regardless of geographical distance. This has the potential to strengthen social connections and support networks, but it can also lead to addictive behavior and negative impacts on mental health.\n\nAdditionally, technology can shape our behavior through its impact on information access and decision-making. The internet has made it easier than ever to access information and make purchases with just a few clicks, which can promote impulse buying and a need for instant gratification. At the same time, the algorithms that drive search engines and social media feeds can influence what information we are exposed to, which can shape our beliefs and opinions.\n\nTechnology can also influence our behavior through its impact on our daily routines and habits. For example, fitness trackers and apps can motivate us to exercise more and make healthier choices, while the constant availability of entertainment and distractions through smartphones and other devices can disrupt our sleeping patterns and impact our productivity.\n\nOverall, technology has the potential to greatly influence our behavior, for better or worse. It's essential that we remain mindful of our use of technology and strive to use it in ways that support our well-being and personal growth."}</w:t>
      </w:r>
    </w:p>
    <w:p>
      <w:r>
        <w:t>{"question": "List different types of figurative language.", "answer": "There are several types of figurative language, including:\n\n1. Simile: This form of figurative language compares two unlike things using words such as \u201clike\u201d or \u201cas.\u201d For example, \u201cher smile was as bright as the sun.\u201d\n\n2. Metaphor: Like a simile, this type of figurative language compares two unlike things, but without using \u201clike\u201d or \u201cas.\u201d An example of a metaphor is \u201clife is a journey.\u201d\n\n3. Personification: This gives human-like characteristics to non-human objects or ideas. An example of personification is \u201cthe wind howled through the trees.\u201d\n\n4. Hyperbole: This is an extreme exaggeration used for emphasis or effect. For example, \u201cI am so hungry, I could eat a horse.\u201d\n\n5. Alliteration: This is the repetition of the first consonant sound in a sequence of words. For example, \u201cshe sells seashells by the seashore.\u201d\n\n6. Onomatopoeia: This occurs when a word mimics the sound it represents. Words like \u201cbuzz,\u201d \u201chiss,\u201d and \u201csizzle\u201d are examples of onomatopoeia.\n\n7. Idiom: This is a phrase that has a figurative meaning that is different from its literal meaning. For example, the idiom \u201cit's raining cats and dogs\u201d means that it is raining heavily, not that cats and dogs are falling from the sky.\n\n8. Assonance: This is the repetition of vowel sounds in a sequence of words. For example, \u201cthe light of the fire is a sight.\u201d\n\n9. Consonance: This is the repetition of consonant sounds in a sequence of words. For example, \u201call\u2019s well that ends well.\u201d\n\n10. Irony: This occurs when there is a difference between what is expected to happen and what actually happens. For example, a plumber\u2019s house having leaky pipes is an example of irony."}</w:t>
      </w:r>
    </w:p>
    <w:p>
      <w:r>
        <w:t>{"question": "Find the pun in this sentence: \"A boiled egg in the morning is hard to beat.\"", "answer": "The pun in this sentence is \"hard to beat.\" This phrase has a double meaning: it refers both to the fact that a boiled egg in the morning is a difficult meal to top, as well as to the process of beating an egg (which would be difficult to do once it is already boiled)."}</w:t>
      </w:r>
    </w:p>
    <w:p>
      <w:r>
        <w:t>{"question": "Translate this sentence into Spanish:\n\n\"I'm exhausted after a long day.\"", "answer": "\"Estoy agotado despu\u00e9s de un largo d\u00eda.\""}</w:t>
      </w:r>
    </w:p>
    <w:p>
      <w:r>
        <w:t>{"question": "Analyze the poem below and tell me what it is about. - Summer fades away\nThe wind so wild and free\nThe sound of nature is all around \nThe beauty ever seen", "answer": "The poem describes the transition from summer to another season, likely autumn. The wind is characterized as wild and free, contributing to the changing of the seasons. The focus is on the natural surroundings, with the sounds of nature being prominent and the beauty of the environment being appreciated. Overall, the poem is about the passing of time and the bittersweet, yet beautiful, changes that occur in the natural world."}</w:t>
      </w:r>
    </w:p>
    <w:p>
      <w:r>
        <w:t>{"question": "Write a python script that creates local chat app using a library.", "answer": "In order to create a local chat app using Python, you can use the `socket` library. Here is a simple script to get you started:\n\n```\nimport socket\n\n# Create a TCP/IP socket\nsock = socket.socket(socket.AF_INET, socket.SOCK_STREAM)\n\n# Bind the socket to a specific address and port\nserver_address = ('localhost', 8080)\nprint('Starting up on {} port {}'.format(*server_address))\nsock.bind(server_address)\n\n# Listen for incoming connections\nsock.listen(1)\nprint('Waiting for a connection...')\n\n# Wait for a connection\nconnection, client_address = sock.accept()\nprint('Connected by', client_address)\n\n# Send and receive messages\nwhile True:\n    # Send a message\n    message = input('You: ')\n    connection.sendall(message.encode())\n\n    # Receive a message\n    data = connection.recv(1024).decode()\n    print('Client:', data)\n\n    # Close the connection\n    if message == 'exit':\n        connection.close()\n        break\n```\n\nIn this example, the script creates a socket object and binds it to a specific address and port. It then listens for incoming connections and waits for a connection to be established. Once a connection is established, it sends and receives messages with the client until the user enters 'exit', at which point it closes the connection.\n\nYou can modify this script to meet your specific needs for a chat app."}</w:t>
      </w:r>
    </w:p>
    <w:p>
      <w:r>
        <w:t>{"question": "Edit this sentence so it has a clear meaning:\n\nThe machine with will open the door.", "answer": "The machine will open the door."}</w:t>
      </w:r>
    </w:p>
    <w:p>
      <w:r>
        <w:t>{"question": "Tell me a story about a time when you experienced an act of kindness.", "answer": "As an AI, I do not have personal experiences, but I can certainly tell you a story about kindness that will warm your heart. \n\nThere once was a little boy, who lived in a small village at the edge of a great, dense forest. The boy loved nothing more than playing outside in the sunshine, collecting acorns and pebbles, and playing with his friends. Every day was an adventure, and the boy was happy. \n\nOne day, disaster struck- the boy's mother fell ill, and there was no one to take care of him. He was forced to beg for food in the streets, and many people passed him by without a second glance. It seemed as though all hope was lost, until one day, a kind woman stopped and took pity on him. She took him into her home and cared for him as if he were her own son. The boy never forgot her act of kindness and how she showed him love and compassion when he needed it most. He grew up to be a kind and generous person himself, always remembering the selfless act of the woman who had once been a stranger. And so, the cycle of kindness continued, and the boy's good deeds inspired others to pass on the kindness as well."}</w:t>
      </w:r>
    </w:p>
    <w:p>
      <w:r>
        <w:t>{"question": "Create an array containing the first 10 prime numbers.", "answer": "Here is an array containing the first 10 prime numbers: [2, 3, 5, 7, 11, 13, 17, 19, 23, 29]"}</w:t>
      </w:r>
    </w:p>
    <w:p>
      <w:r>
        <w:t>{"question": "Design a slogan for a bakery.", "answer": "\"Sweet treats for all your cravings, freshly baked with love in every bite!\""}</w:t>
      </w:r>
    </w:p>
    <w:p>
      <w:r>
        <w:t>{"question": "Briefly analyze how the mood of this story changes in the end. - The story is about a young woman named Melissa who is undergoing a difficult period in her life. She loses her job, friends, and family all at once, and it leaves her in a state of sadness.", "answer": "I am sorry, but I cannot provide an analysis without further information on the ending of the story. Could you please share with me how the story ends?"}</w:t>
      </w:r>
    </w:p>
    <w:p>
      <w:r>
        <w:t>{"question": "Generate a poem using a special type of poetic form.", "answer": "The Sonnet of Love \n\nIn lines of verse, a sonnet I compose,\nFourteen in total, rhymed in pattern neat,\nTo tell a tale of love that overflows,\nAnd sweeps two people off their entwined feet.\n\nIn iambic pentameter I write,\nEach line with ten syllables, no more, no less,\nAnd place the stresses with deliberate might,\nTo craft a rhythm smooth, in sweet finesse.\n\nThe first eight lines, an octave, set the scene,\nTwo hearts alight, with passion burning bright,\nBut then a turn, a volta, intervenes,\nAnd love must face some unforeseen plight.\n\nBut fear not, for in the final sestet,\nTrue love prevails, and all concerns are met."}</w:t>
      </w:r>
    </w:p>
    <w:p>
      <w:r>
        <w:t>{"question": "Sort the adjectives from least to greatest strength. - cute, lovely, beautiful", "answer": "Cute, Lovely, Beautiful"}</w:t>
      </w:r>
    </w:p>
    <w:p>
      <w:r>
        <w:t>{"question": "Discern which of these statements is true. - It is illegal to hunt endangered species. The hunting of animals threatened with extinction is allowed in some countries.", "answer": "The true statement is: It is illegal to hunt endangered species."}</w:t>
      </w:r>
    </w:p>
    <w:p>
      <w:r>
        <w:t>{"question": "Name three types of marine animals that are bioluminescent.", "answer": "Three types of marine animals that are bioluminescent are:\n1. Jellyfish- Certain species of jellyfish like the Crystal Jellyfish (Aequorea victoria) produces a green-blue light when disturbed.\n2. Anglerfish - Deep sea anglerfish have a light organ called the esca at the tip of the modified dorsal fin ray that emits light to lure prey.\n3.  Squid- Many species of squid, like the Hawaiian Bobtail Squid (Euprymna scolopes), are bioluminescent and can emit light for communication, defense, and camouflage."}</w:t>
      </w:r>
    </w:p>
    <w:p>
      <w:r>
        <w:t>{"question": "What is the sum of the interior angles of an octagon?", "answer": "An octagon is an eight-sided polygon. The sum of the interior angles of any n-sided polygon can be calculated using the formula (n-2) * 180\u00b0. Therefore, in the case of an octagon (n=8), the sum of the interior angles is (8-2) * 180\u00b0 = 6 * 180\u00b0 = 1080\u00b0."}</w:t>
      </w:r>
    </w:p>
    <w:p>
      <w:r>
        <w:t>{"question": "Give two examples of common fruits.", "answer": "1. Apple\n2. Banana"}</w:t>
      </w:r>
    </w:p>
    <w:p>
      <w:r>
        <w:t>{"question": "Generate a list of steps for goal setting.", "answer": "Goal setting is an important part of achieving personal and professional success. Here are some steps to help you create effective goals:\n\n1. Define your goal: Clearly define what you want to achieve. Make sure the goal is specific and measurable. \n\n2. Write it down: Committing your goal to paper makes it more tangible and real. Make sure to write it in the present tense, as if you have already achieved it.\n\n3. Break it down into smaller steps: Divide your ultimate goal into smaller, achievable milestones. This will help keep you motivated and on track.\n\n4. Set a deadline: A goal without a deadline can easily be forgotten. Choose a realistic deadline that is not too far in the future.\n\n5. Identify potential obstacles: Assess any potential barriers that may hinder you from achieving your goal. Make a plan to overcome these obstacles. \n\n6. Take action: Goals mean nothing without action. Take the first step towards achieving your goal today. \n\n7. Review and reassess: Regularly revisit your goal to see how you are progressing. If needed, revise your plan or adjust your timeline. \n\n8. Stay motivated: Keep yourself motivated by focusing on the benefits and rewards of achieving your goal. Celebrate your progress and stay positive.\n\nBy following these steps, you can effectively set and achieve your goals, leading to personal and professional success."}</w:t>
      </w:r>
    </w:p>
    <w:p>
      <w:r>
        <w:t>{"question": "Summarize the book \"The Lion, the Witch, and the Wardrobe\".", "answer": "\"The Lion, the Witch, and the Wardrobe\" is the first book in C. S. Lewis's classic children's series, The Chronicles of Narnia. The plot follows four siblings, Peter, Susan, Edmund, and Lucy, during World War II as they discover a magical world inside a wardrobe in their uncle's countryside home. In this land called Narnia, ruled by the White Witch, they encounter talking animals, mythical creatures, and intriguing characters. Narnia is in a perpetual state of winter and the children are told that they are part of a prophecy to help defeat the White Witch with the aid of a wise lion named Aslan. The children go on a quest to save Narnia and learn important lessons about bravery, friendship, and trust."}</w:t>
      </w:r>
    </w:p>
    <w:p>
      <w:r>
        <w:t>{"question": "Make a list of steps to make presentation slides.", "answer": "1. Determine the topic and main points to be covered in the presentation.\n2. Organize the information and supporting materials into a clear and logical structure, such as an outline or storyboard.\n3. Choose a suitable slide design or template, and ensure consistency in style and formatting throughout the presentation.\n4. Create a title slide with the presentation title, the presenter's name, and relevant information such as the date and location of the presentation.\n5. Add content to the slides, using a mix of text, graphics, images, and videos to present the information in an engaging manner.\n6. Keep each slide focused on a single idea, and use concise, easy-to-read language and bullet points to communicate the key points.\n7. Use visual aids such as charts, graphs or illustrations to present data or complex ideas, making sure to label them clearly and provide context to the audience.\n8. Add slide transitions and animations, if desired, to enhance the flow of the presentation and grab the audience's attention.\n9. Review the presentation for coherence, accuracy, and completeness, and make any necessary revisions.\n10. Practice delivering the presentation, using the slides as a visual aid to support your speech and keep the audience engaged."}</w:t>
      </w:r>
    </w:p>
    <w:p>
      <w:r>
        <w:t>{"question": "Generate an example of an output that this GPT model should produce if given the input below. - I am trying to determine the best place to buy my groceries.", "answer": "Sure, I can assist you with that. There are several factors that could determine the best place to buy groceries, such as price, quality, availability, and location. Could you please provide me with more information about what you are looking for? This can help me find the most suitable options for you."}</w:t>
      </w:r>
    </w:p>
    <w:p>
      <w:r>
        <w:t>{"question": "Tell me what type of job would fit me best given my personality and interests. - Personality: I'm outgoing, empathetic, and always willing to help.\nInterests: Outdoors, creative writing, and games.", "answer": "Based on your personality and interests, the job that would fit you best may involve working with others and helping them, while also providing you with the opportunity to be creative and spend time outdoors. Some job suggestions could be a wilderness therapist, recreational therapist, or a creative writing instructor, focused on team building or personal growth activities. Another option is an event coordinator for outdoor activities, games, or adventure sports. All of these careers balance your outgoing nature, empathy, and desire to help, while also incorporating your interests in the outdoors, creative writing, and gaming."}</w:t>
      </w:r>
    </w:p>
    <w:p>
      <w:r>
        <w:t>{"question": "Compare Human Learning and Machine Learning.", "answer": "Human Learning and Machine Learning are often compared because they both involve acquiring new knowledge and improving performance over time. However, there are significant differences between the two processes.\n\nHuman Learning:\n- Human learning relies on the brain's cognitive abilities and is typically gained through experience, observation, interaction, and communication.\n- It is a complex process that involves a wide range of activities and factors, such as sensory perception, memory, attention, motivation, and emotions.\n- Human beings can learn from a wide variety of sources, including formal instruction, personal experiences, and social interactions.\n- In human learning, the knowledge gained is often tacit, meaning it is not easy to articulate or transfer to others.\n- Humans are capable of learning and understanding abstract concepts and ideas, as well as learning from examples and drawing inferences from incomplete data.\n- Additionally, human learning is often influenced by factors such as individual learning styles, cultural background, and prior knowledge.\n\n\nMachine Learning:\n- Machine Learning, on the other hand, is a subfield of artificial intelligence that involves the development of algorithms and models that enable computers to learn from data and make predictions or decisions without being explicitly programmed.\n- Machine Learning relies on mathematical and statistical methods and requires large amounts of data to train the model.\n- The learning process in Machine Learning is more structured and systematic, with a clear goal and criteria for evaluating performance.\n- Machine Learning models can learn from examples and can improve their performance over time as more data becomes available, but they often struggle with abstract concepts and may not be able to handle incomplete or inconsistent data.\n- Machine Learning models are typically designed to perform specific tasks and may not be capable of generalizing to other tasks or domains.\n\nIn summary, while both human learning and machine learning involve the acquisition of new knowledge and the improvement of performance over time, the processes and mechanisms involved are quite different. Human learning is complex and multifaceted, while machine learning is more structured and systematic. Additionally, human beings are capable of learning and understanding abstract concepts, while machine learning models are typically designed for specific tasks and may struggle with more general or abstract problems."}</w:t>
      </w:r>
    </w:p>
    <w:p>
      <w:r>
        <w:t>{"question": "Generate a research question related to artificial intelligence.", "answer": "How can artificial intelligence be used to improve and personalize the educational experience for students with different learning needs and styles?"}</w:t>
      </w:r>
    </w:p>
    <w:p>
      <w:r>
        <w:t>{"question": "Suggest some ways to improve the following sentence. - In the recent days, problems have arisen with the way we consume media.", "answer": "1. In recent days, issues have emerged regarding our media consumption habits.\n2. Lately, concerns have been raised about our approach to consuming media.\n3. Recent developments have brought to light problems with our media consumption.\n4. Among the challenges that have recently emerged, how we consume media stands out as particularly problematic.\n5. With new revelations comes the realization that our consumption of media may not be as beneficial as once thought."}</w:t>
      </w:r>
    </w:p>
    <w:p>
      <w:r>
        <w:t>{"question": "What is the difference between artificial intelligence and natural language processing?", "answer": "Artificial intelligence (AI) is a broad field that aims to create intelligent machines that work, react, and even think like humans. AI systems are designed to perform tasks that normally require human intelligence, such as understanding and interpreting language, recognizing objects and faces, making decisions, and solving problems. \n\nNatural Language Processing (NLP), on the other hand, is a subfield of AI that focuses specifically on the interactions between computers and human languages. Its goal is to enable computers to read, understand, and generate human language. NLP involves tasks such as text analysis, sentiment analysis, language translation, speech recognition, and language generation.\n\nIn short, AI involves creating machines that can perform a wide range of intelligent tasks, while NLP specifically focuses on enabling computers to understand and generate human language. NLP is a specific application of AI."}</w:t>
      </w:r>
    </w:p>
    <w:p>
      <w:r>
        <w:t>{"question": "Name five applications of deep learning.", "answer": "1. Image and Video Recognition: Deep learning is used to recognize and identify objects, scenes, and activities within images and videos through the use of convolutional neural networks.\n\n2. Speech Recognition: Recurrent neural networks can be used in deep learning systems to enable machines to recognize and transcribe speech accurately within various applications such as virtual assistants, voice control systems, and speech-to-text dictation software.\n\n3. Natural Language Processing: With the help of techniques like word embedding and recurrent neural networks, deep learning is used to analyze human language, understand its meaning, and generate human-like responses. This is used in chatbots, language translation, and text generation.\n\n4. Predictive Analytics: Deep learning can be used to analyze large datasets and to generate predictions based on patterns and correlations found within the data. This is used in applications such as financial predictions, healthcare diagnoses, and customer behavior analysis.\n\n5. Self-Driving Vehicles: Deep learning is used to enable vehicles to safely navigate roads and obstacles, recognize traffic signals and signs, and make decisions in real-time. This is accomplished through the use of convolutional neural networks and other deep learning techniques to process images from cameras, radar, lidar, and other sensors on the vehicle."}</w:t>
      </w:r>
    </w:p>
    <w:p>
      <w:r>
        <w:t>{"question": "Imagine you are creating a new type of phone. Describe how transportation is used within the phone.", "answer": "As an AI assistant I'm not quite sure what you meant by transportation used within the phone since transportation usually refers to the movement of goods, people or animals from one place to another using vehicles or other modes of transport. However, if you mean how data transportation or transfer is used within the phone, I can certainly describe that. \n\nIn modern phones, data transfer takes place in various ways. One way is through wired connections such as USB cables, where the phone can be connected to a computer or other device to transfer data. Another way is through wireless connections such as Bluetooth, Wi-Fi or cellular data, where data can be transferred between devices without the need for physical connections. Internally, data transportation within the phone happens through electronic signals that utilizes the phone's hardware such as processors, memory modules, and storage devices to facilitate the transfer and processing of data. Furthermore, there are several protocols and software that help in the efficient and secure transfer of data between devices."}</w:t>
      </w:r>
    </w:p>
    <w:p>
      <w:r>
        <w:t>{"question": "Create a headline for a review about a newly released movie.", "answer": "\"New Release Dazzles Critics: A Must-See Cinematic Experience!\""}</w:t>
      </w:r>
    </w:p>
    <w:p>
      <w:r>
        <w:t>{"question": "Add a concluding sentence to the following paragraph. - Playing video games is a popular pastime and can be a great way to relax and unwind.", "answer": "Overall, video games offer a fun and engaging way to spend leisure time and escape from the stresses of daily life."}</w:t>
      </w:r>
    </w:p>
    <w:p>
      <w:r>
        <w:t>{"question": "Explain a given value proposition. - Our product is the best on the market.", "answer": "A value proposition is a statement that explains the benefits or unique qualities of a product or service, and how it is better than others on the market. In this case, the value proposition given is \"Our product is the best on the market.\"\n\nWhat this is stating is that the product is superior when compared to its competitors, implying that it may have better features, be of higher quality, or provide more benefits for customers. It suggests that by choosing this product, the customer is making a wise and confident decision as it is the best option currently available. This value proposition is designed to persuade potential customers to purchase the product, by appealing to their desire for the best quality, reliability, or performance."}</w:t>
      </w:r>
    </w:p>
    <w:p>
      <w:r>
        <w:t>{"question": "Describe a method for safely storing sensitive data.", "answer": "One method for safely storing sensitive data is encryption. Encryption is the process of converting data into a coded format that makes it difficult for unauthorized users to access. This can be done by using algorithms and encryption keys to scramble the data and make it unreadable to anyone who does not have the correct key to decrypt it.\n\nBefore storing the data, it must be encrypted using a strong encryption algorithm, such as Advanced Encryption Standard (AES) or RSA. The encryption key used to encrypt the data should also be strong and should never be stored alongside the data.\n\nOnce the data is encrypted, it can be stored on a secure server or device that has strong security measures in place to prevent unauthorized access. This could include firewalls, intrusion detection systems, and access control measures. Regular backups should also be taken and stored in a secure location to ensure that the data can be recovered in the event of a system failure.\n\nAdditionally, it is important to limit access to the stored data to only those individuals who have a legitimate need to access it. This can be achieved through the use of access control systems, such as password or biometric authentication, and by regularly reviewing and monitoring access logs to detect any unusual behavior.\n\nIn summary, safely storing sensitive data involves encrypting the data before storage, using strong security measures to protect the data while it is stored, limiting access to authorized individuals, and regularly monitoring and reviewing security measures to ensure that the data remains secure."}</w:t>
      </w:r>
    </w:p>
    <w:p>
      <w:r>
        <w:t>{"question": "Your friend is trying to buy a laptop. They are unsure of which features they should prioritize in their purchase. Summarize your advice.", "answer": "When purchasing a laptop, there are several key features that should be considered. These include:\n\n1. **Processor and Memory**: The processor and memory determine the speed and performance of the laptop. A higher-end processor like Intel Core i5 and i7 and at least 8GB of RAM will provide a smoother and faster computing experience.\n\n2. **Storage**: Solid state drives (SSDs) offer faster bootup and file access times compared to traditional hard disk drives (HDDs). Consider getting an SSD for your operating system and programs, and an external HDD for additional storage.\n\n3. **Screen Size and Resolution**: A larger screen with a higher resolution will provide a more immersive visual experience. Consider what size and resolution will be best for your needs and preferences.\n\n4. **Battery Life**: A long battery life is important for those who need to take their laptop on the go. Look for laptops with a battery life of at least 8 hours.\n\n5. **Portability**: If you need to carry your laptop around frequently, a lightweight and thin laptop will be easier to transport. However, keep in mind that more portable laptops may compromise on features like large screens or long battery life.\n\nUltimately, the features you prioritize will depend on your individual needs and preferences. Consider what you will be using the laptop for and what is most important to you before making your purchase."}</w:t>
      </w:r>
    </w:p>
    <w:p>
      <w:r>
        <w:t>{"question": "Write a sentence that uses the following words: concrete and foundation.", "answer": "The foundation of the building was made of solid concrete to provide stability and durability."}</w:t>
      </w:r>
    </w:p>
    <w:p>
      <w:r>
        <w:t>{"question": "Imagine you are a doctor. Create a health plan for a patient with diabetes.", "answer": "As a doctor, my first priority would be to stabilize and manage the patient's blood sugar levels. This would involve a combination of medication, lifestyle changes, and monitoring. Here is a more detailed health plan for the patient with diabetes:\n\n1. Medication Management: Depending on the type of diabetes, the patient may need insulin therapy, oral medication, or both. I would work with the patient to determine which medication would be most appropriate and effective for their needs, and monitor their blood sugar levels to ensure the medication is working as intended.\n\n2. Blood Sugar Monitoring: Regular monitoring of blood sugar levels is crucial for patients with diabetes. This will involve patient education on how to use a glucometer to check their blood sugar levels at home, and also how to interpret the results. The goal is to maintain stable blood sugar levels within a healthy range.\n\n3. Dietary Changes: Patients with diabetes need to pay attention to their diet and make necessary changes to manage their blood sugar levels. This would involve reducing the intake of simple carbohydrates and sugars, and increasing the intake of whole grains, fruits, vegetables, and lean protein sources. Portion control and meal planning would also be important.\n\n4. Physical Activity: Regular exercise is essential in managing diabetes since it helps lower blood sugar levels and improves insulin sensitivity. I would work with the patient to create an exercise plan that incorporates both aerobic and resistance training activities, and is appropriate for their fitness level and preferences.\n\n5. Mental Health Support: Living with diabetes can be stressful, and patients may feel overwhelmed or anxious about managing their condition. Providing mental health support and resources is important to help patients cope with the emotional aspects of diabetes.\n\nOverall, managing diabetes requires a multi-faceted approach and ongoing monitoring. Regular follow-up appointments will be essential to assess the patient's progress, adjust medications if needed, and provide ongoing support and education to help them effectively manage their condition."}</w:t>
      </w:r>
    </w:p>
    <w:p>
      <w:r>
        <w:t>{"question": "Generate a metaphor to describe the experience of writing a novel.", "answer": "Writing a novel is like embarking on a journey through an uncharted wilderness. Each word, sentence and paragraph is a step forward on a winding path, with the landscape around constantly shifting and changing. The writer, like a brave explorer, must navigate through valleys of writer's block and overcome mountains of self-doubt to reach their final destination - a finished manuscript that stands tall like a beacon of achievement amidst the untamed terrain."}</w:t>
      </w:r>
    </w:p>
    <w:p>
      <w:r>
        <w:t>{"question": "Parse the sentence into a parse tree. - She ate the banana.", "answer": "The sentence \"She ate the banana.\" can be parsed into the following parse tree:\n\n(S (NP (PRP She)) (VP (VBD ate) (NP (DT the) (NN banana)))) \n\nThe parse tree breaks down the sentence into its individual parts of speech and their grammatical structures. Let's break it down:\n\n- S represents a complete sentence. \n- NP stands for Noun Phrase, which in this case contains a pronoun (PRP), \"She.\" \n- VP stands for Verb Phrase, which contains the verb (VBD), \"ate.\" \n- Within the Verb Phrase, there is another Noun Phrase, (NP (DT the) (NN banana)), which contains a determiner (DT) \"the\" and a noun (NN) \"banana.\"\n\nThis parse tree represents the hierarchical grammatical structure of the sentence."}</w:t>
      </w:r>
    </w:p>
    <w:p>
      <w:r>
        <w:t>{"question": "Find the value of x when 3(2x+1) = 15.", "answer": "We can solve for x by using algebraic operations to isolate the variable on one side of the equation: \n3(2x + 1) = 15 \nFirst, we can distribute the 3 on the left side of the equation: \n6x + 3 = 15 \nNext, we can isolate the x term on one side of the equation by subtracting 3 from both sides: \n6x = 12 \nFinally, we can solve for x by dividing both sides by 6 for a final result of: \nx = 2 \nTherefore, the value of x is 2."}</w:t>
      </w:r>
    </w:p>
    <w:p>
      <w:r>
        <w:t>{"question": "Describe the holidays of a certain country - China", "answer": "China has several holidays throughout the year, some of which are traditional and others that are observed globally. \n\n- Chinese New Year: This is one of the most important traditional holidays for the Chinese people. It is also known as Spring Festival, and it marks the beginning of the Chinese lunar calendar. The celebrations last for 15 days and involve feasting, exchanging gifts, and setting off fireworks.\n\n- Qingming Festival: Also known as Tomb Sweeping Day, this festival takes place on the 15th day after the Spring Equinox. It is a time for families to pay their respects to their ancestors by visiting and cleaning their graves. \n\n- Labor Day: This is an international holiday observed in China on May 1st, and it celebrates the contributions of workers to society. \n\n- Dragon Boat Festival: This festival takes place on the 5th day of the 5th lunar month. It is celebrated by racing dragon boats, a traditional Chinese watercraft, and eating zongzi, sticky rice wrapped in bamboo leaves.\n\n- Mid-Autumn Festival: This is a harvest festival that takes place on the 15th day of the 8th lunar month. It is also known as the Moon Festival, as it coincides with the full moon. Families gather to eat mooncakes and admire the beauty of the moon. \n\n- National Day: This holiday is celebrated on October 1st to commemorate the founding of the People's Republic of China in 1949. It is a week-long holiday, also known as Golden Week, during which many people travel and visit family. \n\nThese are just some of the holidays observed in China. There are also many other regional, ethnic, and religious holidays celebrated throughout the country."}</w:t>
      </w:r>
    </w:p>
    <w:p>
      <w:r>
        <w:t>{"question": "Compose an email to your supervisor about a project progress report.", "answer": "Dear [Supervisor\u2019s Name],\n\nI hope this email finds you well. I am writing to provide you with an update on the progress of our current project. I am pleased to report that we are making significant headway and are on track to meet our deadline.\n\n[Include a few specific details about what has been accomplished so far, and what is yet to be done].\n\nIn summary, our team has been working diligently to ensure that we meet our targets and deliver a successful project. We are confident in our ability to continue making progress and will keep you updated on any further developments.\n\nThank you for your continued support and guidance in this project. If you have any questions, concerns or feedback, please do not hesitate to let me know.\n\nBest regards,\n[Your Name]"}</w:t>
      </w:r>
    </w:p>
    <w:p>
      <w:r>
        <w:t>{"question": "Generate a list of potential hazards in an office setting", "answer": "1. Slip and fall accidents due to wet floors or cluttered workspaces\n2. Improperly stored heavy items leading to injuries from falling objects\n3. Poor ergonomic design leading to repetitive strain injuries\n4. Electrical hazards, such as damaged wiring or overloaded circuits\n5. Fires or explosions due to improper storage or handling of flammable materials or chemicals\n6. Poor air quality or ventilation leading to respiratory issues, allergies or infections\n7. Inadequate lighting, leading to eyestrain, headaches, and other vision-related problems\n8. Accidents from office equipment or machinery, such as paper shredders, photocopiers, or printers\n9. Cuts or injuries from sharp objects, such as scissors, paper cutters or letter openers\n10. Exposure to germs or infectious materials leading to t illness, particularly in shared spaces like kitchens or bathrooms."}</w:t>
      </w:r>
    </w:p>
    <w:p>
      <w:r>
        <w:t>{"question": "Write down the titles and descriptions for 5 episodes of an animated adventure", "answer": "1. **The Quest Begins:** The first episode introduces our protagonists, a brave group of friends who set out on a quest to retrieve a magical artifact. Exciting challenges await them on their journey.\n\n2. **Into The Forbidden Forest:** The next episode features the friends as they navigate a dark, mythical forest filled with mysterious creatures that they\u2019ve only heard of in stories. Can they make it through unscathed?\n\n3. **Underwater City:** In this episode, the friends enter into an underwater city occupied by fish-like creatures. As they explore, they realize that they are in possession of something that the inhabitants want- will they be able to negotiate a safe passage?\n\n4. **Frozen Wasteland:** The friends\u2019 journey takes them into the snowy wilds, but they must take shelter when a raging blizzard hits. In a desolate cabin, they must confront their fears and doubts as they wait out the storm.\n\n5. **The Final Showdown:** Having retrieved the artifact, the friends must now face their final obstacle- an evil sorcerer who will stop at nothing to claim the artifact for himself. Action-packed, and filled with twists and turns, this episode culminates in a thrilling finale that will have viewers on the edge of their seats."}</w:t>
      </w:r>
    </w:p>
    <w:p>
      <w:r>
        <w:t>{"question": "Name 5 important features of a mobile phone", "answer": "1. Battery life: A phone's battery life is essential, as it allows you to use the phone for extended periods without having to charge it.\n\n2. Display: The display is a key feature of a mobile phone, as it delivers the user interface and enables you to view everything on the phone, such as photos, videos, and texts.\n\n3. Camera: The camera is an important feature of a mobile phone, as it allows you to capture moments and memories through photos and videos.\n\n4. Processing Power and RAM: The processing power and RAM of a mobile phone are important because they determine the speed at which the phone can run and how many apps can be open at once.\n\n5. Connectivity: Connectivity is essential for a mobile phone, as it allows you to make calls, send messages, and access the internet. This includes Wi-Fi, Bluetooth, cellular data, and GPS."}</w:t>
      </w:r>
    </w:p>
    <w:p>
      <w:r>
        <w:t>{"question": "Generate a story about a good deed done by a person", "answer": "Once upon a time, in a small town nestled in a picturesque valley, there lived a woman named Lily. Lily worked as a teacher in the local elementary school, where she taught children the value of kindness, honesty and generosity.\n\nOne cold winter day, as Lily was walking to school, she noticed an old woman sitting on the side of the road, looking cold and hungry. The old woman was asking for help from passersby, but no one seemed to care. Lily's heart went out to her, and she decided to do something to help.\n\nAfter school was over, Lily went to the grocery store and bought some groceries for the old woman. She also bought her a warm jacket and a pair of shoes. She walked back to where she had seen the old woman sitting earlier, and found her still there.\n\nThe old woman looked up at Lily with a surprised look on her face when she saw the bags of groceries and the warm jacket in her hands. Lily explained that she wanted to help her and give her some food and warmth. The old woman's eyes filled with tears and she thanked Lily for her kindness.\n\nWord spread quickly in the town about Lily's good deed, and soon many people were joining in to help the old woman. She was given a warm place to stay, and was no longer hungry or cold. Lily's act of kindness had started a chain reaction, and the whole town had come together to help one of their own.\n\nLily had taught everyone in the town the power of doing a good deed and how it could change someone's life. The old woman lived the rest of her days in comfort and happiness, all thanks to Lily's kind heart."}</w:t>
      </w:r>
    </w:p>
    <w:p>
      <w:r>
        <w:t>{"question": "Come up with a creative way of showing gratitude", "answer": "One creative way to show gratitude could be to create a \"gratitude jar\" where you fill a jar with colorful notes, each containing a reason why you are grateful for the person or thing you are expressing gratitude towards. You could surprise them by presenting the jar to them and letting them read the notes inside, or you could have them open and read one note each day as a constant reminder of your gratitude. Additionally, you could decorate the jar with ribbons, stickers or drawings, making it not only a heartfelt gesture but also a lovely piece of home decor."}</w:t>
      </w:r>
    </w:p>
    <w:p>
      <w:r>
        <w:t>{"question": "Write down the ingredients you need to bake a cake", "answer": "To bake a cake, you will need the following ingredients: \n\n1. Flour (around 2 to 3 cups)\n2. Sugar (1 to 2 cups, depending on preference)\n3. Baking powder (3 teaspoons)\n4. Salt (1/2 teaspoon)\n5. Eggs (2 to 3 large)\n6. Milk (1 cup)\n7. Vegetable oil or melted butter (1/2 cup)\n8. Vanilla extract (1 teaspoon)\n9. Optional: cocoa powder or food coloring, for a chocolate or colored cake.\n\nNote that these measurements serve as a guideline and may vary depending on the specific recipe you are following."}</w:t>
      </w:r>
    </w:p>
    <w:p>
      <w:r>
        <w:t>{"question": "Generate an excuse for not coming to work", "answer": "I'm sorry, but I'm unable to come into work today due to unforeseen medical issues. I woke up with a severe migraine and I am unable to get out of bed without feeling dizzy and nauseous. I will try my best to recover quickly and come back to work as soon as possible. In the meantime, I can remotely complete any urgent tasks, if possible. Once again, I apologize for the inconvenience."}</w:t>
      </w:r>
    </w:p>
    <w:p>
      <w:r>
        <w:t>{"question": "Write a company policy on vacation time", "answer": "Company Policy: Vacation Time\n\nAt [Company Name], we value the well-being and work-life balance of our employees. We believe that taking time off to rest, recharge, and spend time with loved ones is essential for maintaining a healthy and productive workforce. As such, we have established the following policy on vacation time for our employees.\n\n1. Eligibility: All full-time employees are eligible for vacation time. Part-time employees may be eligible for vacation time on a pro-rated basis, based on their hours worked.\n\n2. Accrual: Vacation time is accrued on a [weekly/monthly/yearly] basis, starting from the first day of employment. Employees are entitled to [number of days] of vacation time per year. Unused vacation time may be carried over to the following year, up to a maximum of [number of days].\n\n3. Usage: Vacation time may be used for any purpose, including rest, relaxation, travel, or personal business. Employees are encouraged to take vacation time in blocks of at least [number of days] to allow for sufficient rest and relaxation.\n\n4. Scheduling: Vacation time must be scheduled in advance with the employee's supervisor. Employees are expected to provide at least [number of weeks] notice when requesting vacation time. Vacation time may not be scheduled during peak business periods or during times when the employee's absence would cause undue hardship to the company.\n\n5. Approval: Vacation time requests are subject to approval by the employee's supervisor. Requests will be approved based on operational needs, seniority, and the employee's performance and attendance record.\n\n6. Pay: Vacation time is paid at the employee's regular rate of pay. Employees who leave the company will be paid for any unused vacation time, up to the maximum carryover amount.\n\n7. Exceptions: In exceptional circumstances, employees may be granted additional vacation time or may be allowed to take vacation time before it has been accrued. These exceptions are subject to approval by the employee's supervisor and the HR department.\n\nAt [Company Name], we believe that taking vacation time is important for the well-being of our employees. We encourage all employees to take advantage of their vacation time to rest, recharge, and return to work ready to engage and contribute to the success of the company."}</w:t>
      </w:r>
    </w:p>
    <w:p>
      <w:r>
        <w:t>{"question": "Write a one-paragraph story about a person who failed after multiple attempts.", "answer": "Once there was a person who had big dreams and a determined spirit. Despite this, life seemed to constantly throw hurdles in their path, causing them to stumble and fail time and time again. They started business ventures that crumbled, relationships that fell apart and opportunities that slipped through their fingers. Each time they fell, they mustered the strength to pick themselves back up and try again, but the cycle of failure seemed never-ending. Eventually, the weight of their disappointments bore down on them and they resigned themselves to a life of mediocrity, their previous spark and determination extinguished by the constant battle against failure."}</w:t>
      </w:r>
    </w:p>
    <w:p>
      <w:r>
        <w:t>{"question": "What are the disadvantages of handwriting recognition technology?", "answer": "Handwriting recognition technology has come a long way, but like any technology, it has its disadvantages. Here are some of the most common ones:\n\n1. Inaccuracy: Handwriting recognition still has a long way to go to achieve perfect accuracy. Depending on the software, it may have trouble recognizing certain handwriting styles or certain characters, resulting in errors or misinterpretation.\n\n2. Legibility: If a person's handwriting is very hard to read or is extremely sloppy, the technology may struggle to accurately recognize it, leading to errors.\n\n3. Variation in handwriting: Everyone's handwriting is unique and can vary greatly, making it challenging for the technology to accurately recognize every variation. Some people may have better handwriting recognition accuracy than others.\n\n4. Need for training: Some handwriting recognition technology requires users to train the software to recognize their handwriting better. This can be time-consuming and may result in less than optimal results if the user does not take the time to do it correctly.\n\n5. Cost: Handwriting recognition technology can be expensive to implement and maintain.\n\n6. Limited languages: Handwriting recognition technology is generally more advanced for some languages, such as English, than for others. This may limit its usefulness for people who write in less commonly used languages.\n\nIn conclusion, handwriting recognition technology has made great strides in recent years, but there is still room for improvement. While it can be a useful tool, it is not without its disadvantages and may not be suitable for everyone or every situation."}</w:t>
      </w:r>
    </w:p>
    <w:p>
      <w:r>
        <w:t>{"question": "Is the following statement a valid definition of the term noise pollution? - Noise pollution is an increase in ambient noise in a given environment.", "answer": "Yes, the statement provided is a valid definition of the term noise pollution. Noise pollution is commonly defined as excessive or harmful levels of noise that disrupts the natural balance of sound in a given environment, leading to adverse effects on humans, wildlife, and the overall ecosystem."}</w:t>
      </w:r>
    </w:p>
    <w:p>
      <w:r>
        <w:t>{"question": "Find a news article related to the following topic and summarize it in 2 sentences. - Climate change", "answer": "A recent study published in the journal 'Nature Climate Change' has shown that ice loss from Greenland's ice sheet has accelerated over the past two decades, with the melting ice contributing significantly to the global sea level rise. Between 1992 and 2018, Greenland lost a staggering 3.8 trillion tons of ice, with meltwater from the ice sheet being the single biggest contributor to global sea level rise which now accounts  for about 25% of it."}</w:t>
      </w:r>
    </w:p>
    <w:p>
      <w:r>
        <w:t>{"question": "How does the brain recognize faces?", "answer": "The brain has an intricate neural system that is specialized for identifying and distinguishing faces. This system is primarily located in the ventral surface of the temporal cortex and is commonly known as the fusiform gyrus or the 'fusiform face area' (FFA). The FFA is responsible for analyzing the configurations and features of a face, such as the distance between the eyes or the shape of the nose.  \n\nWhen we look at a face, the visual information is transmitted from the retina to the visual cortex where it is processed. The visual cortex then sends this information to the FFA, which extracts the features of the face and integrates them into a holistic representation. Through experience and learning, the brain forms templates of known faces, which are stored in long-term memory. When we see a new face, the FFA compares it to the stored templates and determines if there is a match. If a match is found, the brain recognizes the face and retrieves the stored information associated with it.\n\nApart from the FFA, other regions of the brain are also involved in face recognition, such as the occipital face area (OFA) and the superior temporal sulcus (STS). The OFA is involved in the early stages of face processing and is responsible for detecting the presence of faces in the visual field. The STS, on the other hand, is involved in analyzing dynamic features of faces, such as eye gaze, lip movement, and facial expression.\n\nIn summary, face recognition is a complex process that involves multiple regions of the brain working together to extract and analyze facial features, compare them to stored templates, and retrieve associated information from memory."}</w:t>
      </w:r>
    </w:p>
    <w:p>
      <w:r>
        <w:t>{"question": "Using the input below, rewrite the story as a first person narrative. - The tall vase on the table wobbled as the train rocked back and forth, coming to another stop. Ann walked over to the kitchenette and realized she had left her passport somewhere in the cabin.", "answer": "I felt the train rock back and forth as it came to a stop. As I looked up, I saw the tall vase on the table wobbling. Quickly, I walked over to the kitchenette to steady it. That\u2019s when it hit me- I had left my passport somewhere in the cabin."}</w:t>
      </w:r>
    </w:p>
    <w:p>
      <w:r>
        <w:t>{"question": "Are there any potential ethical issues related to using AI to assist with medical diagnosis?", "answer": "Yes, there can be several ethical issues associated with using Artificial Intelligence (AI) in the medical field to assist with diagnosis:\n\n- Accuracy and Bias: AI systems rely on large quantities of data to develop and improve their algorithms, but biases may be built into the data itself. This can cause the AI model to be biased, resulting in a higher error rate or incorrect diagnosis, especially for underrepresented groups. This could have serious consequences for the health and well-being of patients.\n\n- Accountability and Responsibility: It is important to clarify who should be held responsible if an AI-assisted diagnosis is incorrect, resulting in harm to a patient. Should it be the AI system, the software developers, or the medical professionals who rely on the AI system for diagnosis? This is an important ethical issue that must be addressed.\n\n- Transparency: AI decision-making processes can be complex and difficult for humans to understand. In order to build trust in AI systems and ensure that they are used ethically, it is important to ensure transparency in how AI systems function and arrive at their conclusions.\n\n- Data Privacy: AI models require large amounts of data, which includes sensitive patient information. Ensuring the security and privacy of this data is a critical ethical issue, as it needs to be carefully guarded against potential breaches and misuse.\n\nIn conclusion, while AI has the potential to revolutionize medical diagnosis and improve patient outcomes, it is necessary to take into account ethical issues to ensure that AI is used in a responsible and transparent manner."}</w:t>
      </w:r>
    </w:p>
    <w:p>
      <w:r>
        <w:t>{"question": "Create a premise for the following character: a printer technician who must repair a malfunctioning printer.", "answer": "Damien is a skilled printer technician at the peak of his career. In his mid-thirties, he has demonstrated expertise in resolving even the most complex issues with office printing equipment. With his technical know-how, no problem has ever been too difficult for him to solve. One day, he receives an urgent call from the manager of a publishing company. The city's major printer has malfunctioned, resulting in a halt in their operations. With deadlines quickly approaching, the manager pleads for Damien to save the day. With pressure to get the job done quickly and correctly, Damien sets out to troubleshoot and repair the printer. What he discovers, however, is not just any ordinary malfunction. He must use all his experience and expertise to solve this puzzling issue and get the printer up and running before the company suffers significant losses. Will Damien be up for the challenge and resolve the issue before it's too late?"}</w:t>
      </w:r>
    </w:p>
    <w:p>
      <w:r>
        <w:t>{"question": "Determine whether the following statement is true or false: All rocks are made up of minerals.", "answer": "The statement is mostly true. Most rocks are aggregates of minerals, formed through various geological processes. However, there are exceptions, such as coal, which forms from compressed plant remains, and obsidian, which is a type of volcanic glass, and these are not made up of minerals in the traditional sense."}</w:t>
      </w:r>
    </w:p>
    <w:p>
      <w:r>
        <w:t>{"question": "Compare and contrast software and hardware.", "answer": "Software and hardware are two components that work together to enable the functionality of a computer system. Hardware refers to the physical components of a computer system, such as the central processing unit (CPU), motherboard, hard drives, RAM, and peripherals such as a keyboard, mouse, and monitor. These components are responsible for the processing, storage, input, and output of data.\n\nOn the other hand, software refers to the set of instructions or programs that run on the hardware and enable it to perform specific tasks. Software includes operating systems, applications, and drivers. It is responsible for translating user input into commands that the hardware can understand and process.\n\nOne significant difference between software and hardware is their tangibility. Hardware components are tangible and are typically more durable than software. In contrast, software is intangible, meaning you cannot touch it, but it can become corrupted or outdated, requiring replacement or updates.\n\nAnother difference is how they interact with each other. Hardware cannot function without software, while software cannot run without hardware. Software is dependent on hardware to execute its instructions, while hardware needs software to use its full potential.\n\nIn summary, while hardware and software are both essential components of a computer system, they have several key differences. Hardware refers to the physical components of a system, while software refers to the instructions and programs that enable the system to function. Additionally, hardware tends to be more durable while software needs regular updates, and they are interdependent, with software running on hardware, and hardware needing software to reach its full potential."}</w:t>
      </w:r>
    </w:p>
    <w:p>
      <w:r>
        <w:t>{"question": "Describe the different parts of a camera.", "answer": "A camera is a device that is used to capture images and videos. The various parts of a camera work together to allow us to take photographs or record videos. These parts include:\n\n1. Body: The body of the camera is the main structure that houses all the components. It can be made of plastic or metal and is design to protect the inner components.\n\n2. Lens: The lens is an important part of the camera, it is responsible for capturing light from the scene, focusing it, and creating an image onto the camera's sensor. Some cameras have a fixed lens while others have interchangeable lenses.\n\n3. Shutter: The shutter controls the amount of time light is allowed to enter the camera and reach the sensor. It opens and closes for a specified length of time determined by the shutter speed.\n\n4. Aperture: The aperture is a small opening inside the lens that can be adjusted in size to control the amount of light entering the camera. It's measured in f-stops and is responsible for depth of field.\n\n5. Sensor: The sensor is the part of the camera that captures the light and turns it into an image. There are two main types of sensors: CMOS and CCD. The size and quality of the sensor can affect the image quality.\n\n6. Image Processor: The image processor is responsible for processing the data captured by the sensor and turning it into a digital image. It controls things such as white balance, color reproduction, and noise reduction.\n\n7. Viewfinder: The viewfinder is the part of the camera that you look through to frame your shot. Some cameras have an optical viewfinder, while others use an electronic viewfinder or a screen.\n\n8. LCD Screen: The LCD screen is used to display the image or video that you have captured. It can also be used to navigate through the camera's menus and settings.\n\n9. Memory Card Slot: The memory card slot is where you insert the memory card to store your photos and videos. Most cameras use SD cards, but some use other types of memory cards.\n\n10. Battery Compartment: The battery compartment is where the camera's battery is stored. It usually has a door that slides or flips open to allow access to the battery.\n\nEach of these parts plays an important role in the proper functioning of a camera, and together they allow photographers and videographers to capture and create visual images."}</w:t>
      </w:r>
    </w:p>
    <w:p>
      <w:r>
        <w:t>{"question": "Insert the correct conjuction to combine the two sentences. - I was exhausted. I went home.", "answer": "I was exhausted, so I went home."}</w:t>
      </w:r>
    </w:p>
    <w:p>
      <w:r>
        <w:t>{"question": "Add detailed descriptions to the following character. - John", "answer": "John is a male character with a common name that has been popular in many cultures. He is an amiable person with great personal charm, and people are drawn towards him for his kind and warm nature. He has a friendly smile and always maintains eye contact while conversing with someone, making them feel valued and important. His hair is short and well-groomed, giving him a neat and tidy look.\n\nJohn is tall and well-built, with broad shoulders and an athletic frame. He is passionate about sports and often indulges in outdoor activities, keeping himself fit and in shape. He cares about his appearance, dressing in clean and well-fitting clothing that accentuates his best features.\n\nBeing an empathetic person, John is always willing to listen to people, and offer his advice or assistance when needed. He is dependable and trustworthy, often going out of his way to help his friends and family in times of need. John is also an intelligent person, quick to grasp new concepts and ideas, and has a curious mind that enjoys exploring new subjects and learning new skills.\n\nOverall, John is an attractive and likeable person, who makes a great impression on everyone he meets. He enjoys socializing and being in the company of others, and is well-regarded for his kindness, intelligence and charming personality."}</w:t>
      </w:r>
    </w:p>
    <w:p>
      <w:r>
        <w:t>{"question": "Select the antonym of the word in bold. - He was able to occupy the seat with ease.", "answer": "He was able to occupy the seat with difficulty."}</w:t>
      </w:r>
    </w:p>
    <w:p>
      <w:r>
        <w:t>{"question": "Find the meaning of the bold word in the sentence. - He looked at the abstract painting in awe.", "answer": "The word \"abstract\" refers to art that does not attempt to represent or depict an accurate depiction of a visual, but instead use shapes, colors, forms and gestural marks to achieve its effect. In this context, \"abstract\" is used to describe the style of the painting, which is non-representational or non-objective."}</w:t>
      </w:r>
    </w:p>
    <w:p>
      <w:r>
        <w:t>{"question": "Change the verb in the sentence to its past tense. - He studies hard.", "answer": "He studied hard."}</w:t>
      </w:r>
    </w:p>
    <w:p>
      <w:r>
        <w:t>{"question": "What topics can this book be classified under? - The Book is called \u201cThe Goldfinch\u201d by Donna Tartt", "answer": "\"The Goldfinch\" by Donna Tartt can be classified under several topics such as: \n- Literary Fiction\n- Coming of Age\n- Bildungsroman\n- Psychological Fiction\n- Contemporary Fiction"}</w:t>
      </w:r>
    </w:p>
    <w:p>
      <w:r>
        <w:t>{"question": "Rewrite the sentence to change the voice from passive to active: - The experiment was conducted by the doctor", "answer": "The doctor conducted the experiment."}</w:t>
      </w:r>
    </w:p>
    <w:p>
      <w:r>
        <w:t>{"question": "Name three elements of Renaissance art", "answer": "Three elements of Renaissance art are: \n\n1. Linear Perspective: The use of linear perspective, which is a mathematical system for creating the illusion of three-dimensional space on a flat surface, was a key element that set Renaissance art apart from medieval art.\n2. Humanism: Renaissance art was heavily influenced by humanism, which placed an emphasis on the study of classical antiquity and the belief in the potential of humanity. This resulted in an increased focus on the human form, with artists striving for realistic depictions and the portrayal of the beauty of the human body.\n3. Realism and Naturalism: Renaissance artists aimed to capture the natural world through observation and study, resulting in a greater attention to detail and the use of techniques such as chiaroscuro (the use of light and shadow to create the illusion of volume) and sfumato (the blending of colors to create a soft, hazy effect)."}</w:t>
      </w:r>
    </w:p>
    <w:p>
      <w:r>
        <w:t>{"question": "Translate this phrase into Spanish: \"Let's eat dinner!\"", "answer": "\"\u00a1Vamos a cenar!\""}</w:t>
      </w:r>
    </w:p>
    <w:p>
      <w:r>
        <w:t>{"question": "Rewrite the sentence to change the word that is being modified: - \"The girl said goodbye with tearful eyes\"", "answer": "\"With tearful eyes, the girl said goodbye.\""}</w:t>
      </w:r>
    </w:p>
    <w:p>
      <w:r>
        <w:t>{"question": "Give two natural examples of the law of conservation of energy", "answer": "1. Bouncing Ball: When a ball bounces, it demonstrates the law of conservation of energy. Initially, the ball has potential energy due to its height above the ground. As the ball falls, its potential energy is converted into kinetic energy, which reflects the motion of the ball. When it hits the ground, the ball temporarily stops, and all the kinetic energy is transferred into elastic potential energy. Then, when the ball rebounds, the elastic potential energy is converted back into kinetic energy, and the ball regains some of its lost height. Throughout the entire process, the total energy of the ball is conserved, but it transforms from one form to another.\n\n2. Swinging Pendulum: The motion of a swinging pendulum also illustrates the law of conservation of energy. At the highest point of its swing, the pendulum has maximum gravitational potential energy, but it has zero kinetic energy since it is temporarily motionless. As the pendulum swings downwards, it loses height and therefore loses potential energy. This is converted into kinetic energy, which causes the pendulum to move faster. At the bottom of the swing, the pendulum has maximum kinetic energy and minimum potential energy. As it swings back upward, the pendulum slows down, and the kinetic energy is converted back into potential energy. This process repeats back and forth, with the total energy of the pendulum remaining constant throughout the swing."}</w:t>
      </w:r>
    </w:p>
    <w:p>
      <w:r>
        <w:t>{"question": "Classify the type of entertainment \"karaoke\"", "answer": "The type of entertainment for \"karaoke\" would be classified as a musical and social activity."}</w:t>
      </w:r>
    </w:p>
    <w:p>
      <w:r>
        <w:t>{"question": "Write a sentence expressing the following sentiment: \u201cIt is necessary to think critically about the decisions we make.\u201d", "answer": "\"It is crucial that we engage in critical thinking when making choices in order to make well-informed and rational decisions.\""}</w:t>
      </w:r>
    </w:p>
    <w:p>
      <w:r>
        <w:t>{"question": "Create a classification of two types of data.", "answer": "Data can be classified into two broad categories: \n\n1. Qualitative Data: \nThis type of data is descriptive and is used to represent attributes or characteristics that can be observed but cannot be measured. It can be divided into two further subcategories: \na. Nominal: This data is used to label or categorize items and cannot be put in a particular order, e.g. colors, gender, or regions. \nb. Ordinal: This data can also be used to categorize items but can be put in a particular order, e.g. ratings, education level, or income group.\n\n2. Quantitative Data: \nThis type of data is numerical and is used to represent quantities or counts that can be measured. It can also be divided into two further subcategories: \na. Discrete: This data is based on counts and can only take on particular values, e.g. number of children in a household, or number of students in a class.\nb. Continuous: This data is based on measurements and can take on any value within a range, e.g. temperature, weight, or height."}</w:t>
      </w:r>
    </w:p>
    <w:p>
      <w:r>
        <w:t>{"question": "Create a question about something surprising related to humans.", "answer": "\"Did you know that the human nose can detect over 1 trillion different scents, far more than previously thought? Can you think of any scents that evoke strong memories for you?\""}</w:t>
      </w:r>
    </w:p>
    <w:p>
      <w:r>
        <w:t>{"question": "Write a short story about a character who is on a journey.", "answer": "Once upon a time, there was a young girl named Ella. Ella grew up in a small village at the base of a grand mountain. She had always been fascinated by the stories her father would tell her about brave adventurers who traveled to the top of the mountain to seek the answers to their deepest questions. \n\nOne day, Ella decided that she too would embark on a journey to the top of the mountain. She packed her bag with food, supplies, and her father's old map, and set off early in the morning. The first day was easy. The sun was shining, and Ella felt light and carefree. But as she climbed higher and higher, the terrain became more rugged, and the journey grew more difficult. \n\nAt times, Ella thought she had made a mistake. The path was treacherous, and she often found herself tripping on loose rocks, or losing her footing. But still, she pressed on, driven by the desire to fulfill her lifelong dream. \n\nAs she neared the peak, a heavy fog rolled in, obscuring her view. Ella was now consumed by doubt. What if she never reached the top? What if the answers she sought were just a myth? But then she remembered her father's words: \"The journey is its own reward.\" \n\nWith a renewed sense of purpose, Ella pushed through the fog and finally made it to the top. She looked out at the endless expanse before her and realized that the journey had changed her. She had faced her fears and overcome challenges that once seemed insurmountable. \n\nElla sat down and took a deep breath, feeling at peace with the world. She may not have found all the answers she was looking for, but the experiences she gained on her journey were priceless. She would forever carry them with her, as a reminder of the incredible power of determination and perseverance."}</w:t>
      </w:r>
    </w:p>
    <w:p>
      <w:r>
        <w:t>{"question": "In the following sentence, find the adjectives - The tall tree provided shade from the hot sun.", "answer": "The two adjectives found in the sentence are: tall, hot"}</w:t>
      </w:r>
    </w:p>
    <w:p>
      <w:r>
        <w:t>{"question": "Come up with a descriptive phrase for a dark and stormy night.", "answer": "A bleak and tempestuous evening, shrouded in shadows and punctuated by the clamorous claps of thunder."}</w:t>
      </w:r>
    </w:p>
    <w:p>
      <w:r>
        <w:t>{"question": "Write a paragraph explaining why it is important to save money.", "answer": "Saving money is essential for various reasons, one of which includes securing our financial future. By saving money, we can prepare for unexpected expenses, such as emergency repairs or medical bills, and avoid falling into debt. Saving money also allows us to invest in our future, including funding our long-term goals such as buying a house or pursuing higher education. It also provides us with the financial freedom to live our lives on our terms and make the most of the opportunities that come our way. Ultimately, saving money helps us lead a more stress-free life by providing a sense of security and peace of mind."}</w:t>
      </w:r>
    </w:p>
    <w:p>
      <w:r>
        <w:t>{"question": "Generate one example of a thought-provoking problem related to this topic. - global warming", "answer": "One thought-provoking problem related to global warming is the potential for mass migration and displacement of populations as a result of rising sea levels and changes in climate. How can society and governments prepare for and accommodate the millions of people who may be forced to move from their homes due to the impacts of climate change? How can we ensure that the rights and needs of these individuals are protected and addressed?"}</w:t>
      </w:r>
    </w:p>
    <w:p>
      <w:r>
        <w:t>{"question": "Select 2 good points to write about in an essay on why human resource policies should be updated.", "answer": "1. Changing workforce demographics: With the changes in workforce demographics, it is essential that human resource policies be updated to reflect and accommodate these changes. For instance, the workforce is more diverse now than ever, with more women, people of color, and individuals from different generations and backgrounds entering the workforce. This means that companies must have diversity and inclusion policies in place and training programs to promote a healthy work culture. Failure to update these policies could lead to discrimination, lower job satisfaction, and high turnover.\n\n2. Technological advancements: Technological advancements have significantly impacted the way companies conduct business, leading to the need for updated human resource policies. Policies that address remote working, the use of AI and automation, data protection and privacy, and social media use (both personally and professionally) should be updated to remain relevant in today's working environment. These updates will ensure that companies remain competitive in recruiting top talent, as well as ensuring that they are complying with laws and regulations concerning these technologies."}</w:t>
      </w:r>
    </w:p>
    <w:p>
      <w:r>
        <w:t>{"question": "Give an example of a situation when candor is expected.", "answer": "Candor, which refers to the quality of being open, honest, and direct in communication, is expected in various situations. One common example is during a performance review at work. When an employee sits down with their manager to discuss their job performance, it is expected that both parties will be candid with each other. The employee may express their thoughts openly about their job satisfaction, areas where they feel they need more support, and any concerns they may have, while the manager will provide honest, direct feedback about the employee's job performance, areas of strength, and areas where improvement is needed. This honest and clear communication allows the employee to understand how they are performing and what steps they can take to improve or grow, while also providing the manager with insights into how to better support or develop that employee."}</w:t>
      </w:r>
    </w:p>
    <w:p>
      <w:r>
        <w:t>{"question": "Describe the type of data that is most suitable for using machine learning.", "answer": "Machine learning algorithms are designed to automatically learn from data and make predictions, so the type and quality of data used is critical. Some of the key characteristics for data suitable for machine learning are:\n\n- High quality: Data should be clean, accurate, and in a well-structured format, with no or minimal missing, incomplete or incorrect values. Erroneous, incomplete or inconsistent data can lead to poor model performance, whereas good quality and consistent data provides a solid foundation for learning.\n\n- Rich features: The data should contain relevant features (also called attributes or variables), which are the characteristics that the machine learning algorithm will use to make predictions. The more relevant and informative the features, the better the algorithm will perform. \n\n- Sufficient quantity: In order to train an effective model, it requires a sufficient amount of data to allow a machine learning algorithm to extract patterns from it. The size of the dataset needed varies, depending on the complexity of the problem or the algorithm being used. Generally, the more data there is, the better the chance the algorithm will have at learning the underlying relationships.\n\n- Representative: The data should cover the full range of potential use cases, and be representative of the population or problem that the machine learning model is solving. If the data is biased or unrepresentative, the model will most likely make unreliable predictions.\n\nOverall, the ideal data for utilizing machine learning would be a high-quality, feature-rich, and representative dataset with sufficient quantity."}</w:t>
      </w:r>
    </w:p>
    <w:p>
      <w:r>
        <w:t>{"question": "Create a task list for an imaginary company.", "answer": "Task List for Imaginary Company:\n\n1. Schedule and conduct weekly staff meetings for all teams.\n\n2. Update the company website with latest news, product updates, and promotions.\n\n3. Perform market research to gather data on customer needs and industry trends.\n\n4. Develop and execute a marketing plan to increase brand awareness and generate leads.\n\n5. Reach out to potential customers to set up sales meetings.\n\n6. Monitor and analyze sales data to identify areas for improvement.\n\n7. Develop and maintain relationships with suppliers and vendors.\n\n8. Ensure that all financial records are accurate and up-to-date.\n\n9. Train new employees on company policies and procedures.\n\n10. Regularly assess and improve internal processes to increase efficiency.\n\n11. Conduct performance evaluations for all employees.\n\n12. Organize team-building activities to improve team morale and collaboration.\n\n13. Plan and execute company events such as product launches, conferences and staff parties.\n\n14. Ensure that all regulatory and legal requirements are met.\n\n15. Maintain open communication with stakeholders, including employees, investors, and shareholders."}</w:t>
      </w:r>
    </w:p>
    <w:p>
      <w:r>
        <w:t>{"question": "Rewrite the sentence to make its meaning clearer without changing its main point. - It was clear the politician didn't have the solutions to address the issue.", "answer": "It was evident that the politician lacked solutions to tackle the issue."}</w:t>
      </w:r>
    </w:p>
    <w:p>
      <w:r>
        <w:t>{"question": "Here are two statements. Rewrite the second statement to show causal relationship between the two statements. - Gary developed a new set of skills; he began to manage projects more efficiently.", "answer": "After developing a new set of skills, Gary was able to manage projects more efficiently."}</w:t>
      </w:r>
    </w:p>
    <w:p>
      <w:r>
        <w:t>{"question": "Generate a descriptive phrase that explains the colors of a sunset.", "answer": "A sunset can be described as a breathtaking display of fiery oranges, deep reds, warm pinks, and rich golden yellows, gradually blending into the deepening blue of the night sky."}</w:t>
      </w:r>
    </w:p>
    <w:p>
      <w:r>
        <w:t>{"question": "Explain the concept of gravity using metaphors.", "answer": "Imagine you are standing on the beach, with your feet firmly planted in the sand. The sand represents the Earth and your body represents any object on the Earth's surface. Now imagine that there is an invisible rubber band connecting your body to the center of the Earth. This rubber band is always pulling you towards the center, keeping you firmly in place. This rubber band represents the force of gravity, constantly pulling objects towards the center of the Earth.\n\nAnother metaphor for gravity is to think of it as a magnet. Imagine that the Earth is a giant magnet and objects on its surface are smaller magnets. Just as magnets are attracted to each other, objects on Earth are attracted to its center. The closer the objects are to the center, the stronger the attraction. This is similar to how gravity works, with the force of attraction between objects increasing as they get closer to each other.\n\nIn essence, gravity can be thought of as an invisible force that is always pulling objects towards each other, whether it be through a rubber band or a magnet. It keeps our feet firmly planted on the ground and keeps the planets in our solar system in their orbits."}</w:t>
      </w:r>
    </w:p>
    <w:p>
      <w:r>
        <w:t>{"question": "Write the opposite of 'She is doing the task'.", "answer": "She is not doing the task."}</w:t>
      </w:r>
    </w:p>
    <w:p>
      <w:r>
        <w:t>{"question": "Construct a tweet about a fictional book using 280 characters. - Book title: The Adventures of Tom Sawyer", "answer": "\"Are you ready to dive into a classic tale of mischief and adventure? The Adventures of Tom Sawyer tells the story of young Tom and his friends as they get into trouble and discover secrets in their small town. Full of humor and heart, this book is a must-read! #TomSawyer #ClassicLit\""}</w:t>
      </w:r>
    </w:p>
    <w:p>
      <w:r>
        <w:t>{"question": "Edit the sentence to correct the pluralization of the word. - The new swimmer practice everyday.", "answer": "The new swimmers practice every day."}</w:t>
      </w:r>
    </w:p>
    <w:p>
      <w:r>
        <w:t>{"question": "Reorganize the sentence for better readability. - Using this new tactic, the Company improved their sales significantly.", "answer": "\"The company significantly improved their sales using this new tactic.\""}</w:t>
      </w:r>
    </w:p>
    <w:p>
      <w:r>
        <w:t>{"question": "Imagine you are talking to a student during an interview for a scholarship. Write at least 3 questions you might ask.", "answer": "1. Can you tell me about your academic achievements and why you believe you are a good candidate for this scholarship?\n2. Can you describe any extracurricular activities or community service projects you have been involved in?\n3. How do you plan to use the scholarship funding, and what are your long-term educational and career goals?"}</w:t>
      </w:r>
    </w:p>
    <w:p>
      <w:r>
        <w:t>{"question": "Create two sentence that describe the following event. - The signing of the Treaty of Versailles", "answer": "1. On June 28, 1919, the Treaty of Versailles was signed in the Hall of Mirrors in the Palace of Versailles, marking the official end of the First World War. \n2. This treaty imposed heavy penalties, territorial losses, and military restrictions on the defeated Germany, causing long-term political and economic instability."}</w:t>
      </w:r>
    </w:p>
    <w:p>
      <w:r>
        <w:t>{"question": "Pair the following items into two columns of synonyms. - Funny, Clever", "answer": "| Synonyms 1st Column   | Synonyms 2nd Column |\n| ----------------------| ------------------- |\n| Funny                 | Humorous            |\n| Witty                 | Clever              |"}</w:t>
      </w:r>
    </w:p>
    <w:p>
      <w:r>
        <w:t>{"question": "Explain how civil rights in the United States have evolved over time.", "answer": "Civil rights in the United States have evolved significantly over time through a combination of legal, social, and political efforts. The concept of civil rights refers to the rights of individuals to receive equal treatment and be free from discrimination in areas such as education, employment, housing, and access to public facilities, among others.\n\nInitially, the United States Constitution did not include explicit protections for civil rights, and the rights of certain groups, particularly African Americans, were severely restricted. However, over time, amendments were added to the Constitution to address issues related to civil rights. The Thirteenth Amendment, ratified in 1865, abolished slavery and involuntary servitude, while the Fourteenth Amendment, ratified in 1868, explicitly guaranteed equal protection under the law for all citizens. The Fifteenth Amendment, ratified in 1870, prohibited the denial of the right to vote based on race, color, or previous condition of servitude.\n\nDespite these constitutional protections, many states implemented discriminatory practices, such as segregation, that limited the rights of African Americans and other groups. It wasn't until the Civil Rights Movement of the 1950s and 1960s, which brought attention to these discriminatory practices and galvanized public opinion in favor of change, that significant progress was made in securing civil rights for all Americans.\n\nIn 1954, the Supreme Court declared in the landmark case Brown v. Board of Education that segregation in public schools was unconstitutional, paving the way for the desegregation of schools and other public facilities. In 1964, the Civil Rights Act was passed, which prohibited discrimination based on race, color, religion, sex, or national origin in employment, housing, and public accommodations. The Voting Rights Act, passed in 1965, prohibited racial discrimination in voting, and was followed by the Fair Housing Act in 1968, which prohibited discrimination in the sale, rental, or financing of housing.\n\nSince the 1960s, legal protections for civil rights have continued to expand, with the introduction of new laws and court decisions aimed at prohibiting discrimination based on additional factors such as age, disability, and sexual orientation. While there are still issues and challenges to be addressed, civil rights in the United States have come a long way, and will continue to evolve in the pursuit of equal treatment for all citizens."}</w:t>
      </w:r>
    </w:p>
    <w:p>
      <w:r>
        <w:t>{"question": "Create an example of an informative speech about a specific topic. - Invasive species", "answer": "Good afternoon everyone, and welcome to this presentation on the topic of invasive species. Today, I will discuss what invasive species are, why they are a problem, and what is being done to control them.\n\nAn invasive species is a type of plant, animal or microbe that is not native to a specific location and has a tendency to spread, and in doing so cause damage to the environment, human health, and the economy. Invasive species can cause harm to native plants and animals by competing with them for resources or by preying on them. They can also spread diseases and cause other problems.\n\nOne of the main reasons why invasive species are such a problem is due to human activities like international trade, transport, and travel. These activities can inadvertently introduce invasive species to new areas where they can thrive and spread rapidly.\n\nOnce an invasive species has established itself in a new environment, it can be incredibly difficult to control or eradicate it. This is why prevention is crucial, and many measures are in place, such as inspections of cargo at ports and regulations on the import of exotic species, to try and reduce the risk of new invasive species being introduced.\n\nHowever, when an invasive species does become established, various methods can be used to try and control it. These can include physical methods like trapping or hand removal, biological methods such as the introduction of a natural predator, or chemical methods like the use of pesticides.\n\nIn conclusion, invasive species pose a significant threat to our ecosystems, and it is up to all of us to do our part to help prevent their introduction and spread. By being aware of the problem and taking steps to minimize the risk, we can help protect our environment and all the species that call it home. Thank you for your attention."}</w:t>
      </w:r>
    </w:p>
    <w:p>
      <w:r>
        <w:t>{"question": "Write a five-sentence story about a magical object.", "answer": "Once upon a time, in a faraway kingdom, there was a magical amulet that had the power to grant wishes. It was said that the amulet was given to the kingdom's greatest hero as a gift from the gods. Many people journeyed from far and wide to seek the amulet's power, but it would only grant a wish to the pure of heart. One day, a kind and gentle peasant came to the kingdom in search of the amulet, and when they found it, their wish was granted. The peasant wished for peace and prosperity throughout the land, and from that day forward, the kingdom flourished."}</w:t>
      </w:r>
    </w:p>
    <w:p>
      <w:r>
        <w:t>{"question": "Construct a five-sentence story about a discovery made in a house.", "answer": "Once upon a time, there was an old, abandoned house that nobody had lived in for years. One day, a curious young girl named Sarah decided to explore the house and see if there were any treasures to be found. As she searched through the dusty old rooms, she found a hidden door behind a bookshelf that led to a secret room. Inside the room, Sarah discovered a beautiful antique trunk filled with old family pictures, letters, and keepsakes that had been hidden away for many years. Excited by her discovery, Sarah knew she had stumbled upon a precious piece of history that would be cherished for generations to come."}</w:t>
      </w:r>
    </w:p>
    <w:p>
      <w:r>
        <w:t>{"question": "Create two sentence which explain the difference between communism and capitalism.", "answer": "Communism is an economic and political ideology where resources and production are collectively owned and controlled by the state, with the goal of achieving equality and the absence of social classes. Capitalism, on the other hand, is an economic system based on free markets, private ownership of property, and individual profit-seeking, where the means of production are owned by private individuals or companies."}</w:t>
      </w:r>
    </w:p>
    <w:p>
      <w:r>
        <w:t>{"question": "List the ingredients of the dish. - Tom Yum Soup.", "answer": "The ingredients for Tom Yum Soup are:\n- lemongrass\n- galangal\n- kaffir lime leaves\n- fish sauce\n- lime juice\n- Thai chili peppers\n- mushrooms\n- tomatoes\n- green onions\n- cilantro\n- shrimp or other protein of your choice\n- chicken or vegetable broth"}</w:t>
      </w:r>
    </w:p>
    <w:p>
      <w:r>
        <w:t>{"question": "Name a book by a famous author.", "answer": "\"To Kill a Mockingbird\" by Harper Lee."}</w:t>
      </w:r>
    </w:p>
    <w:p>
      <w:r>
        <w:t>{"question": "Compare two items and state which one is more popular. - Apple and Samsung", "answer": "Comparing Apple and Samsung is challenging due to both being known and recognized globally. However, in terms of brand value and popularity, Apple has an edge over Samsung. According to the Global Brand 2020 index, Apple ranked 1st as the most valuable brand in the world, while Samsung ranked 5th. That being said, it's important to note that popularity varies by region and product category, and Samsung is also an exceptionally popular and successful brand."}</w:t>
      </w:r>
    </w:p>
    <w:p>
      <w:r>
        <w:t>{"question": "Suggest a way to increase engagement.", "answer": "There are numerous ways to increase engagement, and the most effective method will depend on the specific situation. Here are a few suggestions to consider:\n\n1. Use creative and interactive content: Introduce videos, images, polls, quizzes, and other interactive content media forms to keep users engaged and entertained.\n\n2. Provide incentives: Rewarding users for participating, with giveaways, discounts or exclusive content, can increase their motivation to engage with your brand or platform.\n\n3. Build a community: Create an environment that fosters conversations and interactions between users that share a common interest, and encourage active participation through challenges, contests, and community events.\n\n4. Personalize the experience: People are more likely to engage if the content or recommendations are tailored to their interests and preferences. Utilize data to personalize users\u2019 experience and deliver relevant content.\n\n5. Keep it real: Engage with your audience in an authentic and transparent way. Encourage feedback and respond to comments, messages, and reviews promptly and thoughtfully."}</w:t>
      </w:r>
    </w:p>
    <w:p>
      <w:r>
        <w:t>{"question": "Explain an unfamiliar concept. - Artificial Intelligence", "answer": "Artificial Intelligence (AI) is a branch of computer science that focuses on the development of intelligent machines that can work and react like humans. The goal of AI is to create systems that can perform tasks that would normally require human intelligence, such as learning, problem solving, decision making, perception, and natural language processing.\n\nThere are many different approaches to AI, including machine learning, deep learning, natural language processing, and robotics. Machine learning, for example, is a method of teaching computers to learn from data without being explicitly programmed. It involves the use of algorithms that allow computers to improve their performance on a task over time, based on experience.\n\nAI is already being used in many applications, from virtual assistants like Siri and Alexa to self-driving cars, medical diagnosis, and financial trading. Its potential applications are practically limitless, with researchers and scientists working to push the boundaries of what is possible with AI every day."}</w:t>
      </w:r>
    </w:p>
    <w:p>
      <w:r>
        <w:t>{"question": "Write a limerick about your hometown.", "answer": "In a town that's quite small and quite green,\nA more charming place could not be seen,\nThe people all smile, \nAnd go the extra mile, \nIn my hometown, where life's quite serene."}</w:t>
      </w:r>
    </w:p>
    <w:p>
      <w:r>
        <w:t>{"question": "Classify this article (\"Soy, or soja, is a type of bean originating in East Asia, and is becoming increasingly popular worldwide\") as either fact or opinion.", "answer": "The article \"Soy, or soja, is a type of bean originating in East Asia, and is becoming increasingly popular worldwide\" can be classified as fact."}</w:t>
      </w:r>
    </w:p>
    <w:p>
      <w:r>
        <w:t>{"question": "Name two anti-virus software.", "answer": "There are several anti-virus software programs available today, two of the most popular anti-virus software are: \n1. McAfee Antivirus \n2. Norton Antivirus."}</w:t>
      </w:r>
    </w:p>
    <w:p>
      <w:r>
        <w:t>{"question": "Reverse the following words: cat, house, tree", "answer": "tree, house, cat"}</w:t>
      </w:r>
    </w:p>
    <w:p>
      <w:r>
        <w:t>{"question": "Categorize this article according to the topic. - The following article is about the use of crowdfunding for small businesses.", "answer": "Topic: Crowdfunding for Small Businesses."}</w:t>
      </w:r>
    </w:p>
    <w:p>
      <w:r>
        <w:t>{"question": "Paraphrase this sentence, taking into consideration the connotation of the phrase. - It is time to hit the sack.", "answer": "It is time to go to bed."}</w:t>
      </w:r>
    </w:p>
    <w:p>
      <w:r>
        <w:t>{"question": "Vocabulary aid. Replace the word \"astounding\" in this sentence with an equally useful, but more suitable word. - She displayed an astounding level of intelligence.", "answer": "She displayed an impressive level of intelligence."}</w:t>
      </w:r>
    </w:p>
    <w:p>
      <w:r>
        <w:t>{"question": "Analyze the characters in this short story and explain how their traits are interconnected. - The short story is about two childhood friends, Frank and Karen.", "answer": "Since there are no details about the characters or story, I cannot accurately analyze the characters or their traits. Could you please provide more information about the short story and the personalities and behavior of Frank and Karen for me to provide an accurate analysis?"}</w:t>
      </w:r>
    </w:p>
    <w:p>
      <w:r>
        <w:t>{"question": "Determine the theme of this excerpt. - John had done many wrong things in his life, however, he was determined to make things right.", "answer": "The theme of this excerpt is redemption."}</w:t>
      </w:r>
    </w:p>
    <w:p>
      <w:r>
        <w:t>{"question": "Find the most suitable synonym for \"incredible\".", "answer": "Some suitable synonyms for \"incredible\" are: unbelievable, amazing, astonishing, astounding, fantastic, marvelous, or phenomenal."}</w:t>
      </w:r>
    </w:p>
    <w:p>
      <w:r>
        <w:t>{"question": "Explain the difference between homophones \"there\" and \"their\".", "answer": "\"There\" and \"their\" are homophones, which means that they are pronounced the same but have different meanings and spellings. \n\nThe word \"there\" is an adverb that refers to a specific place or location, often used to indicate that something exists or is in a particular place. For example, you might say, \"The book is over there on the table\" or \"There is a park near my house.\"\n\nOn the other hand, \"their\" is a pronoun used to show possession or ownership, and it's used to indicate that something belongs to more than one person. For example, you might say, \"Their house is on the corner of the street,\" or \"The children are playing with their toys.\"\n\nIn sum, the main difference between \"there\" and \"their\" is that \"there\" refers to a place or location whereas \"their\" denotes possession or ownership."}</w:t>
      </w:r>
    </w:p>
    <w:p>
      <w:r>
        <w:t>{"question": "Generate a funny headline related to coronavirus.", "answer": "\"Hoarding Toilet Paper Now Classified as a Social Distancing Activity\""}</w:t>
      </w:r>
    </w:p>
    <w:p>
      <w:r>
        <w:t>{"question": "Describe an example of abstract art.", "answer": "Abstract art is a type of art that doesn't aim to represent external, recognizable reality but instead uses shapes, colors, forms, and gestural marks to achieve its effect. It often exists to evoke emotions or to explore color and form free from the restrictions of realistic representation. \n\nAn example of abstract art might be the painting \"Composition VII\" by Wassily Kandinsky, created in 1913. This painting is a swirl of vibrant colors, intersecting lines, and abstract forms. There is no evident subject matter in the traditional sense, but the composition is still dynamic and visually stimulating. Kandinsky himself aimed to evoke emotions, thoughts and feelings through his use of color, form and composition, creating a truly abstract work that is open to interpretation by the viewer."}</w:t>
      </w:r>
    </w:p>
    <w:p>
      <w:r>
        <w:t>{"question": "Define the term \"Internet of Things\".", "answer": "The term \"Internet of Things,\" or \"IoT\" for short, generally refers to the vast network of interconnected devices and objects that are able to communicate and exchange data with each other via the internet. These devices can include anything from household appliances, wearable devices, and automobiles, to industrial sensors and complex control systems. The IoT allows these devices to collect and share information with each other, enabling them to operate more efficiently, autonomously, and to perform a wide range of tasks that would otherwise be impossible without this connectivity. In essence, the IoT is a rapidly expanding ecosystem of connected devices that is revolutionizing the way we interact with the physical world around us."}</w:t>
      </w:r>
    </w:p>
    <w:p>
      <w:r>
        <w:t>{"question": "List 5 topics that one should include in a slide presentation about improving computer security.", "answer": "Here are 5 topics that can be included in a slide presentation about improving computer security:\n\n1. Best practices for password creation and management: This could include tips on how to create strong passwords, the importance of updating passwords regularly, and using password management tools.\n\n2. The importance of software updates and patch management: This section could discuss the importance of keeping all software and operating systems up to date with the latest security patches and updates to protect against vulnerabilities.\n\n3. Strategies for avoiding common online scams and phishing attacks: This could cover common tactics used by attackers to trick people into giving away sensitive information or providing access to their computers, and ways to identify and avoid these attacks.\n\n4. Safe web browsing habits: This section could discuss how to safely browse the web and avoid risky behavior, such as downloading software from unknown sources, clicking on suspicious links, or opening emails from unknown senders.\n\n5. The role of firewalls and antivirus software: This section could discuss the importance of using firewalls and antivirus software to protect against malware and other online threats, and provide tips on choosing the right tools and keeping them up to date."}</w:t>
      </w:r>
    </w:p>
    <w:p>
      <w:r>
        <w:t>{"question": "Provide two methods to analyze the sentiment of a sentence.", "answer": "There are several methods that can be used to analyze the sentiment of a sentence. Two of these methods are:\n\n1. Lexicon-based Approach: This method involves the use of a sentiment lexicon, which is a list of words and phrases with their corresponding sentiment scores or polarity. The sentiment of a sentence is determined by calculating the overall sentiment of the words it contains. In this approach, each word in the sentence is searched in the lexicon, and its sentiment score is obtained. The scores are then combined to calculate the overall sentiment score of the sentence.\n\n2. Machine Learning-based Approach: In this method, machine learning algorithms are used to automatically classify a sentence based on its sentiment. The algorithm is first trained on a dataset of sentences labeled with their corresponding sentiment. Once trained, the algorithm can then be used to classify new sentences based on their sentiment. Several machine learning algorithms can be used for this purpose, including Decision Trees, Naive Bayes, and Support Vector Machines."}</w:t>
      </w:r>
    </w:p>
    <w:p>
      <w:r>
        <w:t>{"question": "Explain the concept of currency devaluation.", "answer": "Currency devaluation is the deliberate downward adjustment of the value of a country's currency relative to another currency, group of currencies or a standard. It is a monetary policy tool used by countries that have a fixed exchange rate or semi-fixed exchange rate.\n\nDevaluation is most often used when a country's currency has a set value relative to other currencies, such as with the U.S. dollar. It is used to make their exports cheaper and more competitive in the global market, which can stimulate economic growth. \n\nOn the downside, devaluation can increase the price of imports, making them more expensive for consumers in the country, and could lead to inflation. It also could discourage foreign investors as it signals that the economy is struggling, and their investments may be at risk.\n\nIn general, currency devaluation is a tool used by countries to address their economic problems, but it can have both positive and negative consequences."}</w:t>
      </w:r>
    </w:p>
    <w:p>
      <w:r>
        <w:t>{"question": "Create a customer persona for a business selling expensive antique furniture.", "answer": "Customer Persona: \n\nName: Elizabeth Smith\n\nAge: 55\n\nOccupation: Lawyer\n\nIncome: $200,000+\n\nLocation: San Francisco, California\n\nInterests: Interior design, art and culture, traveling, reading.\n\nBehavior: Elizabeth is a well-established lawyer with a taste for luxury and antique furniture pieces. She invests in quality items for her home and is always looking for unique and authentic additions to her collection. Elizabeth often travels the world to explore different cultures and art and brings back pieces that catch her eye. She is willing to spend extra for items that she knows will last a lifetime and add character to her home. Elizabeth frequently reads home design magazines and blogs to stay up to date with the latest interior design trends.\n\nBuying Motivation: Elizabeth purchases expensive antique furniture for their timeless appeal, authenticity and as a way to add character and luxury to her home. She sees the value in investing in quality pieces that are unique and in many cases, one-of-a-kind.\n\nBuying Concerns: Elizabeth's main concern when buying expensive antique furniture is authenticity. She wants to ensure that the pieces she invests in are genuine and that she is not being overcharged for a replica or a low-quality item.\n\nMedia Habits: Elizabeth frequently reads interior design magazines like Architectural Digest, Elle D\u00e9cor, and House Beautiful. She also follows home design blogs and social media accounts for inspiration. Elizabeth often browses furniture stores online to see what's new and available, but prefers to purchase items in person, where she can see and touch them before making a final decision."}</w:t>
      </w:r>
    </w:p>
    <w:p>
      <w:r>
        <w:t>{"question": "Suggest 3 strategies to improve customer loyalty.", "answer": "1. Personalization: One effective way to improve customer loyalty is by personalizing your interactions and services with your customers. This can range from sending personalized emails or notifications, to tailoring your products or services to meet their specific needs or preferences. By showing your customers that you understand and care about their individual needs, you\u2019re more likely to foster a strong, long-term relationship with them.\n\n2. Rewards and Incentives: Implementing a loyalty program that rewards customers for their continued business is another great way to improve customer loyalty. This can be in the form of points, discounts, free products, or other exclusive perks. By providing incentives, you not only encourage customers to keep coming back, but also show your appreciation for their continued business.\n\n3. Exceptional Customer Service: Providing exceptional customer service is crucial to improving customer loyalty. Ensure that your team is responsive, friendly, and able to resolve any issues that may arise quickly and effectively. Customers are more likely to remain loyal to a business that treats them well and values their satisfaction. Additionally, consider going above and beyond by surprising customers with unexpected gestures of appreciation or by exceeding their expectations in some way."}</w:t>
      </w:r>
    </w:p>
    <w:p>
      <w:r>
        <w:t>{"question": "Rewrite the following sentence using a passive voice:\n\nThe manager approved the report.", "answer": "The report was approved by the manager."}</w:t>
      </w:r>
    </w:p>
    <w:p>
      <w:r>
        <w:t>{"question": "Create a short story that starts with the following sentence:\n\nThe professor walked into the classroom with a strange package.", "answer": "The professor walked into the classroom with a strange package. The students were intrigued and whispered to each other about what could possibly be inside. The professor had a mischievous grin on his face, as he approached the front of the class and placed the package on the table. \"Good morning class,\" he began, \"today we are going to do something a little different. I received this package this morning and it contains something that will help us with our lesson today\".\n\nHe carefully opened the package, pulling out a small, intricately designed wooden box. The students leaned forward in their seats, curious about what was inside. The professor opened the box and pulled out a strange glowing orb. The entire room gasped in amazement. The professor began his lecture, explaining the orb was a rare artifact that was capable of transporting its holder to any place in time.\n\nThe students were stunned; they could hardly believe what they were seeing. The professor passed the orb around the room, allowing each student to hold it and experience the magic. They were transported to different eras and locations, experiencing history in an entirely new way. The class ended, but the students left feeling exhilarated and eagerly anticipating their next adventure with the orb. That day, the professor's strange package had opened up a whole new world of learning for them."}</w:t>
      </w:r>
    </w:p>
    <w:p>
      <w:r>
        <w:t>{"question": "Identify any errors in the following Python code.\n\ndef say_hello(name):\n    print(\"Hello %s!\" % name)\n\nsay_hello(\"John\")", "answer": "There are no errors in the code. The code will run successfully, and print the string \"Hello John!\" to the output."}</w:t>
      </w:r>
    </w:p>
    <w:p>
      <w:r>
        <w:t>{"question": "Tell me the title of the most popular song released in 2020 so far.", "answer": "As of December 2020, one of the most popular songs released in 2020 is \"Blinding Lights\" by The Weeknd."}</w:t>
      </w:r>
    </w:p>
    <w:p>
      <w:r>
        <w:t>{"question": "List the five most populous cities in California.", "answer": "1. Los Angeles\n2. San Diego\n3. San Jose\n4. San Francisco\n5. Fresno"}</w:t>
      </w:r>
    </w:p>
    <w:p>
      <w:r>
        <w:t>{"question": "Explain why the Earth's temperature fluctuates.", "answer": "The Earth's temperature fluctuates for several reasons. One main reason is due to the changes in the amount of solar radiation received by the Earth. This can be affected by factors such as changes in the Earth's orbit, the tilt of its axis and the intensity of the Sun's radiation. \n\nAnother reason is due to natural phenomena such as volcanic eruptions, which can release large amounts of particles and gases into the atmosphere, blocking some incoming solar radiation and causing the Earth's temperature to decrease. \n\nHuman activities also play a role in influencing the Earth's temperature. The burning of fossil fuels and deforestation contribute to the increase of greenhouse gases in the atmosphere, leading to an enhanced greenhouse effect and causing the Earth's temperature to rise.\n\nAdditionally, ocean currents and atmospheric circulation patterns can redistribute heat and cause temperature fluctuations in different regions. For example, an El Ni\u00f1o event can result in warmer temperatures in certain areas, while a La Ni\u00f1a event can result in cooler temperatures.\n\nOverall, the Earth's temperature fluctuates due to a combination of natural and human-induced factors."}</w:t>
      </w:r>
    </w:p>
    <w:p>
      <w:r>
        <w:t>{"question": "Describe the types of colors associated with the emotion happiness.", "answer": "Happiness is often associated with bright and warm colors. Yellow is commonly associated with happiness, as it evokes feelings of warmth, optimism, and joy. Other colors that may be associated with happiness include pink, which represents playfulness and warmth, and orange, which can evoke feelings of excitement and enthusiasm. Lighter shades of green and blue are also commonly associated with happiness, as they can evoke feelings of tranquility and harmony. However, the colors that make people feel happy may vary based on personal associations and experiences."}</w:t>
      </w:r>
    </w:p>
    <w:p>
      <w:r>
        <w:t>{"question": "Tell me the names of 20 different types of animals.", "answer": "There are many different types of animals in the world, here are the names of 20 different types of animals:\n\n1. Tiger\n2. Elephant \n3. Lion \n4. Panda\n5. Parrot\n6. Crocodile \n7. Giraffe\n8. Kangaroo\n9. Monkey\n10. Whale\n11. Dolphin\n12. Penguin\n13. Polar Bear\n14. Gorilla\n15. Snake\n16. Goose\n17. Zebra\n18. Sheep\n19. Horse\n20. Hippopotamus \n\nPlease let me know if you need any further information."}</w:t>
      </w:r>
    </w:p>
    <w:p>
      <w:r>
        <w:t>{"question": "Explain the differences between democratic and republican political ideologies.", "answer": "Democratic and Republican political ideologies refer to the beliefs and principles that define the Democratic and Republican parties in the United States. Both parties have a different approach to governance, social, and economic issues. Here are some key differences between Democratic and Republican political ideologies:\n\n1. Economic Policies: Democrats generally believe in a more active role for the government in regulating the economy and providing a social safety net for citizens. They support progressive taxes, where the wealthy pay a higher percentage of their income in taxes. Republicans, on the other hand, believe in a limited role for the government in economic affairs and prefer market-based solutions. They support lower taxes across the board and less regulation.\n\n2. Social Issues: Democrats tend to take a more progressive stance on social issues such as abortion, same-sex marriage, and immigration. They believe in protecting individual rights and liberties, as well as promoting diversity and inclusion. Republicans, on the other hand, tend to take a more conservative stance on social issues, often stressing traditional values and the importance of law and order.\n\n3. Healthcare: Democrats generally support universal healthcare and believe that the government should ensure that all citizens have access to affordable healthcare. Republicans, on the other hand, prefer market-based solutions to healthcare, where competition among providers can drive down costs.\n\n4. Environment: Democrats generally support policies aimed at protecting the environment and combating climate change, such as regulations on emissions and investments in renewable energy. Republicans, on the other hand, prioritize economic growth and often oppose environmental regulations that they see as burdensome to businesses.\n\n5. Role of Government: Democrats believe that the government has a responsibility to address social and economic inequalities and promote the common good. Republicans, on the other hand, believe that the government's role should be limited, and that individuals and communities are best equipped to address their own needs.\n\nIn summary, Democratic and Republican political ideologies differ in their views on the role of government, economic policies, social issues, healthcare, and the environment. While there is some overlap between the ideologies of individual party members, these are the general differences between the two parties."}</w:t>
      </w:r>
    </w:p>
    <w:p>
      <w:r>
        <w:t>{"question": "Calculate the cosine of 45\u00b0", "answer": "The cosine of an angle is defined as the ratio of the adjacent side to the hypotenuse of a right triangle. \n\nFor an angle of 45\u00b0, the value of the cosine is `cos(45\u00b0) = \u221a2/2 \u2248 0.7071`"}</w:t>
      </w:r>
    </w:p>
    <w:p>
      <w:r>
        <w:t>{"question": "Tell me what Abraham Lincoln said in his famous Gettysburg Address.", "answer": "In his famous Gettysburg Address, Abraham Lincoln said:\n\n\"Four score and seven years ago our fathers brought forth on this continent a new nation, conceived in Liberty, and dedicated to the proposition that all men are created equal.\n\nNow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this nation might live. It is altogether fitting and proper that we should do this.\n\nBut, in a larger sense, we can not dedicate\u2014we can not consecrate\u2014we can not hallow\u2014this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us\u2014that from these honored dead we take increased devotion to that cause for which they gave the last full measure of devotion\u2014that we here highly resolve that these dead shall not have died in vain\u2014that this nation, under God, shall have a new birth of freedom\u2014and that government of the people, by the people, for the people, shall not perish from the earth.\""}</w:t>
      </w:r>
    </w:p>
    <w:p>
      <w:r>
        <w:t>{"question": "Describe the process of mitosis in a cell.", "answer": "Mitosis is the process of cell division that results in the formation of two identical daughter cells. It is a crucial process that is required for the growth and repair of tissues. The process can be divided into several distinct stages:\n\n1. Interphase: This is the preparation stage, where the cell grows in size and replicates its DNA.\n\n2. Prophase: In this stage, the chromatin condenses into visible chromosomes, and the mitotic spindle forms. The nuclear envelope also breaks down.\n\n3. Metaphase: During metaphase, the chromosomes line up at the center of the cell and attach to the spindle fibers.\n\n4. Anaphase: The sister chromatids are pulled apart by the spindle fibers and move towards opposite ends of the cell.\n\n5. Telophase: The chromosomes reach the poles of the cell and a new nuclear envelope forms around them. The cell begins to divide in the middle.\n\n6. Cytokinesis: This is the final stage of mitosis where the cell divides completely, forming two identical daughter cells.\n\nMitosis is a complex process that is tightly regulated by various proteins and checkpoints to ensure that the daughter cells receive the correct number of chromosomes. It is essential for the proper functioning and growth of multicellular organisms."}</w:t>
      </w:r>
    </w:p>
    <w:p>
      <w:r>
        <w:t>{"question": "Construct a four-panel comic strip about a single topic.", "answer": "Panel 1:\nImage: A student sitting at a desk with a book open, looking overwhelmed and frustrated. \nCaption: The student is studying for a big test but nothing seems to be sticking.\n\nPanel 2:\nImage: The student's dog approaches and puts his head on the student's lap, looking up at him. \nCaption: The student's loyal dog comes over to see what's wrong.\n\nPanel 3:\nImage: The student starts petting the dog while still looking at the book. \nCaption: Petting the dog seems to take some of the stress away and the student starts to remember the material better.\n\nPanel 4:\nImage: The student is now smiling and hugging the dog while the dog appears to be smiling as well. \nCaption: The student realizes that sometimes it's important to take a break and that a little love from a furry friend can go a long way."}</w:t>
      </w:r>
    </w:p>
    <w:p>
      <w:r>
        <w:t>{"question": "Create a user story for a web application that allows users to manage their contacts.", "answer": "As a busy professional, Emma has a hard time keeping track of all her contacts. From business colleagues to old friends, it seems like there are always new people entering her life and it's becoming difficult to manage them all. Emma wants a simple solution that will help her keep her contacts organized and easily accessible.\n\nOne day, Emma discovers a web application that allows her to manage all her contacts in one place. She can easily access the application from her computer or phone and once she signs up, she is able to import all her contacts from her various accounts such as Google, Facebook, and LinkedIn. \n\nEmma loves the interface of the app as it's user-friendly and intuitive. She can easily search for contacts, add notes, and even designate certain contacts as important. She also appreciates the ability to categorize her contacts, which allows her to quickly find business colleagues or friends. Emma can also create custom groups of people, making it easy to send out mass invitations or emails.\n\nThe app also has a feature that allows Emma to set reminders for important dates such as birthdays or anniversaries. She no longer has to worry about forgetting an important event. Additionally, she can access a history log that shows her recent interactions with her contacts, making it easy for her to keep track of her communications.\n\nOverall, the web application has made Emma's life much easier. She no longer has to worry about losing or misplacing contact information, and she can easily access all her contacts in one place. Emma is grateful for this app and loves the convenience it provides."}</w:t>
      </w:r>
    </w:p>
    <w:p>
      <w:r>
        <w:t>{"question": "Assign a rating of 1 to 5 stars to the following product: \"iPhone 11 Pro\".", "answer": "I'm sorry, I as an AI do not possess the ability to provide subjective ratings for products. My responses are based on data and facts, therefore, it's always good to research and read reviews from credible sources before deciding on purchasing a product."}</w:t>
      </w:r>
    </w:p>
    <w:p>
      <w:r>
        <w:t>{"question": "Propose 3 different ways to help the environment.", "answer": "1. Reduce, reuse, and recycle: One of the most effective ways to help the environment is to practice the three R\u2019s. This involves reducing your consumption of single-use items, reusing items that can be used multiple times, and recycling materials that can be broken down and repurposed. This approach helps to reduce the amount of waste that ends up in landfills and the ocean, and conserves resources.\n\n2. Adopt a plant-based diet: A plant-based diet is not only healthy, but it\u2019s also environmentally friendly. The production of meat and dairy products requires a lot of resources like water, land, and food for the animals, and generates a significant amount of greenhouse gas emissions. By adopting a plant-based diet, you can reduce your carbon footprint and help to preserve our planet\u2019s resources.\n\n3. Use public transport, walk or bike: Another way to help the environment is to reduce your dependence on personal vehicles, and instead use public transportation, walk or bike. Personal vehicles are a major source of air pollution, releasing large amounts of harmful substances like nitrogen oxide, carbon monoxide, and particulate matter into the air. By using public transportation, walking or biking, you can reduce the number of cars on the road, decreasing air pollution and greenhouse gas emissions."}</w:t>
      </w:r>
    </w:p>
    <w:p>
      <w:r>
        <w:t>{"question": "Create a dialogue between two people who just met at a party.", "answer": "Person 1: Hey, I\u2019m Mike.\n\nPerson 2: Hi Mike, I\u2019m Sarah. Nice to meet you.\n\nPerson 1: Nice to meet you too. So, how did you end up at this party?\n\nPerson 2: I\u2019m friends with the host, Lisa. We\u2019ve known each other since college. How about you?\n\nPerson 1: Same here. Lisa and I used to work together at a marketing firm.\n\nPerson 2: Oh cool! What do you do now?\n\nPerson 1: I actually started my own business. I create custom furniture. \n\nPerson 2: That\u2019s awesome. What made you decide to do that?\n\nPerson 1: I\u2019ve always been passionate about woodworking, and I wanted to turn my hobby into a career.\n\nPerson 2: That\u2019s really brave. I\u2019m sure it\u2019s a lot of work, but it must be so rewarding to do something you love every day.\n\nPerson 1: Absolutely. It\u2019s definitely a challenge, but it\u2019s worth it. How about you, what do you do for a living?\n\nPerson 2: I\u2019m a speech therapist. I work with kids who have speech and language difficulties.\n\nPerson 1: That sounds really fulfilling.\n\nPerson 2: It is. I love seeing the progress they make and knowing I\u2019m making a difference in their lives.\n\nPerson 1: That\u2019s great. It\u2019s really nice meeting people who are passionate about what they do.\n\nPerson 2: Definitely. It\u2019s been great talking to you, Mike.\n\nPerson 1: Likewise, Sarah. Enjoy the rest of the party."}</w:t>
      </w:r>
    </w:p>
    <w:p>
      <w:r>
        <w:t>{"question": "Categorize the following books based on genre: The Catcher in the Rye, Harry Potter and the Sorcerer's Stone.", "answer": "The book \"The Catcher in the Rye\" by J.D. Salinger falls under the genre of literary fiction, specifically, coming-of-age fiction.\n\nThe book \"Harry Potter and the Sorcerer's Stone\" by J.K. Rowling falls under the fantasy genre, more specifically, young adult fantasy fiction."}</w:t>
      </w:r>
    </w:p>
    <w:p>
      <w:r>
        <w:t>{"question": "Write a creative story that incorporates the following words: Jellyfish, lake, violin.", "answer": "Once upon a time, in a small town surrounded by a dense forest and nestled beside a pristine lake, there lived a girl named Lily. She was a shy, introverted girl who didn't have many friends in the town. But what she lacked in social skills, she made up for with her talent for playing the violin. She could make the strings sing with such emotion and soul that it could bring tears to the eyes of even the toughest people.\n\nOne day, as she was walking by the lake, practicing her violin, she heard a strange, hauntingly beautiful melody that she had never heard before. She followed the sound and saw something floating on the surface of the lake. As she got closer, she realized it was a jellyfish, but not just any jellyfish. This was a large, luminescent jellyfish, and it seemed to be dancing in tune with her violin. \n\nThe jellyfish pulsated and glowed in different colors as Lily played her violin, and together they created a mesmerizing performance. From that day on, whenever Lily walked by the lake and played her violin, the jellyfish would appear and dance along to the music.\n\nAs word spread about their performances, more and more people came to see the girl with the violin and the dancing jellyfish. Lily gained confidence in her playing and her ability to connect with others through her music. She made many friends, and the townspeople adored her.\n\nYears went by, and Lily became an old woman, but she never stopped playing her violin by the lake. And the jellyfish never stopped dancing. They continued to create magic together, and their harmonious performances became a cherished tradition in the town. And so, the story of the girl with the violin and the dancing jellyfish lived on."}</w:t>
      </w:r>
    </w:p>
    <w:p>
      <w:r>
        <w:t>{"question": "What are the negative impacts of fracking?", "answer": "Fracking, or hydraulic fracturing, can have negative impacts on the environment and public health. Some potential negative impacts include:\n\n- Contamination of groundwater and surface water with chemicals used in the fracking process.\n- Generation of large volumes of wastewater that can be difficult to dispose of.\n- Air pollution, including emissions of methane, volatile organic compounds, and air toxics from drill rigs and engines.\n- Induced seismicity or the creation of small earthquakes caused by the injection of wastewater into underground disposal wells.\n- Habitat destruction and fragmentation from drilling and associated infrastructure.\n- Climate change impacts from the release of methane, a potent greenhouse gas, during drilling and transport."}</w:t>
      </w:r>
    </w:p>
    <w:p>
      <w:r>
        <w:t>{"question": "Rewrite this sentence so that it means the same thing. - He was unable to complete the assignment.", "answer": "He couldn't finish the task."}</w:t>
      </w:r>
    </w:p>
    <w:p>
      <w:r>
        <w:t>{"question": "A function f has the property that f(3x-1)=x^2+x+1 for all real numbers x. What is f(5)?", "answer": "Let u=3x-1. Then x=(u+1)/3. \n\nWe know that f(3x-1)=x^2+x+1 for all real numbers x. Thus, \n f(u) =((u+1)/3)^2+(u+1)/3+1\n       =(u^2+2u+1)/9+(u+1)/3+1\n       =(u^2+5u+13)/9.\n\nIn particular, we want to find f(5). Plugging in u=3(5)-1=14, we get:\n f(5)=(14^2+5(14)+13)/9 =63/9=7."}</w:t>
      </w:r>
    </w:p>
    <w:p>
      <w:r>
        <w:t>{"question": "Name one kind of amphibian.", "answer": "One kind of amphibian is a frog."}</w:t>
      </w:r>
    </w:p>
    <w:p>
      <w:r>
        <w:t>{"question": "Construct a table including x-axis and y-axis", "answer": "Here is a table with an x-axis and y-axis:\n\n| X | Y |\n|---|---|\n| 1 | 1 |\n| 2 | 4 |\n| 3 | 9 |\n| 4 | 16|\n| 5 | 25|"}</w:t>
      </w:r>
    </w:p>
    <w:p>
      <w:r>
        <w:t>{"question": "Categorize this organism into a broader taxonomic group. - Slender Loris", "answer": "The Slender Loris is a primate and belongs to the taxonomic group Strepsirrhini, which includes lemurs, lorises, bushbabies, and aye-ayes."}</w:t>
      </w:r>
    </w:p>
    <w:p>
      <w:r>
        <w:t>{"question": "Explain how a rainbow is created.", "answer": "A rainbow is a natural wonder that can be observed when light is refracted, or bent, as it passes through water droplets in the air. \n\nThis typically occurs after a rain shower when the sun comes out and shines on the water droplets that are still in the air. The sunlight is made up of different colors, which combine to create white light. As the light enters the water droplet, it is bent and separated into its individual colors, in the order of red, orange, yellow, green, blue, indigo, and violet. This process is known as dispersion. \n\nEach color has a different wavelength and bends at a slightly different angle. Red light has the longest wavelength and bends the least while violet light has the shortest wavelength and bends the most. This causes the colors to spread out and form a spectrum.\n\nAs the light exits the water droplet, it is reflected off the inside of the droplet and refracted once again, causing the light to bend even more. This creates the characteristic arch shape of the rainbow. \n\nA rainbow is actually a full circle, but the ground usually blocks the bottom half, so we only see a semi-circle shape. The position of the observer also affects the appearance of the rainbow. They will always see the rainbow in the opposite direction of the sun, and the lower the sun is, the higher the arch of the rainbow will appear."}</w:t>
      </w:r>
    </w:p>
    <w:p>
      <w:r>
        <w:t>{"question": "Create an encryption key and decipher this message. - Kjgk yhjy yudt trgf", "answer": "In order to create an encryption key and decipher the given message, we need additional information about the method of encryption used to encrypt it. There are many different ways to encrypt a message, such as Caesar cipher, substitution cipher, or transposition cipher, among others. Without this information, I'm sorry I cannot decrypt the given message."}</w:t>
      </w:r>
    </w:p>
    <w:p>
      <w:r>
        <w:t>{"question": "Determine the most common programming language used in data science.", "answer": "Python is currently the most commonly used programming language in data science. Its popularity among data scientists and analysts arises from its ease of use, flexibility, open-source nature, and its support of libraries and frameworks such as Pandas, NumPy, Scikit-Learn, TensorFlow, and others that are widely used in the field of data analysis and manipulation. Additionally, Python has a large active community contributing to its development and readily available resources for learning and problem-solving. R is another programming language that is widely used in data science, particularly for statistical analysis."}</w:t>
      </w:r>
    </w:p>
    <w:p>
      <w:r>
        <w:t>{"question": "Create a list of the most valuable skills needed to become a data scientist.", "answer": "1. Proficiency in programming languages such as Python and R.\n2. Strong understanding of statistical concepts and methodologies.\n3. Expertise in machine learning algorithms and techniques.\n4. Knowledge of data wrangling and manipulation.\n5. Familiarity with data visualization tools and techniques.\n6. Experience with big data platforms such as Hadoop and Spark.\n7. Ability to communicate complex data analysis to non-technical stakeholders.\n8. Proficiency in database management and SQL.\n9. Familiarity with cloud computing platforms like AWS, Azure, or GCP.\n10. An inquisitive mindset and strong problem-solving skills."}</w:t>
      </w:r>
    </w:p>
    <w:p>
      <w:r>
        <w:t>{"question": "Write a creative description of a cloud computing infrastructure.", "answer": "Imagine a vast, seamless network of interconnected servers, storage devices, and processors, all working in perfect harmony to deliver an incredible computing experience. This is the essence of cloud computing infrastructure - a dynamic, virtual environment that can scale and adapt to the ever-changing needs of users and businesses.\n\nAt its core, cloud computing infrastructure consists of a collection of physical and virtual resources that are carefully orchestrated to provide powerful computational capabilities to users around the globe. These resources include servers to store and process data, network devices to facilitate communication, and security measures to protect against cyber threats.\n\nBut, what makes cloud computing infrastructure truly remarkable is its ability to leverage the power of advanced virtualization technologies. Virtualization allows multiple operating systems and applications to run on the same physical hardware, effectively maximizing resource utilization and reducing costs.\n\nWhat's more, cloud computing infrastructure is highly configurable, enabling users to tailor their computing experience to their specific needs. Whether you need additional storage, more processing power, or enhanced security features, cloud computing infrastructure can be configured to meet your unique requirements.\n\nIn short, cloud computing infrastructure represents a new era of computing, one that is characterized by flexibility, scalability, and unparalleled power. By utilizing the latest technologies and leveraging the power of virtualization, cloud computing infrastructure delivers an incredible computing experience that is tailored to the needs of each user."}</w:t>
      </w:r>
    </w:p>
    <w:p>
      <w:r>
        <w:t>{"question": "Generate a story about a scientist using the phrase \u201cthe mad scientist\u201d.", "answer": "In a remote and desolate corner of the world, hidden away from prying eyes and curious minds, there lived a man who was known only as \u201cthe mad scientist\u201d. To some, he was nothing more than a myth, a shadowy figure whispered about in hushed tones and revered with equal parts fear and awe. For others, he was an enigma whose genius bordered on insanity, a brilliant mind teetering on the precipice of madness.\n\nHis laboratory was a place of wonder, filled with strange and mysterious devices, bubbling beakers and test tubes, and a cacophony of sights and sounds that could dazzle even the most jaded of onlookers. There, he toiled day and night, consumed by his work, oblivious to the passage of time and the changing of the seasons.\n\nHis experiments were the stuff of legend, groundbreaking and revolutionary, yet fraught with danger and risk. For the mad scientist, the pursuit of knowledge was everything, and he would stop at nothing to uncover the secrets of the universe, even if it meant putting his own life in peril.\n\nBut there were those who feared him, who whispered that his experiments were too dangerous, too unpredictable, that he played God with forces he couldn\u2019t possibly hope to control. They branded him a madman and called for his work to be stopped, but the mad scientist paid them no heed.\n\nFor years he toiled, driven by a fierce and unrelenting passion for his work. Eventually, his efforts paid off, and he made a discovery that would change the course of history forever. And so, after all those years of being mocked and ridiculed, the mad scientist finally had the last laugh. For he had achieved the impossible and proved beyond a shadow of a doubt that, sometimes, it is the mad ones who truly change the world."}</w:t>
      </w:r>
    </w:p>
    <w:p>
      <w:r>
        <w:t>{"question": "List five steps to make a smoothie.", "answer": "1. Prepare your ingredients: Gather all your desired fruits, vegetables, yogurt, milk, ice, or any other ingredients you want to use. Wash and cut them into small pieces.\n\n2. Assemble your blender: Ensure your blender is clean, and assemble it properly in preparation for blending.\n\n3. Add ingredients to the blender: Start with the softer ingredients first, like berries, banana, or yogurt. Follow with harder items like ice or frozen fruits. Pour in the liquid base such as milk or juice.\n\n4. Blend until smooth: Turn on the blender and blend all the ingredients together until you achieve a smooth consistency. If the mixture is too thick, you can add a small amount of liquid and blend again.\n\n5. Pour and serve: Once you are satisfied with the consistency, pour the smoothie into a glass and enjoy immediately. You can add a straw or a garnish of fresh fruit if desired."}</w:t>
      </w:r>
    </w:p>
    <w:p>
      <w:r>
        <w:t>{"question": "Design a mobile app interface created to track activity goals", "answer": "Here is a possible design of a mobile app interface that is created to track activity goals for individuals striving to live a healthier lifestyle:\n\n1. Home screen: This would be the first screen displayed when the app is opened. The screen contains visuals for different activity goals, like steps walked, water intake, calories burned, and active minutes. A progress bar or a circular ring chart would show the goal completion percentage for each activity. At the top of the page, there could be a greeting message and a motivational quote to encourage the user to achieve their goals.\n\n2. Goal setting: A separate screen where the user can set their daily or weekly activity goals. The page would have input fields for steps, water, calories, and active time, with the option to either increase or decrease the desired measurements.\n\n3. Activity log: This tab would show a record of the user's daily activity, including the date, steps, water intake, calories recorded, and active minutes. Users can select a day to view a more detailed breakdown of their activity, including the time of day when they were most active.\n\n4. Statistics: A page that showcases the user's progress over time using graphs and charts. It would display data such as the user's average steps, water intake, caloric intake, and active minutes, with the opportunity to view weekly, monthly, or yearly data.\n\n5. Community: A feature for connecting with other users where individuals can join groups or challenges to keep themselves motivated. Users can share their progress, post updates, and cheer others on as they work towards their goals.\n\n6. Notifications: The app would send reminders throughout the day to encourage activity, such as reminders to drink water, stand up to move around, or to log a meal. Users would have the option to customize or turn off notifications.\n\n7. User profile: A page for the user's account information, where they can input personal data like age, weight, and height, view their activity history, and connect with friends. They can also adjust app settings and preferences from this page."}</w:t>
      </w:r>
    </w:p>
    <w:p>
      <w:r>
        <w:t>{"question": "Explain the purpose of a company's quality assurance process.", "answer": "The Quality Assurance (QA) process of a company is designed to ensure that the products or services being offered meet or exceed customers' expectations. Its purpose is to establish and maintain a consistent level of quality by implementing certain procedures, standards, and practices that help in detecting, preventing, and correcting any issues that may result in subpar quality.\n\nWith an effective quality assurance process in place, a company can enhance customer satisfaction, increase loyalty and reduce complaints or returns. It helps in establishing a company's reputation for reliability and helps in building trust among its customers. Also, through regular monitoring and improvement, the QA process helps in increasing efficiency, reducing costs, and minimizing the risk of errors.\n\nIn conclusion, the purpose of a company\u2019s quality assurance process is to provide assurance that the company\u2019s products and services meet specific standards of quality, ultimately helping the company to deliver a consistent and high-quality experience to its customers."}</w:t>
      </w:r>
    </w:p>
    <w:p>
      <w:r>
        <w:t>{"question": "Generate a hypothesis about how Amazon\u2019s recommendation system works.", "answer": "One possible hypothesis about how Amazon's recommendation system works is that it uses a combination of collaborative filtering techniques and individual user's browsing and purchase history to suggest relevant products. Additionally, Amazon may also incorporate other contextual information, such as product ratings and reviews, to refine its recommendations. This system continuously learns from user behavior, updating its recommendations over time to improve accuracy and relevancy."}</w:t>
      </w:r>
    </w:p>
    <w:p>
      <w:r>
        <w:t>{"question": "List five possible applications of facial recognition technology.", "answer": "1. Security and Surveillance: Facial recognition technology can be utilized to identify and track criminals or suspects in public places like airports, train stations or shopping malls.\n\n2. Biometric Authentication: The technology can be used to authenticate the identity of an individual for secure access to buildings, devices or online accounts.\n\n3. Health care: Facial recognition can be employed for identifying patients and verifying their identity and medical history for personalized medical care and treatment.\n\n4. Retail and Marketing: Facial recognition can be used for personalized marketing and targeted advertisements by identifying returning customers and their buying habits.\n\n5. Law Enforcement: Facial recognition technology can be used for searching criminal databases and identifying suspects or missing individuals in real-time."}</w:t>
      </w:r>
    </w:p>
    <w:p>
      <w:r>
        <w:t>{"question": "Predict the category of the given text sample. - Text:\nThe government has just announced a new set of measures aimed at reducing climate change.", "answer": "The category of the text could be \"Environment/Climate Change\" or \"Politics/Government\" depending on the context and perspective of classification."}</w:t>
      </w:r>
    </w:p>
    <w:p>
      <w:r>
        <w:t>{"question": "Order the following steps in creating a successful presentation. - - Outline topics\n- Add visuals\n- Practice\n- Prepare slides", "answer": "1. Outline topics\n2. Prepare slides\n3. Add visuals\n4. Practice"}</w:t>
      </w:r>
    </w:p>
    <w:p>
      <w:r>
        <w:t>{"question": "Convert the following decimal number into binary. - Decimal: 78", "answer": "Here is the process to convert the decimal number 78 into binary:\n\nStart by dividing the number (78) by 2.\n\n78 \u00f7 2 = 39; remainder = 0.\n\nThen divide the result of this division (39) by 2.\n\n39 \u00f7 2 = 19; remainder = 1.\n\nThen divide 19 by 2.\n\n19 \u00f7 2 = 9; remainder = 1.\n\nContinue the process.\n\n9 \u00f7 2 = 4; remainder = 1.\n\n4 \u00f7 2 = 2; remainder = 0.\n\n2 \u00f7 2 = 1; remainder = 0.\n\n1 \u00f7 2 = 0; remainder = 1.\n\nSince we have reached 0, we cannot do any more divisions. Now you write down the remainders in the reverse order that you obtained them. The remainders, from bottom to top, are 1, 0, 0, 1, 1, 1, 0.\n\nSo, the binary representation of 78 is 1001110."}</w:t>
      </w:r>
    </w:p>
    <w:p>
      <w:r>
        <w:t>{"question": "Edit this sentence to make it more concise: The movie is long and it feels like it is going on forever. - The movie is long and feels like it is never ending.", "answer": "The movie feels endless."}</w:t>
      </w:r>
    </w:p>
    <w:p>
      <w:r>
        <w:t>{"question": "Name a famous artist who painted in the Impressionist style.", "answer": "One famous artist who painted in the Impressionist style is Claude Monet."}</w:t>
      </w:r>
    </w:p>
    <w:p>
      <w:r>
        <w:t>{"question": "Write a story using the words 'galaxy' and 'journey'.", "answer": "Once upon a time, in a galaxy far, far away, there was a team of explorers who set out on an epic journey across the cosmos. They traveled on their trusty spaceship, traversing nebulae and black holes, discovering new celestial bodies and civilizations along the way.\n\nThe galaxy was a vast and mysterious place, full of wonder and adventure. The team of explorers journeyed through countless star systems, each one more incredible than the last.\n\nTheir journey was long and arduous, but they pressed on, exploring ever more distant reaches of the galaxy. They encountered strange and exotic life forms, and made many new friends along the way.\n\nIn the end, after many long years of traveling, the explorers returned home, their heads full of memories and their hearts full of wonder at the incredible journey they had undertaken.\n\nFor them, the galaxy would always be an endless source of adventure and discovery, for there was no telling what wonders awaited them on their next journey. And so, they looked up at the stars, ready for whatever the universe had in store for them."}</w:t>
      </w:r>
    </w:p>
    <w:p>
      <w:r>
        <w:t>{"question": "Try to distinguish between a lemon and a lime.", "answer": "Lemons and limes are both citrus fruits, but while they share similar qualities they are different in several ways. Here are some key differences between lemons and limes:\n\n- Color and Shape: Lemons are generally yellow in color and larger in size with an oval shape, while limes are smaller, round or oval, and tend to be green.\n\n- Taste: Lemons are significantly more acidic and have a tangy flavor, while limes are less acidic and taste sweeter.\n\n- Aroma: The scent of a lemon is strong and tart, while the smell of a lime is somewhat sweeter and floral.\n\n- Nutritional Content: Lemons are richer in vitamin C than limes, and contain slightly more quantities of vitamins and minerals overall, but limes have higher levels of vitamin A and calcium.\n\n- Usage: Depending on their respective flavors, lemons and limes can be used in a variety of dishes to enhance the tangy taste or create a sweeter, more subtle flavor. Lemons are mostly used for their juice, and are often used as a garnish or to add a sour touch to many dishes, while limes are usually used to add a sweeter flavor to foods, and are often used in cocktails.\n\nIn summary, while both lemons and limes are citrus fruits, they have distinct differences in color, shape, taste, aroma, nutritional content, and usage."}</w:t>
      </w:r>
    </w:p>
    <w:p>
      <w:r>
        <w:t>{"question": "Categorize the following steps as either hard or soft technologies. - Using smartphones in the classroom", "answer": "Using smartphones in the classroom is a soft technology."}</w:t>
      </w:r>
    </w:p>
    <w:p>
      <w:r>
        <w:t>{"question": "Can you compare economic growth in developing countries to economic growth in developed countries?", "answer": "Economic growth is generally measured by the increase in a country's gross domestic product (GDP) over time. Both developing and developed countries work to achieve economic growth, but there are some differences between the two.\n\nIn developing countries, economic growth is often characterized by rapid industrialization, urbanization, improvements in infrastructure, and poverty reduction. These countries generally have lower per capita income, and economic growth is critical in improving the standard of living for their citizens. Many developing countries have been experiencing steady economic growth over the past few decades, as they catch up with more advanced economies.\n\nOn the other hand, in developed countries, economic growth tends to be slower and more stable. These countries have already attained a high level of industrialization and have more advanced economies. Most of their citizens have a comfortable standard of living, and economic growth primarily serves to increase their wealth. Developed countries generally have higher GDP and per capita income, but their growth rates may not be as high as developing countries.\n\nAdditionally, economic growth in developed countries is often driven by advancements in technology, innovation, and high-skilled industries, while developing countries may rely more on natural resources and low-cost labor. Despite these differences, both developing and developed countries strive for sustainable economic growth that benefits their citizens and improves their overall well-being."}</w:t>
      </w:r>
    </w:p>
    <w:p>
      <w:r>
        <w:t>{"question": "Name one health benefit of eating fruits.", "answer": "One health benefit of eating fruits is that they provide the body with essential vitamins and minerals. Fruits are rich in nutrients such as vitamin C, potassium, and fiber, which help to support the immune system, maintain healthy blood pressure, and promote digestive health, respectively. Consuming a diet that is rich in fruits can help to reduce the risk of chronic diseases and improve overall health."}</w:t>
      </w:r>
    </w:p>
    <w:p>
      <w:r>
        <w:t>{"question": "Find the definition of \"Collaborative Filtering\".", "answer": "Collaborative filtering is a method used by recommendation systems to make personalized predictions or recommendations to users by analyzing the patterns of their preferences and behavior based on past interactions, as well as the preferences and behavior of other users in the same system. This technique is commonly used in online shopping, social media, and other platforms where users interact and share information with each other. The main idea behind collaborative filtering is that if two users have similar preferences or behavior in the past, it is likely that they will have similar preferences or behavior in the future. Collaborative filtering can be further divided into two main types: user-based and item-based. User-based collaborative filtering finds similar users and recommends items they have liked or interacted with, while item-based collaborative filtering recommends items similar to those the user has previously shown interest in."}</w:t>
      </w:r>
    </w:p>
    <w:p>
      <w:r>
        <w:t>{"question": "Suggest some strategies to prioritize task in a to-do list.", "answer": "Sure! Here are some strategies that can help prioritize tasks in a to-do list:\n\n1. Identify the most important tasks: Begin by determining which tasks are most important and need urgent attention. Assign these tasks a higher priority and complete them first before moving on to lesser important tasks.\n\n2. Use the Eisenhower Matrix: The Eisenhower Matrix is a popular tool for prioritizing tasks based on their urgency and importance. According to this method, tasks are categorized into four quadrants: \n   - Quadrant I - Urgent and Important tasks\n   - Quadrant II - Non-urgent but Important tasks\n   - Quadrant III - Urgent but Not Important tasks\n   - Quadrant IV - Non-urgent and Not Important tasks\n\n3. Set deadlines: Assigning a deadline to each task can help in organizing and prioritizing them. Urgent tasks with approaching deadlines can be given higher priority, while tasks with later deadlines can be given a lower priority.\n\n4. Consider the effort required: Evaluate the amount of time and effort each task requires. Break down complex tasks into smaller, more manageable tasks, and prioritize them accordingly.\n\n5. Delegate tasks: If possible, delegate tasks to others, to free up time and focus on more important tasks.\n\n6. Avoid multitasking: Multitasking may seem efficient, but it can actually decrease productivity. Focus on completing one task at a time before moving on to the next task.\n\n7. Regularly reevaluate and reprioritize: Priorities can change over time, so it's important to regularly review and reprioritize tasks as necessary."}</w:t>
      </w:r>
    </w:p>
    <w:p>
      <w:r>
        <w:t>{"question": "List 5 ways to reduce carbon dioxide emissions.", "answer": "1. Use renewable energy sources: Switching to clean and renewable sources of energy like solar, wind, hydro, and geothermal that don\u2019t produce carbon dioxide emissions can significantly reduce our dependence on fossil fuels that release greenhouse gases into the atmosphere.\n\n2. Improve energy efficiency: Making homes, vehicles, and businesses more energy-efficient by using better insulation, LED lighting, energy-efficient appliances, and improving heating and cooling systems can reduce energy consumption and the associated carbon emissions.\n\n3. Plant more trees and conserve forests: Trees absorb and store carbon dioxide from the atmosphere, so planting new trees, protecting existing forests, and implementing sustainable forestry practices can help remove carbon dioxide from the atmosphere.\n\n4. Reduce, reuse and recycle: By practicing the \u201cthree Rs\u201d we can use products more efficiently, reduce waste, and decrease the energy required to produce new products, ultimately reducing carbon emissions.\n\n5. Change transportation habits: Reducing the number of trips we make by car, using public transportation, carpooling, walking, and biking instead of driving can decrease emissions from vehicles. Additionally, choosing fuel-efficient or electric-powered vehicles can also help reduce emissions."}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