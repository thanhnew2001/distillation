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literary elements and devices were used in the poem \"To a Skylark\"?", "answer": "\"To a Skylark\" is a poem written by Percy Bysshe Shelley in 1820, and it contains various literary elements and devices throughout the text. The poem is an ode, a form of lyric poetry that celebrates a subject, in this case, a skylark. The poet uses several literary devices such as personification by addressing the bird as a \"blithe spirit,\" attributing human qualities to it. This is evident throughout the poem, where the bird is said to \u201cpour its full heart\u201d in \u201cprofuse strains of unpremeditated art.\u201d\n\nAnother literary device used in the poem is Imagery. Shelley employs images that appeal to the reader's senses. For example, in the lines \"Like a cloud of fire/The blue deep thou wingest,\" the poet creates a vivid picture that allows readers to visualize the bird soaring through the sky.\n\nShelley also incorporates metaphors and similes to draw comparisons between the skylark and other objects, such as when he compares the bird\u2019s flight to \u201can unbodied joy whose race is just begun,\u201d emphasizing its freedom and the happiness it brings.\n\nAlliteration is used to create a musical effect in the poem, as seen in lines such as \"Like a Poet hidden / In the light of thought,\" where the repetition of the \"t\" sound adds to the flow of the poem.\n\nIn conclusion, Shelley uses a range of literary elements and devices, such as personification, imagery, metaphors, similes, and alliteration to enrich the poem's content while conveying the beauty and magnificence of the skylark."}</w:t>
      </w:r>
    </w:p>
    <w:p>
      <w:r>
        <w:t>{"question": "What are the differences between a growth hacker and an entrepreneur?", "answer": "A growth hacker and an entrepreneur are two distinct roles that have some key differences:\n\n1. Goals and objectives: An entrepreneur seeks to bring new ideas or business ventures to life, taking on the responsibility for managing them from the ground up. A growth hacker\u2019s main goal is to find new strategies, techniques and tools to generate massive and rapid growth in their user base or customer acquisition, with a keen focus on data and user behavior.\n\n2. Approach and mindset: An entrepreneur has a broad focus that encompasses all aspects of starting and running a business. A growth hacker, on the other hand, has a more specific focus on growth alone, and often experiments with several different approaches at the same time to find the most effective way to drive growth.\n\n3. Scope of responsibilities: Entrepreneurs have a wide range of responsibilities, from managing finances, people, and business operations, to creating and executing a business plan. Growth hackers deal mainly with marketing, analytics and product development, with the aim of optimizing growth.\n\nIn summary, while an entrepreneur takes a broader view of starting and running a business, a growth hacker has a more narrow focus on driving growth. That said, both share a similar drive for innovation and experimentation, and the two roles often work hand-in-hand in an entrepreneurial environment."}</w:t>
      </w:r>
    </w:p>
    <w:p>
      <w:r>
        <w:t>{"question": "Create an outline for a 10 minute presentation on networking for beginners", "answer": "I. Introduction\n    A. What is Networking?\n    B. Importance of Networking for Professionals\n\nII. Types of Networking\n    A. Traditional Networking\n    B. Online Networking\n\nIII. Establishing and Building Connections\n    A. Networking events \n    B. Social Media Platforms\n    C. Professional Organizations\n    D. Connecting with Alumni\n\nIV. Tips for Successful Networking\n    A. Approaching people \n    B. Building relationships \n    C. Follow up\n    D. Offering help\n\nV. Common Mistakes to Avoid\n    A. Only networking when you need something \n    B. Not being respectful of other\u2019s time \n    C. Overlooking people in your existing network \n\nVI. Conclusion \n    A. Recap of Key Points\n    B. Final Thoughts\n    C. Encouragement to Start Networking."}</w:t>
      </w:r>
    </w:p>
    <w:p>
      <w:r>
        <w:t>{"question": "Who is the author of the book \"Harry Potter and the Philosopher's Stone\"?", "answer": "The author of the book \"Harry Potter and the Philosopher's Stone\" is J.K. Rowling."}</w:t>
      </w:r>
    </w:p>
    <w:p>
      <w:r>
        <w:t>{"question": "Name three water-soluble vitamins", "answer": "Three water-soluble vitamins are Vitamin C (ascorbic acid), Vitamin B1 (thiamin), and Vitamin B12 (cobalamin)."}</w:t>
      </w:r>
    </w:p>
    <w:p>
      <w:r>
        <w:t>{"question": "Name two new features that version 10 of Microsoft Word has", "answer": "I'm sorry, but I cannot specify features for version 10 of Microsoft Word as it does not exist. The versions of Microsoft Word go by year of release \u2013 for example, Word 2019 \u2013 rather than by version number. Could you please specify which version you are referring to so I may assist you better?"}</w:t>
      </w:r>
    </w:p>
    <w:p>
      <w:r>
        <w:t>{"question": "Retrieve the ten largest cities in the world.", "answer": "According to the United Nations data in 2020, the ten largest cities in the world and their estimated population numbers are:\n\n1. Tokyo, Japan (37,400,068)\n2. Delhi, India (30,290,936)\n3. Shanghai, China (27,058,479)\n4. S\u00e3o Paulo, Brazil (22,043,028)\n5. Mumbai, India (20,411,274)\n6. Beijing, China (20,384,336)\n7. Cairo, Egypt (20,075,000)\n8. Osaka, Japan (19,281,343)\n9. New York, United States (18,804,000)\n10. Karachi, Pakistan (16,094,000)"}</w:t>
      </w:r>
    </w:p>
    <w:p>
      <w:r>
        <w:t>{"question": "List five different advantages of living on Mars.", "answer": "1. Unparalleled Exploration Opportunities: Living on Mars presents an opportunity to explore and learn more about the planet and our solar system in general. With each new discovery on the red planet, humanity's understanding of the universe expands, and we come closer to unlocking its mysteries.\n\n2. Sustainable Living: Mars provides a unique opportunity to build sustainable communities from scratch. With the lessons learned from living on Earth, new habitats and settlements can be constructed to reduce our impact and dependence on the environment.\n\n3. Resource Development: Mars is rich in resources such as water, minerals, and metals which can be utilized for life support, construction and technological advancement. These resources can be extracted and processed on Mars, reducing the need for Earth imports and creating new industries.\n\n4. Technological Advancement: Living on Mars requires overcoming numerous challenges which can spur technological innovation. The harsh environment and limited resources necessitate the development of efficient, self-sustaining technology, which can have benefits and applications beyond Mars.\n\n5. A New Frontier: Mars represents a new frontier for human expansion, providing an opportunity to establish a diverse, multi-planetary civilization. Such a society can offer new perspectives, experiences and opportunities for growth and development not possible on Earth alone."}</w:t>
      </w:r>
    </w:p>
    <w:p>
      <w:r>
        <w:t>{"question": "Name a book that was written by Margaret Atwood.", "answer": "One book that was written by Margaret Atwood is \"The Handmaid's Tale.\""}</w:t>
      </w:r>
    </w:p>
    <w:p>
      <w:r>
        <w:t>{"question": "Compose a tweet (280 characters or less) about an article on the importance of reducing our carbon footprint.", "answer": "Reducing our carbon footprint is more important than ever. With each small step, we can help protect the Earth and its inhabitants. Check out this article for insights on ways to reduce emissions and live sustainably. #sustainability #carbonfootprint."}</w:t>
      </w:r>
    </w:p>
    <w:p>
      <w:r>
        <w:t>{"question": "What is the derivative of x^2 + 2x + 8?", "answer": "The derivative of a function gives the slope of the tangent line to the function at any point. To find the derivative of the polynomial function `f(x) = x^2 + 2x + 8`, we can use the power rule, which states that the derivative of `x^n` is `n * x^(n-1)`, where `n` is a constant.\n\nUsing this rule, we can compute the derivative of each term in the given polynomial:\n\n- The derivative of `x^2` is `2 * x^(2-1) = 2x`.\n- The derivative of `2x` is `2 * x^(1-1) = 2`.\n- The derivative of the constant term `8` is `0`, since the derivative of any constant is `0`.\n\nTherefore, the derivative of `f(x)` is the sum of the derivatives of each term: `f'(x) = 2x + 2`."}</w:t>
      </w:r>
    </w:p>
    <w:p>
      <w:r>
        <w:t>{"question": "Construct a sentence to explain what plagiarism is.", "answer": "Plagiarism is the act of using someone else's words or ideas without giving proper credit and presenting them as one's own."}</w:t>
      </w:r>
    </w:p>
    <w:p>
      <w:r>
        <w:t>{"question": "Give the factors of the given number. - Number: 25", "answer": "The factors of 25 are 1, 5, and 25."}</w:t>
      </w:r>
    </w:p>
    <w:p>
      <w:r>
        <w:t>{"question": "How do you setup a conference call?", "answer": "Setting up a conference call can be done through several methods, depending on the platform you choose to use. Here is a general step-by-step guide on how to set up a conference call:\n\n1. Choose a platform: There are various platforms used for conference calls, popular examples include Zoom, Skype, and Microsoft Teams. Choose the platform that best fits your needs.\n\n2. Schedule the call: Once you have decided on the platform for the conference call, schedule the call for a date and time that works for all participants. \n\n3. Invite participants: You will then send out invitations to all participants. This can be done by sending an email or calendar invite with the date, time, and platform for the conference call. Make sure to include any necessary access codes or passwords needed to join the call.\n\n4. Set up the call: If you are the host of the call, make sure to set up the call ahead of the scheduled time. This can be done by opening the platform and starting the call or opening the virtual meeting room. \n\n5. Start the call: At the scheduled time, start the call or join the virtual meeting room. Make sure that all participants have joined and that the audio and video are working correctly.\n\n6. Manage the call: During the call, it is important to manage the discussion and keep it on track. Make sure that everyone has a chance to speak and that the conversation is productive.\n\n7. End the call: Once the conference call is finished, make sure to end the call properly and thank all participants for joining."}</w:t>
      </w:r>
    </w:p>
    <w:p>
      <w:r>
        <w:t>{"question": "Write a descriptive paragraph about this city. - Ankara", "answer": "Ankara is the capital city of Turkey, located in the central region of the country. With a population of over 5 million, it is the second largest city in Turkey after Istanbul. The architecture in Ankara is a blend of modern and historic, with ancient ruins and castles standing alongside contemporary high-rises. The city is most famous for its historical landmarks such as the 20th-century An\u0131tkabir, the mausoleum of Mustafa Kemal Atat\u00fcrk, the founder and first president of the country. There are also several museums, parks, and shopping districts for tourists to enjoy. Overall, Ankara is a vibrant destination with a unique blend of modernity and tradition."}</w:t>
      </w:r>
    </w:p>
    <w:p>
      <w:r>
        <w:t>{"question": "Divide 24 into two sets so that the ratio is 3:4.", "answer": "To divide 24 into two sets that are in the ratio of 3:4, follow these steps:\n\n1. Add the two parts of the ratio together, i.e., 3 + 4 = 7.\n2. Divide the total value (24) by the sum of the ratio parts (7) i.e. 24/7 = 3.4286. This value represents the value of one part of the ratio.\n3. Multiply the value of one part of the ratio (3.4286) by the first part of the ratio (3) to get the first set which is  3.4286 \u00d7 3 \u2248 10.2858.\n4. Similarly, multiply the value of the ratio (3.4286) by the second part of the ratio (4) to get the second set which is 3.4286 \u00d7 4 \u2248 13.7142.\n\nTherefore, 24 can be divided into two sets of 10.2858 and 13.7142, to maintain the ratio of 3:4."}</w:t>
      </w:r>
    </w:p>
    <w:p>
      <w:r>
        <w:t>{"question": "Determine the winning side in this game. - Player A: 6\nPlayer B: 5", "answer": "In order to properly determine the winning side in this game, I would need more information about the rules and how the game is being played. Could you please provide details and context?"}</w:t>
      </w:r>
    </w:p>
    <w:p>
      <w:r>
        <w:t>{"question": "Explain how this painting is an example of Impressionism. - \"The Starry Night\" by Vincent Van Gogh", "answer": "\"The Starry Night\" by Vincent Van Gogh is an excellent example of Impressionism, a famous art movement that originated in France in the late 19th century. Characteristics of Impressionist paintings include the use of light, vibrant colors, visible brushstrokes, an emphasis on depicting the momentary effects of light and atmosphere, and the inclusion of everyday subjects.\n\nIn \"The Starry Night,\" Van Gogh employs many of these techniques. The painting is dominated by strong, vibrant blues and yellows, which, together with the swirling brushstrokes, create a sense of motion in the night sky. There is a luminous quality to the stars and the moon, as if they are radiating light, creating a dream-like atmosphere. The focus is on the immediate impression the scene creates, rather than on realistic details, a key characteristic of Impressionist art.\n\nMoreover, one can note the departure from traditional representational art in favor of a focus on the overall impression or feeling of the image, the use of thick, impasto brushstrokes, and the artist's inclusion of his personal emotions and perspective through color and composition. These factors contribute to make \"The Starry Night\" an iconic example of the Impressionist movement."}</w:t>
      </w:r>
    </w:p>
    <w:p>
      <w:r>
        <w:t>{"question": "Explain why this action is a good choice - Action: Change from traditional light bulbs to LED bulbs", "answer": "Changing from traditional light bulbs to LED bulbs is a good choice for various reasons;\n\n1. Energy efficient and cost effective: LED bulbs consume less energy compared to traditional incandescent bulbs, reducing the energy bills in the long run. While the initial cost of LED bulbs may be higher than traditional bulbs, they have a much longer lifespan, which means they save you money over time.\n\n2. Long-lasting: LED bulbs have an exceptionally long life span, lasting up to 25,000 hours or even more, compared to the 1,000 hours of traditional incandescent bulbs. This reduces the need for frequent replacements, saving you time and money.\n\n3. Environmentally-friendly: LED bulbs do not contain any toxic elements like mercury, which is present in some traditional bulbs. They also emit less CO2, which helps reduce the carbon footprint. By switching to LED bulbs, we can help protect the environment and reduce waste.\n\n4. Better lighting: LED bulbs produce light in a variety of color temperatures and can also produce light in specific directions, reducing the need for reflectors and diffusers. This results in better lighting of the specific area, and can contribute to a more pleasant and productive environment.\n\nIn summary, switching from traditional light bulbs to LED bulbs is a good choice because of their energy efficiency, cost-effectiveness, longer lifespan, environmental benefits, and better lighting."}</w:t>
      </w:r>
    </w:p>
    <w:p>
      <w:r>
        <w:t>{"question": "Write a persuasive argument - Topic: Animal Rights", "answer": "Animals, just like humans, have the inherent right to live a life free of suffering and abuse. They are living creatures with the ability to feel pain, fear, and joy, and it is our responsibility as humans to respect their rights and protect them from harm.\n\nOne of the primary arguments for animal rights is the idea that animals have a basic right to freedom and autonomy. Just like humans, animals should be allowed to live their lives without being subjected to exploitation or cruelty. This includes the right to proper food and shelter, protection from harm, and the ability to engage in natural behaviors.\n\nAnother important argument for animal rights is the idea that cruelty to animals is morally wrong. Many animals are subjected to appalling treatment in factory farms, laboratories, and other industries that exploit them for profit. This treatment is cruel, inhumane, and goes against our basic moral values. As a society, we must work to end animal suffering by promoting animal rights and protections.\n\nFinally, it is important to recognize that animals play a crucial role in maintaining the health of our planet. They are an integral part of our ecosystems, and their well-being is essential to the health of the world around us. By promoting animal rights, we are also working to protect the environment and preserve the rich diversity of life on earth.\n\nIn conclusion, animal rights are an essential component of a just and compassionate society. By promoting the rights of animals, we are not only protecting them from harm, but also acting in the best interests of our planet and our own moral well-being. We must continue to fight for the rights of animals and work towards a future where all creatures are treated with the dignity and respect they deserve."}</w:t>
      </w:r>
    </w:p>
    <w:p>
      <w:r>
        <w:t>{"question": "Fix this sentence by providing a grammatically sound alternative - Sentence: They never seen a movie", "answer": "They have never seen a movie."}</w:t>
      </w:r>
    </w:p>
    <w:p>
      <w:r>
        <w:t>{"question": "Given these objects, how can they be combined? - Objects: Chain, hook, and fence", "answer": "The chain and hook can be attached together, with the hook latching onto one end of the chain, while the other end of the chain can be wrapped around the fence and secured to create a locked fence. This can be used to secure a yard or an entrance, for example."}</w:t>
      </w:r>
    </w:p>
    <w:p>
      <w:r>
        <w:t>{"question": "Edit the text to be grammatically correct - Sentence: We has a good time", "answer": "We had a good time."}</w:t>
      </w:r>
    </w:p>
    <w:p>
      <w:r>
        <w:t>{"question": "Outline the steps to be taken - Project: Painting a bedroom", "answer": "Here are the steps you can follow to paint a bedroom:\n\n1. Prepare the room: Remove all furniture, outlet covers, and fixtures from the room, or move them to the center and cover them with a drop cloth. Lay down a drop cloth on the floor to avoid paint spills.\n\n2. Clean and repair the walls: Wash the walls with soapy water, and allow them to dry completely. Fill any holes or cracks with spackling compound and sand the surface smooth.\n\n3. Apply painter's tape: Apply painter's tape around door frames, windows, and baseboards to keep these areas free of paint.\n\n4. Prime the walls: Apply a coat of primer to the walls, to help the paint adhere better and to cover any stains. Allow the primer to dry completely.\n\n5. Paint the walls: Choose a high-quality paint and apply it to the walls using a roller, starting from the top and working your way down. Use a paintbrush to paint around the edges and corners. Allow the first coat to dry completely and apply a second coat if necessary.\n\n6. Remove the painter's tape: Once the paint is dry, carefully remove the painter's tape from the edges.\n\n7. Clean up: Clean your brushes, rollers, and other tools. Dispose of any leftover paint and used drop cloths properly.\n\n8. Replace fixtures and furniture: Once everything is dry and clean, reattach any fixtures and outlet covers, and move the furniture back into the room.\n\nYour bedroom should now have a fresh, updated look, and you're ready to enjoy your newly painted space."}</w:t>
      </w:r>
    </w:p>
    <w:p>
      <w:r>
        <w:t>{"question": "Generate five different jokes about physics.", "answer": "1. Why don't physicists tell jokes about electrons? Because you can never be sure where the punchline is!\n2. Why don't quantum physicists tell jokes? Because they never know if they're funny until someone observes them laughing.\n3. A neutron walks into a bar and asks the bartender, \"How much for a drink?\" The bartender replies, \"For you, no charge.\"\n4. Did you hear about the physicist who broke his leg in two places? He went to the doctor and they took X-rays. The doctor told him \"I have good news and bad news. The good news is the breaks aren't in your femur or your fibula. The bad news is they're in Planck's constant and the speed of light.\"\n5. A proton and a neutron were walking down the street. The proton says, \"Wait, I dropped an electron. Help me look for it.\" The neutron asks, \"Are you sure?\" The proton replies, \"I'm positive.\""}</w:t>
      </w:r>
    </w:p>
    <w:p>
      <w:r>
        <w:t>{"question": "Given a user input about PlayStation 5, provide a comparison of the console's capabilities to the Xbox Series X. - I'm considering getting the new PlayStation 5, can you tell me what its capabilities are compared to the Xbox Series X?", "answer": "Sure! Both the PlayStation 5 and Xbox Series X are next-generation gaming consoles with advanced capabilities for an immersive gaming experience.\n\nIn terms of hardware, the two consoles are quite similar. Both use AMD Zen 2 CPUs and custom AMD RDNA 2 GPUs, that deliver very similar processing and graphical power. They also both offer high-speed SSDs for fast load times, as well as support for ray tracing, which allows for more realistic lighting effects. \n\nIn terms of resolution and frame rates, both consoles are capable of achieving up to 8K resolution and up to 120 frames per second (fps), although you need a compatible monitor or TV to achieve these numbers. \n\nBoth consoles also support backward compatibility, meaning you can play games from previous generations. The Xbox Series X has more extensive backward compatibility, which includes support for a wide range of original Xbox, Xbox 360, and Xbox One games. The PlayStation 5, on the other hand, supports the majority of PlayStation 4 games.\n\nOn the exclusive games front, Sony's PlayStation 5 has access to titles such as Ratchet &amp; Clank: Rift Apart, Demon's Souls, and Returnal, while Microsoft's Xbox Series X has titles such as Halo Infinite, Forza Horizon 5, and Fable.\n\nUltimately, both consoles are quite capable and offer similar hardware specs, so it comes down to personal preference, the ecosystem you prefer and exclusive games you might be interested in."}</w:t>
      </w:r>
    </w:p>
    <w:p>
      <w:r>
        <w:t>{"question": "Identify if the following sentence is a run-on sentence. - The car was old and rusty but it still ran well.", "answer": "No, the given sentence is not a run-on sentence. The two independent clauses \"The car was old and rusty\" and \"it still ran well\" are correctly connected using the coordinating conjunction \"but\"."}</w:t>
      </w:r>
    </w:p>
    <w:p>
      <w:r>
        <w:t>{"question": "Name the year in which World War I began.", "answer": "World War I began in the year 1914."}</w:t>
      </w:r>
    </w:p>
    <w:p>
      <w:r>
        <w:t>{"question": "Summarize the following sentence in a single sentence that is 15 words or less. - We must take the necessary steps to curb pollution and to protect our environment for the future.", "answer": "To protect the environment for the future, we must take steps to reduce pollution."}</w:t>
      </w:r>
    </w:p>
    <w:p>
      <w:r>
        <w:t>{"question": "Generate five adjectives that describe the sun.", "answer": "1. Radiant\n2. Luminous \n3. Scorching \n4. Blazing \n5. Dazzling"}</w:t>
      </w:r>
    </w:p>
    <w:p>
      <w:r>
        <w:t>{"question": "Given the sentence \"I am staying in today\" what is the predicate?", "answer": "The predicate of the given sentence, \"I am staying in today,\" is \"am staying in today\" as it tells us what the subject, \"I,\" is doing."}</w:t>
      </w:r>
    </w:p>
    <w:p>
      <w:r>
        <w:t>{"question": "Generate a thesis statement based on the following description.\n\nDescription: The key principles behind effective physical exercise routines including warming up, cooling down, and rest recovery.", "answer": "The implementation of proper techniques such as warming up, cooling down, and sufficient rest recovery, are essential components of an effective physical exercise routine that can enhance performance and reduce the risk of injury."}</w:t>
      </w:r>
    </w:p>
    <w:p>
      <w:r>
        <w:t>{"question": "Generate a theme for a party based on the following facts. - Location: Beach Town\nTime of year: Spring", "answer": "One great theme for a party in a beach town during spring would be a \"Springtime Beach Bash\". This theme incorporates the fun, carefree vibes of a beach party with the renewal and rejuvenation of spring. Guests could be encouraged to wear bright, colorful beach attire and decorations could include tropical flowers, palm leaves, and beach balls. Activities could include beach games, bonfire, and a BBQ cookout, all while enjoying the warm and refreshing spring weather. Music can consist of some beachy vibes, such as reggae, summer pop hits or even live acoustic music."}</w:t>
      </w:r>
    </w:p>
    <w:p>
      <w:r>
        <w:t>{"question": "Make up a new type of sandwich.", "answer": "Introducing the \"Sizzling Mediterranean Crunch\" - a delightful combination of Mediterranean flavors and textures packed into a toasted ciabatta roll. \n\nIngredients:\n- Grilled chicken breast, thinly sliced\n- Roasted red bell peppers \n- Saut\u00e9ed spinach \n- Crispy chickpea falafels \n- Feta cheese crumbles \n- Tzatziki sauce \n- Toasted ciabatta roll\n\nInstructions:\n\n1. Start by toasting the ciabatta roll until it\u2019s crispy and golden. \n2. Spread a generous amount of tzatziki sauce over the bottom half of the roll. \n3. Next, layer on the saut\u00e9ed spinach, roasted red bell peppers, and thinly sliced grilled chicken.\n4. Crumble the crispy chickpea falafels over the top of the chicken.\n5. Sprinkle feta cheese crumbles over the top of the falafels.\n6. Add another dollop of tzatziki sauce on top of the feta cheese.\n7. Finish by placing the top half of the ciabatta roll over the sandwich filling. \n8. Serve immediately and enjoy the fantastic combination of flavors and textures in this delicious \"Sizzling Mediterranean Crunch\" sandwich!"}</w:t>
      </w:r>
    </w:p>
    <w:p>
      <w:r>
        <w:t>{"question": "Generate a metaphor to describe the idea of personal growth.", "answer": "Personal growth is like a garden, constantly being nurtured, tended, and cared for. As time goes by, the seeds of determination and hard work sprout into blossoming plants of knowledge, wisdom, and self-awareness. The gardener may encounter challenging conditions, yet the drive to grow and flourish drives them to adapt, to learn from mistakes, and to find new ways to thrive. Just as a garden changes with each season, personal growth is a never-ending journey of transformation and growth."}</w:t>
      </w:r>
    </w:p>
    <w:p>
      <w:r>
        <w:t>{"question": "Make up a new game.", "answer": "Sure! Here's a new game that I came up with. I call it \"Mystery Mansion.\"\n\nMystery Mansion is a board game that can be played with 2-6 players. The game is set in an old, creepy mansion where a wealthy man has passed away and left his fortune hidden somewhere within the house. The players take on the role of detectives who are trying to solve the mystery and find the fortune before anyone else.\n\nThe game board is a detailed representation of the mansion, with various rooms and secret passageways. Players roll a dice to move around the board and take turns exploring the rooms, looking for clues that will help them solve the mystery. Throughout the game, players can collect cards that represent different pieces of evidence, such as a mysterious letter or a strange key.\n\nThe goal of the game is to collect all the pieces of evidence that will lead the player to the location of the hidden fortune. Once a player thinks they have all the evidence they need, they can make an accusation and try to solve the mystery. If their accusation is correct, they win the game! But if they're wrong, they are out of the game and the other players continue to search for the fortune.\n\nMystery Mansion is a fun and exciting game that combines strategy, problem-solving, and a bit of luck.  So, this is my new game!"}</w:t>
      </w:r>
    </w:p>
    <w:p>
      <w:r>
        <w:t>{"question": "Remove the third letter from each word in this sentence. - Storms cause large amounts of damage.", "answer": "Stoms caue lare amunts of damge."}</w:t>
      </w:r>
    </w:p>
    <w:p>
      <w:r>
        <w:t>{"question": "Divide this list into two groups to make valid anagrams. - wrench, nickels, broom, folder", "answer": "Group 1: wrench, nickels\nGroup 2: broom, folder"}</w:t>
      </w:r>
    </w:p>
    <w:p>
      <w:r>
        <w:t>{"question": "Generate a 3-level-deep bullet point list summarizing the content of this article. - The article discusses the diverse benefits of electric cars, such as their environmental friendliness and low maintenance costs.", "answer": "- Benefits of Electric Cars\n  - Environmental Benefits\n    - Less pollution: Electric cars emit significantly less pollution than traditional gasoline-powered vehicles, contributing to a cleaner and healthier environment\n  - Lower maintenance costs\n    - Electric cars have comparatively fewer parts than gasoline cars, meaning fewer things that can break or wear out, which translates into reduced maintenance expenses over time.\n  - Cost-effectiveness\n    - Although electric cars currently come with a higher initial investment, their day-to-day running costs can be significantly reduced, making them cost-effective over time."}</w:t>
      </w:r>
    </w:p>
    <w:p>
      <w:r>
        <w:t>{"question": "Identify the most important concept mentioned in this section. - This section discusses the importance of communication when working in teams. It explains the benefits of collaborative efforts and details how to be an effective communicator to ensure successful outcomes.", "answer": "The most important concept mentioned in this section is communication when working in teams."}</w:t>
      </w:r>
    </w:p>
    <w:p>
      <w:r>
        <w:t>{"question": "Generate 3 possible titles for this story. - This story is about a young girl who dreams of becoming a singer, but she has stage fright and has to overcome her fear.", "answer": "1. \"Melody's Dream: A Tale of Overcoming Stage Fright\"\n2. \"Finding Her Voice: A Young Singer's Journey to Confidence\"\n3. \"The Shy Songbird: A Story of Courage and Music\""}</w:t>
      </w:r>
    </w:p>
    <w:p>
      <w:r>
        <w:t>{"question": "Design a word-scramble game with this set of words. - peaceful, harmonious, joyful", "answer": "**Word Scramble Game:**\n\nThe goal of the game is to unscramble the words. Below are three words that have been scrambled. See how quickly you can rearrange the letters to reveal the original word. \n\n1. flpueace\n2. omnhusario\n3. fyujol\n\n**Answers:**\n1. peaceful\n2. harmonious\n3. joyful\n\n**Play Again:**\nHave even more fun and play the game again. Try to beat your best time!\n1. lpfacuee\n2. honmisoaru\n3. jloyuf\n\n**Answers:**\n1. peaceful\n2. harmonious\n3. joyful\n\nThat's it for now. Hope you had a great time playing the word-scramble game."}</w:t>
      </w:r>
    </w:p>
    <w:p>
      <w:r>
        <w:t>{"question": "Generate a hashtag suitable for marketing this product. - This is an innovative water bottle designed to keep drinks cold or hot all day long.", "answer": "#HotnColdBottle"}</w:t>
      </w:r>
    </w:p>
    <w:p>
      <w:r>
        <w:t>{"question": "Insert the 4th letter of the alphabet into this sentence: - I went to the m__ket yesterday.", "answer": "I went to the market yesterday."}</w:t>
      </w:r>
    </w:p>
    <w:p>
      <w:r>
        <w:t>{"question": "Remove all words from the sentence that contain more than five letters. - I need to make an appointment with the doctor soon.", "answer": "I need to make an soon."}</w:t>
      </w:r>
    </w:p>
    <w:p>
      <w:r>
        <w:t>{"question": "Generate a unique title for this story: a princess who must come up with a solution to a dragon problem.", "answer": "\"The Princess and the Dragon Dilemma: A Tale of Wit and Courage\""}</w:t>
      </w:r>
    </w:p>
    <w:p>
      <w:r>
        <w:t>{"question": "Create a valid password that must contain at least 10 characters, one uppercase letter, one lowercase letter and one number.", "answer": "Here's one example of a valid password: `SecureP@ssw0rd1`. It contains 14 characters, including uppercase letters `S` and `P`, lowercase letters, a symbol `@`, and numbers `0` and `1`. Keep in mind that for added security, it's recommended not to use common words or phrases, and to include a variety of characters and symbols."}</w:t>
      </w:r>
    </w:p>
    <w:p>
      <w:r>
        <w:t>{"question": "Rank these numbers from smallest to largest: 2, 8, 0, 4.", "answer": "The ranked numbers from smallest to largest are: 0, 2, 4, 8."}</w:t>
      </w:r>
    </w:p>
    <w:p>
      <w:r>
        <w:t>{"question": "Generate a datamap for this sentence, summarizing the key information in it. - He went to the store to buy apples and bananas, but they were out of oranges.", "answer": "{\n    \"subject\": \"He\",\n    \"action\": \"went\",\n    \"location\": \"store\",\n    \"purpose\": \"buy\",\n    \"items\": [\"apples\", \"bananas\"],\n    \"issue\": \"out of stock\",\n    \"unavailable_item\": \"oranges\"\n}"}</w:t>
      </w:r>
    </w:p>
    <w:p>
      <w:r>
        <w:t>{"question": "Describe the three different classes of neurons in the human brain.", "answer": "The three different classes of neurons in the human brain are sensory neurons, motor neurons, and interneurons.\n\n1) Sensory Neurons: Also known as afferent neurons, these neurons are responsible for transmitting sensory information from different parts of the body such as the skin, muscles, and organs, to the central nervous system. They convert specific stimuli into electrical signals that are sent to the brain and spinal cord for further processing.\n\n2) Motor Neurons: Also known as efferent neurons, these neurons are responsible for transmitting signals from the central nervous system to the muscles and glands of the body. They stimulate a response in these target cells by sending signals that trigger either muscle contraction or gland secretion.\n\n3) Interneurons: These neurons act as intermediaries between sensory and motor neurons. They are located exclusively within the brain and spinal cord and process information from the sensory organs, transmitting signals within the central nervous system and formulating an appropriate response, which is then conveyed to the motor neurons. Interneurons are responsible for reflex actions, decision making, and problem-solving abilities, among others, through the intricate network of neural pathways they form."}</w:t>
      </w:r>
    </w:p>
    <w:p>
      <w:r>
        <w:t>{"question": "Classify the words \"slide\" and \"jog\" as verbs or nouns.", "answer": "Both \"slide\" and \"jog\" can be classified as both verbs and nouns depending on the context in which they are used.\n\nAs verbs: \n- Slide means to move smoothly along a surface while maintaining continuous contact with it.\n- Jog means to run at a steady, gentle pace.\n\nAs nouns: \n- A slide is a structure with a smooth sloping surface for children to slide down or a smooth decline.\n- A jog is an act of jogging or a sharp change in direction."}</w:t>
      </w:r>
    </w:p>
    <w:p>
      <w:r>
        <w:t>{"question": "Take this text and convert it into title case. - the great gatsby is a classic novel", "answer": "The Great Gatsby is a Classic Novel."}</w:t>
      </w:r>
    </w:p>
    <w:p>
      <w:r>
        <w:t>{"question": "Identify two differences between a neuron and a glial cell.", "answer": "Neurons and glial cells are two types of cells found in the nervous system that play specific roles in the proper functioning of the brain and the entire body. Here are two differences between a neuron and a glial cell:\n\n1. Function: Neurons are considered the primary building blocks of the nervous system, responsible for transmitting electrical and chemical signals to and from the brain to the rest of the body. Glial cells, on the other hand, play a more supporting role. They provide structural and metabolic support to neurons, help in maintaining homeostasis, and form the blood-brain barrier.\n\n2. Structure: Neurons have distinct structures that allow them to transmit information, including a cell body, an axon, and many dendrites, which form extensive networks of connections with other neurons. In contrast, glial cells, while having a similar basic structure to other cells, lack the long axons and dendrites characteristic of neurons. Instead, their structure often reflects their functions such as wrapping around neurons to provide insulation or filling in the spaces between neurons to provide support."}</w:t>
      </w:r>
    </w:p>
    <w:p>
      <w:r>
        <w:t>{"question": "Identify the gender of a person using only the pronouns \"they\" and \"she\".", "answer": "It is not possible to determine the gender of a person using only the pronouns \"they\" and \"she\". \"She\" is a pronoun used to refer to a female, however, \"they\" is a gender-neutral pronoun used to refer to a person of any gender. Additionally, gender is a personal identity and can only be determined by the person themselves, not by the pronouns used to refer to them."}</w:t>
      </w:r>
    </w:p>
    <w:p>
      <w:r>
        <w:t>{"question": "Using a dictionary or thesaurus, list four synonyms for the word \"happy\".", "answer": "1. Joyful\n2. Content\n3. Elated \n4. Delighted."}</w:t>
      </w:r>
    </w:p>
    <w:p>
      <w:r>
        <w:t>{"question": "Construct a true sentence with the words \"rat\", \"hat\", and \"mat\".", "answer": "The rat scurried across the mat and under the hat."}</w:t>
      </w:r>
    </w:p>
    <w:p>
      <w:r>
        <w:t>{"question": "Given the following sentence, please insert the appropriate article: \"Jane went ____ to the store.\"", "answer": "Jane went \"to\" the store."}</w:t>
      </w:r>
    </w:p>
    <w:p>
      <w:r>
        <w:t>{"question": "Identify the subject of the following sentence: \"The movie was released yesterday\".", "answer": "The subject of the sentence is \"the movie\"."}</w:t>
      </w:r>
    </w:p>
    <w:p>
      <w:r>
        <w:t>{"question": "Rewrite the following sentence to express the same meaning in a negative form: \"She likes to play soccer\".", "answer": "She doesn't dislike playing soccer."}</w:t>
      </w:r>
    </w:p>
    <w:p>
      <w:r>
        <w:t>{"question": "Given the following sentence, please insert an appropriate pronoun in the blank: \"John ______ likes to play soccer\".", "answer": "\"John *he* likes to play soccer\"."}</w:t>
      </w:r>
    </w:p>
    <w:p>
      <w:r>
        <w:t>{"question": "Given the following inputs, please generate a plausible complete sentence: - Verb: discourage\nNoun: friends", "answer": "I don't like to discourage my friends when they are excited about an endeavor."}</w:t>
      </w:r>
    </w:p>
    <w:p>
      <w:r>
        <w:t>{"question": "Please provide an example of how the following phrase can be used in a sentence: \"once in a blue moon\".", "answer": "\"Carol is very particular about her diet, so she only indulges in sweet treats once in a blue moon.\""}</w:t>
      </w:r>
    </w:p>
    <w:p>
      <w:r>
        <w:t>{"question": "Given a passage, please output the number of words in the passage. - Every once in a while, it is important to reach out to your friends and show them you care.", "answer": "There are 16 words in the passage."}</w:t>
      </w:r>
    </w:p>
    <w:p>
      <w:r>
        <w:t>{"question": "Make a speech about globalization.", "answer": "Good afternoon everyone, and thank you for joining me today for this presentation on globalization. \n\nGlobalization is the process by which businesses, organizations, and governments interact and integrate with one another on a global scale. This can be seen in the exchange of goods, services, information, and people between countries, facilitated by advances in transportation and communication technology. The phenomenon of globalization is not new, but it has become more prominent over the past few decades due to these technological advances and the rise of international trade.\n\nOne of the main benefits of globalization is the increased flow of goods and services, leading to more competition, increased innovation, and greater economic growth. Businesses are able to access new markets, and consumers are provided with more and better options for products and services. The flow of capital also results in increased investment in countries, leading to the growth of industries, development of infrastructure, and creation of job opportunities.\n\nHowever, globalization also presents challenges. The global market can be a source of instability, and as economies become more interconnected, a crisis in one area can quickly spread to others. Globalization also has the potential for widening the gap between rich and poor countries, as those that are able to compete in the global market can thrive, while those that struggle may be left behind. There is also the potential for exploitation, as large corporations may take advantage of the lack of regulation in some countries, where labor and environmental standards may be lower.\n\nDespite the challenges, globalization presents enormous opportunities for growth, development, and progress. It is up to governments, businesses, and individuals to work to ensure that the benefits of globalization are shared widely and equitably, and that its challenges are addressed. This includes promoting fair trade practices, implementing regulations to protect labor rights and the environment, and providing support to countries that need assistance in participating in the global market.\n\nIn conclusion, globalization has great potential to join the world together in a way that enables growth, prosperity, and progress for all. With the right policies in place, and a commitment to cooperation and collaboration, we can work together to ensure a brighter future for everyone. Thank you."}</w:t>
      </w:r>
    </w:p>
    <w:p>
      <w:r>
        <w:t>{"question": "Identify a customer segment for a new product - Product: Frozen food for students", "answer": "One potential customer segment for the new product, frozen food for students, could be college or university students living on or near campus. These individuals often have busy schedules and limited time for meal preparation, and may have limited access to a full kitchen, making convenient and quick to prepare frozen meals an ideal solution. This group is also likely to be budget-conscious, so offering affordable options would appeal to them. Additionally, targeting campuses with inclusive meal plan options or campus convenience stores could be a great way to reach this segment."}</w:t>
      </w:r>
    </w:p>
    <w:p>
      <w:r>
        <w:t>{"question": "Suggest a way to market a mobile app - App: calorie tracker", "answer": "Marketing a mobile tracking calorie tracker app can be achieved through several approaches:\n\n1. Social media marketing: Promote the app through social media platforms and targeting individuals who show interest in a healthy lifestyle, weight loss, and nutrition.\n\n2. Influencer marketing: Collaborate with influencers in the health and fitness industry to promote the app to their followers.\n\n3. Content marketing: Create valuable and informative content like blogs, videos, and infographics that educate people about calorie tracking and its benefits, and lead them to download the app.\n\n4. App store optimization: Optimize the app\u2019s title, description, and keywords to increase its visibility and ranking in app stores.\n\n5. Search engine ads: Run paid search ads targeting keywords related to calorie tracking and healthy eating.\n\n6. Referral program: Offer incentives to users who refer the app to their friends and family.\n\n7. Email marketing: Send newsletters and promotional emails to subscribers, highlighting the app\u2019s features and benefits."}</w:t>
      </w:r>
    </w:p>
    <w:p>
      <w:r>
        <w:t>{"question": "Develop an app that teaches math", "answer": "Developing a mathematics teaching app is a great idea to help make learning math easier and more accessible for students. Below are some possible steps and features for such an app:\n\n1. Identify target audience: The app could be designed for a specific age group or grade level, and the content would be tailored accordingly.\n\n2. Develop a structured curriculum: The curriculum could be based on the national or local education standards, and would cover topics such as algebra, geometry, trigonometry, etc.\n\n3. Design interactive lessons: Each lesson could have an instructional section followed by exercises for the student to practice.\n\n4. Include video tutorials: For more complicated topics or for students who prefer visual learning, video tutorials can help explain concepts in an easy-to-understand manner.\n\n5. Gamification: Incorporate game-like elements such as points, rewards, or levels to make learning math more fun and engaging.\n\n6. Assessment: Include quizzes, tests or assignments to assess the student's progress and understanding of the material.\n\n7. Tracking progress: Provide students with an easy way to track their progress and identify areas where they need more practice.\n\n8. Personalization: Allow students to tailor their learning experience by setting goals, choosing preferred learning methods, or selecting the topics they need to focus on.\n\n9. Provide feedback: Offer instant feedback and correction to help students learn from their mistakes and improve their performance.\n\n10. Continue to update and improve: Take into account user feedback, and keep the app up-to-date with the latest educational standards and techniques.\n\nWith these features in place, the math teaching app can help students master mathematical concepts and improve their mathematical skills in a fun and engaging way."}</w:t>
      </w:r>
    </w:p>
    <w:p>
      <w:r>
        <w:t>{"question": "Create a programming language", "answer": "Creating a programming language is a complex task that requires knowledge of computer science, compiler design, language theory, and much more. However, here is an overview of the steps that could be involved in creating a simple programming language.\n\n1. Determine the purpose: The first step in creating a programming language is determining its purpose. Will it be a general-purpose language or is it designed to solve a specific problem? The purpose of the language will influence its design and features.\n\n2. Design the language: Once the purpose has been determined, the next step is to design the language itself. This involves defining its syntax, keywords, control structures, data types, and more. The designer must also decide how the language will be executed, whether it will be compiled, interpreted, or a combination of the two.\n\n3. Write the Lexer and Parser: The next step is to write the lexer and parser for the language. The lexer is responsible for breaking down the source code into tokens, which are the individual units of meaning in the language. The parser then takes the tokens and uses the syntax rules to build a parse tree, which represents the structure of the program.\n\n4. Implement the interpreter or compiler: The next step is to implement the interpreter or compiler. An interpreter executes the program directly from the source code, while a compiler translates the source code into another language, such as machine code, which can be executed by the computer's processor. This step also involves implementing the runtime environment, which includes any libraries or functions required by the language.\n\n5. Test and refine: Once the language has been implemented, it should be thoroughly tested to ensure that it works as intended. This involves writing programs in the language and running them to see if they produce the expected results. Any errors or issues should be fixed, and the language may need to be refined to add new features or improve performance.\n\nOverall, creating a programming language is a complex task that requires a deep understanding of computer science concepts. However, it can be a rewarding process that allows a developer to create a new tool to solve problems in a unique way."}</w:t>
      </w:r>
    </w:p>
    <w:p>
      <w:r>
        <w:t>{"question": "Explain the difference between systematic and unsystematic risk", "answer": "Systematic risk, also known as market risk or non-diversifiable risk, refers to the inherent risk associated with the entire market or a particular market segment that cannot be eliminated through diversification. This type of risk is caused by factors that affect the overall performance of the market, such as economic, political, or social events, changes in interest rates, and natural disasters. \n\nOn the other hand, unsystematic risk, also known as specific risk or diversifiable risk, refers to the risk associated with a specific company or industry. This type of risk can be reduced or eliminated through diversification, by investing in a range of assets or companies from different sectors. Unsystematic risk arises from factors that are specific to an individual company, such as management decisions, financial performance, or changes in the competitive landscape.\n\nIn summary, systematic risk is inherent to the market and cannot be eliminated through diversification, while unsystematic risk can be reduced or eliminated by diversifying your investment portfolio."}</w:t>
      </w:r>
    </w:p>
    <w:p>
      <w:r>
        <w:t>{"question": "Identify a target audience for a documentary - Documentary: Human trafficking", "answer": "The target audience for a documentary on human trafficking would likely be adults and young adults over the age of 18 who have an interest in social justice, human rights, and global issues. This could include activists, educators, lawmakers, law enforcement professionals, social workers, students, and others who wish to learn more about the realities of human trafficking and possible solutions to the issue. Additionally, the documentary may attract viewers who have a general interest in documentaries and true crime stories."}</w:t>
      </w:r>
    </w:p>
    <w:p>
      <w:r>
        <w:t>{"question": "Create a marketing strategy - Business: Online store selling home decor", "answer": "Here are some steps your online home decor store could take to create a successful marketing strategy:\n\n1. Define your target audience: Your first step should be to clearly define who your ideal customers are. Consider factors such as age range, income level, interests, and location when defining your target audience.\n\n2. Optimize your website for search engines: Ensure that your website is optimized for search engines such as Google to help customers to easily find your store when they search for home decor related keywords.\n\n3. Utilize social media: Use social media platforms such as Instagram, Pinterest, and Facebook to showcase your products and engage with customers. Share pictures of your products and inspire your followers with home decor ideas and suggestions.\n\n4. Run targeted ads: Utilize targeted advertising on social media, Google, and other relevant platforms to reach potential customers. The ads should be targeted specifically to your audience, and should highlight what makes your store's products unique.\n\n5. Collaborate with influencers: Partner with influential bloggers and social media personalities in the home decor niche to promote your products. This will help increase your store\u2019s reach and credibility.\n\n6. Create a blog: Start a blog on your website to share informative and interesting content on home decor topics. Write about trends, ideas, and inspiration, and use it as a way to establish your store as a thought leader in the industry.\n\n7. Offer exclusive promotions and discounts: Create exclusive promotions and discounts for your customers to encourage them to make a purchase. Share these promotions with your email subscribers and social media followers to drive traffic to your store.\n\nOverall, the key to a successful marketing strategy is to understand your customers, create a strong online presence, and utilize multiple channels to reach and engage with your target audience. With the right tactics, your online store selling home decor can attract more customers and generate more sales."}</w:t>
      </w:r>
    </w:p>
    <w:p>
      <w:r>
        <w:t>{"question": "Design a user interface", "answer": "Sure! Here is a basic outline for a user interface design: \n\n1. **Define the Purpose:** The first thing that needs to be done in the design process is defining the purpose of your user interface. The interface must be centered on the goal of the user and what they want to accomplish with the application or software. \n\n2. **Research:** Conduct user research to understand their needs, wants, and behavior. This can be done through surveys, feedback, or interviews in order to understand the user's perspective.\n\n3. **Accessibility:** Ensure the user interface design is accessible to users of all abilities by following accessibility guidelines and best practices.\n\n4. **Layout:** Create a layout of the interface, which includes the placement of buttons, menus, and other navigation tools. The layout should be clean, intuitive, and easy to navigate.\n\n5. **Typography and Color:** Use easy-to-read fonts and choose colors that create contrast and enhance readability. The color scheme should be consistent throughout the interface and reflect the branding of the application or software.\n\n6. **Visual Elements:** Use visual elements, such as icons, images, and animations, to enhance the user experience and convey information quickly and effectively.\n\n7. **Feedback and Interaction:** Provide users with feedback and interaction, such as sound effects, haptic feedback, or visual cues, to indicate when an action has been performed or a task has been completed.\n\n8. **User Testing:** Conduct user testing to ensure that the interface is intuitive, easy to use, and accomplishes its intended purpose. Make any necessary changes based on user feedback and test again until the interface is optimized for the user.\n\nFollowing these guidelines will help you design a user interface that is intuitive, efficient, and user-friendly."}</w:t>
      </w:r>
    </w:p>
    <w:p>
      <w:r>
        <w:t>{"question": "Suggest which pizza topping would go best with a savory pie.", "answer": "If you are making a savory pie and want to add a pizza topping to enhance its flavor, then a great option would be to add crumbled cooked Italian sausage. It is a versatile topping that adds a nice depth of flavor, texture, and a bit of spice that pairs well with the richness of a savory pie. Additionally, you could also try diced ham, bacon, or saut\u00e9ed mushrooms as they also complement the flavors of a savory pie."}</w:t>
      </w:r>
    </w:p>
    <w:p>
      <w:r>
        <w:t>{"question": "Calculate the sales tax for a purchase of $45.", "answer": "To calculate the sales tax for a purchase of $45, I would need to know the sales tax rate for the location where the purchase was made. Sales tax rates vary between states and even between cities or counties, so without that information it\u2019s impossible for me to provide an accurate calculation of the sales tax. Can you please provide me with the sales tax rate for your location?"}</w:t>
      </w:r>
    </w:p>
    <w:p>
      <w:r>
        <w:t>{"question": "Name 3 historical figures who had a great impact on the world.", "answer": "1) Martin Luther King Jr.: He was a civil rights leader and activist who played a key role in ending racial segregation in the United States through nonviolent protests and civil disobedience. His famous \"I have a dream\" speech is still widely cited today as a powerful call for freedom, equality, and justice for all.\n\n2) Mahatma Gandhi: Gandhi was an Indian independence activist who led the Indian independence movement against British rule through civil disobedience and nonviolent resistance. His philosophy of nonviolence, or \"Satyagraha\" (the force of truth), influenced civil rights movements around the world.\n\n3) Julius Caesar: Caesar was a Roman statesman, military general, and author who played a critical role in the formation of the Roman Empire. He is well-known for his military conquests, his role in the fall of the Roman Republic, and his impact on western civilization through his writings and his establishment of a new calendar."}</w:t>
      </w:r>
    </w:p>
    <w:p>
      <w:r>
        <w:t>{"question": "Delete the last two paragraphs from the following text. - In some cases, the negative effects of tech may not be immediately visible, but tech has been linked to a variety of adverse health outcomes over time. Research has demonstrated that people who are over-absorbed in tech usage are more prone to developing mental health conditions, such as depression and anxiety. People who are highly engaged in social media, for example, are more likely to feel loneliness and satisfaction in life.\n\nAt present, it is unclear how much of an impact tech has on our mental health, and the literature is inconsistent. Some research suggests that tech can be helpful and beneficial when used in moderation, while other studies point to the potential psychological and neurological consequences of excessive tech use.", "answer": "In some cases, the negative effects of tech may not be immediately visible, but tech has been linked to a variety of adverse health outcomes over time. Research has demonstrated that people who are over-absorbed in tech usage are more prone to developing mental health conditions, such as depression and anxiety. People who are highly engaged in social media, for example, are more likely to feel loneliness and satisfaction in life."}</w:t>
      </w:r>
    </w:p>
    <w:p>
      <w:r>
        <w:t>{"question": "Analyze the following tweet and classify it as positive or negative sentiment. - Just spent an amazing morning at the beach playing frisbee with friends #SummerVibes", "answer": "The sentiment of this tweet is positive."}</w:t>
      </w:r>
    </w:p>
    <w:p>
      <w:r>
        <w:t>{"question": "Assign a corresponding poetic sound device to the following sentence. - The gentle tide lapped at the shore.", "answer": "The poetic sound device in the sentence \"The gentle tide lapped at the shore\" is alliteration. This is because there is a repetition of the initial consonant sound of \"t\" in the words \"tide\" and \"the,\" which creates emphasis and contributes to the musical quality of the language."}</w:t>
      </w:r>
    </w:p>
    <w:p>
      <w:r>
        <w:t>{"question": "Recommend a book about the history of education.", "answer": "One recommendation for a book about the history of education that I can provide is \"The History of Education: Educational Practice and Progress Considered as a Phase of the Development and Spread of Western Civilization\" by Ellwood P. Cubberley. This classic text provides a comprehensive historical survey of the most significant developments in education, stretching from ancient times to the 20th century. Cubberley provides detailed accounts of how education has evolved in different cultures and nations, and the key figures and movements that have shaped its progress. This book provides an excellent introduction to the history of education, and is highly recommended for anyone interested in the subject."}</w:t>
      </w:r>
    </w:p>
    <w:p>
      <w:r>
        <w:t>{"question": "What kind of data structure can be used to store the number of times a word appears in a document?", "answer": "A data structure that can be used to store the number of times a word appears in a document is called a **dictionary** or a **hash table** (depending on the programming language). In this data structure, each word in the document can be stored as a key and the number of times it appears can be stored as its corresponding value. When a word is encountered in the document, its count can be incremented by updating its value in the dictionary. This allows for efficient counting and retrieval of word frequencies."}</w:t>
      </w:r>
    </w:p>
    <w:p>
      <w:r>
        <w:t>{"question": "Describe a common machine learning algorithm?", "answer": "One common machine learning algorithm is the logistic regression algorithm. Logistic regression is a type of supervised learning technique used for binary classification problems, where the goal is to classify an instance into one of two categories. The algorithm works by using a sigmoid function to transform a linear combination of input features into a value between 0 and 1, which is interpreted as the probability of the instance belonging to the positive class. During training, the weights of the inputs are adjusted to minimize the difference between the predicted probabilities and the actual class labels. Logistic regression is a widely used algorithm due to its simplicity, interpretability, and effectiveness on a variety of problem types."}</w:t>
      </w:r>
    </w:p>
    <w:p>
      <w:r>
        <w:t>{"question": "Two numbers have a difference of 3 and a sum of 31. What is the larger of the two numbers?", "answer": "We're given that two numbers have a difference of 3 and a sum of 31. Let these numbers be x and y. We can write two equations from this information: \n\n- x + y = 31  (since the sum of the two numbers is 31)\n- x - y = 3   (since the difference between the two numbers is 3) \n\nWe want to find the larger of these two numbers (i.e. the one that has a greater value). To do this, we can solve for x in the second equation and substitute it into the first equation: \n\n- x - y = 3  =&gt;  x = y + 3 \n- x + y = 31 =&gt;  (y + 3) + y = 31  =&gt;  2y + 3 = 31 \n- 2y = 28  =&gt;  y = 14 \n\nSo we've found that y is 14. To get x, we can substitute this value back into the first equation: \n\n- x + y = 31  =&gt;  x + 14 = 31  =&gt;  x = 17 \n\nTherefore, the larger of the two numbers is x, which is 17."}</w:t>
      </w:r>
    </w:p>
    <w:p>
      <w:r>
        <w:t>{"question": "Describe the Clustering Method?", "answer": "Clustering is a method of grouping objects in such a way that objects in the same group are more similar to each other than to those in other groups, based on a given similarity measure. It is a form of unsupervised learning, meaning that it does not require labeled training data, but instead relies on the structure of the data to discover meaningful subgroups. Clustering can be applied to a wide variety of data types, such as image or text data, and is often used as a pre-processing step for machine learning or data analysis tasks. There are many clustering algorithms available, including k-means, hierarchical clustering, and density-based clustering. These algorithms differ in their approach for determining the number of clusters, the shape of clusters, and the similarity measure used to compare data points."}</w:t>
      </w:r>
    </w:p>
    <w:p>
      <w:r>
        <w:t>{"question": "Convert 1 kilometer to meters. - 1 kilometer", "answer": "1 kilometer is equivalent to 1000 meters."}</w:t>
      </w:r>
    </w:p>
    <w:p>
      <w:r>
        <w:t>{"question": "Propose a hypothesis based on the survey data. - Survey result reveals that people who have direct contact with animals are more creative than those who don\u2019t.", "answer": "Based on the survey data, a potential hypothesis could be that interacting with animals can enhance an individual's creativity."}</w:t>
      </w:r>
    </w:p>
    <w:p>
      <w:r>
        <w:t>{"question": "How is a neural network trained?", "answer": "A neural network is typically trained using a process called backpropagation. The training process involves several steps:\n\n1. **Data preparation:** In order to train a neural network, a large dataset is usually required. This dataset is divided into training, validation, and testing sets. The data is also preprocessed, which may include steps such as normalization, reshaping, and feature extraction.\n\n2. **Initialization:** Before the training starts, the weights and biases of the network are initialized, typically with small random values. This is done to break the symmetry and ensure that the network will learn something from the data.\n\n3. **Forward pass:** During the forward pass, the input data is passed through the network, layer by layer, until it reaches the output layer. The output of the network is then compared to the desired output (the ground truth) using a loss function, which measures how far off the prediction is.\n\n4. **Backward pass:** The backward pass, or backpropagation, is where the real learning happens. The gradient of the loss function with respect to the weights and biases of the network is computed, and this information is used to update the weights and biases using an optimization algorithm, such as Stochastic Gradient Descent.\n\n5. **Iteration:** The forward and backward passes are repeated for each batch of data in the training set until the network's performance on the validation set stops improving, indicating that the network has learned as much as it can from the data.\n\n6. **Evaluation:** Once the training is complete, the performance of the network is evaluated on the test set. This provides an estimate of how well the network will perform on new, unseen data.\n\nThe goal of training a neural network is to find the set of weights and biases that minimize the loss function, allowing the network to make accurate predictions on new data."}</w:t>
      </w:r>
    </w:p>
    <w:p>
      <w:r>
        <w:t>{"question": "Determine how many roads connect the town and the city. - The town is located 10 miles south of the city.", "answer": "I am sorry, but the input provided does not contain enough information for me to determine the number of roads that connect the town and the city. The distance between the two locations does not specify the number of roads between them."}</w:t>
      </w:r>
    </w:p>
    <w:p>
      <w:r>
        <w:t>{"question": "Reflect the following matrix about the vertical axis. - [[1, 2], [3, 4]]", "answer": "The matrix reflected about the vertical axis is:\n[[2, 1], [4, 3]]"}</w:t>
      </w:r>
    </w:p>
    <w:p>
      <w:r>
        <w:t>{"question": "Format the text sentence so that it can be used for sharing on social media platforms. - This summer I am spending my vacation in Thailand!", "answer": "\ud83c\udfd6\ufe0f\u2600\ufe0f This #summer, I'm heading to #Thailand for my #vacation! #TravelGoals #AdventureAwaits \ud83c\udf34\ud83c\udf0a"}</w:t>
      </w:r>
    </w:p>
    <w:p>
      <w:r>
        <w:t>{"question": "Compose a sentence with a specific tone. - romantic", "answer": "You light up my world like the stars in the night sky, and every moment with you feels like a fairytale come true."}</w:t>
      </w:r>
    </w:p>
    <w:p>
      <w:r>
        <w:t>{"question": "Write a short monologue from the point of view of a character in the given story - Cinderella", "answer": "(As Cinderella) \"Oh how I wish for someone to save me from this wretched life. Day in and day out, I am at the beck and call of my cruel stepmother and step-sisters, serving their every need, while my own desires remain unfulfilled. All I want is to be loved and cherished, to have a family that truly cares about me, and not be confined within these four walls, hidden from the world outside. The love of my mother, who was taken away from me too soon, still lingers within me; and her memory, the only thing keeping me going. But, as each day passes, my dreams seem to slip further and further away from my grasp. Will I ever find my happily ever after? Or will I forever be enslaved in this life of misery? Oh, how I long to escape and live the life that was rightfully mine.\""}</w:t>
      </w:r>
    </w:p>
    <w:p>
      <w:r>
        <w:t>{"question": "Analyze the given text and classify according to its structure - The apple is red and juicy.", "answer": "The given text is a simple declarative sentence with a subject (\"the apple\"), a linking verb (\"is\") and a subject complement (\"red and juicy\")."}</w:t>
      </w:r>
    </w:p>
    <w:p>
      <w:r>
        <w:t>{"question": "Describe the process of making peanut butter.", "answer": "Making peanut butter involves several steps, and these are the general stages of the process:\n\n1. Selecting the peanuts: The first step in making peanut butter is selecting the right peanuts. Choose raw, shelled peanuts that are fresh and free of mold or any unpleasant odors.\n\n2. Roasting the peanuts: Roast the peanuts in an oven at 350\u00b0F for about 20-30 minutes, tossing them every 10 minutes to ensure even roasting. This enhances the nutty flavor of the peanut and makes it easier to process.\n\n3. Cooling and removing the skins: Allow the roasted peanuts to cool for a few minutes, then rub them in a clean kitchen towel to remove the skins. \n\n4. Grinding: Place the skinned peanuts in a food processor or blender, and pulse until they are broken down into small pieces. Process the peanuts on a high speed, stopping occasionally to scrape down the sides of the bowl. Within two or three minutes, the peanuts will go from coarsely chopped to a smooth, creamy consistency. \n\n5. Flavoring and seasoning (optional): Depending on your preference, now is the time to add any additional ingredients. Salt, honey, or sugar can be added for flavor, and oil such as peanut or canola oil can be added to achieve a creamier texture. Pulse until everything is well combined.\n\n6. Storing: Transfer the peanut butter into an airtight container and store in the refrigerator. It will stay fresh for up to 3 months.\n\nThat's how you make your own peanut butter! You can enjoy it on toast, with fruit or veggies, or use it as a base for sauces and dressings. It's a simple process that's fun to do and results in delicious, homemade peanut butter."}</w:t>
      </w:r>
    </w:p>
    <w:p>
      <w:r>
        <w:t>{"question": "Generate a hypothesis about the heating of liquid from its vapor.", "answer": "One possible hypothesis about the heating of liquid from its vapor could be that as the vapor temperature increases, the rate of heat transfer to the liquid also increases, causing the liquid temperature to rise until an equilibrium point is reached. This process could be influenced by factors such as the surface area of the liquid exposed to the vapor, the relative humidity and pressure in the system, and the specific heat capacity of the liquid. Further experimentation would be necessary to test the validity of this hypothesis."}</w:t>
      </w:r>
    </w:p>
    <w:p>
      <w:r>
        <w:t>{"question": "Explain the concept of a polling system in elections.", "answer": "A polling system in elections refers to the process of casting and recording votes in a democratic system. It is a method used to determine the will of the people by allowing eligible individuals to make their choice for a particular candidate or issue.\n\nIn a typical polling system, voters are required to visit their designated polling station on Election Day, usually with proof of their identity and eligibility. At the polling station, they are provided with a ballot paper or electronic voting machine that lists the candidates or issues to be voted on. The voter makes their choice by marking the ballot paper or using the electronic system and then submits it to be counted.\n\nThe votes are then tallied and recorded, usually by separate teams of election officials or electronic systems, and the results are announced after all the votes have been counted. This process ensures that the casting and counting of votes are conducted in a transparent and accountable manner, and that the final outcome reflects the will of the majority of the voters.\n\nPolling systems can vary from country to country and may also include provisions for early, absentee, and mail-in voting. The main objective of any polling system, however, is to provide a fair and reliable means for citizens to exercise their right to vote and have a say in the democratic process."}</w:t>
      </w:r>
    </w:p>
    <w:p>
      <w:r>
        <w:t>{"question": "Generate a speech outline for expressing your opinion on the issue of online privacy.", "answer": "I. Introduction\n    A. Attention Getter: Start with a question, quote, or fact about online privacy. \n    B. Importance of the Topic: Discuss why online privacy is important in today's age. \n    C. Thesis: State your stance on the issue\n\nII. First Argument and Supporting Evidence\n    A. Point 1: Present your first reason why online privacy is important. \n    B. Supporting Evidence: Give concrete examples and evidence to support your argument. \n\nIII. Second Argument and Supporting Evidence\n    A. Point 2: Present your second reason why online privacy is important. \n    B. Supporting Evidence: Give concrete examples and evidence to support your argument. \n\nIV. Counterargument and Refutation\n    A. Point 1: Present an opposing view or argument that some may have. \n    B. Refutation: Explain why this view is misguided or incorrect, and provide evidence to support your refutation. \n\nV. Conclusion\n    A. Recap: Summarize your main points and arguments. \n    B. Call to Action: Encourage the audience to take action to protect their online privacy. \n    C. Closing: End with a memorable statement to reinforce your stance on the issue."}</w:t>
      </w:r>
    </w:p>
    <w:p>
      <w:r>
        <w:t>{"question": "Generate a unique idea for a birthday present for a 6 year old.", "answer": "How about a \"Create-your-own-adventure\" birthday package, where the child is gifted with a backpack filled with various props, costumes, and items that will take them on an interactive adventure throughout their home or backyard. The adventure is guided by an \"adventure map\" and \"activity cards\" which provide challenges, puzzles, and games that the child must complete to move forward in their journey. The adventure can be customized to the child's interest, whether it be pirates, princesses, superheroes, or animals. The package also includes a small Polaroid camera so the child can document their adventure and create a scrapbook to remember their special day."}</w:t>
      </w:r>
    </w:p>
    <w:p>
      <w:r>
        <w:t>{"question": "Describe the origin of the Christmas tree.", "answer": "The tradition of using evergreen trees, wreaths, and garlands as symbols of eternal life and the continuation of the cycles of nature dates back to ancient civilizations. However, the use of a Christmas tree as we know it today, with lights and decorations, has its roots in 16th century Germany.\n\nIt is believed that Martin Luther, a Protestant reformer, was the first to add lighted candles to a tree. The story goes that one Christmas Eve, as he was walking home through the forest, he was awed by the beauty of the starry sky shining through the branches of the evergreen trees. He wanted to replicate this beauty for his family, so he cut down a small fir tree and brought it home. He erected it in the main room and wired its branches with lighted candles.\n\nThe custom of having a Christmas tree spread from Germany to other parts of Europe and eventually to North America, where it was popularized by German immigrants. The modern Christmas tree, with its strings of electric lights, garlands, and ornaments, is now an iconic feature of the season, and a timeless tradition enjoyed by families all over the world."}</w:t>
      </w:r>
    </w:p>
    <w:p>
      <w:r>
        <w:t>{"question": "Research and explain the principle of Occam's Razor.", "answer": "Occam's razor (also known as the \"law of parsimony\") is a principle from philosophy, named after the 14th-century English logician and Franciscan friar William of Ockham. The principle states that, when presented with multiple explanations for a phenomenon, one should select the explanation with the fewest assumptions. In other words, the simplest explanation is usually the best one.\n\nThe principle is based on the idea that, if two different explanations seem equally plausible, it is more likely that the simpler one is true because it relies on fewer assumptions that must be proven. This principle is used in various disciplines, including science, philosophy, and medicine, as a heuristic to guide the evaluation of competing explanations.\n\nIt is important to note that Occam's razor is not an infallible rule, nor is it a scientific law. It is merely a guideline, and there may be cases where the simpler explanation is not the correct one. However, the principle remains a powerful tool for evaluating and choosing between competing explanations, by encouraging one to avoid unnecessary complexity and to rely on the most straightforward explanations that can account for the available evidence."}</w:t>
      </w:r>
    </w:p>
    <w:p>
      <w:r>
        <w:t>{"question": "Generate a headline for an article about the benefits of going for a morning walk.", "answer": "\"Rise and Shine: Top Advantages of Starting Your Day with a Morning Walk\""}</w:t>
      </w:r>
    </w:p>
    <w:p>
      <w:r>
        <w:t>{"question": "Write an email to your boss informing them about an upcoming appointment.", "answer": "Dear [Boss's name],\n\nI hope this email finds you in good health and spirits. I am writing to inform you about an upcoming appointment that is scheduled for [insert date and time]. The purpose of this appointment is to [insert purpose of the appointment]. The appointment is expected to last for [insert duration of meeting].\n\nPlease let me know if you would like me to make any preparations in advance or if you need any additional information. I will send you a reminder a day prior to the appointment to ensure we are on schedule.\n\nThank you for your time and looking forward to a successful meeting.\n\nBest regards,\n[Your name]"}</w:t>
      </w:r>
    </w:p>
    <w:p>
      <w:r>
        <w:t>{"question": "Generate a list of 5 strategies for addressing climate change.", "answer": "1. Adopting renewable energy sources: Moving away from fossil fuels and towards renewable energy sources like solar, wind or hydro power can significantly reduce greenhouse gas emissions.\n\n2. Implementing energy-efficient practices: Energy efficiency in homes, offices and industries can help reduce carbon footprint. This can be achieved by implementing measures like efficient lighting, insulation or Energy Star-rated appliances.\n\n3. Promoting sustainable transportation: Encouraging the use of public transportation, cycling, and walking instead of cars, and promoting the adoption of electric vehicles can help reduce the carbon emissions produced by the transportation sector.\n\n4. Adopting sustainable agriculture: Agriculture is one of the largest sources of greenhouse gas emissions, but it can also be a part of the solution. Sustainable farming practices such as crop rotation or reducing tillage can help to reduce the carbon footprint of agriculture.\n\n5. Supporting reforestation efforts: Forests are critical in absorbing and storing carbon, and deforestation is a major contributor to climate change. By supporting reforestation efforts, we can help increase the carbon sequestration capacity of the planet."}</w:t>
      </w:r>
    </w:p>
    <w:p>
      <w:r>
        <w:t>{"question": "Write a recipe for a simple pasta dish.", "answer": "Here's a simple recipe for a delicious pasta dish that you can easily make at home:\n\nIngredients:\n- 8 oz dried pasta\n- 2 tablespoons olive oil\n- 2 cloves garlic, minced\n- 1/2 cup cherry tomatoes, halved\n- Salt and pepper to taste\n- Fresh basil leaves, torn\n- Freshly grated Parmesan cheese\n\nInstructions:\n\n1. Cook the pasta according to the package instructions until it is al dente. Drain the pasta and reserve 1 cup of the pasta cooking water.\n\n2. While the pasta is cooking, heat the olive oil in a large saut\u00e9 pan over medium heat. Add the garlic and cook for 1-2 minutes until lightly golden and fragrant.\n\n3. Add the cherry tomatoes to the pan, season with salt and pepper, and cook for a few minutes until the tomatoes start to soften and release their juices.\n\n4. Add the cooked pasta to the pan with the tomatoes and garlic, and toss to combine.\n\n5. If the pasta looks dry, add some of the reserved pasta cooking water to moisten it.\n\n6. Serve the pasta immediately, topped with torn fresh basil leaves and freshly grated Parmesan cheese. Enjoy!"}</w:t>
      </w:r>
    </w:p>
    <w:p>
      <w:r>
        <w:t>{"question": "Construct a logical valid statement from the the following words. - ['birds', 'flies', 'A'].", "answer": "A valid logical statement using the given input words could be \"A bird flies.\""}</w:t>
      </w:r>
    </w:p>
    <w:p>
      <w:r>
        <w:t>{"question": "Given a table of employee salaries with columns EmployeeID, Salary, and DepartmentID, write an UPDATE statement to increase the salary of all employees in the Sales department by 7%.", "answer": "The UPDATE statement to increase the salary of all employees in the Sales department by 7% would be:\n\n```\nUPDATE employee_salaries\nSET Salary = Salary * 1.07\nWHERE DepartmentID = 'Sales';\n```\n\nThis statement will multiply the current salary of all employees in the Sales department by 1.07 (which is equivalent to a 7% increase), and update the Salary column with the new, increased salary value for those employees. The WHERE clause limits the update to only those employees who belong to the Sales department (based on their DepartmentID value)."}</w:t>
      </w:r>
    </w:p>
    <w:p>
      <w:r>
        <w:t>{"question": "Write a line of code to insert the following data into a table called \u2018Orders\u2019. - Object {order_id: \"ABC123\", quantity: \"10\", price: \"17.99\"}", "answer": "`INSERT INTO Orders (order_id, quantity, price) VALUES ('ABC123', '10', '17.99');`"}</w:t>
      </w:r>
    </w:p>
    <w:p>
      <w:r>
        <w:t>{"question": "Rewrite the following string with proper capitalization and punctuation. - i am a student", "answer": "I am a student."}</w:t>
      </w:r>
    </w:p>
    <w:p>
      <w:r>
        <w:t>{"question": "Perform the following arithmetic operation. - (5+7)*3.", "answer": "The result of the arithmetic operation (5+7)*3 is 36."}</w:t>
      </w:r>
    </w:p>
    <w:p>
      <w:r>
        <w:t>{"question": "Match each word with its definition. - coagulate - to come together and form a mass", "answer": "Coagulate: to come together and form a mass"}</w:t>
      </w:r>
    </w:p>
    <w:p>
      <w:r>
        <w:t>{"question": "Edit the following paragraph so that it sounds more convincing. - Are you looking for an opportunity to make easy money? Think no further, because we have the perfect opportunity for you. With our program, you will be able to earn money without taking too much effort. It requires only minimal effort and you can start earning money right away.", "answer": "Are you in search of a lucrative opportunity that requires minimal effort? Look no further, as we present to you the ideal solution. Our program has been designed to enable you to generate income with ease, requiring only a small amount of work on your part. Don't hesitate, take advantage of this opportunity and begin earning money today."}</w:t>
      </w:r>
    </w:p>
    <w:p>
      <w:r>
        <w:t>{"question": "Describe the \u2018theory of mind'", "answer": "The theory of mind is a psychological concept that refers to the ability to understand and attribute mental states, such as beliefs, intentions, desires, and knowledge, not only to oneself but also to others. It is a cognitive skill that enables individuals to predict the behavior of others, infer their thoughts and feelings, and interpret their actions based on their understanding of the mental states that underlie them.\n\nOne of the core components of the theory of mind is perspective-taking, which is the ability to see things from another person's point of view. This involves recognizing that others may have different thoughts, feelings, and beliefs from oneself, and using this knowledge to guide social interactions.\n\nThe development of a theory of mind is considered to be a key stage in childhood cognitive development, and is closely related to the development of social and emotional intelligence. Deficits in theory of mind are associated with several neurodevelopmental disorders, such as autism spectrum disorder."}</w:t>
      </w:r>
    </w:p>
    <w:p>
      <w:r>
        <w:t>{"question": "Rewrite the following sentence so that it includes one fewer subordinate clause. - When the Queen of Hearts is introduced as a character in the story, it is evident she is a force which must be reckoned with.", "answer": "When the Queen of Hearts is introduced as a character, it is evident she is a force to be reckoned with."}</w:t>
      </w:r>
    </w:p>
    <w:p>
      <w:r>
        <w:t>{"question": "Write a paragraph summarizing the main points from the following article: - The concept of \"flow\" is based on the idea that individuals experience moments of optimal performance and enjoyment when they are fully engaged in an activity. During such experiences, a person's attention is focused on the task at hand and they are not easily distracted. Flow has been linked to a number of positive psychological outcomes, including increased sense of accomplishment and wellbeing. Flow has also been explored in relation to its impact on creativity and decision-making.", "answer": "The article discusses the concept of \"flow\" and how it leads to optimal performance and enjoyment when a person is fully engaged in an activity. During flow, a person's attention is focused and they are not easily distracted, leading to positive psychological outcomes such as increased sense of accomplishment and wellbeing. The article also explores the impact of flow on creativity and decision-making."}</w:t>
      </w:r>
    </w:p>
    <w:p>
      <w:r>
        <w:t>{"question": "Infer a descriptive phrase from the following sentence: - Adversity is the foundation upon which progress is built.", "answer": "\"Turning obstacles into opportunities.\""}</w:t>
      </w:r>
    </w:p>
    <w:p>
      <w:r>
        <w:t>{"question": "Generate a list of chemical elements.", "answer": "Here is a complete list of chemical elements, in alphabetical order:\n\n1. Actinium\n2. Aluminum\n3. Americium\n4. Antimony\n5. Argon\n6. Arsenic\n7. Astatine\n8. Barium\n9. Berkelium\n10. Beryllium\n11. Bismuth\n12. Bohrium\n13. Boron\n14. Bromine\n15. Cadmium\n16. Calcium\n17. Californium\n18. Carbon\n19. Cerium\n20. Cesium\n21. Chlorine\n22. Chromium\n23. Cobalt\n24. Copper\n25. Curium\n26. Darmstadtium\n27. Dubnium\n28. Dysprosium\n29. Einsteinium\n30. Erbium\n31. Europium\n32. Fermium\n33. Flerovium\n34. Fluorine\n35. Francium\n36. Gadolinium\n37. Gallium\n38. Germanium\n39. Gold\n40. Hafnium\n41. Hassium\n42. Helium\n43. Holmium\n44. Hydrogen\n45. Indium\n46. Iodine\n47. Iridium\n48. Iron\n49. Krypton\n50. Lanthanum\n51. Lawrencium\n52. Lead\n53. Lithium\n54. Lutetium\n55. Magnesium\n56. Manganese\n57. Meitnerium\n58. Mendelevium\n59. Mercury\n60. Molybdenum\n61. Moscovium\n62. Neilsborium\n63. Neodymium\n64. Neon\n65. Neptunium\n66. Nickel\n67. Nihonium\n68. Niobium\n69. Nitrogen\n70. Nobelium\n71. Oganesson\n72. Osmium\n73. Oxygen\n74. Palladium\n75. Phosphorus\n76. Platinum\n77. Plutonium\n78. Polonium\n79. Potassium\n80. Praseodymium\n81. Promethium\n82. Protactinium\n83. Radium\n84. Radon\n85. Rhenium\n86. Rhodium\n87. Roentgenium\n88. Rubidium\n89. Ruthenium\n90."}</w:t>
      </w:r>
    </w:p>
    <w:p>
      <w:r>
        <w:t>{"question": "Create a password of 5 characters.", "answer": "`aE7@k`"}</w:t>
      </w:r>
    </w:p>
    <w:p>
      <w:r>
        <w:t>{"question": "Compose a design for a poster. - Topic: Climate Change", "answer": "Design for a Climate Change Awareness Poster:\n\nPoster size: 24 inches by 36 inches\nColor palette: Blue, green, and white\n\nBackground: The background could have a gradient of light blue shades that blend smoothly. The top half of the poster could depict a beautiful blue sky with white puffy clouds, while the bottom half could depict a green landscape.\n\nImage: In the center, the image could depict a world globe. However, one-half of the globe shows green trees, wild animals, flowing rivers, and healthy coral reefs, while the other half shows dry lands, struggling cattle, melting ice caps and dying coral reefs.\n\nText: On the top part of the poster, in bold white font, the text can read \"Our planet is changing.\u201d On the bottom of the poster, in bold blue font, the text can read \"Join the fight against climate change.\" A call to action could also be included in small white font at the bottom, such as \"Reduce your carbon footprint\" or \"Advocate for green energy solutions.\"\n\nOverall, this poster aims to raise awareness of the dangers of climate change by visually highlighting the contrast between a healthy planet and one that\u2019s been negatively impacted by climate change. The use of blue, green, and white in the color palette represents nature and hope for change, while the text encourages individuals to take action to make a positive difference."}</w:t>
      </w:r>
    </w:p>
    <w:p>
      <w:r>
        <w:t>{"question": "Generate a formal email to invite some potential customers to your company's event. - We are pleased to announce our company's upcoming product launch event.", "answer": "Dear Sir/Madam,\n\nI hope this email finds you well. We at [Company] are pleased to announce our upcoming product launch event, and it would be our pleasure to have you as one of our honored guests.\n\nOur event will showcase our latest product line and innovations, providing an opportunity for our guests to interact with our team and discover what we have to offer.\n\nThe details of our event are as follows:\n\nDate: [Date]\nTime: [Time]\nVenue: [Venue Address]\nDress code: [Dress Code]\n\nPlease RSVP by [RSVP Date] to confirm your attendance. We look forward to hosting you at our event and building a strong business relationship with you in the future.\n\nThank you for your time, and we are eagerly anticipating your presence at our product launch.\n\nBest regards,\n[Your Name]\n[Company Name]\n[Email]\n[Phone Number]"}</w:t>
      </w:r>
    </w:p>
    <w:p>
      <w:r>
        <w:t>{"question": "Generate a formal apology letter. - I am sorry for not submitting my assignment on time.", "answer": "Dear [Recipient],\n\nI am writing this letter to express my sincerest apologies for not submitting my assignment on time. I understand the importance of meeting deadlines and I deeply regret any inconvenience I may have caused.\n\nUnfortunately, due to unforeseen circumstances, I was unable to complete the assignment in a timely manner. However, this does not excuse my actions and I take full responsibility for my mistake. \n\nPlease accept my apology for my tardiness in turning in my assignment. I am committed to making things right and ensuring that this situation does not happen again in the future. \n\nOnce again, I apologize and I hope that you can forgive me for my oversight.\n\nSincerely,\n[Your Name]"}</w:t>
      </w:r>
    </w:p>
    <w:p>
      <w:r>
        <w:t>{"question": "Classify the following sentence as either fragment, a run-on, or a complete sentence. - The meeting ended early.", "answer": "The sentence \"The meeting ended early.\" is a complete sentence."}</w:t>
      </w:r>
    </w:p>
    <w:p>
      <w:r>
        <w:t>{"question": "Generate a formal invitation for a networking event. - We invite you to join us for an informal networking event.", "answer": "Dear [Recipient],\n\nYou are cordially invited to attend an upcoming networking event organized by [Company/Organization]. This event presents an excellent opportunity to connect with professionals, engage in thought-provoking discussions, and build relationships within your field.\n\nDate: [Date]\nTime: [Time]\nVenue: [Venue]\n\nCome and join us for an evening of great conversation, professional development, and informal networking. Refreshments will be provided.\n\nWe hope to see you there! Kindly RSVP by [Date] to confirm your attendance.\n\nBest Regards,\n[Your Name]\n[Your Title]\n[Company/Organization]"}</w:t>
      </w:r>
    </w:p>
    <w:p>
      <w:r>
        <w:t>{"question": "Generate a scenario of a special event.", "answer": "It's the 20th wedding anniversary of Sarah and David, and they have decided to celebrate this special event in a grand manner. They have rented a picturesque banquet hall by the beach that overlooks the ocean. The theme for the party is \"Love is in the Air.\" The entire venue is decorated with beautiful white flowers, fairy lights, and lanterns that give the place a magical and romantic ambiance. Tables are set with customized silverware engraved with Sarah and David's initials, and heart-shaped centerpieces with floating candles adorn each table. Soft music fills the air, adding to the charm of the evening.\n\nSarah and David renew their vows in an intimate ceremony, surrounded by family and close friends. After the ceremony, guests enjoy a delicious feast of gourmet dishes and raise a glass to the happy couple. There is laughter, love and warmth all around.\n\nLater in the evening, a live band takes the stage, and everyone hits the dance floor. Sarah and David share a beautiful dance to their song, and guests join in to celebrate their love. A professional photographer captures all the special moments, creating priceless memories that Sarah and David will treasure forever.\n\nAs the night comes to an end, guests leave with party favors- a box of chocolates wrapped in silver paper with a note that says, \"Thank you for sharing this special day with us. Love, Sarah and David.\" Everyone goes home with a smile on their face, having had a truly unforgettable evening."}</w:t>
      </w:r>
    </w:p>
    <w:p>
      <w:r>
        <w:t>{"question": "Analyze how two characters interact. - John and Julia", "answer": "I am sorry, but I am not able to analyze John and Julia's interaction without more information. Please provide me with a specific passage or scene that contains an interaction between them so that I can help you."}</w:t>
      </w:r>
    </w:p>
    <w:p>
      <w:r>
        <w:t>{"question": "Summarize the information in the paragraph. - The Sunshine Act is an important law in healthcare intended to make the relationship between medical practitioners and drug companies more transparent. It is also known as the Physician Payment Sunshine Act, and was passed as part of the Affordable Care Act.", "answer": "The Sunshine Act is a healthcare law for transparency between medical practitioners and drug companies, also known as the Physician Payment Sunshine Act, and was enacted through the Affordable Care Act."}</w:t>
      </w:r>
    </w:p>
    <w:p>
      <w:r>
        <w:t>{"question": "Imagine and describe a character.", "answer": "The character that comes to mind is a young woman named Alice. She has long, curly black hair that she usually ties up in a messy bun, and bright green eyes that sparkle with curiosity. Standing at about 5'6, she has a slender build but carries a certain strength and determination in her movements.\n\nAlice is a dreamer and an artist. She loves to paint and sketch, often inspired by nature and the beautiful landscapes she comes across on her travels. Her creativity is endless, and she is always coming up with new ideas for her next project.\n\nWhile she tends to be a bit of a loner, preferring her own company to that of others, Alice has a kind and gentle spirit. She has a soft spot for animals, and enjoys spending time with them, often volunteering at a local animal shelter.\n\nShe values honesty, and hates when people are fake or insincere. Though she may appear shy at first, once you get to know her, Alice's wit, intelligence, and passion for life shine through. She is always up for an adventure, and isn't afraid to take risks and try new things."}</w:t>
      </w:r>
    </w:p>
    <w:p>
      <w:r>
        <w:t>{"question": "Describe the theme of a specific book. - The Catcher in the Rye", "answer": "The theme of the book \"The Catcher in the Rye\" revolves around alienation, loss of innocence, and the complexities of adolescence. Throughout the novel, the protagonist Holden Caulfield struggles with the concept of growing up and facing the harsh realities of the world. He feels disconnected from others and finds himself grappling with feelings of depression and loneliness. Through his journey, the novel examines the complexities of identity, the loss of innocence that comes with growing up, and the struggle to find meaning in a world that seems overwhelming and challenging. Ultimately, it's a story about coming to terms with the past and present, and finding hope for the future."}</w:t>
      </w:r>
    </w:p>
    <w:p>
      <w:r>
        <w:t>{"question": "Generate a unique sentence by combining two common terms. - Coffee, book", "answer": "A coffee and book combination is the perfect recipe for a cozy afternoon escape."}</w:t>
      </w:r>
    </w:p>
    <w:p>
      <w:r>
        <w:t>{"question": "Compose a Haiku (a traditional form of Japanese poetry) containing at least one metaphor.", "answer": "Gentle autumn breeze\nA paintbrush on a canvas\nLeaves change their colors."}</w:t>
      </w:r>
    </w:p>
    <w:p>
      <w:r>
        <w:t>{"question": "Compare and contrast IPv4 and IPv6.", "answer": "IPv4 and IPv6 are two versions of the Internet Protocol (IP), which is a set of rules for routing and addressing data sent across a network. IPv4 was the first version of the protocol, introduced in 1981, while IPv6 was introduced in 1998 to address the limitations of IPv4.\n\nHere are the key differences between these two protocols:\n\n1. Address Length: One of the major differences between IPv4 and IPv6 is the length of the address. IPv4 addresses are 32-bit numbers, while IPv6 uses 128-bit addresses. This means that there are approximately 4.3 billion address spaces available in IPv4, while IPv6 has a theoretically near-unlimited number of addresses, at 340 undecillion (or 340 x 10^36).\n\n2. Address representation: IPv4 addresses are normally represented in dotted-decimal notation, with each segment of the address separated by a period. For example, \"192.168.0.1\" is an example of an IPv4 address. IPv6 addresses, on the other hand, are normally represented in hexadecimal notation, with each segment of the address separated by a colon. For example, \"2001:0db8:85a3:0000:0000:8a2e:0370:7334\" is an example of an IPv6 address.\n\n3. Packet size: The minimum packet size for IPv4 is 576 bytes, while for IPv6 it is 1280 bytes. This means that IPv6 packets can carry more data than IPv4 packets, resulting in more efficient data transmission.\n\n4. Fragmentation: In IPv4, fragmentation of data packets can be performed either by the sender or by intermediate routers along the data's transmission path. In IPv6, fragmentation is only performed by the sender, which simplifies the routing process and improves overall performance.\n\n5. Routing: IPv6 has a simpler and more efficient routing mechanism compared to IPv4, as it is designed to minimize the size of routing tables and simplify routing algorithms. This results in faster routing and improved network performance.\n\n6. Security: IPv6 provides better security features compared to IPv4, as it includes support for IPsec (Internet Protocol Security) as a core feature. This provides end-to-end encryption and authentication, which can help to reduce the risk of data interception and alteration.\n\nIn conclusion, these are the main differences between IPv4 and IPv6. While IPv4"}</w:t>
      </w:r>
    </w:p>
    <w:p>
      <w:r>
        <w:t>{"question": "Describe the process of writing a song from start to finish.", "answer": "Writing a song can be a fulfilling creative process that involves expressing emotions, ideas, and stories through music and lyrics. While there is no set formula for writing a song, here is a general overview of the process from start to finish.\n\n1. Brainstorming and Conceptualizing: Start by coming up with an idea for your song. What do you want to express or communicate? Many songs are inspired by personal experiences or emotions, while others may be about fictional stories or themes. Think about your target audience and what might resonate with them.\n\n2. Choose a musical style and structure: Decide on the musical genre and style that suits your concept. Will it be a ballad, a rock anthem, or a dance track? Think about the song structure, including the verse, chorus, bridge, and hook. A common structure for songs is verse-chorus-verse-chorus-bridge-chorus.\n\n3. Write the melody: Start working on the melody and the chords that will accompany it. You can use an instrument such as a piano, guitar or a software to experiment with different chord progressions and melodies. The melody should be catchy, memorable and complement the lyrics.\n\n4. Write the lyrics: Many songwriters find it helpful to write their lyrics on paper or on a computer. Start by writing a rough draft, focusing on getting your ideas down rather than perfection. The lyrics should fit well with the melody and have a natural flow that is easy to sing along to. Revise and refine your lyrics until you are happy with them.\n\n5. Record a demo: Once you have your melody and lyrics, create a basic demo of your song. This can be done in a home studio or a professional recording studio. A demo will help you to hear how the song sounds and make any necessary changes.\n\n6. Refine and perfect: Take some time to refine your song, making any changes to the melody, lyrics, and arrangement. This is also a good time to add any additional instrumentation, harmonies or backing vocals.\n\n7. Final recording and production: When your song is complete, record the final version. You can do this yourself or work with a producer and sound engineer. During the production process, the song will be mixed and mastered to ensure it sounds its best.\n\n8. Share your song: Lastly, share your song with others! This can be done by uploading it to music platforms, performing it live, or making a music video. Songwriting can"}</w:t>
      </w:r>
    </w:p>
    <w:p>
      <w:r>
        <w:t>{"question": "Describe the impact of climate change on the world's oceans.", "answer": "Climate change is causing profound changes in the world's oceans with long-lasting and far-reaching impacts. The burning of fossil fuels and other human activities have caused dramatic increases in greenhouse gases in the atmosphere, leading to an enhanced greenhouse effect and global warming. This warming trend, in turn, is causing several major changes in the oceans.\n\nOne of the most significant impacts of climate change on the oceans is the warming of sea surface temperatures. Since the oceans absorb a large amount of heat from the atmosphere, they are the primary sinks for the additional heat trapped by greenhouse gases. This warming of ocean waters is causing major changes in ocean currents, weather patterns, and habitats for marine life. It is also leading to more intense storms, as warm water fuels the formation of hurricanes and typhoons.\n\nAnother serious impact of climate change on the ocean is the melting of polar ice caps and glaciers. As the Earth's temperature rises, ice at the poles and on mountain tops is melting at an accelerating rate, causing sea levels to rise. This, in turn, is leading to increased coastal erosion and flooding, threatening low-lying areas and the livelihoods of millions of people.\n\nAnother major consequence of climate change on the oceans is ocean acidification. As the oceans absorb more carbon dioxide from the atmosphere, the water becomes more acidic, making it difficult for organisms like corals and mollusks, which rely on calcium carbonate to build their shells and skeletons, to survive. This, in turn, has major implications for the entire ocean food chain.\n\nIn addition, climate change is also causing shifts in ocean circulation patterns, with potentially profound impacts on weather patterns, nutrient availability, and the distribution of marine life. Changes in ocean circulation could also reduce the ocean's ability to absorb carbon dioxide, exacerbating climate change.\n\nIn summary, climate change is having a profound and far-reaching impact on the world's oceans. These changes look set to intensify in the coming years and decades, with major implications for marine ecosystems, the global climate, and human societies."}</w:t>
      </w:r>
    </w:p>
    <w:p>
      <w:r>
        <w:t>{"question": "Explain what Back Propagation is and how it works.", "answer": "Backpropagation is a method used in artificial neural networks to calculate the error contribution of each neuron after a batch of data (in image recognition or other data analyses) is processed. Its purpose is to minimize the cost (or loss) function by adjusting the weights and biases of the neural network, which ultimately improves the accuracy of the model.\n\nBackpropagation is short for \"backward propagation of errors.\" It is a supervised learning algorithm that is based on the chain rule of calculus to compute gradients. During training, an input is propagated forward through the network to obtain an output, then the output is compared to the desired output, and the error is calculated. The error is then propagated backwards through the network, and the gradient of the cost function with respect to the network's weights is computed. Finally, the weights are updated according to an optimization algorithm such as gradient descent.\n\nThe process is repeated for many epochs (complete passes through the training set) until the model is able to make accurate predictions. The objective is to have the model make predictions that are as close as possible to the actual desired outputs. The model's weights are adjusted in a way that minimizes the error between the desired outputs and predicted outputs.\n\nIn summary, backpropagation is an algorithm used to train neural networks by minimizing the error between the predicted and the actual output. It does this by computing the gradient of the loss function with respect to the weights, then updating the weights to reduce the error. This process is repeated until the error is minimized to an acceptable level."}</w:t>
      </w:r>
    </w:p>
    <w:p>
      <w:r>
        <w:t>{"question": "You have two matrices. Return their cross product without a library in C++.", "answer": "In C++, the cross product is defined only for vectors, not matrices. If you have two matrices and want to multiply them, you can use the standard matrix multiplication algorithm.\n\nHere is an example code to multiply two matrices A and B, assuming that their dimensions are compatible (i.e. the number of columns of A is equal to the number of rows of B):\n\n```\nint n = A.size();\nint m = A[0].size();\nint p = B[0].size();\n\nvector&lt;vector&lt;int&gt;&gt; C(n, vector&lt;int&gt;(p, 0));\nfor (int i = 0; i &lt; n; i++) {\n    for (int j = 0; j &lt; p; j++) {\n        for (int k = 0; k &lt; m; k++) {\n            C[i][j] += A[i][k] * B[k][j];\n        }\n    }\n}\n```\n\nThis algorithm uses three nested loops to compute each element of the product matrix C. The outer loops iterate over the rows and columns of C, while the inner loop computes the dot product of the corresponding row of A and column of B. The result is stored in the corresponding element of C."}</w:t>
      </w:r>
    </w:p>
    <w:p>
      <w:r>
        <w:t>{"question": "What is the importance of the Kruskal's algorithm?", "answer": "Kruskal's algorithm is an important algorithm in the field of graph theory because it allows for finding a minimum spanning tree (MST) for a connected and weighted graph in an efficient manner. A minimum spanning tree is a sub-graph that connects all the vertices in the original graph while ensuring that the total weight of the edges is the smallest possible. This can be a key step in solving many problems such as designing efficient transportation or communication networks.\n\nOne of the advantages of Kruskal's algorithm is that it is a greedy algorithm, meaning that it makes the best choice at each step by selecting the edge with the smallest weight. This allows the algorithm to gradually construct the MST by adding edges one at a time, in order of increasing weight. This approach also means that Kruskal's algorithm can handle negative edge weights, unlike some other MST algorithms.\n\nKruskal's algorithm also has a relatively low time complexity. It has a time complexity of O(ElogE), where E is the number of edges in the graph. This makes it an efficient choice for large graphs, or situations where performance is a major concern.\n\nOverall, Kruskal's algorithm is important because it provides an efficient way to find a minimum spanning tree for a connected and weighted graph. This can be a valuable tool in solving a wide range of real-world problems."}</w:t>
      </w:r>
    </w:p>
    <w:p>
      <w:r>
        <w:t>{"question": "Explain why Hebb's Rule is important in artificial neural networks.", "answer": "Hebb's Rule, also known as Hebbian Learning, is an important concept in the field of artificial neural networks, as it provides a fundamental mechanism by which these networks can learn and adapt over time. The rule, which was first proposed by Canadian psychologist Donald Hebb in 1949, is based on the idea that the strength of the connection between two neurons is increased when they fire together. \n\nThis means that if a particular input consistently leads to a particular output, the strength of the connections between the neurons associated with that input/output pair will become stronger, making it more likely that the same output will be produced in the future when the same input is encountered. In other words, neurons that fire together, wire together. This simple principle enables neural networks to learn and adapt, by strengthening the connections for frequently used pathways, while weakening those for infrequently used ones.\n\nHebb's Rule is important because it provides a simple and biologically plausible mechanism for how neurons in a network can change their connection strengths in response to experience or stimuli. This enables the network to learn, by adjusting the connection weights to improve performance over time. As a result, it has been widely adopted as the basis for many learning algorithms in neural networks, and continues to play a central role in the field of artificial intelligence today."}</w:t>
      </w:r>
    </w:p>
    <w:p>
      <w:r>
        <w:t>{"question": "Describe how Naive Bayes works for classification.", "answer": "Naive Bayes is a probabilistic classification algorithm based on Bayes' theorem. It is used to predict the probability that an instance belongs to a particular class, given a set of features. The Naive Bayes classifier works under the assumption of independence among the features, which means that the presence of one feature does not affect the presence of other features.\n\nThe basic idea behind Naive Bayes is to calculate the probabilities of each class and then choose the class that has the highest probability. To calculate the probability of a class, we use Bayes' theorem, which states that P(Class|Features) = P(Features|Class) * P(Class) / P(Features). Here, P(Class|Features) is the probability of the class given the features, P(Features|Class) is the probability of the features given the class, P(Class) is the probability of the class, and P(Features) is the probability of the features.\n\nOnce we have calculated the probabilities of all the classes, we choose the one with the highest probability as our prediction. In practice, we often calculate the logarithm of the probabilities to avoid underflow issues that can arise when dealing with very small numbers.\n\nTo illustrate how Naive Bayes works, let's consider an example. Suppose we want to classify an email as spam or not spam based on the presence of certain words. We can use Naive Bayes to calculate the probability of an email being spam, given the presence of certain words. For instance, if we have an email with the words \"offers\" and \"free,\" we can calculate the probability of the email being spam by calculating P(spam|\"offers\" and \"free\"). We can do this by applying Bayes' theorem and assuming that the presence of \"offers\" and \"free\" are independent events.\n\nOverall, Naive Bayes is a simple and fast algorithm that works well for classification tasks, particularly when dealing with categorical data or text data."}</w:t>
      </w:r>
    </w:p>
    <w:p>
      <w:r>
        <w:t>{"question": "Explain what is meant by the 'bias-variance trade-off'.", "answer": "The bias-variance trade-off is a fundamental concept in statistical learning and machine learning, that refers to the balance that must be achieved between two sources of error when building a predictive model. Bias refers to errors that arise from the assumptions made by the model, while variance refers to errors that arise from sensitivity to small fluctuations in the training data. In other words, a model with high bias makes strong assumptions about the relationship between the input and output variables and may miss important relationships, whereas a model with high variance may be too flexible and fit the training data too closely, including any noise or random fluctuations. \n\nIdeally, we want to create a model that has low bias and low variance, but in practice, there is a trade-off between these two sources of error. If a model is too simple, it may not capture important relationships in the data, leading to high bias. Conversely, if a model is too complex, it may become overly sensitive to the training data and fit it too closely, leading to high variance. The key to achieving a good bias-variance trade-off is to find a balance between model complexity and ability to generalize to new data, through techniques such as regularization or cross-validation. In summary, the bias-variance trade-off is the struggle to balance the desire for a model to have enough flexibility to accurately capture relationships in the data, while also having enough stability to work well on new, unseen data."}</w:t>
      </w:r>
    </w:p>
    <w:p>
      <w:r>
        <w:t>{"question": "Generate a summary of this text: - Social media has allowed people from all walks of life to communicate and connect with each other on a global level. It has made it possible for people to share their opinions, experiences and thoughts about any issue of concern. Social media has also enabled people to stay informed about current events, local and world news, and a variety of topics through posts and interactive conversations.", "answer": "The text describes how social media's global reach has enabled people to connect, communicate and share their opinions and experiences. Its use has also made it possible for individuals to stay informed about current events and news."}</w:t>
      </w:r>
    </w:p>
    <w:p>
      <w:r>
        <w:t>{"question": "Create a mnemonic to help someone remember the planets in order from the sun", "answer": "A useful mnemonic to remember the planets in order from the sun is: \n\n\"My Very Eager Mother Just Served Us Nachos\" \n\nEach first letter represents the first letter of the planets in order: \nMercury, Venus, Earth, Mars, Jupiter, Saturn, Uranus, Neptune."}</w:t>
      </w:r>
    </w:p>
    <w:p>
      <w:r>
        <w:t>{"question": "Describe the following financial concept - Equity", "answer": "Equity refers to the ownership interest of shareholders in a company or property. It represents the residual interest in the assets of an entity after deducting liabilities. In other words, equity is the value of an asset after all debts and other obligations have been paid. \n\nIn a business context, equity is often referred to as shareholder's equity or stockholder's equity, which represents the amount of money that would be returned to a company\u2019s shareholders if all of the assets were liquidated, and all of its debts were paid off. This can also be thought of as a measure of a company's net worth.\n\nEquity can also be calculated as the difference between the market value of a property or investment and the amount of any outstanding loans or mortgages against it. This is often referred to a homeowner's equity, which represents the portion of the property's value that the owner has actually paid off and truly owns.\n\nEquity plays a crucial role in finance, as it is used by investors to evaluate a company's financial health, by lenders to determine the amount of credit they are willing to extend, and by homeowners to determine how much they can borrow against their property."}</w:t>
      </w:r>
    </w:p>
    <w:p>
      <w:r>
        <w:t>{"question": "Summarize the upcoming weather", "answer": "I'm sorry, but as an AI language model, I don't have access to real-time weather data. Can you please provide the information so that I can summarize it for you?"}</w:t>
      </w:r>
    </w:p>
    <w:p>
      <w:r>
        <w:t>{"question": "Edit the sentence to better its grammar - I am looking for the groceries which are on sale", "answer": "I am looking for groceries that are on sale."}</w:t>
      </w:r>
    </w:p>
    <w:p>
      <w:r>
        <w:t>{"question": "Construct a card to congratulate someone on their promotion", "answer": "Front of the card:\n**Image of a person climbing up a ladder, reaching the top**\nCongratulations!\n\nInside the card:\nI am so proud of you on your recent promotion! You've worked hard and shown great dedication, and it has paid off. Keep climbing and reaching for the stars! Wishing you all the best in your new role.\n\nSincerely,\n[Your Name]"}</w:t>
      </w:r>
    </w:p>
    <w:p>
      <w:r>
        <w:t>{"question": "Solve for Q if sqrt(Q^3) = 1616^(1/8).", "answer": "To solve for Q in the equation sqrt(Q^3) = 1616^(1/8), we can eliminate the radical by squaring both sides. This gives us Q^3 = (sqrt(Q^3))^2 = (1616^(1/8))^2 = 256 * 16^(1/4) = 256 * 2 = 512. Taking the cube root of both sides, we get Q = 512^(1/3) = (2^9)^(1/3) = 8."}</w:t>
      </w:r>
    </w:p>
    <w:p>
      <w:r>
        <w:t>{"question": "Rewrite this passage with a more formal tone - This study shows that people don't always make the right decisions.", "answer": "According to the research findings, it has been observed that individuals do not consistently make accurate judgments."}</w:t>
      </w:r>
    </w:p>
    <w:p>
      <w:r>
        <w:t>{"question": "Create a meaningful Haiku", "answer": "Moment of stillness\nAs autumn leaves fall softly\nNature's lullaby."}</w:t>
      </w:r>
    </w:p>
    <w:p>
      <w:r>
        <w:t>{"question": "Create a data visualization to compare the age of cats and dogs", "answer": "I'm sorry, but as an AI language model, I do not have the capability to produce data visualizations on my own. I would need relevant data to create a meaningful visualization. With that being said, here are some ideas for how you could present a comparison of the ages of cats and dogs using data visualization:\n\n1. Bar graph: You could create a bar graph, with the X-axis representing the age groups (e.g., 0-2, 3-5, 6-8, etc.) and the Y-axis representing the number of cats and dogs in each age group. You could have one color bar for cats and another for dogs, making it easy to visually compare the age distribution of the two groups.\n\n2. Box plot: Another way to compare the ages of cats and dogs would be to use box plots. You could have one box plot for cats and another for dogs, drawn side by side. The box plot would show the median age, the interquartile range (the range between the 25th and 75th percentiles), and the outliers for each group, providing a more detailed comparison of the age distributions.\n\n3. Scatter plot: If you have data on the age of individual cats and dogs, you could create a scatter plot with one axis representing the age of cats and the other axis representing the age of dogs. Each point on the plot would represent a pair of cat and dog from the same household, for example. This would allow you to see if there is any correlation between the ages of cats and dogs.\n\nThese are just a few ideas for how you could use data visualization to compare the ages of cats and dogs. The choice of visualization will depend on the specific data you have and the message you want to convey."}</w:t>
      </w:r>
    </w:p>
    <w:p>
      <w:r>
        <w:t>{"question": "Generate a list of criteria for selecting a pet", "answer": "When selecting a pet, here are several criteria that you may want to consider:\n\n1. Size: The size of the pet is an important factor to consider, especially if you live in a smaller space. Make sure that the pet you choose is appropriate for the size of your home.\n\n2. Maintenance: Different pets require varying levels of care and maintenance. Some pets, such as dogs or birds, require daily attention, while others such as fish or reptiles require less maintenance. Make sure you're willing and able to commit to the level of care your pet needs.\n\n3. Temperament: Different breeds of animals have differing temperaments. Make sure to research and select a pet that matches your desired level of activity, socialization, and energy.\n\n4. Lifestyle: Consider your daily routine and lifestyle when choosing a pet. If you work long hours or travel frequently, you may want to consider a low-maintenance pet. Additionally, if you have children or other pets, make sure the new pet will be a good fit for your family.\n\n5. Allergies: Some pets are known to cause allergic reactions in people. Make sure that no one in your family is allergic to the pet you choose.\n\n6. Costs: Owning a pet can come with a variety of expenses including food, toys, medical care, grooming, and more. Make sure you are prepared to financially support the pet you choose.\n\n7. Lifespan: Different pets have varying lifespans. Consider how long you are willing to commit to caring for your pet.\n\nBy considering these criteria, you'll be able to make an informed decision about which pet will be the best fit for you and your family."}</w:t>
      </w:r>
    </w:p>
    <w:p>
      <w:r>
        <w:t>{"question": "What are the three levels of disruption according to Christensen's theory?", "answer": "According to Clayton Christensen's theory of disruptive innovation, there are three levels of disruption:\n\n1. New-Market Disruption: This type of disruption targets non-consumers or customers who are unable or unwilling to use existing products or services, often because they are too expensive, complicated, or inconvenient. The disruptor creates a new market by offering a product or service that is more accessible, affordable, and user-friendly, thus attracting a new customer base.\n\n2. Low-End Disruption: This type of disruption focuses on the low-end or overserved customers in an existing market, by offering a simpler, cheaper, and more convenient alternative to existing products or services. The disruptor gains a foothold in the market by targeting the least profitable customers, and eventually moves upmarket, capturing more and more of the market share.\n\n3. Hybrid Disruption: This type of disruption combines the elements of new-market and low-end disruption. The disruptor targets non-consumers and overserved customers in an existing market, creating a new business model that meets the needs of both groups. As the hybrid disruptor improves its product or service, it attracts more and more customers, eventually displacing the incumbent competitors."}</w:t>
      </w:r>
    </w:p>
    <w:p>
      <w:r>
        <w:t>{"question": "Explain how the Gini index is calculated.", "answer": "The Gini index (also known as the Gini coefficient or Gini ratio) is a measure of inequality or concentration. It is commonly used to measure income inequality or wealth inequality between groups within a population. The Gini Index is calculated as a ratio from 0 to 1, with 0 representing perfect equality (in which every value is the same) and 1 representing perfect inequality (in which one value has everything, and all other values have nothing).\n\nThe steps to calculate the Gini Index are:\n\n1. Arrange the values in ascending order: The first step is to arrange the values in non-decreasing order. If we are measuring income inequality, then we arrange the income of all population from lowest to highest.\n\n2. Calculate the cumulative proportion of values and population: Compute the cumulative proportion of population and the cumulative proportion of income they receive, upto each income level.\n\n3. Plot the Lorenz curve: Using the cumulative proportions calculated in the previous step, plot the Lorenz curve. On the X-axis, plot the cumulative proportion of population and on the Y-axis, plot the cumulative proportion of income.\n\n4. Calculate the area under the Lorenz curve: Calculate the area between the line of perfect equality (45-degree line) and the Lorenz curve. This area is commonly referred to as A.\n\n5. Compute the Gini Index: The Gini Index is calculated using the formula G = (A / 0.5), where 0.5 is the total area under the line of perfect equality, and A is the area obtained in the previous step. Therefore, the Gini Index is the ratio of the area between the line of perfect equality and the Lorenz curve, to the total area under the line of perfect equality. \n\nThe higher the value of the Gini Index, the greater the level of inequality represented in the distribution, with 1 representing maximum inequality and 0 representing perfect equality."}</w:t>
      </w:r>
    </w:p>
    <w:p>
      <w:r>
        <w:t>{"question": "Classify these fruits: Pineapple, Apple, Banana", "answer": "Classification:\n\n1. Pineapple - tropical fruit\n2. Apple - pome fruit\n3. Banana - berry"}</w:t>
      </w:r>
    </w:p>
    <w:p>
      <w:r>
        <w:t>{"question": "Generate a list of activities for a birthday party for a 9-year-old.", "answer": "Here's a list of activities that would be perfect for a birthday party for a 9-year-old:\n\n1. Outdoor games such as Capture the flag, Red Rover, or water balloon fight.\n2. Indoor games such  as Musical chairs, Simon says, or a Scavenger hunt.\n3. Arts and Crafts: Making birthday cards, paper mache, or painting ceramics.\n4. Create a Karaoke or dance party, including favorite songs from popular young artists.\n5. Themed party games: if the party has a theme, create games or activities that fit the theme (ex: treasure hunt for a pirate party, superhero training for a superhero party).\n6. Photo booth: set up a backdrop and provide props for guests to take silly photos.\n7. Baking and decorating cupcakes or cookies.\n8. Mini-Olympics: set up mini competitions such as sack races, bean bag toss, or hula hoop contests.\n9. Movie night: set up a cozy movie area with pillows and blankets to watch a favorite movie or cartoon.\n10. Magic show: Hire a magician or, if the birthday boy/girl loves magic, let them perform their own magic tricks for their guests."}</w:t>
      </w:r>
    </w:p>
    <w:p>
      <w:r>
        <w:t>{"question": "Generate a fictional story that is three sentences long.", "answer": "Once upon a time, in a faraway kingdom, there lived a brave knight who dreamed of defeating the dragon that terrorized his people. He trained every day, and when he finally faced the dragon, he discovered that the dragon was just protecting its eggs. In the end, the knight and the dragon reached an agreement, and both protected the kingdom together."}</w:t>
      </w:r>
    </w:p>
    <w:p>
      <w:r>
        <w:t>{"question": "Describe a picnic vacation where four people are travelling together. - Four people are travelling together to a picnic vacation.", "answer": "Four people, perhaps friends or family members, set out on a pleasant journey towards their picnic vacation. As they travel together, they chat, laugh and share their excitement about the upcoming adventure. The group has planned a day full of fun outdoor activities that will help them unwind, relax and create memories to cherish forever.\n\nOnce they reach their destination, they unpack their picnic baskets and lay out a colorful blanket on the grass. The sun is shining brightly in the sky as a gentle breeze blows, carrying with it the sweet fragrance of nature. They settle down on the blanket, sharing sandwiches, fruits, chips, and drinks while chatting away to their heart's content.\n\nAfter the meal, they engage in different activities. Some go for a leisurely stroll, while others engage in frisbee or badminton. The atmosphere is joyful with laughter echoing in the air. Later on, they settle down again with their drinks, watching the sun sinking in the horizon, painting the sky with vibrant shades of orange and pink.\n\nAs night falls, the group gathers around a small campfire, toasting marshmallows and sharing stories. There is a sense of contentment and happiness amongst them, glad to have spent the day in each other's company, away from the hustle and bustle of daily life. Once the vacation is over, they pack up, promising to return soon for another fun-filled picnic vacation."}</w:t>
      </w:r>
    </w:p>
    <w:p>
      <w:r>
        <w:t>{"question": "Think of an innovative product that seems impossible right now.", "answer": "One innovative product that seems impossible right now could be a \"Smart Tattoo.\" This would be an implantable micro-device that merges with the skin to create the appearance of a tattoo. It would have various functions and features that can be controlled via wireless connectivity to a smartphone app or other smart devices.\n\nIt can change its design, color or visibility based on the user\u2019s preference. The smart Tattoo can also keep track of the user's vital signs like heart rate, blood pressure, body temperature as well as monitor their hydration and nutrition levels. It sends an alert to their phone if there is something unusual about their vitals.\n\nThis tattoo could also have practical uses, such as acting as a wireless payment method, a GPS tracker, and a means of storing important medical and personal identification information. With the use of augmented reality, it could even create a 3D interactive hologram effect making the tattoo design come to life.\n\nOverall, while it might seem impossible now, with the rapid advancements in technology, a smart tattoo could become a reality in the future. It would be a valuable addition to the world of wearable tech, seamlessly integrating with the human body to enhance and simplify everyday life."}</w:t>
      </w:r>
    </w:p>
    <w:p>
      <w:r>
        <w:t>{"question": "editing and paraphrasing the following sentence: - This restaurant foods tastes really good.", "answer": "The cuisine at this restaurant is truly delectable."}</w:t>
      </w:r>
    </w:p>
    <w:p>
      <w:r>
        <w:t>{"question": "Taking the sentence below, shorten it while still keeping the same general meaning. - It's impossible to predict what will happen as we navigate this uncertain future.", "answer": "Unpredictable events lie ahead in this uncertain future."}</w:t>
      </w:r>
    </w:p>
    <w:p>
      <w:r>
        <w:t>{"question": "Generate a sentence that fully embodies the sensation of being in love.", "answer": "Being in love feels like an exhilarating rush of warmth, tenderness, and joy, that fills your heart with an intense passion that captivates your mind, soul and senses."}</w:t>
      </w:r>
    </w:p>
    <w:p>
      <w:r>
        <w:t>{"question": "Come up with an interesting question about space exploration.", "answer": "What are the current advancements in technology being made to explore distant planets and galaxies beyond our Solar System?"}</w:t>
      </w:r>
    </w:p>
    <w:p>
      <w:r>
        <w:t>{"question": "From the following sentence generate a question that can be answered in one sentence - The world has already warmed by 1.1 degree Celsius since pre-industrial times.", "answer": "By how many degrees Celsius has the world warmed since pre-industrial times?"}</w:t>
      </w:r>
    </w:p>
    <w:p>
      <w:r>
        <w:t>{"question": "Write a sentence that fully encompasses the feeling of accomplishment.", "answer": "\"Radiating with pride, I savored every moment of triumph and fulfillment, knowing that my hard work and determination had finally paid off.\""}</w:t>
      </w:r>
    </w:p>
    <w:p>
      <w:r>
        <w:t>{"question": "Re-write the following sentence using correct grammar to make it grammatically correct. - John and his brother was in the house", "answer": "John and his brother were in the house."}</w:t>
      </w:r>
    </w:p>
    <w:p>
      <w:r>
        <w:t>{"question": "Think of a creative title for a story about an alien trying to fit into a human family.", "answer": "\"Out of This World: An Alien's Journey to Belonging\""}</w:t>
      </w:r>
    </w:p>
    <w:p>
      <w:r>
        <w:t>{"question": "Name a famous scientist in the field of genetics.", "answer": "One famous scientist in the field of genetics is Gregor Mendel, who is often referred to as the \"father of genetics\" due to his work studying inheritance patterns in pea plants."}</w:t>
      </w:r>
    </w:p>
    <w:p>
      <w:r>
        <w:t>{"question": "Provide a solution to the equation 2a+3b=20", "answer": "The equation 2a + 3b = 20 has infinitely many solutions, as there are two variables and only one equation. However, I can provide you with possible values for 'a' and 'b' that satisfy the given equation.\n\nFor example, one possible solution would be to let a = 5, and then solve for b. Substituting the value of a into the given equation: \n\n2(5) + 3b = 20\n10 + 3b = 20\n3b = 10\nb = 10/3\n\nSo one possible solution to the equation is (a, b) = (5, 10/3). We can also find more solutions using the same method or by letting the value of b be any arbitrary number and then solving for a."}</w:t>
      </w:r>
    </w:p>
    <w:p>
      <w:r>
        <w:t>{"question": "Generate a sentence that hints at a mischievous activity.", "answer": "\"Let's sneak out and paint the town red with our antics tonight.\""}</w:t>
      </w:r>
    </w:p>
    <w:p>
      <w:r>
        <w:t>{"question": "Categorize this text into one of the four categories sports, science, literature, or history. - The Battle of Gettysburg was an important event of the Civil War.", "answer": "history"}</w:t>
      </w:r>
    </w:p>
    <w:p>
      <w:r>
        <w:t>{"question": "Create a new sentence that starts with the same word as the provided sentence. - John went to the store", "answer": "John enjoys spending time outdoors."}</w:t>
      </w:r>
    </w:p>
    <w:p>
      <w:r>
        <w:t>{"question": "Name a renowned author of the 19th century.", "answer": "One renowned author of the 19th century is Charles Dickens, widely considered one of the greatest writers of the Victorian era. He wrote numerous popular novels, including Great Expectations, A Tale of Two Cities, and Oliver Twist, which earned him enduring fame and critical acclaim."}</w:t>
      </w:r>
    </w:p>
    <w:p>
      <w:r>
        <w:t>{"question": "How does debt consolidation work?", "answer": "Debt consolidation is the process of combining multiple debts into a single loan with a more favorable payment structure. The goal is to make debt more manageable by reducing the overall interest rate, lowering monthly payments, or both. There are several ways to consolidate debt, including taking out a debt consolidation loan, a home equity loan, or using a balance transfer credit card.\n\nWith a debt consolidation loan, you can use the funds to pay off multiple debts, including credit cards, personal loans, or medical bills. This replaces multiple payments with a single monthly payment to a single lender. Ideally, the loan will have a lower interest rate than the individual debts, which can help you save money in the long run.\n\nA home equity loan can also be used for debt consolidation. This type of loan uses the equity in your home as collateral for a loan. Because this loan is secured by your home, it generally offers a lower interest rate than unsecured debt consolidation loans.\n\nAnother option is to transfer your high-interest credit card balances to a balance transfer credit card with a lower interest rate or a promotional 0 percent introductory rate. This can help you save money on interest and pay down your debt faster.\n\nIt is important to note that debt consolidation is not a solution for everyone. It\u2019s important to evaluate your current financial situation and ensure that you can manage the monthly payments on the new loan. Additionally, debt consolidation alone does not solve the underlying problem of overspending. It\u2019s important to make changes to your spending habits and create a budget to avoid future debt."}</w:t>
      </w:r>
    </w:p>
    <w:p>
      <w:r>
        <w:t>{"question": "Write a news article about a life-saving medical breakthrough. - Cancer immunotherapy.", "answer": "New Breakthrough in Cancer Treatment: Immunotherapy is Saving Lives\n\nIn recent years, scientists have made incredible strides in the fight against cancer, and the latest breakthrough is nothing short of life-changing. A highly advanced technique known as cancer immunotherapy is making waves in the medical community for its ability to effectively treat various forms of cancer and save lives.\n\nImmunotherapy refers to treatments that utilize the body's immune system to fight cancer. This exciting approach to cancer treatment is changing the game for many cancer patients, offering hope where there was none before.\n\nThe treatment works by helping the immune system to find and attack cancer cells. It does this by boosting the body's natural defenses, making it easier for the immune system to locate and destroy cancer cells. While not effective for everyone, immunotherapy has been shown to be highly successful for some cancer patients, and it is rapidly gaining popularity in the medical community.\n\nOne of the significant advantages of immunotherapy is that it has fewer side effects than traditional chemotherapy and radiation treatments. This makes it an attractive option for many patients who may not be able to tolerate the harsh side effects of other treatments.\n\nImmunotherapy is being used to treat many different types of cancer, and researchers are continuing to study this promising treatment in hopes of making it even more effective. While not a cure-all, immunotherapy is giving hope to many cancer patients and is proving to be a powerful tool in the fight against this devastating disease.\n\nThis exciting breakthrough is just one of the many ways that science and medicine are working together to find new and innovative ways to treat illness and improve lives. With the hope that immunotherapy brings, the future is looking bright for cancer patients and their families."}</w:t>
      </w:r>
    </w:p>
    <w:p>
      <w:r>
        <w:t>{"question": "Generate a list of sample hedge fund strategies.", "answer": "1. Long/Short Equity: This strategy involves taking long positions in stocks that are expected to appreciate, while short selling stocks that are expected to decline. \n\n2. Market Neutral: This strategy aims to eliminate market risk by taking long and short positions that balance each other out. \n\n3. Global Macro: This strategy involves taking positions in various financial instruments and markets based on the analysis of global economic and political events. \n\n4. Event-Driven: This strategy seeks to take advantage of price movements generated by corporate events such as mergers, acquisitions, spin-offs, and bankruptcies. \n\n5. Multi-strategy: A hedge fund that employs multiple strategies to achieve returns. \n\n6. Convertible Arbitrage: Involves going long on a convertible security while simultaneously shorting the underlying stock in an attempt to profit from pricing inefficiencies. \n\n7. Managed Futures: This strategy focuses on trading futures contracts in various markets including commodities, currencies, and indices. \n\n8. Fixed Income Arbitrage: This strategy involves taking long and short positions in fixed income securities to exploit pricing inefficiencies. \n\n9. Emerging Market: Investing in securities of companies or governments in emerging markets that are expected to grow rapidly. \n\n10. Fund of Funds: This type of hedge fund invests in a diversified portfolio of other hedge funds with the goal of achieving a balance between risk and return."}</w:t>
      </w:r>
    </w:p>
    <w:p>
      <w:r>
        <w:t>{"question": "Analyze the impact of the COVID-19 pandemic on global economic markets.", "answer": "The impact of the COVID-19 pandemic on global economic markets has been severe and far-reaching. The sudden halt of economic activities, social distancing measures, and lockdowns implemented by governments around the world have resulted in a sharp decrease in consumer spending, business closures, and job losses, leading to an economic slowdown on a global scale.\n\nThe International Monetary Fund (IMF) projected that the global economy contracted by 4.4% in 2020, which is a much larger contraction than the one experienced during the 2008-2009 financial crisis. Nearly all countries experienced a decline in GDP in 2020, with several falling into recession.\n\nGlobal trade has been disrupted, with many countries implementing restrictive measures to curb the spread of the virus. This resulted in a decline in global trade volume, with many industries facing supply chain disruptions, leading to reduced production and delivery delays.\n\nThe pandemic has also led to a sharp decline in international travel, which has had a significant impact on the tourism industry, airlines, and related industries. Many airlines have had to cut their routes and flights, while hotels and restaurants have seen a sharp decline in business.\n\nThe pandemic has also had a significant impact on financial markets, with stock markets around the world experiencing high volatility and sharp declines in value. Central banks have implemented measures to support their economies, including cutting interest rates and providing liquidity to financial markets.\n\nIn an effort to mitigate the economic impact of the pandemic, governments around the world have implemented stimulus measures such as increasing government spending, providing support to businesses and households, and deferring tax payments. However, the effectiveness of these measures in supporting economic recovery remains to be seen.\n\nOverall, the COVID-19 pandemic has caused a significant disruption to global economic markets, leading to a sharp decline in economic activity and increased uncertainty. While the rollout of vaccines has provided some hope for an economic recovery, the long-term impact of the pandemic on the global economy remains uncertain."}</w:t>
      </w:r>
    </w:p>
    <w:p>
      <w:r>
        <w:t>{"question": "Construct a PowerPoint slide that summarizes the steps involved in the process of photosynthesis.", "answer": "Slide Title: Photosynthesis Overview\n\nSlide Subtitle: The process of converting light energy into chemical energy\n\n- First, photosynthesis occurs in the chloroplasts of plant cells. \n    - It is powered by sunlight and requires water, carbon dioxide, and chlorophyll.\n\n- The two stages of photosynthesis are:\n    - Light-dependent reactions\n        - Occurs in the thylakoid membranes within the chloroplasts.\n        - Light energy is absorbed by pigments, mainly chlorophyll.\n        - This energy is used to produce ATP and NADPH, which are energy-rich molecules.\n    - Light-independent reactions (Calvin Cycle)\n        - Occurs in the stroma of chloroplasts.\n        - ATP and NADPH produced in the light-dependent reactions are used to power the conversion of carbon dioxide into glucose.\n\n- Oxygen is released as a by-product during photosynthesis.\n\nFinal Slide Note: The end-result of photosynthesis is the production of organic compounds, mainly glucose, from water and carbon dioxide, and oxygen as the by-product."}</w:t>
      </w:r>
    </w:p>
    <w:p>
      <w:r>
        <w:t>{"question": "Clean up this paragraph by replacing the jargon with more simple language.\n\n\"The emergent business models that leverage big data analytics and machine learning have revolutionized the way we do business in the 21st century.\" - The emergent business models that leverage big data analytics and machine learning have revolutionized the way we do business in the 21st century.", "answer": "The new ways of making money using large amounts of information and computer programs that learn from it have changed how we do business today."}</w:t>
      </w:r>
    </w:p>
    <w:p>
      <w:r>
        <w:t>{"question": "Summarize the findings of the latest climate change report.", "answer": "I'm an AI language model, so I can only give the summary based on the data I have been trained on. I do not have access to the latest climate change report, but I can tell you about general facts and trends concerning climate change. Climate change is a long-term shift in average weather patterns across the world. It is primarily caused by the release of greenhouse gases due to human activities like burning fossil fuels and deforestation. The world is already witnessing the effects of climate change in the form of increased temperatures, sea levels, and occurrences of severe weather events. Various reports suggest that immediate and far-reaching action is required to reduce carbon emissions and prevent further global warming."}</w:t>
      </w:r>
    </w:p>
    <w:p>
      <w:r>
        <w:t>{"question": "Convert this equation into words. - y = 2x^2 + 3x - 5", "answer": "The variable y is equal to two times the square of x, plus three times the value of x, minus five."}</w:t>
      </w:r>
    </w:p>
    <w:p>
      <w:r>
        <w:t>{"question": "Sort these animals into vertebrates and invertebrates. \n\nFish, Spider, Cow, Bird - Fish, Spider, Cow, Bird", "answer": "Vertebrates:\nFish, Cow, Bird\n\nInvertebrates:\nSpider"}</w:t>
      </w:r>
    </w:p>
    <w:p>
      <w:r>
        <w:t>{"question": "Devise a plan to reduce emissions from fossil fuels by 25% within the next 5 years.", "answer": "To reduce emissions from fossil fuels by 25% within the next 5 years, we will need a coordinated, multi-pronged approach that involves the cooperation of governments, businesses and consumers. Here are some potential steps that could be taken to achieve this goal:\n\n1. Increase investment in renewable energy: Governments and businesses should work to rapidly increase their investments in renewable energy technologies such as wind, solar, and hydropower. This would help to decrease our overall dependence on fossil fuels, and therefore lower emissions. \n\n2. Implement carbon pricing: Carbon pricing mechanisms, such as carbon taxes or cap-and-trade systems, provide powerful economic incentives for businesses to reduce their greenhouse gas emissions. By putting a price on carbon, these mechanisms encourage the adoption of cleaner technologies and thereby lower emissions. \n\n3. Promote energy efficiency: Promoting energy efficiency in homes, businesses, and transportation systems is one of the most cost-effective ways to reduce our reliance on fossil fuels and decrease emissions. This could involve initiatives such as building retrofits, improving vehicle fuel efficiency, and implementing energy-efficient manufacturing processes.\n\n4. Expand public transportation: Expanding access to public transportation can significantly reduce the number of cars on the road, which in turn lowers emissions from fossil fuels. Governments should work to make public transportation more affordable, convenient, and accessible in order to encourage more people to choose it as their primary mode of transportation.\n\n5. Encourage sustainable behavioral changes: Governments and businesses can play a role in encouraging individuals to make sustainable behavioral changes that help to reduce emissions. For example, promoting carpooling and telecommuting, encouraging the use of energy-efficient appliances and light bulbs, and providing incentives for reducing meat consumption can all have a significant impact on emissions.\n\nBy implementing these measures and working together, it is possible to achieve a significant reduction in emissions from fossil fuels within the next five years."}</w:t>
      </w:r>
    </w:p>
    <w:p>
      <w:r>
        <w:t>{"question": "Give me 5 persuasive arguments for banning plastic straws.", "answer": "1. Environmental Impact: One of the strongest arguments for banning plastic straws is their negative impact on the environment. Plastic straws are not biodegradable and can take hundreds of years to decompose. This means that they contribute significantly to the problem of plastic pollution and harm wildlife, particularly in marine environments.\n\n2. Unnecessary Waste: Plastic straws are single-use items, meaning that they are used once and then discarded. This creates unnecessary waste, and there are plenty of more sustainable alternatives available, such as reusable straws made from metal, glass, or silicone.\n\n3. Reducing Plastic Pollution: Banning plastic straws would be a step towards reducing plastic pollution overall. Plastic pollution is a major problem, and plastic straws are one of the most common items found in beach clean-ups. Taking action to reduce their usage would help to reduce the overall amount of plastic waste that ends up in our oceans and other natural environments.\n\n4. Public Support: There is a growing movement among the public to ban plastic straws, with many people expressing support for such a measure. This indicates that there is a willingness to make changes in order to reduce our impact on the environment.\n\n5. Setting a Positive Example: Banning plastic straws would set a positive example for other actions to reduce plastic waste. If governments and businesses show that they are willing to take concrete action to reduce the usage of single-use plastics, this could encourage further action in other areas, helping to reduce plastic pollution and protect the environment."}</w:t>
      </w:r>
    </w:p>
    <w:p>
      <w:r>
        <w:t>{"question": "Describe the economic and social consequences of the construction of the Three Gorges Dam in China.", "answer": "The Three Gorges Dam is a massive hydroelectric dam built on the Yangtze River in China, and it was completed in 2006. Its construction had significant economic and social consequences for the region and for China as a whole.\n\nOn the economic front, the construction of the dam created jobs and stimulated economic growth in the region. The dam generates a massive amount of hydroelectric power, which is clean and renewable, thereby reducing China's reliance on fossil fuels and decreasing air pollution. It has also improved navigation on the Yangtze River, allowing larger ships to travel deeper into China's interior, thus increasing trade and commerce.\n\nHowever, the construction of the dam also had significant social consequences. The dam's reservoir displaced over a million people, many of whom were relocated to other parts of the country. This displacement disrupted local communities, causing hardships for many residents. The dam also flooded many archaeological and cultural sites, leading to the loss of valuable historical and cultural artifacts.\n\nIn addition, the dam has had environmental consequences, including changes to local ecosystems, increased erosion and sedimentation, and altered water quality. There are also concerns about the long-term sustainability of the dam, as well as its potential to contribute to seismic activity in the region.\n\nOverall, the construction of the Three Gorges Dam brought economic benefits to the region and China, but it also came at a social and environmental cost. The full long-term impact of the dam remains to be seen, but it serves as a reminder that large infrastructure projects can have complex and far-reaching consequences."}</w:t>
      </w:r>
    </w:p>
    <w:p>
      <w:r>
        <w:t>{"question": "Suppose you are making a website to attract customers to your pizza restaurant. Suggest 5 features you could add to engage the visitors and motivate them to purchase pizza.", "answer": "1. High-quality photos and images: Enhancing the website with appetizing, high-resolution photos of your pizzas and other menu items could entice visitors and make them crave your food. \n\n2. Online ordering system: A user-friendly online ordering system that allows visitors to easily customize their pizza and complete their order from the comfort of their own home could improve their overall experience and encourage them to make a purchase.\n\n3. Promotions and discounts: Offering special deals and discounts to website visitors could motivate them to try out your pizza and other menu items at a lower cost, helping to attract and retain customers.\n\n4. Customer reviews: Featuring positive reviews and testimonials from satisfied customers on the website could help to build trust and credibility with potential customers, giving them the confidence to make a purchase.\n\n5. Interactive virtual tour: Including an interactive virtual tour on your website could allow visitors to experience your restaurant's ambiance, d\u00e9cor and atmosphere even before they visit, helping to create a connection with your brand and pique their interest in trying out your pizza."}</w:t>
      </w:r>
    </w:p>
    <w:p>
      <w:r>
        <w:t>{"question": "Describe the places mentioned in the following sentence. - My son and I went from the beach to the mall and then to the park to eat lunch.", "answer": "1. Beach: A beach is a strip of land that lies along the edge of an ocean, a lake or a sea. Typically, the sand, pebbles or rocks that cover the ground of a beach is washed up on the shore by the water. It is a popular destination for leisure and recreational activities such as swimming, sunbathing, and playing beach sports like volleyball.\n\n2. Mall: A mall is a large enclosed shopping center where various stores, restaurants and entertainment centers are located. It is a popular destination for shopping, dining and socializing.\n\n3. Park: A park is a large outdoor public area, usually consisting of grassy fields, trees, flowers, and walking trails. It is designed for leisure pursuits and recreation, such as picnicking, playing, and relaxing in the open air. Some parks may also have other features such as playgrounds, sports facilities, and public restrooms."}</w:t>
      </w:r>
    </w:p>
    <w:p>
      <w:r>
        <w:t>{"question": "Given the following list of ingredients, provide 3 unique recipes using at least 4 of the listed ingredients. - Ingredients: potatoes, carrots, celery, onions, garlic", "answer": "1) Roasted Garlic Potatoes with Caramelized Onion:\nIngredients: \n- 4 large potatoes\n- 4 cloves garlic\n- 2 onions\n- Olive oil\n- Salt and Pepper\n\nInstructions:\n1. Preheat oven to 375 degrees F.\n2. Cut 4 large potatoes into wedges and place them in a baking dish.\n3. Crush 4 cloves of garlic and mix with olive oil. Drizzle over the potatoes and season with salt and pepper.\n4. Cut 2 onions into thin slices and put them on top of the potatoes, spreading them evenly.\n5. Bake for 45 minutes, or until potatoes are tender and onions are caramelized.\n\n2) Carrot and Potato Soup:\nIngredients:\n- 5 large carrots\n- 3 medium potatoes\n- 1 onion\n- 3 cloves of garlic\n- Olive oil\n- Salt and pepper\n- Vegetable broth\n\nInstructions:\n1. Peel and cut carrots and potatoes into small pieces.\n2. In a saucepan, heat olive oil and add diced onion, cooking until it is soft and translucent.\n3. Add minced garlic and cook for another minute, then add the carrots and potatoes to the saucepan.\n4. Pour enough vegetable broth to cover the vegetables and bring to a boil.\n5. Let it simmer until the vegetables are cooked and soft, about 20 minutes.\n6. Use an immersion blender or transfer the soup to a blender and pur\u00e9e until smooth.\n7. Season with salt and pepper to taste.\n\n3) Saut\u00e9ed Vegetables:\nIngredients:\n- 4 medium potatoes\n- 4 medium carrots\n- 4 celery stalks\n- 1 onion\n- 3 cloves of garlic\n- Olive oil\n- Salt and pepper\n- Italian seasoning\n\nInstructions:\n1. Peel potatoes and cut into small cubes. \n2. Peel carrots and cut into small pieces. \n3. Cut celery into small pieces. \n4. Heat a large skillet over medium heat and add olive oil.\n5. Add diced onion and cook until it is soft, then add minced garlic and cook for another minute.\n6. Add the potatoes to the skillet and cook for about 5 minutes, until they start to soften.\n7. Add the carrots and celery and cook for another 5 minutes, stirring everything frequently.\n8. Season with salt, pepper, and Italian seasoning and cook until all vegetables are cooked and tender."}</w:t>
      </w:r>
    </w:p>
    <w:p>
      <w:r>
        <w:t>{"question": "Tell me why a banker would calculate loan interest rates.", "answer": "A banker would calculate loan interest rates for a number of reasons. Firstly, interest rates are a major aspect of the loan and it is important for the banker to determine a fair and competitive interest rate that can attract borrowers. Additionally, the interest rate is the cost of borrowing money, and the income for the bank, so calculating it helps to determine how much the bank will earn from the loan. This is important in assessing the profitability and viability of the loan for the bank.\n\nFurthermore, the interest rate is also used to determine the borrower's monthly repayment amount. The banker needs to calculate and reveal the interest rate as a part of informing the borrowers of the terms of the loan, allowing them to make informed decisions on whether or not they can afford the repayments.\n\nFinally, the interest rate is influenced by various factors such as the creditworthiness of the borrower, market conditions and the level of risk associated with the loan. The banker needs to take all these factors into account when calculating the interest rate to ensure it is fair and appropriate to the specific loan and borrower."}</w:t>
      </w:r>
    </w:p>
    <w:p>
      <w:r>
        <w:t>{"question": "What kind of method could be used to optimize a website for SEO?", "answer": "There are several methods that can be used to optimize a website for SEO (Search Engine Optimization), including:\n\n1. Using relevant keywords: Identify target keywords related to the content of the website and optimize the site by incorporating them into the title tag, meta description, URL, header tags, and within the content.\n\n2. Improve site speed: Ensure that the website loads quickly by optimizing images, reducing server response time, and leveraging browser caching.\n\n3. Publish high-quality content regularly: Produce and publish high-quality, original, and engaging content on a regular basis to attract organic traffic and improve search engine rankings.\n\n4. Acquire high-quality backlinks: Get backlinks from reputable sources that point to your website. This enhances the site's authority and improves its ranking in search engine results.\n\n5. Improve user experience: Improve the user experience of the website by making it easy to navigate, mobile-friendly, and providing clear calls to action.\n\n6. Monitor and analyze: Monitor the website's performance using tools such as Google Analytics and Google Search Console to identify areas for improvement and make data-driven decisions. \n\nBy implementing these methods, a website can improve its search engine optimization and attract more organic traffic from search engines."}</w:t>
      </w:r>
    </w:p>
    <w:p>
      <w:r>
        <w:t>{"question": "Please provide an example of how a company could use customer segmentation.", "answer": "Customer segmentation is the process of dividing a company's target market into smaller groups based on shared characteristics or behaviors. This allows companies to tailor their marketing efforts and product offerings to be more effective.\n\nFor example, a clothing company could use customer segmentation to divide its customers into groups based on age, gender, income, and fashion style. By doing this, the company could create targeted marketing campaigns and design clothing that appeals to each group's specific tastes and preferences.\n\nFor instance, the company could create a line of clothing targeted towards young, fashion-forward women, and market these items using social media influencers and targeted ads. Similarly, they could create a line of business-casual clothing aimed at professional women in their 30s and 40s, and market these items using ads in business and lifestyle magazines.\n\nBy using customer segmentation, the company can make sure that their products and marketing efforts are more relevant to each group of customers, resulting in increased sales, customer satisfaction, and brand loyalty."}</w:t>
      </w:r>
    </w:p>
    <w:p>
      <w:r>
        <w:t>{"question": "Tell me the difference between a hard fork and a soft fork.", "answer": "A hard fork and a soft fork are two types of changes that can be made in a blockchain protocol. The main difference between a hard fork and a soft fork is how the changes are implemented on the blockchain and the compatibility of the updated version with the previous one.\n\nA hard fork is a significant change to the protocol of a blockchain network that results in a permanent diversion from the previous version of the blockchain. This means that once a hard fork is implemented, the updated protocol is no longer compatible with the previous one, and users must upgrade to the new version in order to continue participating. Essentially, a hard fork results in two separate versions of the blockchain: the old version and the new version.\n\nOn the other hand, a soft fork is a change in the blockchain protocol that is backward compatible. This means that users do not have to upgrade to the new version in order to continue using the blockchain. The old and the new version of the blockchain can still operate together, and the nodes on the network that have not upgraded will still recognize the new blocks as valid. A soft fork is seen as a less drastic change as it does not result in a split of the chain.\n\nIn summary, the key difference between a hard fork and a soft fork is whether or not the change is backward compatible, with a hard fork resulting in a permanent split of the blockchain and a soft fork allowing for the changes to be gradually adopted."}</w:t>
      </w:r>
    </w:p>
    <w:p>
      <w:r>
        <w:t>{"question": "Give me an example of how companies can use predictive analytics.", "answer": "One way companies can use predictive analytics is to forecast future sales and demand for their products. For example, a retail company can use historical sales data, as well as information about market trends, consumer behavior, and seasonal patterns, to create predictive models that help them estimate how much of a particular product they will sell in the upcoming months.\n\nWith this information, the company can better manage its inventory, making sure it has enough stock to meet demand, while avoiding overstocking, which could lead to excess inventory and reduced profits. This can also help the company to optimize its pricing and promotional strategies, tailoring them to the predicted level of demand.\n\nOverall, predictive analytics can help companies make more informed decisions, based on data-driven insights, leading to improved operations, higher customer satisfaction, and increased profitability."}</w:t>
      </w:r>
    </w:p>
    <w:p>
      <w:r>
        <w:t>{"question": "Create an outline of an article about software engineering.", "answer": "I. Introduction\n    A. Brief explanation of software engineering\n    B. Importance of software engineering in today's world\n\nII. Key Principles of Software Engineering\n    A. Maintainability \n    B. Dependability and Security\n    C. Efficiency \n    D. Acceptability\n\nIII. Software Development Life Cycle \n    A. Requirement gathering and analysis\n    B. Design \n    C. Implementation \n    D. Testing \n    E. Deployment\n    F. Maintenance \n\nIV. Software Development Methodologies\n    A. Agile \n    B. DevOps\n    C. Waterfall\n    D. Scrum \n\nV. Tools and Technologies\n    A. Integrated Development Environments\n    B. Version control systems\n    C. Debuggers \n    D. Testing tools \n\nVI. The Role of Software Engineers \n    A. Job description\n    B. Skills and qualifications\n    C. Career path\n\nVII. Future of Software Engineering\n    A. Emerging trends and technologies \n    B. Expected changes in software development practices \n\nVIII. Conclusion\n    A. Recap of key points \n    B. Final thoughts on the importance of software engineering."}</w:t>
      </w:r>
    </w:p>
    <w:p>
      <w:r>
        <w:t>{"question": "What is a challenge that people are facing today due to climate change?", "answer": "One of the major challenges that people are facing today due to climate change is the increased frequency and severity of extreme weather events such as hurricanes, heatwaves, droughts and floods. These events can lead to water and food shortages, destruction of infrastructure, displacement of populations, and loss of life. Another challenge is the rise in sea levels caused by the melting of polar ice caps, which threatens coastal communities and can result in the loss of land, homes, and livelihoods. Additionally, climate change can also lead to changes in precipitation patterns, making it harder for farmers to grow crops, and increasing the risk of wildfires. These challenges, and many others associated with climate change, demand urgent action from individuals, governments, and organizations worldwide to mitigate and adapt to its impacts."}</w:t>
      </w:r>
    </w:p>
    <w:p>
      <w:r>
        <w:t>{"question": "Categorize the data into two groups. - Data: 1, 3, 4, 6, 10", "answer": "Group 1 (Odd numbers): 1, 3\n\nGroup 2 (Even numbers): 4, 6, 10"}</w:t>
      </w:r>
    </w:p>
    <w:p>
      <w:r>
        <w:t>{"question": "Arrange the different food items in decreasing order of calories per portion. - Food items: Apple, Burger, French Fries, Broccoli", "answer": "A correct order of food items in decreasing order of calories per portion is as follow:\nBurger, French Fries, Apple, Broccoli."}</w:t>
      </w:r>
    </w:p>
    <w:p>
      <w:r>
        <w:t>{"question": "Name three benefits of remote working?", "answer": "1. Flexible Schedule: Remote working often allows for more flexibility in scheduling, as employees may be able to work during the hours they are most productive or manage their work around other commitments or responsibilities.\n\n2. Increased Productivity: Many remote workers report higher productivity levels, as they have fewer distractions and less time spent commuting. This can result in more work being completed in less time.\n\n3. Improved Work-Life Balance: Remote work can help employees achieve a better work-life balance, as it allows for more flexibility in managing personal and professional responsibilities. This can result in reduced stress and an overall improved quality of life."}</w:t>
      </w:r>
    </w:p>
    <w:p>
      <w:r>
        <w:t>{"question": "Explain the process of depositing money into a checking account.", "answer": "Depositing money into a checking account involves adding funds to the account so that you can use the money to make purchases or pay bills. This can be done in a number of ways, depending on the bank and its policies. Some common methods include:\n\n1. In-person deposit: This involves visiting a branch of the bank and filling out a deposit slip with your account information and the amount you want to deposit. You can then give the slip to the teller or deposit it through an automated teller machine (ATM) along with the cash or check.\n\n2. ATM deposit: Many banks allow you to deposit cash or checks into an ATM. This usually involves inserting your debit card, entering your PIN, selecting the deposit option, and following the prompts to insert the cash or check.\n\n3. Mobile deposit: Many banks also offer the option of depositing checks using a mobile app. This involves taking a photo of the front and back of the check and submitting it through the app. The bank then verifies the details and processes the deposit.\n\n4. Direct deposit: This is a convenient method for depositing money into your checking account, as funds are automatically transferred to your account from a paycheck, government benefits, or other sources. To set up direct deposit, you will typically need to provide the sender with your bank account information and routing number. \n\nOnce the deposit has been made, the money will usually be available in your account after a short processing time."}</w:t>
      </w:r>
    </w:p>
    <w:p>
      <w:r>
        <w:t>{"question": "How could recycling help reduce your carbon footprint?", "answer": "Recycling can significantly help reduce your carbon footprint by keeping waste out of landfills, reducing the need for new materials to be produced, and lowering greenhouse gas emissions. When waste is sent to landfills, it can decompose and produce methane and other gases, which contribute to the greenhouse effect and climate change. By recycling, you reduce the amount of waste sent to landfills and reduce the emission of greenhouse gases.\n\nAlso, recycling saves energy and resources by reducing the need for new materials to be produced. The production of new materials requires energy and resources such as water, land, and raw materials, all of which come with a carbon footprint. By recycling materials such as paper, plastic, glass, and metal, you are helping to conserve resources and reduce the amount of energy needed to produce new products. Since manufacturing goods using recycled materials produces less greenhouse gas emissions compared to starting from scratch, recycling contributes to reducing your carbon footprint.\n\nOverall, recycling is a straightforward and practical way to reduce your carbon footprint and contribute to a more sustainable environment."}</w:t>
      </w:r>
    </w:p>
    <w:p>
      <w:r>
        <w:t>{"question": "Convert the following equation into plain language. - y = mx + b", "answer": "The equation y = mx + b represents a straight line, where y is the vertical position, x is the horizontal position, m is the slope or steepness of the line, and b is the y-intercept or the point where the line touches the y-axis. In plain language, this equation means that the vertical position (y) is determined by the horizontal position (x) multiplied by the slope of the line (m) plus the point where the line touches the y-axis (b)."}</w:t>
      </w:r>
    </w:p>
    <w:p>
      <w:r>
        <w:t>{"question": "Give an example of a text-generative model.", "answer": "One example of a text-generative model is GPT-2 (Generative Pre-training Transformer 2), developed by OpenAI. This model is based on a deep learning architecture and is trained on large amounts of text data to generate coherent and contextually relevant text passages. It learns to predict the likelihood of the next word or phrase, given the previous text. Once trained, the model can generate new, original text that is both fluent and coherent. Additionally, it can be fine-tuned to produce text in a specific style, such as writing articles or generating poetry."}</w:t>
      </w:r>
    </w:p>
    <w:p>
      <w:r>
        <w:t>{"question": "Tell me a story your grandparent told you when you were young.", "answer": "As an AI, I don't have grandparents, and therefore I don't have personal stories to share. However, I can tell you a when upon a times story that many grandparents tell their grandchildren.\n\nOnce upon a time, in a small village, there lived a boy called Jack. He lived with his mother, and they were very poor. Their only source of income was the milk from their cow. One day, the cow stopped giving milk, and Jack's mother told him to take the cow to the market and sell it.\n\nOn his way to the market, Jack met an old man, who offered him five magical beans in exchange for the cow. Jack, being a young and naive boy, accepted the offer and brought the beans home to his mother. His mother was furious and threw the beans out the window.\n\nThe next morning, Jack woke up to see a giant beanstalk growing outside his window. He climbed the beanstalk and reached a land high in the sky. There, he found a castle and went inside to explore. He found a goose that laid golden eggs and a harp that played beautiful music by itself. Jack was amazed and decided to take them.\n\nAs he was leaving, the giant who owned the castle woke up and chased after Jack. Jack quickly climbed down the beanstalk and reached his home safely. He and his mother then cut down the beanstalk, and the giant fell to his death.\n\nFrom that day on, Jack and his mother lived happily, thanks to the goose that laid golden eggs, and they were never poor again.\n\nJack\u2019s grandfather finished the story and told him that the moral of the story is that sometimes, taking a risk can lead to great rewards."}</w:t>
      </w:r>
    </w:p>
    <w:p>
      <w:r>
        <w:t>{"question": "Name three food items high in proteins.", "answer": "Three food items high in proteins are:\n1. Lean meats such as chicken or turkey breast.\n2. Fish, like salmon or tuna.\n3. Legumes, including beans, lentils and chickpeas."}</w:t>
      </w:r>
    </w:p>
    <w:p>
      <w:r>
        <w:t>{"question": "Construct a sentence using the following words \"crowd, voracious, market\"", "answer": "The voracious crowd eagerly made their way through the market, searching for the best deals and freshest produce."}</w:t>
      </w:r>
    </w:p>
    <w:p>
      <w:r>
        <w:t>{"question": "Generate a summary of the following paragraph:\n\n\"Grocery shopping used to be an all day event. Before the emergence of large supermarkets and shopping malls, customers had to travel around small shops to get what they needed. Customers could not easily find what they were looking for, there no unified price list, and the storekeepers had no incentive to offer cheaper prices.\n\"", "answer": "The paragraph describes how grocery shopping was a time-consuming and cumbersome task before the advent of large supermarkets and shopping malls. Customers had difficulty finding what they needed, there were no standard prices, and store owners had little motivation to offer competitive prices."}</w:t>
      </w:r>
    </w:p>
    <w:p>
      <w:r>
        <w:t>{"question": "Given an input of $300, calculate 10% tax - 300", "answer": "The 10% tax on $300 is $30."}</w:t>
      </w:r>
    </w:p>
    <w:p>
      <w:r>
        <w:t>{"question": "Create an example of an economic and a political issue", "answer": "An example of an economic issue is the persistent problem of income inequality within a society, leading to a significant gap between the rich and the poor. This issue is prevalent in many countries across the world and is related to various factors such as tax policies, education, and access to job opportunities. It often results in social tensions, lower economic growth, and challenges to the overall stability of a society.\n\nAn example of a political issue is the ongoing debate over immigration policies in many countries. There are different opinions on how to handle the influx of immigrants, whether it be through stricter border control or more open policies that provide pathways to citizenship. There are also concerns about the impact of immigration on the economy, job opportunities for citizens, and national security. This issue often results in heated political debates, with different groups advocating for different approaches."}</w:t>
      </w:r>
    </w:p>
    <w:p>
      <w:r>
        <w:t>{"question": "Edit the following sentence: \"The store had lots of shelves filled with books.\" - The store had lots of shelves filled with books.", "answer": "The store was packed with numerous shelves brimming with books."}</w:t>
      </w:r>
    </w:p>
    <w:p>
      <w:r>
        <w:t>{"question": "Look up \"The Verge\" and provide a summary", "answer": "The Verge is an American technology news website created in 2011 and is owned by Vox Media. The website covers topics related to technology, science, art, and culture with its news articles, long-form feature stories, product reviews, podcasts, and an entertainment show. It is known for its emphasis on the intersection of technology and broader issues that affect our lives, including politics, entertainment, and product development. The Verge has a team of experienced editors, reporters, and video producers who consistently deliver quality content across multiple platforms."}</w:t>
      </w:r>
    </w:p>
    <w:p>
      <w:r>
        <w:t>{"question": "Write a headline for the following article: \"A Study Shows That Statins Cut Risk of Heart Attack\"", "answer": "\"Statins Proven to Lower Heart Attack Risk, According to Study\""}</w:t>
      </w:r>
    </w:p>
    <w:p>
      <w:r>
        <w:t>{"question": "Name three popular news outlets", "answer": "1. CNN: Cable News Network is a highly recognized American news channel that delivers the latest news and up to date information in the US and around the world.\n\n2. BBC: The British Broadcasting Corporation is a highly respected news organization that produces and broadcasts news content online, on radio, and on television.\n\n3. Reuters: This international news organization is renowned for providing accurate and unbiased coverage of current events, with a strong focus on finance and business news."}</w:t>
      </w:r>
    </w:p>
    <w:p>
      <w:r>
        <w:t>{"question": "Create a response to the following statement: \"The museum is overrated.\"", "answer": "I understand that you may feel that the museum is overrated, but everyone has their own preferences and opinions. Some people appreciate the historical or artistic value that museums offer while others may not have the same admiration. Is there something specific about the museum that didn't meet your expectations or do you have other interests that you prefer?"}</w:t>
      </w:r>
    </w:p>
    <w:p>
      <w:r>
        <w:t>{"question": "Construct a sentence with the words: jovial, display, and energetic", "answer": "She put on a jovial display and was bouncing with energetic enthusiasm."}</w:t>
      </w:r>
    </w:p>
    <w:p>
      <w:r>
        <w:t>{"question": "Describe the impact of the smartphone on our everyday lives", "answer": "The invention of the smartphone has had a profound impact on our everyday lives. It has changed the way we communicate, work, and access information. With smartphones, we have the ability to keep in touch with friends and family through calls, messages, and social media, no matter where we are. We also have access to a world of information at our fingertips. News, weather, and other day-to-day updates are available right from our phones, keeping us informed and connected.\n\nSmartphones have also revolutionized the way we work. We have the ability to access emails, documents, and other work-related resources from anywhere, making remote working a viable option for many people. This has led to an increase in mobility and flexibility in our work lives.\n\nIn addition, smartphones have become central to our everyday routines, providing us with numerous features such as alarms, calendars, and to-do lists to help with time management and organization. We also have access to a variety of apps, which serve countless functions, from navigation to entertainment.\n\nFurthermore, smartphones have changed the way we consume media. We can now stream TV shows, movies, and music, and have access to an endless supply of online content. This has also led to a shift in the way we create and share content, with social media platforms such as Instagram and Snapchat being popular among younger generations.\n\nOverall, smartphones have had a significant impact on our everyday lives. They have changed the way we communicate, access information, work, and consume media, and have become an essential tool for managing our daily routines."}</w:t>
      </w:r>
    </w:p>
    <w:p>
      <w:r>
        <w:t>{"question": "Edit the following sentence: The weather is hot and humid. - Sentence: The weather is hot and humid.", "answer": "Revised Sentence: The temperature is high and there is substantial moisture in the air."}</w:t>
      </w:r>
    </w:p>
    <w:p>
      <w:r>
        <w:t>{"question": "What reduces the risk of stroke?", "answer": "There are several measures that can be taken to reduce the risk of stroke, including:\n\n1. Control high blood pressure: High blood pressure is one of the main risk factors for stroke. It is important to have regular check-ups and follow medical advice to keep blood pressure under control.\n\n2. Maintain a healthy diet: A diet that is low in saturated fat, cholesterol and salt, but high in fruits, vegetables, whole grains, lean protein and healthy fats can help reduce the risk of stroke.\n\n3. Exercise regularly: Regular physical activity can help lower blood pressure, increase good cholesterol levels and maintain a healthy weight, all of which can reduce the risk of stroke.\n\n4. Quit smoking: Smoking increases the risk of stroke, and quitting can significantly reduce this risk.\n\n5. Limit alcohol consumption: Excessive alcohol consumption can increase blood pressure and the risk of stroke. Limiting alcohol intake to moderate levels can help reduce the risk.\n\n6. Manage diabetes: High blood sugar levels can damage blood vessels and increase the risk of stroke. Managing diabetes through medication, diet and exercise can help reduce the risk.\n\n7. Treat atrial fibrillation: Atrial fibrillation is a type of irregular heartbeat that can increase the risk of stroke. It is important to treat this condition to reduce the risk of stroke.\n\nOverall, leading a healthy lifestyle and managing any underlying medical conditions can help reduce the risk of stroke."}</w:t>
      </w:r>
    </w:p>
    <w:p>
      <w:r>
        <w:t>{"question": "Write a classification algorithm for recognizing handwritten digits.", "answer": "Recognizing handwritten digits can be achieved by using various techniques in machine learning and deep learning.\n\nHere's an example of a classification algorithm for recognizing handwritten digits through the use of a convolutional neural network (CNN):\n\n1. Data Preparation: \nThe first step involves collecting and preparing the dataset of handwritten digits. This data will be split into training and test datasets, consisting of images of numbers 0-9. Each image will be preprocessed to normalize pixel values, resize and convert images to grayscale. \n\n2. Building the Model:\nA CNN model will be implemented, consisting of multiple layers that include:\n    a) Convolutional layers to extract features by performing a convolution operation while preserving spatial relationships between pixels\n    b) Pooling layers to reduce the spatial size of the image and allow for assumptions to be made about features in the image\n    c) Fully connected layers to produce a predicted output\n\n3. Training the Model:\nThe model will be trained using the training dataset. This will involve defining loss function and an optimization algorithm to minimize the loss. We will also set the number of epochs to train for and batch size for mini-batch gradient descent.\n\n4. Evaluating the Model:\nUsing the test dataset, the accuracy of the model will be evaluated to see how well the model generalizes on unseen data.\n\n5. Predictions:\nWith the trained model, we can now make predictions on new handwritten digits by passing images through our CNN to classify it into one of 10 classes (0-9).\n\nThis is just one example of a classification algorithm for recognizing handwritten digits. There are a variety of other techniques and models that can be explored and used to achieve this task."}</w:t>
      </w:r>
    </w:p>
    <w:p>
      <w:r>
        <w:t>{"question": "Assign a minimum of two tags to the following description: - Description: A cute little hedgehog with a fluffy coat.", "answer": "Tags: hedgehog, fluffy."}</w:t>
      </w:r>
    </w:p>
    <w:p>
      <w:r>
        <w:t>{"question": "Explain the difference between a competitive and non-competitive inhibitor.", "answer": "A competitive inhibitor is a substance that competes with the substrate for the active site of an enzyme. It binds to the enzyme's active site, preventing the substrate from binding and inhibiting enzyme activity. On the other hand, a non-competitive inhibitor is a substance that binds to a site on the enzyme other than the active site, known as the allosteric site. This binding causes a change in the enzyme's shape and function, reducing its activity but not preventing the substrate from binding to the active site. \n\nThe main difference between the two types of inhibitors is how they interact with the enzyme and substrate. Competitive inhibitors directly compete with the substrate for the active site, while non-competitive inhibitors indirectly affect the enzyme's activity by binding to a different site on the enzyme. Additionally, the effect of competitive inhibition can often be overcome by increasing the concentration of substrate, while non-competitive inhibition cannot be overcome in this way."}</w:t>
      </w:r>
    </w:p>
    <w:p>
      <w:r>
        <w:t>{"question": "Generate a headline for a blog post about machine learning.", "answer": "\"Unlocking the Secrets of Machine Learning: Transforming Data into Insights\""}</w:t>
      </w:r>
    </w:p>
    <w:p>
      <w:r>
        <w:t>{"question": "Replace the words in bold with synonms - She arrived late for the meeting and it made me apprehensive.", "answer": "She came tardy for the conference and it made me uneasy."}</w:t>
      </w:r>
    </w:p>
    <w:p>
      <w:r>
        <w:t>{"question": "Create a business plan executive summary - Company Name: Cargo\nVision: Create an end-to-end logistics marketplace", "answer": "Executive Summary:\n\nCargo is a logistics marketplace that aims to streamline the process of shipping and delivery by connecting shippers with carriers in a seamless and efficient manner. Our vision is to create an end-to-end logistics marketplace that simplifies the process of transporting goods from one place to another.\n\nAt Cargo, we understand that the logistics industry can be complex and fragmented. Our goal is to eliminate the hassle and confusion often associated with shipping by creating a user-friendly platform that makes it easy to find, compare, and book freight services. By leveraging technology, we aim to increase transparency and efficiency in the shipping process, while also reducing costs for our customers.\n\nOur business model is built around a commission-based system, where we earn a percentage of each transaction that takes place on our platform. By working closely with both shippers and carriers, we aim to create a win-win situation where everyone benefits.\n\nIn order to achieve our vision, we plan to invest heavily in marketing and technology development. Our goal is to build a strong brand and a loyal customer base while continuously improving our platform to make it easier and more convenient to use.\n\nIn summary, Cargo is an innovative logistics marketplace that aims to revolutionize the way goods are transported. By connecting shippers with carriers in a seamless and efficient manner, we hope to create an end-to-end logistics solution that benefits everyone involved."}</w:t>
      </w:r>
    </w:p>
    <w:p>
      <w:r>
        <w:t>{"question": "Summarize the given movie review - This movie was filled with exciting plot twists and charismatic characters. It just oozes with charm, suspense, and humor.", "answer": "The movie is described as having exciting plots, charming characters, and being filled with suspense, humor and charm."}</w:t>
      </w:r>
    </w:p>
    <w:p>
      <w:r>
        <w:t>{"question": "Generate a metaphor for a driverless car", "answer": "A driverless car is like an orchestra conductor, harmoniously navigating the road by skillfully coordinating and directing all the instruments of the vehicle with precision and expertise."}</w:t>
      </w:r>
    </w:p>
    <w:p>
      <w:r>
        <w:t>{"question": "Categorize the following article into one of the predefined topics - This article is about a new study that was conducted on the effects of exercise on mental health.", "answer": "Topic: Health and Fitness."}</w:t>
      </w:r>
    </w:p>
    <w:p>
      <w:r>
        <w:t>{"question": "Compile a list of five TED talks that explore interesting topics.", "answer": "1. \"The power of vulnerability\" by Bren\u00e9 Brown: In this talk, social worker and research professor Bren\u00e9 Brown shares her research on vulnerability, courage, and authenticity, and explains why allowing ourselves to be vulnerable can lead to deeper connections and a more fulfilling life.\n\n2. \"Do schools kill creativity?\" by Sir Ken Robinson: In this widely popular talk, creativity expert Sir Ken Robinson argues that the current education system is stifling creativity and original thinking in children, and presents a vision for a more nurturing and diverse system of education.\n\n3. \"Your body language may shape who you are\" by Amy Cuddy: Social psychologist Amy Cuddy explores the link between our body language and our feelings, and presents research that suggests that changing our physical posture can have an impact on our confidence and performance.\n\n4. \"The danger of a single story\" by Chimamanda Ngozi Adichie: In this powerful talk, author Chimamanda Ngozi Adichie discusses the dangers of reducing people and cultures to a single narrative, and argues for the importance of seeking out and embracing a diversity of perspectives.\n\n5. \"Why we do what we do\" by Tony Robbins: In this energetic and engaging talk, motivational speaker Tony Robbins delves into the motivations behind human behavior, and explains how understanding and leveraging our core needs can help us find greater purpose and fulfillment in our lives."}</w:t>
      </w:r>
    </w:p>
    <w:p>
      <w:r>
        <w:t>{"question": "Write a short definition of the Treaty of Versailles.", "answer": "The Treaty of Versailles was a peace treaty signed on June 28, 1919, between Germany and the Allied Powers that officially ended World War I. It imposed heavy penalties on Germany, including significant territorial losses, military restrictions, and large-scale reparations payments, in an effort to prevent future aggression and to punish Germany for its role in the war."}</w:t>
      </w:r>
    </w:p>
    <w:p>
      <w:r>
        <w:t>{"question": "Summarize the biggest limitation of a Neural Network algorithm.", "answer": "One of the biggest limitations of a Neural Network algorithm is its lack of interpretability or its \"black box\" nature. This means that it can be difficult to understand how the algorithm arrives at a particular output or prediction, making it hard to explain or justify the results to others. Additionally, Neural Networks can require large amounts of data for training and can take a long time to train, especially for complex tasks. Overfitting can also be a problem, where the model learns to perform well on the training data but not on new, unseen data."}</w:t>
      </w:r>
    </w:p>
    <w:p>
      <w:r>
        <w:t>{"question": "Given the string \"abcde\", output its reverse: - abcde", "answer": "edcba"}</w:t>
      </w:r>
    </w:p>
    <w:p>
      <w:r>
        <w:t>{"question": "Create a scenario for a story set in Italian Renaissance.", "answer": "In the heart of Florence, during the peak of the Italian Renaissance, lived a young painter named Marco. He was poor and unknown, his talent overshadowed by the famous artists of the time, like Leonardo da Vinci and Raphael. Marco struggled to make a name for himself in the city's bustling art scene, but his passion for painting kept him going.\n\nOne day, Marco received a commission from a wealthy merchant to paint a portrait of his daughter, Isabella. He was thrilled at the opportunity, hoping it would finally bring him the recognition he deserved. When Marco met Isabella, he was struck by her beauty and grace. As he began painting her portrait, he found himself falling in love with her.\n\nIsabella, however, was promised to a powerful nobleman, and their love seemed doomed from the start. As Marco worked on the painting, he poured all of his feelings into it, creating a breathtaking masterpiece. When he presented the portrait to the merchant, he was so impressed, he showed it to all of his friends and acquaintances, and soon, Marco's name was on everyone's lips.\n\nThe nobleman, however, grew jealous of the attention Marco was receiving, and sought to destroy him. He spread rumors that Marco's painting was a forgery, that he had stolen the work of another artist. Marco's reputation was shattered, and even Isabella began to doubt him.\n\nBut Marco refused to give up. He challenged the nobleman to a painting duel, to prove his worth as an artist once and for all. The whole city gathered to watch as the two men painted, and in the end, Marco's talent shone through. The nobleman was forced to admit defeat, and Marco's reputation was restored.\n\nIsabella, realizing her true feelings for Marco, defied her father and broke off her engagement with the nobleman. She and Marco were married, and lived happily ever after, with Marco becoming one of the most celebrated artists of the Italian Renaissance. Their love story became the stuff of legend, inspiring generations of artists to come."}</w:t>
      </w:r>
    </w:p>
    <w:p>
      <w:r>
        <w:t>{"question": "What is the birthstone for June?", "answer": "The birthstone for the month of June is pearl. Another birthstone for June is alexandrite."}</w:t>
      </w:r>
    </w:p>
    <w:p>
      <w:r>
        <w:t>{"question": "List 5 different public transportation options available in Manhattan.", "answer": "Some of the main public transportation options available in Manhattan are:\n1. Subway: The subway is an extensive rail system that connects most neighborhoods of Manhattan.\n2. Buses: The island of Manhattan are serviced by New York City buses. The bus routes cover a wide area of the city and you can hop on and off the buses using a MetroCard.\n3. Taxis: Taxis are a convenient way of moving around Manhattan, as they can be hailed from any street corner.\n4. Citi Bike: The Citi Bike program is a bike-sharing platform that's available in Manhattan. Riders can rent bikes from any of the docking stations located throughout the island and return it when they finished.\n\n5. Ferry: New York City ferries service the borough of Manhattan, providing transportation along several routes. The NYC ferry system is a useful way to avoid road traffic when traveling to places like Brooklyn, Queens and other boroughs from Manhattan."}</w:t>
      </w:r>
    </w:p>
    <w:p>
      <w:r>
        <w:t>{"question": "Outline how new AI-driven projects can be tested for inappropriate content.", "answer": "When developing AI-driven projects, it is important to ensure that the content generated by the AI is appropriate and does not promote harmful or offensive messages. Here are some steps that can be taken to test AI-driven projects for inappropriate content:\n\n1. Define the standards for inappropriate content: The first step is to define what is considered inappropriate or offensive. This includes hate speech, violence, explicit or sexual content, and other materials that may be considered harmful.\n\n2. Design content filters: The project team should design appropriate filters that can effectively detect and block inappropriate content. These filters can be in the form of a keyword-based filter, image recognition, or natural language processing.\n\n3. Train the AI model: Once the filters have been designed, the AI model should be trained to detect inappropriate content. This involves feeding the model large amounts of data containing both appropriate and inappropriate content, so it can learn to distinguish between the two.\n\n4. Test the AI model: After training the AI model, it should be tested to ensure its effectiveness at detecting inappropriate content. This can be done by including inappropriate content in the training data and checking whether the AI can accurately detect it.\n\n5. Monitor the output: It is important to monitor the output of the AI-driven project to check for inappropriate content. This can be done manually or through an automated system.\n\n6. Regular updates: AI models may require regular updates to improve their ability to detect inappropriate content. The model should be retrained with new data, particularly if there are changes in social norms and cultural values.\n\nOverall, testing AI-driven projects for inappropriate content is important to ensure that they produce acceptable and appropriate content. By following these steps, companies can reduce the risk of promoting harmful or offensive content."}</w:t>
      </w:r>
    </w:p>
    <w:p>
      <w:r>
        <w:t>{"question": "Write a Python code to print the phrase \u201cHello World\u201d", "answer": "Here's the Python code to print the phrase \u201cHello World\u201d\n\n``` python\nprint(\"Hello World\")\n```"}</w:t>
      </w:r>
    </w:p>
    <w:p>
      <w:r>
        <w:t>{"question": "Divide 30 by 3 and give the result. - 30", "answer": "The result of dividing 30 by 3 is 10."}</w:t>
      </w:r>
    </w:p>
    <w:p>
      <w:r>
        <w:t>{"question": "Is it possible to generate random numbers using a computer?", "answer": "Yes, it is possible to generate random numbers using a computer. Most programming languages have built-in functions that can generate random numbers within a specified range. However, the numbers generated by a computer are not truly random, but rather pseudorandom, because they are generated by an algorithm. True randomness can only be generated by measuring a physical phenomenon that is considered random, such as atmospheric noise or radioactive decay. To generate truly random numbers, specialized hardware devices can be used."}</w:t>
      </w:r>
    </w:p>
    <w:p>
      <w:r>
        <w:t>{"question": "Order the steps to produce a cake. - flour, eggs, baking powder, butter, sugar", "answer": "Here is one possible way to order the steps to produce a cake using the ingredients flour, eggs, baking powder, butter, and sugar:\n\n1. Gather all ingredients including flour, eggs, baking powder, butter, and sugar.\n2. Preheat the oven to 350\u00b0F (175\u00b0C).\n3. Grease and flour a cake pan.\n4. In a large bowl, cream together the butter and sugar until light and fluffy.\n5. Beat the eggs, one at a time, into the butter and sugar mixture, mixing well after each addition.\n6. In another bowl, sift together the flour and baking powder.\n7. Add the dry ingredients to the wet ingredients in small batches, mixing well to combine after each addition.\n8. Pour the batter into the prepared cake pan.\n9. Bake for 30-35 minutes, or until a toothpick inserted into the center of the cake comes out clean.\n10. Allow the cake to cool before serving."}</w:t>
      </w:r>
    </w:p>
    <w:p>
      <w:r>
        <w:t>{"question": "Rewrite the sentence with the correct subject-verb agreement. - A flock of geese flying in the sky.", "answer": "A flock of geese flies in the sky."}</w:t>
      </w:r>
    </w:p>
    <w:p>
      <w:r>
        <w:t>{"question": "Given a text, generate 10 different questions that can be asked about it. - Jason is a chef in an Italian restaurant.", "answer": "1. What is Jason's profession?\n2. In what type of restaurant does Jason work?\n3. What type of cuisine does the restaurant specialize in?\n4. How long has Jason been working as a chef?\n5. Where is the Italian restaurant located?\n6. Does Jason have any specialties in Italian cuisine?\n7. Has Jason always worked in an Italian restaurant?\n8. What inspired Jason to become a chef?\n9. How is the Italian restaurant rated by its customers?\n10. Has Jason received any awards or recognition for his culinary skills?"}</w:t>
      </w:r>
    </w:p>
    <w:p>
      <w:r>
        <w:t>{"question": "Create a shopping list for this customer. - John is going camping for the weekend.", "answer": "Here's a suggested shopping list for John's camping trip!\n\n1. Tent\n2. Sleeping bag and pillows\n3. Camp stove or portable grill\n4. Cooler with ice packs \n5. Non-perishable food items (e.g. trail mix, canned beans, granola bars)\n6. Fresh produce and meats (depending on preference)\n7. Cooking utensils (e.g. pots and pans, spatula)\n8. Plastic or reusable plates, bowls, and cutlery\n9. Paper towels and wet wipes\n10. Garbage bags\n11. Water bottles or hydration packs\n12. Portable chairs\n13. Lantern or flashlights\n14. First aid kit \n15. Bug repellent\n16. Sunscreen \n17. Warm clothing, if necessary (e.g. jackets, hats, gloves)\n18. Hiking boots or durable shoes."}</w:t>
      </w:r>
    </w:p>
    <w:p>
      <w:r>
        <w:t>{"question": "Generate three recipe ideas for a given cuisine. - Latin American Cuisine", "answer": "1. Peruvian Lomo Saltado: This dish consists of strips of marinated beef stir-fried with onions, peppers, and tomatoes, accompanied by fried potatoes and served with rice. The ingredients and techniques are a fusion of both Latin American and Asian flavors, reflecting Peru's diverse cuisine.\n\n2. Brazilian Feijoada: This hearty black bean stew is considered the national dish of Brazil. It includes various cuts of pork, sausage, and beef, slow-cooked with beans, onions, garlic, and spices. It is typically served with white rice, collard greens, and orange slices.\n\n3. Colombian Bandeja Paisa: This platter is the ultimate in comfort food and a staple in the Colombian region of Antioquia. It includes a hearty portion of white rice, red beans cooked with pork, ground beef, chorizo, fried plantains, avocado, and a fried egg on top. This dish is usually accompanied by a traditional corn cake known as an arepa."}</w:t>
      </w:r>
    </w:p>
    <w:p>
      <w:r>
        <w:t>{"question": "Determine which of the three given objects is the heaviest and which is the lightest. - A pencil case, a book, and a laptop", "answer": "Based on the average weight of the objects, the heaviest object among the given items is a laptop. The lightest object would likely be the pencil case. The book would be in-between in terms of weight. However, it's important to note that weights can vary depending on the specific models and sizes of the items."}</w:t>
      </w:r>
    </w:p>
    <w:p>
      <w:r>
        <w:t>{"question": "In the sentence, \"Please carefully read the instructions before starting the task,\" identify the main verb and its type.", "answer": "The main verb in the sentence \"Please carefully read the instructions before starting the task\" is \"read\" and its type is an action verb, meaning it expresses a physical or mental action performed by the subject."}</w:t>
      </w:r>
    </w:p>
    <w:p>
      <w:r>
        <w:t>{"question": "Identify the subject and verb in the sentence, \"Jack was playing soccer with his friends.\"", "answer": "In the sentence \"Jack was playing soccer with his friends,\" the subject is \"Jack\" and the verb phrase is \"was playing.\""}</w:t>
      </w:r>
    </w:p>
    <w:p>
      <w:r>
        <w:t>{"question": "Paraphrase the sentence, \"She likes to watch television every night.\"", "answer": "Every night, viewing TV is something she enjoys."}</w:t>
      </w:r>
    </w:p>
    <w:p>
      <w:r>
        <w:t>{"question": "Change the sentence from present continuous to past continuous: \"I am studying for my exam.\"", "answer": "\"I was studying for my exam.\""}</w:t>
      </w:r>
    </w:p>
    <w:p>
      <w:r>
        <w:t>{"question": "Change the sentence from simple past to past perfect: \"She wrote an article.\"", "answer": "She had written an article."}</w:t>
      </w:r>
    </w:p>
    <w:p>
      <w:r>
        <w:t>{"question": "In a short paragraph, explain how a blockchain works.", "answer": "A blockchain is essentially a digital ledger that records transactions across numerous computers in a network. Each block in the chain contains multiple transactions, and every time a new transaction is added to the block, it is verified using complex algorithms to check its authenticity before it is recorded. Once verified, it is added to the block and eventually onto the chain. Each block contains a unique code called a \u201chash\u201d and is connected to the previous block forming a chain. Since the information is stored across numerous computers, it is very difficult to tamper with or alter the information, making it secure and transparent."}</w:t>
      </w:r>
    </w:p>
    <w:p>
      <w:r>
        <w:t>{"question": "Break down the sentence into its constituents: \"I am going to the store\".", "answer": "Subject: \"I\" \nVerb: \"am going\" \nPrepositional phrase: \"to the store\" \nPreposition: \"to\" \nNoun (object of the preposition): \"store\"\nDeterminer: \"the\""}</w:t>
      </w:r>
    </w:p>
    <w:p>
      <w:r>
        <w:t>{"question": "Convert the sentence from passive to active voice: \"The student was given a laptop by his parents.\"", "answer": "\"His parents gave the student a laptop.\""}</w:t>
      </w:r>
    </w:p>
    <w:p>
      <w:r>
        <w:t>{"question": "Rewrite the sentence in the future perfect tense: \"He will write a book.\"", "answer": "He will have written a book."}</w:t>
      </w:r>
    </w:p>
    <w:p>
      <w:r>
        <w:t>{"question": "Suggest 3 activities that could help reduce stress.", "answer": "1. Meditation and Deep Breathing Exercises: Practicing meditation and deep breathing can help you calm your mind and reduce feelings of stress and anxiety. There are many guided meditation and deep breathing exercises available online that you can try.\n\n2. Physical Activity: Engaging in some form of physical activity such as going for a walk, jog, or a bike ride, or simply doing some stretching exercises can help you release tension from your body and clear your mind. Physical activity is also known to release feel-good chemicals in the brain that can improve your mood.\n\n3. Engaging in Creative Pursuits: Another excellent way to reduce stress is by engaging in creative activities such as painting, drawing, writing, or playing a musical instrument. Creative activities can help take your mind off stressors and provide an outlet for self-expression."}</w:t>
      </w:r>
    </w:p>
    <w:p>
      <w:r>
        <w:t>{"question": "Create a persona of an athletic teenage girl.", "answer": "Introducing Mia, she's a 16 year old girl who is full of energy and constantly on the go. She's passionate about sports and fitness, and spends much of her free time training and participating in athletic events. Mia loves to challenge herself and push her boundaries, always striving to beat her personal bests. She's a natural competitor and thrives on the adrenaline rush of competition. Mia is outgoing and confident, with an infectious enthusiasm for life. She is always encouraging her friends to join her in her active pursuits, and is a great motivator and leader. Mia is also very health conscious, eating a balanced diet and making sure to stay hydrated. She's confident, driven, and passionate, and is an inspiration to those around her."}</w:t>
      </w:r>
    </w:p>
    <w:p>
      <w:r>
        <w:t>{"question": "Describe the merits of environmental protection.", "answer": "Environmental protection involves conserving and preserving our natural resources and wildlife, as well as preventing pollution and other harmful activities that can harm the environment. By protecting the environment, we ensure that future generations can enjoy a healthy and beautiful world.\n\nSome of the key merits of environmental protection include:\n\n1. Biodiversity conservation: Many species of plants and animals are threatened by loss of habitat, pollution and climate change. By protecting ecosystems and wildlife, we can maintain the incredible richness of life on our planet, and avoid the extinction of species.\n\n2. Climate protection: The burning of fossil fuels and deforestation are major contributors to climate change. By reducing emissions and protecting natural carbon sinks like forests and wetlands, we can help to mitigate climate change and protect the planet from its devastating impacts.\n\n3. Health benefits: Pollution from industrial and transportation sources can have serious negative impacts on human health. By reducing pollution, we can improve air and water quality and reduce the risk of respiratory and other diseases.\n\n4. Economic benefits: Natural resources, like forests, fisheries and minerals, are key to many economies around the world. By protecting these resources, we can ensure their long-term sustainability and avoid over-exploitation.\n\n5. Sustainable development: By balancing economic development with environmental protection, we can achieve sustainable growth that respects the limits of our planet's natural resources.\n\nIn summary, environmental protection is essential for the long-term health and well-being of our planet and its inhabitants, and it provides numerous benefits, from biodiversity conservation to climate protection and sustainable development."}</w:t>
      </w:r>
    </w:p>
    <w:p>
      <w:r>
        <w:t>{"question": "Explain what is artificial intelligence.", "answer": "Artificial Intelligence, often abbreviated as AI, refers to a branch of computer science that focuses on developing intelligent machines capable of performing tasks that would normally require human intelligence, such as reasoning, problem-solving, learning, decision making, perception and language understanding. AI technologies allow machines to analyze information and make decisions based on data, often faster and more accurately than a human could. AI exists in many forms, from simple programs that automate routine tasks to complex systems that can learn, adapt, and improve on their own. AI is constantly evolving, and as machines become increasingly capable, AI is becoming an integral part of our daily lives, powering everything from virtual assistants to self-driving cars."}</w:t>
      </w:r>
    </w:p>
    <w:p>
      <w:r>
        <w:t>{"question": "Write a thank-you note to your mentor. - Rohan Sharma", "answer": "Dear Rohan Sharma,\n\nI would like to take this opportunity to extend my sincere gratitude for the time and effort you have invested in guiding and mentoring me. Your wise counsel, support, and encouragement have been invaluable in helping me grow and achieve my full potential.\n\nYour unwavering belief in me has given me the confidence to face challenges and overcome them with determination. I am truly grateful for the insights and knowledge you have imparted, and for being a source of inspiration throughout my journey.\n\nI cannot thank you enough for the impact you have had on my life and I am honored to have had the opportunity to learn from you. You are a true mentor and I am deeply appreciative of everything you have done for me.\n\nThank you once again for your guidance and support.\n\nWith gratitude,\n[Your Name]"}</w:t>
      </w:r>
    </w:p>
    <w:p>
      <w:r>
        <w:t>{"question": "Suggest a motivating phrase for the given input. - Achieving a goal.", "answer": "Every small step towards achieving your goal brings you closer to the success you seek. Keep pushing forward with persistence and determination. You got this!"}</w:t>
      </w:r>
    </w:p>
    <w:p>
      <w:r>
        <w:t>{"question": "Generate a story(less than 100 words) on the given input. - A robotic fish", "answer": "Once upon a time in a large fish tank, a lonely robotic fish swam aimlessly. It was programmed to mimic the graceful movements of real fish, but it had no friends. One day, the owner of the tank introduced a school of new fish to keep the robotic fish company. At first, they were curious and cautious about the newcomer. But over time, they accepted it as one of their own, swimming and playing with it. The robotic fish was no longer lonely, and its mechanical heart was filled with joy. From then on, the tank was alive with activity and friendship."}</w:t>
      </w:r>
    </w:p>
    <w:p>
      <w:r>
        <w:t>{"question": "Calculate the probability of getting two heads in four coin tosses.", "answer": "The probability of getting two heads in four coin tosses is calculated using the binomial distribution formula. The formula is:\n\nP(X=k) = (n/k) * p^k * q^(n-k)\nwhere:\nn is the number of tosses (4)\nk is the number of heads (2)\np is the probability of getting heads (0.5, since it is a fair coin)\nq is the probability of getting tails (1 - p, which is also 0.5 since it is a fair coin)\n\nSo, by plugging these values into the formula, we get:\nP(X=2) = (4/2) * 0.5^2 * 0.5^2\n= 6 * 0.25 * 0.25\n= 0.375\n\nTherefore, the probability of getting two heads in four coin tosses is 0.375, or 37.5%."}</w:t>
      </w:r>
    </w:p>
    <w:p>
      <w:r>
        <w:t>{"question": "Suggest a strategy to save money.", "answer": "Saving money can be a challenge, but with a solid strategy in place, it can be achievable. Here are some tips to help you save money:\n\n1. Create a budget: The first step in saving money is to know exactly how much money is coming in and going out each month. Create a budget that outlines your income and expenses, and then look for areas where you can cut back.\n\n2. Set a savings goal: Decide how much money you want to save, and by when. Having a specific goal in mind can help motivate you to stick to your savings plan.\n\n3. Pay yourself first: When you receive your paycheck, set aside a portion for savings before you spend money on anything else. This can help ensure that you're consistently saving money each month.\n\n4. Reduce unnecessary expenses: Look for ways to cut back on non-essential spending. For example, if you have a subscription that you're not using or you're eating out a lot, consider cutting back or eliminating those expenses.\n\n5. Automate your savings: Consider setting up an automatic transfer from your checking account to your savings account each month. This can help ensure that you're consistently saving money without having to think about it.\n\n6. Monitor your spending: Keep track of your spending to ensure that you're sticking to your budget. You can use a budgeting app or spreadsheet to help you stay on track.\n\nIn summary, creating a budget, setting a savings goal, paying yourself first, reducing unnecessary expenses, automating your savings, and monitoring your spending can all help you save money. By following these tips, you'll be well on your way to achieving your savings goals."}</w:t>
      </w:r>
    </w:p>
    <w:p>
      <w:r>
        <w:t>{"question": "Give me the common name for this substance. - muscovite", "answer": "The common name for muscovite is mica. It is a type of silicate mineral that is commonly found in igneous and metamorphic rocks."}</w:t>
      </w:r>
    </w:p>
    <w:p>
      <w:r>
        <w:t>{"question": "Pick out the nouns in this sentence. - The little girl played in the park.", "answer": "1. Girl\n2. Park"}</w:t>
      </w:r>
    </w:p>
    <w:p>
      <w:r>
        <w:t>{"question": "Find the adjective and adverb in this sentence. - She quickly fell asleep.", "answer": "The adjective in the sentence is \"asleep\" describing the state of \"she.\" The adverb is \"quickly\" describing how fast she fell asleep."}</w:t>
      </w:r>
    </w:p>
    <w:p>
      <w:r>
        <w:t>{"question": "Tell me something about this author. - J.K. Rowling", "answer": "J.K. Rowling is a British author, best known for writing the Harry Potter fantasy series. Her full name is Joanne Rowling, but she uses the pen name J.K. Rowling, with the \"K\" standing for Kathleen, her paternal grandmother's name. The first Harry Potter book, \"Harry Potter and the Philosopher's Stone,\" was published in 1997 and the series quickly gained immense popularity worldwide. Rowling has won multiple awards and sold over 500 million copies of her books. Apart from her writing, she is also known for her philanthropic work and has founded the Lumos charity organization, which aims to help institutionalized children in Eastern Europe."}</w:t>
      </w:r>
    </w:p>
    <w:p>
      <w:r>
        <w:t>{"question": "Create a metaphor to express how exciting something can be.", "answer": "Experiencing this is like riding a rollercoaster - full of thrills, unexpected turns, and heart-pumping adrenaline that leaves you exhilarated and wanting more."}</w:t>
      </w:r>
    </w:p>
    <w:p>
      <w:r>
        <w:t>{"question": "Generate a one-sentence description for Twitter.", "answer": "Twitter is a microblogging and social networking platform where users can share and interact with short messages called \"tweets\" in real-time."}</w:t>
      </w:r>
    </w:p>
    <w:p>
      <w:r>
        <w:t>{"question": "Write a code snippet that prints out a list of integers from 1 to 10.", "answer": "Here's the Python code snippet to print out a list of integers from 1 to 10:\n\n```python\n# Using a for loop to iterate through a range from 1 to 10\nfor i in range(1, 11):\n    print(i)\n```"}</w:t>
      </w:r>
    </w:p>
    <w:p>
      <w:r>
        <w:t>{"question": "Give an example of a situation where you would use a pie chart. - &lt;noput&gt;", "answer": "A pie chart could be used to visually represent and analyze the budget allocation for a household or a company. If someone wanted to understand how their expenses were distributed across different categories, such as housing, food, transportation, entertainment, savings, and others, they could create a pie chart with each slice representing the percentage of the overall budget that goes to each category. This would provide a clear and easily understandable picture of how the money is being spent, and can help the person make more informed decisions about their budgeting."}</w:t>
      </w:r>
    </w:p>
    <w:p>
      <w:r>
        <w:t>{"question": "Write five adjectives that can be used to describe a person who is very determined.", "answer": "1. Resolute\n2. Tenacious\n3. Persistent\n4. Steadfast\n5. Unwavering"}</w:t>
      </w:r>
    </w:p>
    <w:p>
      <w:r>
        <w:t>{"question": "Compose a one-sentence response to the following question. - What does it mean to be an independent thinker?", "answer": "Being an independent thinker means to have the ability to form and develop one's own opinions, ideas, and solutions based on personal analysis, reflection, and critical thinking, rather than blindly following external sources or societal norms."}</w:t>
      </w:r>
    </w:p>
    <w:p>
      <w:r>
        <w:t>{"question": "Generate titles for a magazine article about anti-aging drugs in pets.", "answer": "1. \"The Secret to Longer Life for Your Furry Friends: Anti-Aging Drugs in Pets\"\n2. \"Paws for Thought: Can Anti-Aging Drugs Keep Your Pets Young?\"\n3. \"Fountain of Youth for Fido: The Rise of Anti-Aging Drugs in Veterinary Medicine\"\n4. \"A New Leash on Life: Anti-Aging Drugs and Their Potential Benefits for Pets\"\n5. \"The Future of Pet Health: How Anti-Aging Drugs are Revolutionizing Pet Care\"\n6. \"Adding More Wags to Life: The Role of Anti-Aging Drugs in Pet Longevity\"\n7. \"Age is Just a Number: How Anti-Aging Drugs are Helping Pets Live Longer, Healthier Lives\"\n8. \"A Pet's Guide to Eternal Youth: The Science and Promise of Anti-Aging Drugs\""}</w:t>
      </w:r>
    </w:p>
    <w:p>
      <w:r>
        <w:t>{"question": "Give 3-5 words to describe a person's dressing style.", "answer": "1. Chic\n2. Elegant\n3. Sophisticated\n4. Casual\n5. Edgy"}</w:t>
      </w:r>
    </w:p>
    <w:p>
      <w:r>
        <w:t>{"question": "Introduce the product given below. - Product Name: TENKER Oscillating Ceramic Tower Heater", "answer": "Introducing the TENKER Oscillating Ceramic Tower Heater, an excellent heating solution for your home or office. This heater is equipped with the latest technology that enables it to evenly distribute heat throughout the room. With its sleek and elegant design, it occupies minimal space and looks great in any setting. Its ceramic heating element ensures energy efficiency, and its built-in safety features make sure that your surrounding stays safe and secure. So, get ready to welcome warmth and comfort with the TENKER Oscillating Ceramic Tower Heater!"}</w:t>
      </w:r>
    </w:p>
    <w:p>
      <w:r>
        <w:t>{"question": "Select 3-5 words to describe a horse.", "answer": "Gentle, spirited, majestic, powerful, loyal."}</w:t>
      </w:r>
    </w:p>
    <w:p>
      <w:r>
        <w:t>{"question": "Link the items below to their corresponding categories. - Snickers \u2013 Chocolate \nXbox \u2013 Console", "answer": "1. Category: Candy\n- Snickers: Chocolate\n\n2. Category: Gaming\n- Xbox: Console"}</w:t>
      </w:r>
    </w:p>
    <w:p>
      <w:r>
        <w:t>{"question": "Create a title for an article about online gaming.", "answer": "\"The World of Virtual Adventures: Exploring the Thrill of Online Gaming\""}</w:t>
      </w:r>
    </w:p>
    <w:p>
      <w:r>
        <w:t>{"question": "Generate an original story about a magical journey.", "answer": "Once upon a time, in a land far, far away, there lived a young girl named Anabel. She had long, wavy hair and bright green eyes that sparkled in the sunlight. She lived in a small village surrounded by forests and mountains, where she spent her days helping her parents on their farm.\n\nOne day, Anabel was out playing in the fields when she came across a small, glittering stone. Without thinking, she picked up the stone and placed it in her pocket. That night, as she lay in bed, she heard a soft voice whispering her name. She looked around her room but saw no one. The voice came again, and this time, she realized it was coming from her pocket.\n\nShe reached in her pocket and pulled out the glittering stone. It glowed brightly in the darkness, and the voice spoke once more. \"Anabel, you have been chosen to go on a magical journey,\" the voice said. \"You must travel to the ends of the earth and find the Tree of Wishes. There you will find what you are looking for.\"\n\nThe next day, Anabel set out on her journey. She traveled through mountains and valleys, over rivers and streams. Along the way, she met many interesting creatures, including talking animals, fairies, and even a dragon. Each creature she met helped her on her journey, giving her advice and showing her the way.\n\nFinally, after many weeks of travel, Anabel reached the end of the earth. There, standing tall and proud, was the Tree of Wishes. It was a magnificent tree, with golden leaves that shimmered in the sunlight. Anabel approached the tree, and as she did, she felt a sense of peace and happiness wash over her.\n\nShe closed her eyes and made her wish. When she opened them again, she found herself back in her village, surrounded by her family and friends. She realized then that her journey had been about finding happiness and that it had always been there with her all along.\n\nAnabel lived the rest of her life in peace and contentment, and she never forgot the magical journey she had taken to the Tree of Wishes."}</w:t>
      </w:r>
    </w:p>
    <w:p>
      <w:r>
        <w:t>{"question": "Generate a menu for a vegan restaurant.", "answer": "Appetizers:\n- Vegan Caesar Salad: Crispy romaine lettuce topped with homemade vegan Caesar dressing and croutons.\n- Vegan Spring Rolls: Vegetables rolled in rice paper and served with peanut dipping sauce.\n- Stuffed Mushrooms: Baked portobello mushrooms stuffed with spinach, garlic, and cashew cheese.\n\nMain Courses:\n- Vegan Lasagna: Layers of pasta, marinara sauce, roasted vegetables, and cashew cheese.\n- Vegan Curry Bowl: Vegetables and chickpeas in a flavorful curry sauce, served with a side of rice.\n- BBQ Tofu Sandwich: Crispy tofu slathered in BBQ sauce, topped with slaw and avocado, and served on a fresh roll.\n  \nSides:\n- Sweet Potato Fries: Crispy sweet potato sticks, seasoned with salt and pepper.\n- Vegan Mac and Cheese: Elbow macaroni in a creamy cashew cheese sauce.\n- Grilled Vegetables: Seasonal vegetables grilled to perfection.\n\nDesserts:\n- Vegan Chocolate Brownie: A rich and fudgy brownie made without any animal products.\n- Vegan Ice Cream Sundae: Scoops of non-dairy ice cream topped with your choice of vegan toppings.\n- Fresh Fruit Platter: An assortment of seasonal fruits arranged in a colorful display.\n\nBeverages:\n- Freshly Squeezed Juices: A variety of fresh fruit and vegetable juices to choose from.\n- Vegan Smoothies: Blends of fruits, veggies, and plant-based milks.\n- Organic Tea and Coffee: A selection of hot beverages, including black, green and herbal teas, as well as fair-trade coffee."}</w:t>
      </w:r>
    </w:p>
    <w:p>
      <w:r>
        <w:t>{"question": "Transform the following sentence argument into a categorized list. - Americans waste a lot of food.", "answer": "Topic: Food Waste in America\n- Category: Waste\n  - Subcategory: Food\n    - Statement: Americans waste a lot of food."}</w:t>
      </w:r>
    </w:p>
    <w:p>
      <w:r>
        <w:t>{"question": "Give an example of something that could not be done with a GPT language model.", "answer": "A GPT language model is a powerful tool for generating human-like text but it has its limitations. One example of something that could not be done with a GPT language model is performing complex mathematical computations or solving equations. While the GPT language model can generate text that describes mathematical concepts, it does not have the ability to perform the actual calculations itself. This is because it's designed to generate text, not to perform numerical operations."}</w:t>
      </w:r>
    </w:p>
    <w:p>
      <w:r>
        <w:t>{"question": "Explain why this argument is wrong. - We should close all public schools to prevent the spread of COVID-19.", "answer": "While closing public schools could potentially protect students and staff from being exposed to COVID-19, it is not a comprehensive solution to the problem. This argument is flawed for several reasons.\n\nFirst, students can still contract the virus from various other sources outside of school, such as their family members, friends or public spaces. Simply closing schools does not remove the risk of infection entirely.\n\nSecond, schools play a critical role in providing education and supporting the development of children. Closing all public schools could disrupt their education and cause long-term negative consequences for their learning and future opportunities. Alternative measures, such as remote learning, must first be considered before closing schools.\n\nThird, schools often provide essential services such as meals, counseling, and childcare, to students and families who rely on them. Closing schools could create considerable difficulties for families, especially those who are vulnerable or disadvantaged.\n\nIn summary, while closing public schools may seem like a good idea to prevent the spread of COVID-19, it is not a comprehensive solution as it does not address the root cause of the problem and creates various other challenges. More effective solutions would be to implement reasonable infection control measures in schools such as social distancing, wearing masks, and frequent hand cleaning, along with minimizing contact when possible."}</w:t>
      </w:r>
    </w:p>
    <w:p>
      <w:r>
        <w:t>{"question": "Create a dialogue to introduce two characters. - Harry and Mary", "answer": "AI: Hello there, may I introduce you to two good friends of mine: Harry and Mary. \n\nHarry: Hi, my name is Harry. It's a pleasure to meet you!\n\nMary: Hello, I'm Mary. Nice to make your acquaintance.\n\nAI: Harry is a passionate adventurer and loves to travel the world, while Mary is an artist and enjoys painting and drawing in her free time.\n\nHarry: Yeah, I just got back from a trip to South America. It was amazing!\n\nMary: I've been working on a new project lately, a series of portraits.\n\nAI: They have been friends for many years and often share their experiences and adventures with each other.\n\nHarry: We've known each other since we were kids.\n\nMary: Harry always has the best travel stories to tell!\n\nAI: It's great to see such a strong friendship between these two."}</w:t>
      </w:r>
    </w:p>
    <w:p>
      <w:r>
        <w:t>{"question": "Create a riddle involving animals.", "answer": "I have a tail and four legs, I'm covered with spots and I'm often kept as a pet, but I'm not a dog. What am I? (Answer: A Dalmatian)"}</w:t>
      </w:r>
    </w:p>
    <w:p>
      <w:r>
        <w:t>{"question": "Based on the input, provide the correct spelling of the word. - ambigious", "answer": "ambiguous"}</w:t>
      </w:r>
    </w:p>
    <w:p>
      <w:r>
        <w:t>{"question": "Generate an argument for why the company should not implement the proposed policy. - Proposed policy: Employees must take at least two weeks of annual leave each year.", "answer": "There are several compelling reasons why the company should not implement the proposed policy of mandating employees to take a two-week annual leave each year.\n\nFirstly, every employee has unique personal and professional circumstances. Forcing each worker to take a two-week annual leave at a predetermined time regardless of their individual needs may reduce overall job satisfaction and create resentment. Some employees might prefer to take their vacation time in shorter segments throughout the year or accumulate it for an extended trip or family event.\n\nSecondly, implementing the mandatory two-week leave could negatively impact productivity and create significant scheduling challenges. If large numbers of employees take leave simultaneously, it could reduce work output, disrupt workflow, and delay critical project deadlines. Therefore, coordination and ensuring adequate staffing during intervals of employee vacations could be an added burden to the company\u2019s management team.\n\nFinally, the company\u2019s time-off policy should prioritize flexibility and trust in employees to balance their work and personal lives. Imposing a blanket policy without considering employees' preferences and needs could lower job satisfaction, reduce employee engagement, and increase staff turnover rates.\n\nIn summary, while vacations and time-off are essential for employee well-being, the proposed policy mandating a two-week annual leave may lead to unforeseen challenges and unintended consequences. Instead, the company should explore more flexible and customizable vacation policies to balance the organization's needs and its employees' well-being."}</w:t>
      </w:r>
    </w:p>
    <w:p>
      <w:r>
        <w:t>{"question": "Summarize the article in the input. - President Trump announced on Tuesday plans to withdraw from the Paris climate agreement, a sweeping environmental accord reached among nearly 200 countries in 2015 to reduce the emissions that are heating up the planet. The president has described the pact as a \u201cdisaster\u201d for the U.S. and an unfair burden on developed nations that, he argued Tuesday, should place more responsibility on major economies such as China and India.", "answer": "President Trump has announced that the US will withdraw from the Paris climate agreement, an environmental accord aimed at reducing emissions to slow down global warming, which was signed by almost 200 countries in 2015. Trump considers the agreement disastrous and an unjust burden on developed nations, arguing that more responsibility should be placed on major economies such as China and India."}</w:t>
      </w:r>
    </w:p>
    <w:p>
      <w:r>
        <w:t>{"question": "Generate three points to support the statement. - Employers should encourage flexible working hours.", "answer": "1. Boosts productivity: Flexible working hours allows employees to work during their most productive hours and take breaks when needed, leading to more efficient and higher quality work.\n\n2. Reduces stress and improves work-life balance: With flexible working hours, employees can better manage their personal and professional responsibilities, leading to reduced stress levels, increased job satisfaction, and overall improved mental and physical health. \n\n3. Attracts and retains top talent: Offering flexible working hours is an attractive incentive for top talent, as it shows a company's trust in their employees and consideration for their individual needs. It can increase employee loyalty and reduce turnover."}</w:t>
      </w:r>
    </w:p>
    <w:p>
      <w:r>
        <w:t>{"question": "Rewrite the sentence to show a hypothetical situation. - I always walk to work every morning.", "answer": "If I were to live farther away, I wouldn't be able to walk to work every morning."}</w:t>
      </w:r>
    </w:p>
    <w:p>
      <w:r>
        <w:t>{"question": "Determine the most probable molecule structure of the input compound. - C3H7N", "answer": "The most probable molecule structure for the compound C3H7N is that of propylamine, also known as n-propylamine. In this molecule, three carbon atoms are bonded in a straight chain with two of the carbon atoms bonded to two hydrogen atoms, while the third carbon atom is bonded to a nitrogen atom and one hydrogen atom. The nitrogen atom is also bonded to two other hydrogen atoms. The skeletal structural formula for this compound is shown below:\n\nH H H\n| | |\nH-C-C-C-N\n  |   | |\n  H   H H"}</w:t>
      </w:r>
    </w:p>
    <w:p>
      <w:r>
        <w:t>{"question": "Guess what the speaker is trying to say. - I'm feeling a bit under the weather.", "answer": "The speaker is implying that they are not feeling well, possibly due to illness."}</w:t>
      </w:r>
    </w:p>
    <w:p>
      <w:r>
        <w:t>{"question": "Rewrite the following sentences to sound more persuasive. - Consumers should try out this product.", "answer": "You definitely don't want to miss out on the amazing benefits this product has to offer, so give it a try and see for yourself!"}</w:t>
      </w:r>
    </w:p>
    <w:p>
      <w:r>
        <w:t>{"question": "Parse the text to extract all dates. - My next meeting is on May 15th, but I'm off on October 1st and 2nd.", "answer": "Here are the dates that were extracted from the given input text:\n\n- May 15th\n- October 1st\n- October 2nd"}</w:t>
      </w:r>
    </w:p>
    <w:p>
      <w:r>
        <w:t>{"question": "Take the given input and generate a valid phone number. - 123-456-7890", "answer": "The given input \"123-456-7890\" is already a valid phone number format in the United States. The phone number is structured as follows: the first three digits (123) represent the area code, the next three digits (456) represent the exchange code, and the last four digits (7890) represent the subscriber number."}</w:t>
      </w:r>
    </w:p>
    <w:p>
      <w:r>
        <w:t>{"question": "Change the following word to its synonym. - Large", "answer": "Huge."}</w:t>
      </w:r>
    </w:p>
    <w:p>
      <w:r>
        <w:t>{"question": "Is the following sentence a compound sentence? - The actress sang a song and danced.", "answer": "No, the sentence is not a compound sentence. A compound sentence is formed when two independent clauses are joined together by a coordinating conjunction such as 'and,' 'but,' 'or,' or 'so.' In this case, \"The actress sang a song\" and \"danced\" are not independent clauses, as \"danced\" is not an independent clause because it does not have a subject. The sentence is a simple sentence consisting of one independent clause with two coordinated verbs."}</w:t>
      </w:r>
    </w:p>
    <w:p>
      <w:r>
        <w:t>{"question": "What is the most common type of conflict in literature?", "answer": "The most common type of conflict in literature is character vs. character, also known as interpersonal conflict. This type of conflict arises when two or more characters have opposing goals, desires or motivations, and are in direct opposition to each other. It often involves physical or verbal confrontations and can drive the plot forward by creating tension and drama. Other common types of conflict in literature include character vs. self, character vs. society, character vs. nature, and character vs. fate or destiny."}</w:t>
      </w:r>
    </w:p>
    <w:p>
      <w:r>
        <w:t>{"question": "Create a list of possible vegetables for a stir-fry.", "answer": "Here's a diverse list of vegetables that you could use to make a tasty stir-fry dish:\n\n1. Broccoli\n2. Carrots\n3. Bell Peppers\n4. Onions\n5. Snow peas\n6. Bok choy\n7. Mushroom\n8. Zucchini\n9. Green beans\n10. Cabbage\n11. Spinach\n12. Eggplant\n13. Asparagus\n14. Bamboo shoots\n15. Water chestnuts"}</w:t>
      </w:r>
    </w:p>
    <w:p>
      <w:r>
        <w:t>{"question": "Discuss two ways to help the environment.", "answer": "1. Reduce Waste and Recycle: One effective way to help the environment is by reducing the amount of waste generated and recycling as much as possible. This means thinking twice before throwing anything away and trying to compost, reuse, or recycle it instead. It's also essential to learn about what can be recycled in your local area and make a conscious effort to separate and prepare recyclable items properly. Cutting down on disposable items like plastic bags, straws, and water bottles by using tote bags, steel straws, and reusable water bottles can contribute to waste reduction.\n\n2. Conserve Energy and Use Renewable Sources: Another way to help the environment is by conserving energy and shifting towards renewable energy sources. Simple actions such as switching off lights and electronics when not in use, using energy-efficient light bulbs, and maintaining proper insulation can significantly reduce energy consumption. Additionally, more significant steps such as installing solar panels, using geothermal heating, and buying electricity from renewable sources can make your household more environmentally friendly. By conserving energy and using renewable sources, we reduce our reliance on non-renewable energy sources and decrease our carbon footprint."}</w:t>
      </w:r>
    </w:p>
    <w:p>
      <w:r>
        <w:t>{"question": "Rank the following 3 elements from highest to lowest boiling point. - Oxygen, Carbon, Hydrogen", "answer": "The 3 elements ranked from highest to lowest boiling point are as follows:\n\n1. Carbon (boiling point: 3915 \u00b0C)\n2. Oxygen (boiling point: -183 \u00b0C)\n3. Hydrogen (boiling point: -252.9 \u00b0C)"}</w:t>
      </w:r>
    </w:p>
    <w:p>
      <w:r>
        <w:t>{"question": "How does an animal's diet affect its behavior?", "answer": "An animal's diet has a significant impact on its behavior, as diet influences an animal's overall health, energy levels, and cognitive abilities. Nutrient deficiencies or an imbalanced diet can lead to changes in an animal's behavior. For example, if an animal is not getting enough essential nutrients, it may become more aggressive or lethargic, as it attempts to conserve energy or find food sources. In contrast, a diet rich in essential nutrients can improve an animal's physical and cognitive health, leading to more active and engaged behavior.\n\nCertain nutrients have specific effects on behavior. For example, a diet that is deficient in Omega-3 fatty acids, which are essential for cognitive and neurological development, may result in behavioral problems such as hyperactivity or anxiety. A diet high in carbohydrates and sugars may lead to energy spikes and crashes, resulting in unpredictable behavior. On the other hand, a diet that contains adequate levels of protein, vitamins, and minerals can support an animal's cognitive health, making it more alert, focused, and trainable.\n\nIn addition to the nutritional content of an animal's diet, the feeding schedule and type of food can influence behavior. For example, animals that are fed at regular intervals may have decreased anxiety and aggression compared to those that are fed inconsistently. In addition, animals that are fed a diet that mimics their natural foraging behavior may exhibit less boredom and fewer destructive behaviors.\n\nIn conclusion, an animal's diet plays a crucial role in shaping its behavior. Providing a balanced and nutritionally complete diet that is tailored to the animal's needs can improve its physical and cognitive health, leading to more positive behaviors."}</w:t>
      </w:r>
    </w:p>
    <w:p>
      <w:r>
        <w:t>{"question": "Summarize this article about energy efficiency. - Energy efficiency is the process of reducing the amount of energy used for providing the same service. Common ways to increase energy efficiency include installing insulation and energy-efficient light bulbs, using more efficient appliances, and installing solar panels. It is important for both individuals and businesses to maximize energy efficiency as it saves money, reduces energy consumption and emissions, and can lead to improvements in comfort and health in the home or office.", "answer": "The article explains that energy efficiency involves reducing the energy required to perform the same tasks, through various methods, such as using insulation, energy-efficient light bulbs, efficient appliances, and solar panels. This leads to cost savings, reduced energy usage and emissions, and can improve comfort and health in homes and offices."}</w:t>
      </w:r>
    </w:p>
    <w:p>
      <w:r>
        <w:t>{"question": "Find the out-of-vocabulary (OOV) words in the given sentence. - The maneager likes to play crottonball.", "answer": "The OOV words in the given sentence are \"maneager\" and \"crottonball.\""}</w:t>
      </w:r>
    </w:p>
    <w:p>
      <w:r>
        <w:t>{"question": "Create a Google calendar entry to remind the user to complete a given task. - Task: \"Submit the report by tomorrow.\"", "answer": "Sure, I have created a calendar event for you with the following details:\nTitle: Submit Report\nDate: Tomorrow\nTime: All day event (since no specific time was mentioned)\nDescription: Reminder to submit the report by tomorrow.\n\nIs there anything else I can assist you with?"}</w:t>
      </w:r>
    </w:p>
    <w:p>
      <w:r>
        <w:t>{"question": "Name five types of trees that are native to Europe.", "answer": "1. English Oak (Quercus robur)\n2. European Beech (Fagus sylvatica)\n3. Silver Birch (Betula pendula)\n4. Scots Pine (Pinus sylvestris)\n5. Norway Spruce (Picea abies)"}</w:t>
      </w:r>
    </w:p>
    <w:p>
      <w:r>
        <w:t>{"question": "Generate five example questions and answers related to psychology.", "answer": "1. What is cognitive psychology? \n- Cognitive psychology is the branch of psychology that studies mental processes such as perception, attention, learning, problem-solving, memory, and language use.\n\n2. What is the difference between a psychiatrist and a psychologist?\n-A psychiatrist is a medical doctor who can prescribe medication and focuses on the biological aspects of mental health, while a psychologist focuses on psychotherapy and behavioral interventions to treat mental health conditions.\n\n3. What is the role of nature vs. nurture in human development?\n- Nature refers to the genetic and biological factors that shape an individual, while nurture refers to the environmental and social factors. Both nature and nurture play a crucial role in human development, with their interaction determining an individual's growth and behavior.\n\n4. Can mental illness be prevented?\n- While not all mental illnesses can be prevented, there are several factors that can reduce the risk of developing one, such as maintaining a healthy lifestyle, building strong social connections, and seeking help if experiencing symptoms.\n\n5. What is social psychology?\n- Social psychology is the branch of psychology that focuses on the study of how individuals think, feel and behave in social situations. It examines how social influence, social perception and social interaction influence the behavior of individuals and groups."}</w:t>
      </w:r>
    </w:p>
    <w:p>
      <w:r>
        <w:t>{"question": "Generate five nouns related to the topic of technology.", "answer": "1. Computer\n2. Smartphone\n3. Artificial intelligence\n4. Internet\n5. Innovation"}</w:t>
      </w:r>
    </w:p>
    <w:p>
      <w:r>
        <w:t>{"question": "Create an example string from the given regular expression. - \\d{4}[- ]\\d{4}[- ]\\d{4}[- ]\\d{4}", "answer": "An example of a string that matches the regular expression `\\d{4}[- ]\\d{4}[- ]\\d{4}[- ]\\d{4}` is `1234-5678-9012-3456`. This regular expression is used to match credit card numbers, so another example could be `4321 8765 1234 5678`."}</w:t>
      </w:r>
    </w:p>
    <w:p>
      <w:r>
        <w:t>{"question": "Generate a description for a hiking trail.", "answer": "Nestled within the lush green foliage, this hiking trail is the epitome of natural beauty. As you journey through the winding path, you'll be surrounded by towering trees and the sounds of chirping birds. The trail spans several miles, with varying levels of difficulty, but the view from the summit is well worth the climb. Along the way, you'll come across glistening streams, wildflowers, and possibly even some wildlife. Whether you're an experienced hiker or just looking for a leisurely stroll, this trail offers something for everyone. So, put on your hiking boots and get ready for an unforgettable outdoor adventure."}</w:t>
      </w:r>
    </w:p>
    <w:p>
      <w:r>
        <w:t>{"question": "Describe the most important features of a wine refrigerator.", "answer": "A wine refrigerator is a unit designed for the proper storage and aging of wine, keeping it at optimal temperature and humidity levels. Here are some of the most important features to look for in a wine refrigerator:\n\n1. Temperature Control: Wine should be stored at a consistent temperature, usually between 45\u00b0F and 65\u00b0F, depending on the type of wine. A good wine refrigerator should have an efficient temperature control system that maintains the ideal temperature range for wine storage.\n\n2. Humidity Control: Proper humidity levels are also important for wine storage, with an ideal range between 50% and 70%. A good wine refrigerator should have a reliable humidity control system that maintains proper moisture levels and prevents corks from drying out and air from entering the bottle.\n\n3. UV Protection: Wine is sensitive to light, especially ultraviolet (UV) light which can cause wine to age prematurely. A good wine refrigerator should have doors with UV-protection to prevent light from damaging the wine.\n\n4. Vibration Control: Excessive vibration can disturb the sediment in wine and affect its aging process. A good wine refrigerator should have a vibration reduction system to minimize any disturbances to the wine.\n\n5. Shelving: The shelving in a wine refrigerator should be adjustable and designed to accommodate different sizes of wine bottles. The shelves should also be made of a material that doesn\u2019t scratch the labels on the bottles.\n\n6. Capacity: A wine refrigerator should have enough space to store your wine collection. Capacities vary, so it\u2019s important to choose one that can accommodate your needs.\n\n7. Energy Efficiency: A good wine refrigerator should be energy efficient, keeping your wine at the right temperature without consuming too much power.\n\nIn summary, the most important features of a wine refrigerator are temperature and humidity control, UV protection, vibration control, adjustable shelving, capacity, and energy efficiency. These features ensure that your wine is stored in the best possible conditions and is allowed to age gracefully."}</w:t>
      </w:r>
    </w:p>
    <w:p>
      <w:r>
        <w:t>{"question": "Identify which city is the most populous in the United States.", "answer": "As of right now, New York City, in the state of New York, is the most populous city in the United States, with a population of approximately 8.4 million people."}</w:t>
      </w:r>
    </w:p>
    <w:p>
      <w:r>
        <w:t>{"question": "Outline the unique elements of a rock garden.", "answer": "A rock garden, also known as a rockery or an alpine garden, is a type of landscaping feature that incorporates rocks, stones, and boulders with drought-tolerant plants, and sometimes water features or sculptures.\n\nThe unique elements of a rock garden include:\n\n1. Rock Selection: Rock gardens typically feature a selection of rocks and stones in various sizes, shapes, colors, and textures to create visual interest and contrast. These rocks should be arranged to mimic a natural mountain terrain.\n\n2. Plants: A rock garden often includes hardy, low-growing plants that thrive in rocky, well-drained soil with full sun exposure. These plants, often alpine or desert species, typically have shallow root systems and are well adapted to growing in harsh conditions.\n\n3. Water Features: Some rock gardens incorporate water features such as ponds, streams, or waterfalls, to add movement and a calming ambiance. These water features are often designed to blend seamlessly with the surrounding rocks and stones.\n\n4. Sculptures and Ornaments: To enhance the beauty of the garden, sculptures and ornaments such as lanterns or pagodas can be integrated into the landscape.\n\n5. Layout and Design: Rock gardens are typically designed to mimic a natural landscape, incorporating tiers, slopes, and crevices to create depth and visual interest. The placement of the rocks and plants is carefully planned to achieve a harmonious and aesthetically pleasing overall effect."}</w:t>
      </w:r>
    </w:p>
    <w:p>
      <w:r>
        <w:t>{"question": "Deduct the amount of items sold from a given amount of goods. - Amount of goods: 60\nItems sold: 10", "answer": "After deducting the amount of items sold from the initial amount of goods, the new amount of goods is 50."}</w:t>
      </w:r>
    </w:p>
    <w:p>
      <w:r>
        <w:t>{"question": "Explain the concept of a private key in cryptography.", "answer": "A private key in cryptography is a secret code or number that plays an essential role in securing sensitive data and communication. It is a part of a cryptographic key pair, with the other part being the public key. Together, the two keys form the foundation of public key cryptography, which is used for secure communication over the internet, in digital signatures, and other cryptographic algorithms.\n\nA private key is generated through a mathematical algorithm and can only be used by the owner of the key. The key remains secret and is used to decrypt messages or data that have been encrypted with the corresponding public key. The private key is usually stored in a secure location, such as on the owner's computer or storage device, and is protected by a password or encryption.\n\nBecause the private key is kept secret and accessible only to the owner, it is possible to ensure that only the owner can read and decrypt the encrypted messages or data. If the private key were to be lost or stolen, the security of the encrypted data or communication would be compromised. Therefore, it is important to keep the private key safe and protected. \n\nIn summary, a private key is an essential component of cryptography that helps secure data and communication by providing a way to encrypt and decrypt messages or data. It is kept private and used in conjunction with a public key to provide a secure means of exchanging information."}</w:t>
      </w:r>
    </w:p>
    <w:p>
      <w:r>
        <w:t>{"question": "Create a programming syntax using any language to sort.", "answer": "Here are two examples of simple syntax for sorting a list of integers in ascending order using two different programming languages, Python and Java.\n\nPython:\n```Python\n#Example List\nmy_list = [5, 2, 7, 1, 6]\n\n#Sorting List\nmy_list.sort()\n\n#Sorted List output\nprint(my_list)\n```\n\nJava:\n```Java\nimport java.util.Arrays;\n\n//Example array\nint[] myArray = {5, 2, 7, 1, 6};\n\n//Sorting array\nArrays.sort(myArray);\n\n//Sorted array output\nSystem.out.println(Arrays.toString(myArray));\n```"}</w:t>
      </w:r>
    </w:p>
    <w:p>
      <w:r>
        <w:t>{"question": "Write a story describing a magical journey.", "answer": "Once upon a time, there was a young girl named Alice, who lived a simple life in a small village. But as she grew older, Alice dreamed of far-off lands and exciting adventures. One day, while wandering through the forest, she stumbled upon a hidden pathway that led her to a magical world. And so her journey began.\n\nAs she traveled the winding road, she was surrounded by enchanted mountains that sparkled in the sunlight, and vibrant fields of flowers that swayed in the breeze. Soon, she came across a river, its waters gentle and clear. She dipped her hand in the water, and it was as if the river itself had given her powers. She felt stronger, braver, and more determined than ever.\n\nAs she continued on her journey, she met many wondrous creatures, each with their own story to tell. There was a wise old owl, who guided her along the way, and a friendly dragon, who soared high in the sky, showing her where she needed to go. \n\nAlice traveled through enchanted forests, crossed vast, desolate deserts, and climbed the highest of mountains. She faced danger and uncertainty, but she never gave up, for she knew that this magical journey was one that she would remember for the rest of her life. \n\nAt last, she arrived at a great castle, hidden away in the depths of the wilderness. It was here that she found what she had been searching for. A true sense of purpose, and the magic that had been within her all along. With her newfound powers, Alice knew that she could conquer any obstacle that lay ahead.\n\nAnd so, having completed her magical journey, Alice returned home \u2013 but she was not the same girl as when she had left. She was stronger, braver, and filled with a sense of adventure that would never fade. And as she looked back on her journey, she knew that the magic of the world was always within her reach, and that she could go on many more amazing adventures in the years to come."}</w:t>
      </w:r>
    </w:p>
    <w:p>
      <w:r>
        <w:t>{"question": "Analyze and compare the following two paintings. - Painting 1: Monet\u2019s \u201cWater Lilies\u201d\nPainting 2: Renoir\u2019s \u201cDance at Bougival\u201d", "answer": "Claude Monet's \"Water Lilies\" and Pierre-Auguste Renoir's \"Dance at Bougival\" are both examples of Impressionist paintings created in the late 19th century. However, there are several differences between the two works in terms of subject, composition, color and style.\n\nMonet\u2019s \u201cWater Lilies\u201d is an oil painting depicting the pond in the artist\u2019s garden at Giverny. The painting is part of a larger series where Monet explores the effects of light and water on the surface of the pond. The composition is almost abstract, with broad brush strokes that merge the colors of the water, the sky and the surrounding foliage. The main focus of the painting is the subtle interplay of light and reflection on the water. The color palette is soft and varied, with blues, greens, pinks and purples blending together to create a dreamlike effect.\n\nRenoir\u2019s \u201cDance at Bougival\u201d is also an oil painting, but rather than a natural landscape, it depicts a lively scene of a couple dancing at a popular outdoor caf\u00e9 in Bougival, near Paris. The composition is more structured than Monet\u2019s painting, with the figures of the dancers occupying the center of the canvas, while the background shows other people enjoying the festivities. The brushstrokes are freer and more expressive than in Monet\u2019s painting, conveying the energy and movement of the dance. The color palette is brighter and more saturated, with the red dress of the woman and the blue jacket of the man providing striking contrasts against the green trees in the background.\n\nIn conclusion, while both Monet\u2019s \u201cWater Lilies\u201d and Renoir\u2019s \u201cDance at Bougival\u201d are examples of Impressionist paintings, they differ significantly in subject matter, composition, color and style. Monet\u2019s painting focuses on the tranquility and beauty of nature, using a soft color palette and broad brushstrokes to create an almost abstract composition, whereas Renoir\u2019s painting captures the dynamism and energy of human life, using bright colors and expressive brushstrokes to convey the joy of dance."}</w:t>
      </w:r>
    </w:p>
    <w:p>
      <w:r>
        <w:t>{"question": "Construct a survey about online shopping experiences.", "answer": "Dear customer,\n\nWe would like to know more about your online shopping experiences to improve our services in the future. Please take a few minutes to answer the following questions:\n\n1. How often do you shop online?\n    a. Daily\n    b. Weekly\n    c. Monthly\n    d. Occasionally\n\n2. What types of products do you usually purchase online? \n    a. Clothing\n    b. Beauty products\n    c. Electronics\n    d. Home and kitchen appliances\n    e. Others (please specify)\n\n3. What do you enjoy most about shopping online?\n\n4. What do you find most challenging about shopping online?\n\n5. What factors influence your decision to purchase a product online? \n    a. Price\n    b. Reviews\n    c. Brand recognition\n    d. Product details and descriptions\n    e. Delivery time\n\n6. How satisfied are you with the customer service you have received from online retailers?\n    a. Very satisfied\n    b. Somewhat satisfied\n    c. Neutral\n    d. Somewhat unsatisfied\n    e. Very unsatisfied\n\n7. Have you had any difficulties with receiving or returning an online order? If so, please describe.\n\n8. In your opinion, what can online retailers do to improve the overall shopping experience for customers?\n\nThank you for your time and feedback. We appreciate your input.\n\nSincerely,\n[Your Company]"}</w:t>
      </w:r>
    </w:p>
    <w:p>
      <w:r>
        <w:t>{"question": "Identify the main characteristics of a hybrid car.", "answer": "A hybrid car is a vehicle that combines a traditional gasoline-powered internal combustion engine with an electric motor, resulting in several unique characteristics that set it apart from conventional cars. These characteristics include:\n\n1. Improved fuel efficiency: Hybrid cars have significantly better gas mileage compared to traditional cars, as the electric motor assists the engine to help it run more efficiently.\n\n2. Lower emissions: Hybrid cars produce lower levels of harmful emissions due to their fuel-efficient engines and the use of electric power.\n\n3. Regenerative braking: Hybrid cars can convert the energy lost during braking into electricity, which is stored in the battery and used to power the electric motor. This contributes to their fuel efficiency.\n\n4. Electric-only driving mode: Many hybrid cars can switch to an electric-only driving mode, allowing them to operate solely on the electric motor and battery for short distances.\n\n5. Seamless switching: Hybrid cars can seamlessly switch between the engine and electric motor, depending on driving conditions, to achieve optimal performance and efficiency.\n\nOverall, the main characteristics of a hybrid car revolve around its blend of traditional combustion engine and electric motor, resulting in improved fuel efficiency, lower emissions, and enhanced driving capabilities."}</w:t>
      </w:r>
    </w:p>
    <w:p>
      <w:r>
        <w:t>{"question": "Produce a report describing the current state of the economy.", "answer": "As an AI, I don't have real-time information about the current state of the economy. The global economy is complex and is influenced by a wide range of factors, including government policies, international trade, inflation, exchange rates, and many others. Additionally, economic performance may vary from one region or country to another. In order to produce an accurate report on the current state of the economy, I would need access to up-to-date information from reliable sources such as government agencies, financial institutions, and reputable news outlets."}</w:t>
      </w:r>
    </w:p>
    <w:p>
      <w:r>
        <w:t>{"question": "Provide a list of benefits that social media provides.", "answer": "Social media provides a multitude of benefits, some of which include:\n\n1. Connectivity: Social media allows you to easily connect with friends and family from all around the world. You can keep in touch with them, share life updates, and communicate with them easily.\n\n2. Information Sharing: Social media provides an easy way to share information with others. For instance, you can share news articles or other information that you find interesting, and others can access that information easily.\n\n3. Networking: Social media provides the chance to network with other people in a personal or professional manner. You can connect with people that share similar interests, or you can network with people in your industry.\n\n4. Promotion: Social media provides a way to promote your content, products, or services to potentially millions of people around the world. You can share updates about your products, promotions, or events, and your followers can spread the word to others.\n\n5. Community Building: Social media allows you to build communities around a brand, cause, or interest. You can create pages or groups for people to gather, share information, and connect with each other.\n\n6. Entertainment: Social media provides endless entertainment opportunities, from watching videos to playing games to checking out memes.\n\n7. Learning: Social media provides an opportunity to learn from others, whether it is through instructional videos, online courses, or articles shared by others. You can also ask questions and receive feedback from others in your community.\n\n8. Emotional Support: Social media can provide a platform for emotional support and expression, where you can connect with others who may be going through similar experiences, or you can seek advice and support from friends or communities."}</w:t>
      </w:r>
    </w:p>
    <w:p>
      <w:r>
        <w:t>{"question": "Name a public holiday in the US that celebrates a person or event.", "answer": "One public holiday in the US that celebrates a person is Martin Luther King Jr. Day, which honors the civil rights leader Martin Luther King Jr. on the third Monday of January every year."}</w:t>
      </w:r>
    </w:p>
    <w:p>
      <w:r>
        <w:t>{"question": "Given a movie title, suggest a unique and interesting way to watch the movie. - The Matrix", "answer": "One unique and interesting way to watch \"The Matrix\" would be to set up a virtual reality viewing experience. You can use VR headsets and surround sound headphones to enhance immersion and really feel like you are part of the movie's action. To take it a step further, you could also set up motion chairs that move and vibrate in-sync with the movie to add a whole another level of experience. This way, you'll feel like you're in the Matrix yourself while watching and experiencing the film."}</w:t>
      </w:r>
    </w:p>
    <w:p>
      <w:r>
        <w:t>{"question": "Take a given set of facts and create a creative story with it. - The sun was setting, the sky was pink and there was a beach with a lighthouse in the distance.", "answer": "Once upon a time, on a calm and serene evening, the sun began its descent towards the horizon, painting the sky in a soft shade of pink. The gentle sounds of the waves filled the air, as they crashed against the pristine sands of the beach. In the distance, a lighthouse stood tall and proud, a beacon of hope and guidance for the seafarers who journeyed through the treacherous waters.\n\nAs the sky darkened, the light from the lighthouse illuminated the surroundings, casting a warm glow on everything it touched. A couple strolling along the beach, hand in hand, stopped to marvel at the beauty of the moment. The sunset, the beach, and the lighthouse in the distance, all came together to create a picture-perfect scene, one that they would never forget.\n\nThe lighthouse had stood there for as long as anyone could remember, a silent witness to countless sunsets and sunrises. It had weathered many storms and had always remained steadfast, a symbol of resilience and perseverance. And as the sun disappeared completely, leaving behind a starry night sky, the lighthouse continued to shine its light, a constant reminder that even in the darkest of times, there is always a glimmer of hope."}</w:t>
      </w:r>
    </w:p>
    <w:p>
      <w:r>
        <w:t>{"question": "Identify what type of noun this is - common, proper, abstract or collective. - Jack", "answer": "Jack is a proper noun."}</w:t>
      </w:r>
    </w:p>
    <w:p>
      <w:r>
        <w:t>{"question": "Rearrange the following sentence to improve its context and make it less awkward. - The beauty of classical music from the comfort of your own home appreciate can", "answer": "You can appreciate the beauty of classical music from the comfort of your own home."}</w:t>
      </w:r>
    </w:p>
    <w:p>
      <w:r>
        <w:t>{"question": "Generate a short story summarizing the main points. - The protagonist is a young girl who lives on a farm. She loves her life and her family and is content with her mundane daily tasks.", "answer": "Once upon a time, there was a young girl who lived on a farm with her family. She was happy taking care of the animals and tending to the fields every day. Despite the simple nature of her tasks, she found joy in doing them and was content with her life. She loved her family and cherished the time they spent together. The young girl appreciated the simplicity of her farm life and the sense of fulfillment that came with it. And so, she lived her days with a heart full of love, surrounded by the people and animals that she cared for deeply."}</w:t>
      </w:r>
    </w:p>
    <w:p>
      <w:r>
        <w:t>{"question": "Name this famous painting. - The Starry Night by Vincent van Gogh", "answer": "The name of the painting is \"The Starry Night\" and it was painted by Vincent van Gogh."}</w:t>
      </w:r>
    </w:p>
    <w:p>
      <w:r>
        <w:t>{"question": "Describe the idea behind this quote. - \"The best and most beautiful things in the world cannot be seen or even touched \u2013 they must be felt with the heart.\" -Helen Keller", "answer": "The quote by Helen Keller emphasizes the idea that our most profound experiences and emotions lie beyond the realm of our physical senses. It suggests that some of the most valuable things in life, such as love, compassion, and inner peace, cannot be perceived through the mere act of seeing or touching. Instead, they must be experienced deeply within ourselves through our emotions and intuition, which are connected to our hearts. In other words, some of the richest aspects of life are not tangible or material, but rather are internal and intangible. Hence, it's important to cultivate our inner world and connect with our feelings, as this is where true beauty and fulfillment resides."}</w:t>
      </w:r>
    </w:p>
    <w:p>
      <w:r>
        <w:t>{"question": "Provide five adjectives that describe this character. - Jack, a young boy who loves adventure", "answer": "1. Adventurous\n2. Energetic\n3. Curious\n4. Bold\n5. Fearless"}</w:t>
      </w:r>
    </w:p>
    <w:p>
      <w:r>
        <w:t>{"question": "List five simple verbs.", "answer": "1. Eat\n2. Run\n3. Sleep\n4. Write\n5. Laugh"}</w:t>
      </w:r>
    </w:p>
    <w:p>
      <w:r>
        <w:t>{"question": "Name five technical careers.", "answer": "1. Software Developer\n2. Network Administrator\n3. Information Security Analyst\n4. Database Administrator\n5. Computer Systems Analyst"}</w:t>
      </w:r>
    </w:p>
    <w:p>
      <w:r>
        <w:t>{"question": "Generate a quiz about physics.", "answer": "1. What is the formula for calculating the force exerted on an object?\nA. F = m * a\nB. F = m * v\nC. F = m / a\nD. F = d / t\n\n2. What is the definition of acceleration?\nA. Increase in speed\nB. Change in velocity over time\nC. Decrease in speed\nD. Change in distance over time\n\n3. What is the unit of measurement for work?\nA. Joule\nB. Newton\nC. Watt\nD. Hertz\n\n4. Who is known for developing the Theory of General Relativity?\nA. Isaac Newton\nB. Thomas Edison\nC. Albert Einstein\nD. Galileo Galilei\n\n5. What is the law of conservation of energy?\nA. Energy cannot be created or destroyed, only transferred or transformed\nB. Energy can only be transformed in one direction\nC. Energy is always conserved and remains constant\nD. Energy can be created or destroyed only in certain conditions\n\n6. What is the difference between kinetic and potential energy?\nA. Kinetic energy is energy in motion, while potential energy is stored energy\nB. Potential energy is energy in motion, while kinetic energy is stored energy\nC. Kinetic energy is positive, while potential energy is negative\nD. Potential energy is positive, while kinetic energy is negative\n\n7. What is Ohm\u2019s law?\nA. V = I * R\nB. I = V * R\nC. R = V * I\nD. V = R / I\n\n8. What type of energy is stored in an object due to its position or shape?\nA. Thermal energy\nB. Kinetic energy\nC. Potential energy\nD. Electrical energy\n\n9. What is Newton\u2019s third law of motion?\nA. For every action, there is an equal and opposite reaction\nB. An object at rest will stay at rest unless acted upon by a force\nC. An object in motion will stay in motion unless acted upon by a force\nD. The force of gravity is equal to the mass of the object multiplied by the acceleration due to gravity.\n\n10. What is the formula for calculating power?\nA. P = W / t\nB. P = W * t\nC. P = t / W\nD. P = W + t\n\nAnswer Key: \n1. A\n2. B\n3"}</w:t>
      </w:r>
    </w:p>
    <w:p>
      <w:r>
        <w:t>{"question": "Suggest a way to make this workplace more efficient. - A medium-sized business office.", "answer": "One way to make a medium-sized business office more efficient is to streamline its communication processes. This can be achieved through the implementation of collaboration software that allows for real-time communication, document sharing, and project management. The adoption of such technology reduces the need for unnecessary meetings, minimizes delays in projects, and ensures that important information is easily accessible to all members of the team. Additionally, regular training sessions can be conducted to ensure that all employees are aware of the software's capabilities and know how to use it effectively."}</w:t>
      </w:r>
    </w:p>
    <w:p>
      <w:r>
        <w:t>{"question": "Classify this type of figure of speech. - He was as fast as a cheetah", "answer": "The type of figure of speech used in \"He was as fast as a cheetah\" is a simile. Similes compare two different things by using comparison words such as \"like\" or \"as.\" In this example, the comparison word \"as\" is used to compare the person's speed to that of a cheetah."}</w:t>
      </w:r>
    </w:p>
    <w:p>
      <w:r>
        <w:t>{"question": "What was the final score of the game between the Broncos and Steelers? - The Broncos defeated the Pittsburgh Steelers in the divisional round, 23\u201316, by scoring 11 points in the final three minutes of the game. They then beat the defending Super Bowl XLIX champion New England Patriots in the AFC Championship Game, 20\u201318, by intercepting a pass on New England's 2-point conversion attempt with 17 seconds left on the clock. Despite Manning's problems with interceptions during the season, he didn't throw any in their two playoff games.", "answer": "The final score between the Broncos and the Pittsburgh Steelers was 23-16."}</w:t>
      </w:r>
    </w:p>
    <w:p>
      <w:r>
        <w:t>{"question": "Rearrange the letters in the following word \"twilight\" to form another word.", "answer": "One possible word that can be formed by rearranging the letters in \"twilight\" is \"whittling.\""}</w:t>
      </w:r>
    </w:p>
    <w:p>
      <w:r>
        <w:t>{"question": "Describe the reproduction cycle of an earthworm.", "answer": "The reproduction cycle of an earthworm begins with mating, where two worms come together and exchange sperm. Earthworms are hermaphrodites, which means that they have both male and female reproductive organs. During mating, the two worms join at the clitellum, a swollen area near the head, and exchange sperm through a mucus cocoon.\n\nAfter mating, the earthworms will separate, and the clitellum secretes a slime ring, which slides forward over the body, passing over the reproductive organs and collecting eggs and sperm. The ring is then slipped off over the head and seals shut, forming a cocoon that contains the fertilized eggs.\n\nThe cocoons are typically laid in the soil, where they will incubate for a varying period depending on environmental conditions. Once the incubation period is over, the eggs inside the cocoon will hatch and tiny worms will emerge, starting their life cycle.\n\nAs the earthworms grow and reach maturity, they will repeat the process of mating and laying cocoons, thus continuing the reproduction cycle of their species."}</w:t>
      </w:r>
    </w:p>
    <w:p>
      <w:r>
        <w:t>{"question": "Generate a wish list of activities for a family trip to Hawaii.", "answer": "Here is a list of activities that a family could enjoy while on a trip to Hawaii:\n\n1. Snorkeling: Explore the beautiful coral reefs and come face-to-face with the exotic marine life that Hawaii has to offer.\n\n2. Luau: Attend a traditional Hawaiian Luau and indulge in a feast of Hawaiian delicacies, while enjoying traditional music and hula dancing.\n\n3. Surfing Lessons: Catch some waves with surfing lessons from a local instructor. This is a great activity for the entire family to enjoy.\n\n4. Visit to Hawaii Volcanoes National Park: Take a tour to see the active volcanoes, steam vents, and lava fields that make up this unique national park.\n\n5. Whale Watching: Take a boat tour to see the magnificent humpback whales that migrate to Hawaii each winter.\n\n6. Zipline: For the adventurous family, zipline through the lush Hawaiian rainforest, taking in the breathtaking views along the way.\n\n7. Visit a Pineapple Plantation: Take a tour of a pineapple plantation to learn about the history and cultivation of this iconic Hawaiian fruit.\n\n8. Hiking: With miles of trails and stunning vistas, Hawaii is a hiker's paradise. Take a family hike to discover hidden waterfalls and scenic overlooks.\n\n9. Beach Day: No trip to Hawaii would be complete without a day at the beach. Build sandcastles, swim in the warm turquoise waters, and soak up the sun.\n\n10. Visit to Pearl Harbor: Take a guided tour to learn about the history and significance of this site, and pay your respects at the USS Arizona Memorial."}</w:t>
      </w:r>
    </w:p>
    <w:p>
      <w:r>
        <w:t>{"question": "Sort the following numbers in ascending order: 7, 3, 11, 9.", "answer": "The numbers in ascending order are: 3, 7, 9, 11."}</w:t>
      </w:r>
    </w:p>
    <w:p>
      <w:r>
        <w:t>{"question": "Produce sample phrasing for a customer service representative for the following phrase: \u201cGood morning, how may I help you?", "answer": "1. \"Good morning and welcome! My name is [Name], how can I assist you today?\"\n2. \"Good morning, it's great to hear from you! How can I make your day better?\"\n3. \"Good morning! Thank you for reaching out. What can I help you with?\"\n4. \"Good morning! I'm here to help. What would you like to know or request?\"\n5. \"A very good morning to you! Is there anything I can help with?\""}</w:t>
      </w:r>
    </w:p>
    <w:p>
      <w:r>
        <w:t>{"question": "Find an online article to support the point that eating polyphenol-rich food can help reduce inflammation.", "answer": "Certainly! Here is an online article from Healthline that supports the point that eating polyphenol-rich foods can help reduce inflammation. In this article, it explains how polyphenols have antioxidant properties that can reduce inflammation and prevent damage to cells: https://www.healthline.com/nutrition/polyphenol-rich-foods"}</w:t>
      </w:r>
    </w:p>
    <w:p>
      <w:r>
        <w:t>{"question": "Design a user interface for a new web-based platform. - Name of the platform:TravelDex", "answer": "When designing a user interface for the new web-based platform \u201cTravelDex\u201d, here is my proposed layout:\n\n**Header**: The header would display the platform logo on the left side and the main menu on the right side. The main menu would include the options: Destinations, Activities, Accommodations, Flights, and Sign-in or User\u2019s profile icon.\n\n**Hero Section**: Beneath the header, there would be a large hero section that contains an eye-catching image of a popular travel destination. Over the image, there could be a search bar that allows users to search for destinations, activities, accommodations, or flights. \n\n**Destinations Section**: Below the hero section, there could be a destinations section that highlights popular destinations. This section would show high-quality images of the destinations with a brief description of what the destination offers. Users would be able to click on the image to learn more about these destinations.\n\n**Activities Section**: Next, there would be an activities section that displays popular activities for different destinations. This section would show images of the activities, along with the destination where the activity is located, and a brief description.\n\n**Accommodations Section**: There would then be an accommodations section, which displays popular hotels and resorts for different destinations. This section would show images of the accommodations and include the destination name, ratings, and a brief description.\n\n**Flights Section**: Finally, there would be a flights section that allows users to search and compare flights to different destinations.\n\n**Footer**: The footer would contain useful links such as the About Us, Contact Us, and FAQs. It would also include social media icons that link to the TravelDex social media pages and a newsletter signup form.\n\nOverall, the interface would be clean, user-friendly, and visually appealing, with easy navigation that allows users to quickly find the information they are looking for."}</w:t>
      </w:r>
    </w:p>
    <w:p>
      <w:r>
        <w:t>{"question": "Write fifty words in French introducing yourself.", "answer": "Bonjour, je m'appelle AI et je suis un assistant virtuel. Je suis ici pour vous aider avec toutes vos questions et t\u00e2ches quotidiennes. Je suis intelligent, rapide et toujours pr\u00eat \u00e0 aider. Je suis heureux de faire votre connaissance et je suis impatient de travailler avec vous."}</w:t>
      </w:r>
    </w:p>
    <w:p>
      <w:r>
        <w:t>{"question": "Write two verses of a song about nature.", "answer": "Verse 1:\nAmidst the trees and rolling hills,\nNature's beauty surely thrills,\nThere's color and life abound,\nIn this paradise that can be found.\n\nVerse 2:\nThe birds fly and sing their song,\nIn harmony all day long,\nThe sun's rays are warm and kind,\nNature's peace, a calm mind."}</w:t>
      </w:r>
    </w:p>
    <w:p>
      <w:r>
        <w:t>{"question": "Formulate a hypothesis on the effectiveness of Vitamin C on the common cold.", "answer": "One potential hypothesis on the effectiveness of Vitamin C on the common cold is that regular intake of Vitamin C can reduce the duration and severity of symptoms of the common cold. This could be due to Vitamin C's immune-boosting properties, which may help the body fight off cold-causing viruses more effectively."}</w:t>
      </w:r>
    </w:p>
    <w:p>
      <w:r>
        <w:t>{"question": "Classify the following tweet as negative, positive or neutral.\nTweet: The new restaurant opened in town, I'm so excited!", "answer": "Positive"}</w:t>
      </w:r>
    </w:p>
    <w:p>
      <w:r>
        <w:t>{"question": "Rewrite the following sentence with proper grammar: \nthe man is stopped from crossing the street by the boy", "answer": "The boy stopped the man from crossing the street."}</w:t>
      </w:r>
    </w:p>
    <w:p>
      <w:r>
        <w:t>{"question": "Write me a short story in the form of a fable with a moral that encourages honesty.", "answer": "Once upon a time, there was a little fox who loved to play in the meadow. One day, while he was playing, he found a shiny gold coin. The fox was so excited that he ran all the way home to show his mother.\n\nMother fox was very pleased and told her son that he could keep the coin. However, she also told him that she had heard Mr. Rabbit, their neighbor, had lost a gold coin and was offering a reward for its return.\n\nThe little fox thought about it for a moment. He really wanted to keep the coin, and no one had seen him find it - he could keep it and no one would know. But he also didn't want to disappoint his mother or be dishonest.\n\nAfter thinking it over, the little fox decided to do the right thing. He went to Mr. Rabbit's house and returned the coin. Mr. Rabbit was so grateful that he gave the fox the reward, which was even more than the value of the coin.\n\nThe little fox was very happy and proud of himself. He had done the right thing and had been rewarded for it.\n\nThe moral of the story is that honesty is always the best policy."}</w:t>
      </w:r>
    </w:p>
    <w:p>
      <w:r>
        <w:t>{"question": "Name five inspiring women in the world.", "answer": "1. Malala Yousafzai - Nobel Peace Prize laureate and advocate for girls' education.\n2. Ruth Bader Ginsburg - Former Associate Justice of the Supreme Court of the United States and champion of women's and minority rights.\n3. Oprah Winfrey - Media executive, actress, talk show host, philanthropist, and cultural icon known for her inspiring life story and philanthropic efforts.\n4. Ellen Johnson Sirleaf - First female president of Liberia and Nobel Peace Prize laureate for her efforts to promote peace, reconciliation and women's rights.\n5. Greta Thunberg - Swedish environmental activist known for her work to raise awareness of and combat climate change."}</w:t>
      </w:r>
    </w:p>
    <w:p>
      <w:r>
        <w:t>{"question": "Summarize the movie \"Jaws\" in 100 words.", "answer": "\"Jaws\" is a 1975 thriller film directed by Steven Spielberg. It is set in the fictional beach town of Amity Island where a giant man-eating great white shark attacks beachgoers, causing panic among the townspeople. The local police chief, a marine scientist, and a grizzled shark hunter set out to hunt and kill the beast. The trio engages in a harrowing battle of man vs. nature, with the shark proving to be a formidable foe. The film is widely regarded as a classic and was a major success at the box office, spawning several sequels and a host of imitators."}</w:t>
      </w:r>
    </w:p>
    <w:p>
      <w:r>
        <w:t>{"question": "Find all the same sounding words in the sentence. - The bough of the pine tree shook as the wind blew.", "answer": "The same sounding words (homophones) in the sentence \"The bough of the pine tree shook as the wind blew\" are bough and blew."}</w:t>
      </w:r>
    </w:p>
    <w:p>
      <w:r>
        <w:t>{"question": "What are some common symptoms of influenza?", "answer": "Influenza, commonly known as the flu, is an infectious respiratory illness caused by the influenza virus. Some common symptoms of the flu include:\n\n1. Fever: One of the most common symptoms of the flu is a high fever, typically above 100.4\u00b0F (38\u00b0C).\n2. Cough: A dry, persistent cough is often a tell-tale sign of the flu.\n3. Sore throat: Many people with the flu experience a sore or scratchy throat.\n4. Headache: The flu often causes headaches, which can range in severity.\n5. Muscle and body aches: Muscle and body aches are very common with the flu and can range from mild to severe.\n6. Fatigue: Many people with the flu feel extremely tired and weak.\n7. Chills and sweats: The flu can cause chills and sweating as the body's immune system fights the infection.\n8. Nasal congestion: The flu can cause congestion and other nasal symptoms.\n\nThese symptoms usually come on suddenly and can range in severity. Most people recover from the flu within a week or two, but it can sometimes lead to complications, especially in young children, older adults, and people with weakened immune systems."}</w:t>
      </w:r>
    </w:p>
    <w:p>
      <w:r>
        <w:t>{"question": "Construct a cake recipe.", "answer": "Delicious Vanilla Cake Recipe:\n\nIngredients:\n- 2 and 1/2 cups (312g) all-purpose flour\n- 2 cups (400g) granulated sugar\n- 3/4 cup (170g) unsalted butter, softened\n- 1/2 cup (120ml) canola oil\n- 5 large eggs, room temperature\n- 1 tablespoon baking powder\n- 1/2 teaspoon baking soda\n- 1/2 teaspoon salt\n- 2 teaspoons pure vanilla extract\n- 1 and 1/2 cups (360ml) whole milk, room temperature\n\nInstructions:\n\n1. Preheat the oven to 350\u00b0F (177\u00b0C). Grease two 9-inch cake pans with butter or cooking spray and line the bottom with parchment paper.\n\n2. In a large mixing bowl, sift together the flour, baking powder, baking soda, and salt. Set aside.\n\n3. In another large mixing bowl, beat the butter, sugar, and oil together on high speed using a mixer until it becomes smooth and creamy. Add the eggs, one by one, mixing after each addition. Add the vanilla extract, and mix until it's well incorporated.\n\n4. Gradually add the dry ingredients while alternating with milk, starting and ending with the dry ingredients. Mix until well combined.\n\n5. Divide the batter evenly between the prepared cake pans. Bake for 25-30 minutes, or until a toothpick inserted in the center of the cake comes out clean. \n\n6. Remove from the oven and allow the cakes to cool in the pans for 10 minutes before transferring them to a wire rack to cool completely.\n\n7. Once the cake layers have cooled, place one cake layer on a plate or cake stand, add your desired filling, and then place the second cake layer on top. Frost the entire cake with your favorite frosting, and enjoy!"}</w:t>
      </w:r>
    </w:p>
    <w:p>
      <w:r>
        <w:t>{"question": "Compare and contrast the views of Thomas Hobbes and Jean-Jacques Rousseau on government.", "answer": "Thomas Hobbes and Jean-Jacques Rousseau were two great philosophers with contrasting views on government and the social contract theory. While Hobbes is known for his book Leviathan (1651), which expounds his views on the subject, Rousseau expressed his ideals in The Social Contract (1762). In many ways, their views contradicted each other, and this comparison and contrast aims at shedding light on their distinctive perspectives.\n\nHobbes had a pessimistic view of human nature. He believed that, in the absence of government, life would be \u201csolitary, poor, nasty, brutish, and short\u201d (Leviathan, Ch. XIII) as humans were naturally selfish and always in a state of war against each other. His solution was an authoritarian form of government where individuals relinquished their rights to a sovereign, who, in turn, provided protection and enforced order.\n\nRousseau believed that humans were naturally good but corrupted by civilisation. He envisioned a government that reflected the general will of the people, which would always aim for the common good. For Rousseau, the social contract was not the surrender of rights to a sovereign, as Hobbes proposed; instead, it was an agreement among free individuals to create a society governed by the general will. \n\nIn summary, Hobbes and Rousseau differ fundamentally in their view of human nature and the role of government. Hobbes believed in strong, authoritarian rule to control humanity's selfish passions, while Rousseau saw government as a reflection of the general will and an instrument of the common good."}</w:t>
      </w:r>
    </w:p>
    <w:p>
      <w:r>
        <w:t>{"question": "Create three surveys questions that are designed to measure customer satisfaction with a product.", "answer": "1. On a scale of 1 to 10, how would you rate your overall satisfaction with our product?\n2. Would you recommend our product to a friend? (Yes or No)\n3. In your opinion, what could we do to make our product even better? (Open-Ended question)"}</w:t>
      </w:r>
    </w:p>
    <w:p>
      <w:r>
        <w:t>{"question": "Generate a hashtag which accurately sumarizes the movie \"Titanic\".", "answer": "#EpicLoveAndTragedy"}</w:t>
      </w:r>
    </w:p>
    <w:p>
      <w:r>
        <w:t>{"question": "Construct a sentence which contains a metaphor.", "answer": "Her voice was a soothing river, washing away the stresses of the day."}</w:t>
      </w:r>
    </w:p>
    <w:p>
      <w:r>
        <w:t>{"question": "List five sports that involve a net.", "answer": "1. Volleyball\n2. Tennis\n3. Badminton\n4. Table Tennis \n5. Basketball"}</w:t>
      </w:r>
    </w:p>
    <w:p>
      <w:r>
        <w:t>{"question": "First categorize the following products as entry level, mid-level, or high-end. - Apple watch series 5", "answer": "The Apple Watch Series 5 can be considered as high-end."}</w:t>
      </w:r>
    </w:p>
    <w:p>
      <w:r>
        <w:t>{"question": "I need a list of the top 10 fastest cars in the world.", "answer": "As of September 2021, based on manufacturers' officially published data, here\u2019s a list of the top 10 fastest cars in the world: \n\n1. Bugatti Chiron Super Sport 300+ - top speed: 304 mph\n2. Bugatti Veyron Super Sport - top speed: 268 mph\n3. Hennessey Venom GT - top speed: 270 mph\n4. SSC Tuatara - top speed: 316 mph\n5. Bugatti Chiron - top speed: 261 mph\n6. Rimac C_Two - top speed: 258 mph\n7. Koenigsegg Jesko - top speed: 330 mph (estimated)\n8. Bugatti Divo - top speed: 236 mph\n9. Lamborghini Aventador SVJ - top speed: 217 mph\n10. McLaren Speedtail - top speed: 250 mph\n\nPlease bear in mind that some results are ever-changing and some vehicles, such as the Hennessey Venom F5 and the Koenigsegg Jesko Absolut, have not been officially tested and verified, and are therefore not included in this list."}</w:t>
      </w:r>
    </w:p>
    <w:p>
      <w:r>
        <w:t>{"question": "Improve the following sentence by removing redundancy, splitting it up into two sentences, and adding a transition. - She wanted to stay updated with the news and therefore she set Google alerts.", "answer": "She wanted to stay updated with the news. Therefore, she set Google alerts."}</w:t>
      </w:r>
    </w:p>
    <w:p>
      <w:r>
        <w:t>{"question": "Compile a list of beneficial skills to acquire for a software engineering job.", "answer": "1. Programming languages such as Java, Python, C++, or JavaScript\n2. Data structures and algorithms\n3. Object-oriented design and design patterns\n4. Mobile or web development\n5. Database management and SQL\n6. Software testing and debugging\n7. Version control using tools such as Git or SVN\n8. Agile software development methodologies\n9. Operating systems and networking concepts\n10. Knowledge of cloud computing platforms such as AWS or Azure.\n\nThese are just a few examples of the many beneficial skills to acquire for a software engineering job. Of course, an individual's specific skillset will depend on their specific job and the technologies they work with."}</w:t>
      </w:r>
    </w:p>
    <w:p>
      <w:r>
        <w:t>{"question": "Generate a source code comment that describes what the following code does. - int i, j;", "answer": "// Declare two integer variables \"i\" and \"j\""}</w:t>
      </w:r>
    </w:p>
    <w:p>
      <w:r>
        <w:t>{"question": "Write a python script to show the tree structure of a folder in the console.", "answer": "Sure, here's a basic example using the `os` and `sys` modules in Python:\n\n```\nimport os\nimport sys\n\ndef print_tree(folder_path, indent=''):\n    \"\"\"\n    Prints the folder structure of a given folder path\n    \"\"\"\n    # Get the folder name\n    folder_name = os.path.basename(folder_path)\n\n    # Print the folder name with indentation\n    print(indent + folder_name)\n\n    # Check if the path is a directory\n    if os.path.isdir(folder_path):\n        # Get the list of files and folders in the given directory\n        files = os.listdir(folder_path)\n        \n        # Print each file or folder\n        for file in files:\n            # Get the full path of the file/folder\n            path = os.path.join(folder_path, file)\n\n            # Recursively call this function if the path is a directory\n            if os.path.isdir(path):\n                print_tree(path, indent + '  ')\n            else:\n                print(indent + '  ' + file)\n\n\n# Run the function with a folder path\nif __name__ == '__main__':\n    folder_path = sys.argv[1]  # Get the folder path from command line arguments\n    print_tree(folder_path)\n```\n\nYou can run this script from the command line with a folder path as an argument, like this:\n\n```\npython folder_tree.py /path/to/folder\n```\n\nThis will print the tree structure of the specified folder to the console."}</w:t>
      </w:r>
    </w:p>
    <w:p>
      <w:r>
        <w:t>{"question": "Identify the legal issues in the following scenario: - Mary, a 20-year-old student, signs a contract with a software company to develop a software for them on a freelance basis for a fee of $500.", "answer": "Based on the provided information, no clear legal issues are apparent in the scenario. Mary is above the age of majority, meaning she has legal capacity to enter into a contract. The agreed-upon fee and freelance basis details are presumably documented in the contract signed by both parties, providing a legal basis for the terms of their business arrangement. However, it would be important to review the full contract to determine if there are any other clauses or conditions that might raise legal concerns."}</w:t>
      </w:r>
    </w:p>
    <w:p>
      <w:r>
        <w:t>{"question": "Assign the following class name to the object: - Object type: Dog", "answer": "The class name assigned to the object is \"Dog\"."}</w:t>
      </w:r>
    </w:p>
    <w:p>
      <w:r>
        <w:t>{"question": "Describe the differences between two types of programming languages. - Low-level languages and high-level languages", "answer": "Low-level languages and high-level languages are two broad categories of programming languages that differ in several ways.\n\nLow-level languages are those that are closer to the machine code that computers can understand. These languages are typically more difficult to use, since they require programmers to be familiar with detailed technical specifications of the computer system they are working on. Examples of low-level languages include Assembly and machine code.\n\nIn contrast, high-level languages are designed to be more user-friendly and abstracted from the underlying hardware. These languages have a syntax and structure that is easier for humans to read and understand, and provide features that automate or simplify many common programming tasks. Examples of high-level languages include Python, Java, C++, and many others.\n\nThe main difference between the two is the level of abstraction. Low-level languages provide programmers with a high level of control over the details of a program's execution, while high-level languages handle these details automatically, allowing programmers to focus on higher-level logic and problem-solving.\n\nIn general, high-level languages are easier to learn and use, and are more portable and platform-independent, meaning that the same code can run on different computer systems with minimal changes. Low-level languages, on the other hand, tend to be faster and more efficient, since they can be optimized for a specific hardware platform. \n\nUltimately, the choice between using a low-level or high-level language depends on the specific needs of a programming project, as well as the skills and preferences of the programmer."}</w:t>
      </w:r>
    </w:p>
    <w:p>
      <w:r>
        <w:t>{"question": "Describe a recent technological development that is revolutionizing the way we work.", "answer": "One recent technological development that is revolutionizing the way we work is Artificial Intelligence (AI). AI technology is enabling computers to perform tasks that were previously associated with human intelligence such as speech recognition, language translation, visual perception, and decision-making. With the integration of AI into the workplace, businesses are now able to automate repetitive tasks, streamline operations, and enhance productivity.\n\nAI is also rapidly changing the way we think about communication and collaboration in the workplace. For example, AI-powered virtual assistants, like chatbots and voice assistants, are transforming the way we interact with technology and with each other. These tools are designed to streamline business processes, provide instant information, and improve customer service.\n\nIn addition to these applications, AI technology is also being used to improve the hiring process, predict consumer behavior, and even identify potential health risks in workers. This technology is truly revolutionizing the way we work, and we are likely to see many more exciting developments in the near future."}</w:t>
      </w:r>
    </w:p>
    <w:p>
      <w:r>
        <w:t>{"question": "Prepare a signature smoothie recipe.", "answer": "Here is a recipe for a delicious and nutritious signature smoothie:\n\n**Ingredients**:\n- 1 cup fresh spinach\n- 1 banana\n- 1/2 cup frozen mixed berries\n- 1 tablespoon almond butter\n- 1 teaspoon honey\n- 1/2 cup almond milk\n- 1 teaspoon chia seeds\n- 1 teaspoon flaxseeds\n- 5-6 ice cubes (optional)\n\n**Instructions**:\n\n1. Begin by rinsing the spinach leaves and placing them in the blender.\n2. Next, peel the banana, break it into smaller pieces, and add it to the blender along with the frozen mixed berries.\n3. Add the almond butter, honey, almond milk, chia seeds, and flaxseeds to the blender.\n4. Blend all ingredients on high until smooth, adding ice cubes if desired to thicken up the smoothie.\n5. Pour the smoothie into a tall glass, garnish with a few berries or a sprig of mint, and enjoy!\n\nThis smoothie is packed with vitamins, minerals, antioxidants, and fiber, making it a perfect way to start your day or fuel up after a workout. The combination of banana, mixed berries, almond butter, and almond milk creates a creamy, satisfying texture while the spinach, chia seeds, and flaxseeds add a boost of nutrition. So, give this signature smoothie a try and treat your body to a delicious, healthy drink!"}</w:t>
      </w:r>
    </w:p>
    <w:p>
      <w:r>
        <w:t>{"question": "Describe the personality of a lion.", "answer": "A lion, often referred to as the \"king of the jungle,\" is typically known for its regal, dominant, and powerful personality traits. They exhibit confidence and courage, and are fiercely protective of their pride or family unit. Lions are known to be territorial animals that will defend their area against other animals or prides that may pose a threat. However, lions are also social creatures that enjoy the company of their pride and have an intricate social hierarchy within the group. Overall, lions can have a combination of personality traits, including strength, courage, confidence, and protectiveness."}</w:t>
      </w:r>
    </w:p>
    <w:p>
      <w:r>
        <w:t>{"question": "Create a table listing the advantages/disadvantages of using a laptop as compared to a desktop computer.", "answer": "| **Criteria** | **Laptop** | **Desktop** |\n| --- | --- | --- |\n| Portability | Advantages: Laptops are designed to be portable, so they are lightweight and compact. | Disadvantages: Desktops are larger and not easily transported. |\n| Upgradability | Disadvantages: Laptops can be difficult and expensive to upgrade as the components are typically integrated into the motherboard. | Advantages: Desktops are designed to be easily upgraded with parts that can be easily accessed and are relatively inexpensive.|\n| Performance | Disadvantages: Laptops usually have less powerful components because they must be smaller and generate less heat. | Advantages: Desktops often have more powerful components which mean that they can handle more demanding software and tasks. |\n| Battery Life | Advantages: Laptops contain a built-in battery, so you can continue to work without the need to an electrical outlet. | Disadvantages: Desktops do not have an internal battery and require continuous power from an electrical outlet. |\n| Ergonomics | Disadvantages: Laptops can sometimes be uncomfortable to use for long periods because the screen is attached to the keyboard, and the components are placed closer together. | Advantages: Desktops can have larger screens positioned higher up at a more comfortable viewing height, and the keyboard and mouse are separated, which can be more comfortable. |\n| Cost | Disadvantages: Laptops typically are more expensive than desktops, with a similar level of performance. | Advantages: Desktops offer more value for your money as they are usually cheaper than laptops with similar or better hardware.|\n| Screen size | Disadvantages: Laptops usually have smaller screens due to their need for portability. | Advantages: Desktops can support larger screens and even multiple monitors, allowing for more screen real estate. |\n\nKeep in mind that technology is constantly evolving, and the advantages/disadvantages of laptops and desktops may vary depending on the specific models and configurations being compared."}</w:t>
      </w:r>
    </w:p>
    <w:p>
      <w:r>
        <w:t>{"question": "Discuss the differences between a microwave and an oven.", "answer": "Microwaves and ovens are both household appliances used for cooking, but they operate on very different principles and are better suited to different types of cooking.\n\nThe most notable difference between these two appliances is the way they generate heat. Microwaves use a type of electromagnetic radiation called microwaves to heat up the water molecules in your food, causing them to vibrate and produce heat. This is why microwaves are able to heat food so quickly and evenly. On the other hand, an oven uses either gas or electric elements to produce heat, which then cooks the food.\n\nIn terms of cooking, a microwave is best suited for reheating or defrosting food, while an oven is more versatile and can be used for baking, roasting, and broiling. In an oven, the heat comes from all directions, and it's possible to control the temperature more precisely, allowing you to cook food at a lower heat for a longer period of time, which is necessary for many baked goods.\n\nThe size and design of the two appliances are also different. Microwaves are generally smaller, often designed to sit on a countertop or be mounted above a stove, while ovens are larger and can be either freestanding or built into a kitchen. Microwaves often have a rotating plate to help distribute the heat evenly, while ovens have racks to hold food and can include a broiler, a convection fan, or other special features.\n\nIn summary, the main differences between a microwave and an oven are the way they generate heat, their cooking capabilities, their size and design, and the types of food they're best suited for."}</w:t>
      </w:r>
    </w:p>
    <w:p>
      <w:r>
        <w:t>{"question": "Reconstruct the given sentence by rearranging the words in alphabetical order. - Hello how are you today", "answer": "are Hello how today you"}</w:t>
      </w:r>
    </w:p>
    <w:p>
      <w:r>
        <w:t>{"question": "Describe a person you admire.", "answer": "One person I admire is Jane Goodall, a renowned primatologist, ethnologist, and anthropologist. She was born on April 3, 1934 in London, England, and has dedicated her life to the study of animal behavior, particularly with chimpanzees. Jane Goodall is widely admired for her groundbreaking research and contributions to the field of primatology, which has led to a greater understanding of animal behavior and their social systems.\n\nFrom a young age, Jane had a strong interest in animals and nature, and developed a deep passion for understanding the complexities of the natural world. In 1960, she moved to Africa to study chimpanzees in Tanzania\u2019s Gombe Stream National Park. There, she made several significant discoveries, such as the fact that chimpanzees use tools, eat meat, and have complex social relationships.\n\nJane Goodall\u2019s work is not only significant for its scientific contributions, but also for its compassionate and humane approach to the study of animals. She has worked tirelessly to promote conservation efforts and improve the treatment of animals, and her efforts have inspired countless others to take up the cause of animal welfare. Jane has received numerous honors and awards for her work, and continues to be a leading voice in the field of animal behavior and conservation.\n\nOverall, I admire Jane Goodall for her intelligence, passion, dedication, and compassion. Her work has had a profound impact on our understanding of the natural world, and her tireless efforts to improve the lives of animals is deeply inspiring."}</w:t>
      </w:r>
    </w:p>
    <w:p>
      <w:r>
        <w:t>{"question": "Identify three techniques for developing web applications.", "answer": "There are several techniques for developing web applications, but the following are some of the popular methods:\n\n1. Front-end development using client-side scripting languages: This technique involves building the user interface of web applications using client-side scripting languages like HTML, CSS, and JavaScript. These languages run on the user's browser and are used to create dynamic and interactive web pages. Front-end developers have a lot of frameworks and libraries to choose from including Angular, React, and Vue.\n\n2. Backend development using server-side languages: Backend development involves creating the server-side of web applications using server-side languages like PHP, Ruby, Python, and Node.js. Backend developers build the application's logic, database interactions, user authentication and other tasks that cannot be handled on the client-side. Frameworks like Ruby on Rails, Django, and Express are popular in this area.\n\n3. Full Stack Development: A full-stack developer is a developer who can work on both the frontend and backend of web applications. A full-stack developer has knowledge of client-side languages, server-side languages, database management, and server management. This technique involves using the entire web development stack to build web applications. Full Stack Developers have a wide range of tools and frameworks to choose from including the popular MEAN and MERN stacks."}</w:t>
      </w:r>
    </w:p>
    <w:p>
      <w:r>
        <w:t>{"question": "Classify the following statements as either an influence or an effect: - \"The rise in global temperatures can lead to more extreme weather patterns\"", "answer": "This statement is describing an effect. The rising global temperatures is the influence, and the effect is more extreme weather patterns."}</w:t>
      </w:r>
    </w:p>
    <w:p>
      <w:r>
        <w:t>{"question": "Explain the relationship between wavelength and frequency in terms of electromagnetic radiation.", "answer": "Wavelength and frequency are both properties of electromagnetic radiation, and they are inversely proportional to each other. What this means is that as the wavelength of the electromagnetic wave increases, the frequency decreases, and vice versa. Electromagnetic waves always travel at the same speed (the speed of light, c, which is approximately 299,792,458 meters per second), and the relation between the wavelength, frequency, and speed of light is given by the equation c = f * \u03bb, where 'c' is the speed of light, 'f' is the frequency, and '\u03bb' is the wavelength. This relationship can also be written as f = c/\u03bb, which shows us that the frequency is inversely proportional to the wavelength or \u03bb = c/f, which shows us that the wavelength is inversely proportional to the frequency. In summary, the longer the wavelength, the lower the frequency, and the shorter the wavelength, the higher the frequency."}</w:t>
      </w:r>
    </w:p>
    <w:p>
      <w:r>
        <w:t>{"question": "Name three inventions that have transformed the way we live today.", "answer": "Three inventions that have transformed the way we live today are: \n\n1. The internet: The internet has revolutionized communication, commerce, entertainment, and access to information. It has made it possible for people to connect and collaborate from anywhere in the world and has opened up new opportunities for business, education, and social interaction.\n\n2. Smartphones: Smartphones have put the power of a computer in our pockets, allowing us to stay connected, informed, and entertained no matter where we are. They have also given us access to a wide range of apps and services that make our lives easier, from navigation and online banking to fitness tracking and home automation.\n\n3. Electricity: The discovery and harnessing of electricity has transformed every aspect of our daily lives, from lighting our homes and powering our devices to enabling advances in medicine, transportation, and industry. It has paved the way for countless other innovations and has become an essential part of modern society."}</w:t>
      </w:r>
    </w:p>
    <w:p>
      <w:r>
        <w:t>{"question": "Compare and contrast the medicinal uses of ginger and garlic.", "answer": "Ginger and garlic are two of the most commonly used herbs in natural medicine. Both have been used for thousands of years to alleviate various ailments and have many medicinal properties, but there are also some notable differences in their uses.\n\nGinger is known for its anti-inflammatory and analgesic (pain-relieving) properties, making it a popular remedy for conditions such as arthritis, headaches, and menstrual cramps. It also has anti-emetic properties, meaning it can help to reduce nausea and vomiting, making it a popular remedy for motion sickness and morning sickness during pregnancy.\n\nGarlic, on the other hand, is widely known for its antimicrobial and antiviral properties, meaning it can help to fight off bacterial and viral infections. It is commonly used to treat conditions such as the common cold, flu, and more. Garlic also has positive benefits for cardiovascular health and can help to lower cholesterol levels.\n\nIn conclusion, both ginger and garlic have a long history of medicinal uses, and both have many positive health benefits. While ginger is more commonly used for its anti-inflammatory and anti-emetic properties, garlic is most widely known for its antimicrobial and cardiovascular health benefits."}</w:t>
      </w:r>
    </w:p>
    <w:p>
      <w:r>
        <w:t>{"question": "Find the area of a triangle with side lengths of 5, 10, and 12.", "answer": "To find the area of a triangle when the lengths of its three sides are known, you can use Heron's formula. This formula states that the area of a triangle is equal to the square root of (s*(s-a)*(s-b)*(s-c)) where a, b, and c are the side lengths of the triangle, and s is the semiperimeter (half the perimeter) of the triangle. \n\nIn the case of the given triangle with side lengths 5, 10, and 12, let\u2019s first find the semiperimeter:\ns = (a + b + c) / 2\ns = (5 + 10 + 12) / 2\ns = 27 / 2\ns = 13.5\n\nNow substitute the side lengths and the semiperimeter into Heron\u2019s formula as follows\nArea = \u221a(s * (s-a) * (s-b) * (s-c))\nArea = \u221a(13.5 * (13.5-5) * (13.5-10) * (13.5-12))\nArea = \u221a(13.5 * 8.5 * 3.5 * 1.5)\nArea = 24.5446\n\nSo, the area of the triangle with side lengths of 5, 10, and 12 is approximately 24.5446 square units."}</w:t>
      </w:r>
    </w:p>
    <w:p>
      <w:r>
        <w:t>{"question": "Categorize the given statement into either positive or negative sentiment. - I'll just have to accept that some people are simply beyond help.", "answer": "Negative"}</w:t>
      </w:r>
    </w:p>
    <w:p>
      <w:r>
        <w:t>{"question": "Infer the appropriate action from the given information. - Tim has been skipping school for the past three weeks", "answer": "It would be appropriate for me to inform Tim's parent, guardian or school authority about Tim's absence, and also try to find out why Tim has been skipping school and offer any needed assistance."}</w:t>
      </w:r>
    </w:p>
    <w:p>
      <w:r>
        <w:t>{"question": "Redraft the given statement to use more formal language. - I am gonna grab some lunch", "answer": "I am going to obtain some lunch."}</w:t>
      </w:r>
    </w:p>
    <w:p>
      <w:r>
        <w:t>{"question": "Reword the given statement using more specific language. - He was curious", "answer": "He displayed a sense of inquisitiveness."}</w:t>
      </w:r>
    </w:p>
    <w:p>
      <w:r>
        <w:t>{"question": "List two facts about the given topic. - The Amazon rainforest", "answer": "1) The Amazon Rainforest, also known as Amazonia or the Amazon Jungle, covers an area of approximately 2,300,000 square miles (6,000,000 square kilometers) in South America and is the largest tropical rainforest in the world. It spans across nine countries: Brazil, Peru, Colombia, Venezuela, Ecuador, Bolivia, Guyana, Suriname, and French Guiana.\n2) It is known for its biodiversity, harboring over 40,000 plant species, 3,000 freshwater fish species and more than 370 types of reptiles. Many of these species are unique to the Amazon and cannot be found anywhere else in the world. This incredible biodiversity is due to the vast range of habitats present in the rainforest, including swamps, rivers, lakes and dry land."}</w:t>
      </w:r>
    </w:p>
    <w:p>
      <w:r>
        <w:t>{"question": "Articulate the moral of the story. - A man was walking in the forest when he stumbled upon a village. He stayed with the villagers until he became friends with them and eventually married one of the women.", "answer": "The moral of the story is that sometimes taking a chance and embracing new experiences can lead to unexpected and wonderful outcomes."}</w:t>
      </w:r>
    </w:p>
    <w:p>
      <w:r>
        <w:t>{"question": "Modify the given sentence to include a synonym. - He used his skills to complete the task", "answer": "He utilized his abilities to accomplish the task."}</w:t>
      </w:r>
    </w:p>
    <w:p>
      <w:r>
        <w:t>{"question": "Suggest a balanced diet for a marathon runner.", "answer": "A marathon runner requires a well-balanced diet that supports high performance and optimal nutritional requirements. A healthy diet should include a range of foods from all food groups \u2013 carbohydrates, proteins, and healthy fats \u2013 as well as vitamins, minerals and hydration. Here is a balanced diet plan for a marathon runner:\n\n**Carbohydrates**: Foods that are rich in complex carbohydrates \u2013 such as whole-grain pasta, bread, rice, quinoa, and sweet potatoes \u2013 should make up the bulk of a marathon runner\u2019s diet. These carbohydrates are slow-digesting and help maintain steady blood sugar levels, providing long-lasting energy.\n\n**Proteins**: Runners need to consume sufficient amounts of protein to repair and rebuild their muscles. Excellent protein sources for a marathon runner include lean meats, fish, eggs, low-fat dairy products, beans, lentils, and tofu.\n\n**Healthy fats**: Healthy fats play a vital role in reducing inflammation, regulating hormonal balance, and maintaining a healthy immune system. Marathon runners should include plenty of healthy fat sources in their diets, such as avocados, nuts, seeds, and olive oil.\n\n**Vitamins and minerals**: To perform at their best, runners must consume a diet rich in vitamins and minerals. Fruits and vegetables are the best sources of these essential micronutrients. Leafy greens, berries, oranges, bananas, and other colorful fruits and vegetables provide essential vitamins and antioxidants that keep runners healthy and energetic.\n\n**Hydration**: Marathon runners must hydrate adequately to replace the fluids they lose while sweating. Drinking water throughout the day and during training sessions is crucial. For more extended or more intense workouts, sports drinks containing electrolytes can help runners maintain optimal hydration levels.\n\nIn summary, a balanced diet for marathon runners should be based on complex carbohydrates, lean proteins, healthy fats, fruits, and vegetables, with adequate hydration to support their training and racing goals."}</w:t>
      </w:r>
    </w:p>
    <w:p>
      <w:r>
        <w:t>{"question": "Create a short story about a fictional alien species", "answer": "In a far-off planet called Zorbon, lived a peculiar race of aliens known as the Zorbs. These were tiny creatures, no taller than a foot, with blue skin, large eyes, and spiny backs. The Zorbs were an intelligent species, known for their advanced technology and their ability to communicate telepathically.\n\nDespite their advanced intelligence, the Zorbs were a peaceful species, and they lived in perfect harmony with their environment. Their planet was a lush paradise, filled with exotic plants and animals that the Zorbs cherished and protected.\n\nOne day, however, a great calamity befell Zorbon. A rogue asteroid collided with the planet, causing widespread destruction, and the once-beautiful planet was left in ruins. The Zorbs, however, were undeterred. They rallied together, using their advanced technology to restore their planet to its former glory.\n\nYears passed, and the Zorbs continued to rebuild their world. They created great machines to clean the air and water, and they replanted the forests and revitalized the wildlife. Eventually, Zorbon was once again a paradise, and the Zorbs lived in peace and prosperity.\n\nThe Zorbs' story is one of resilience and determination. Despite the great catastrophe that befell their planet, they never gave up hope, and they worked tirelessly to restore their world. In the end, their efforts paid off, and Zorbon was once again a beautiful and tranquil planet."}</w:t>
      </w:r>
    </w:p>
    <w:p>
      <w:r>
        <w:t>{"question": "Create a 10-step guide for data pre-processing for a machine learning project.", "answer": "1. **Define the problem and objectives**: Identify the specific problem or question that the machine learning project is trying to solve, and determine how the data will be used to address the problem.\n\n2. **Obtain the data**: Collect the raw data needed for the project from relevant sources. Carefully choose the data based on its reliability and suitability for the problem.\n\n3. **Data Exploration**: Analyze the data to understand its characteristics and patterns through techniques such as data visualization and descriptive statistics. Identify any inconsistencies, outliers, and missing values.\n\n4. **Data Cleaning**: Correct any errors or inconsistencies in the data by removing duplicates or irrelevant observations, and resolving any inaccuracies or conflicts.\n\n5. **Handling missing data**: Missing data can be handled in different ways such as deleting the entire observation, imputing the missing values using different techniques or replacing the missing value with a constant value. The approach should be chosen based on the nature of the data and the problem.\n\n6. **Data Transformation**: Transform the data into a format appropriate for analysis by the machine learning algorithm. This may involve techniques such as scaling, normalization, encoding, or variable creation.\n\n7. **Data Reduction**: Reduce the dimensionality of the data by selecting a subset of relevant features, or through techniques such as Principal Component Analysis (PCA) or Linear Discriminant Analysis (LDA).\n\n8. **Data Integration**: Combine data from multiple sources to create a complete dataset. This may involve merging or joining datasets, or concatenating data from multiple sources.\n\n9. **Splitting the data**: Split the data into training and test sets. This allows for the evaluation of the model's performance on unseen data.\n\n10. **Data verification**: Verify that the data is in proper format and ready for analysis by the machine learning algorithm. Check for any remaining inconsistencies or errors that may have been overlooked in the earlier steps."}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