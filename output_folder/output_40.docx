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"Identify a suitable pricing strategy for selling a new type of computer hardware", "answer": "Developing a suitable pricing strategy for a new type of computer hardware is crucial for its success in the market. Some of the pricing strategies that could be considered for the new hardware include:\n\n1. Penetration pricing: This strategy involves setting a considerably low price to attract a large number of customers and capture a sizable market share quickly. Penetration pricing is suitable if the primary goal is to maximize the penetration of the new computer hardware in the market.\n\n2. Skimming pricing: This strategy involves setting a relatively high price when the product is launched to maximize profits from early adopters. The price is gradually reduced over time as the product becomes more popular. Skimming pricing works best when a product is innovative, and there is a sufficient number of customers willing to pay a premium to own it.\n\n3. Cost-plus pricing: This strategy involves setting a price by adding a fixed percentage or amount to the cost of producing the hardware. Cost-plus pricing is straightforward and ensures that the company is profitable as long as the product is sold at or above the set price.\n\n4. Competitive pricing: This strategy involves setting the price of the new hardware at the same level as comparable products from competitors. Competitive pricing is suitable if the hardware is entering a market with well-established players, and the company wants to compete primarily on price.\n\n5. Value-based pricing: This strategy involves setting the price based on the value of the new computer hardware to customers. Value-based pricing requires a deep understanding of the target market and the benefits that the hardware offers to customers. It works best when the product has a clear value proposition that customers are willing to pay for.\n\nUltimately, the best pricing strategy for the new computer hardware will depend on the company's goals, target market, and the product's unique features and benefits."}</w:t>
      </w:r>
    </w:p>
    <w:p>
      <w:r>
        <w:t>{"question": "Suggest a list of features for a voice assistant", "answer": "1. Voice recognition - ability to accurately understand and process user voice commands\n2. Natural language processing - ability to communicate with humans using natural and intuitive language\n3. Calendar and scheduling management - plan, schedule, and keep track of daily, weekly or monthly tasks, appointments or reminders\n4. Smart home automation - control smart home devices such as lighting, thermostat, or security systems\n5. Text and email dictation - write and send messages using voice commands\n6. Music and entertainment - play and control music, access entertainment apps, or provide updates on latest news and events\n7. Personalized information - provide information such as weather updates or news based on user\u2019s location and preferences\n8. Hands-free calling - make and receive calls or send messages using voice commands without having to hold or touch the device\n9. Multi-language support - ability to communicate in multiple languages\n10. Integration with other apps and services - ability to connect to and control other apps or services for example food delivery or ride-hailing."}</w:t>
      </w:r>
    </w:p>
    <w:p>
      <w:r>
        <w:t>{"question": "Compile a list of dos and don'ts for a customer service representative", "answer": "As a customer service representative, it is essential to provide excellent service to maintain the company's reputation and keep customers happy. Here is a list of dos and don'ts that can help you provide exceptional customer service:\n\n**Dos:**\n- Stay professional and polite at all times.\n- Greet the customer warmly and introduce yourself.\n- Listen actively and attentively to the customer's concerns or issues.\n- Show empathy and understanding towards the customer's situation. \n- Apologize for any inconvenience caused.\n- Provide accurate and clear information to the customer.\n- Take responsibility and find a solution to the customer's problem.\n- Follow through on any promises made.\n- Thank the customer for their time and their business.\n\n**Don'ts:**\n- Don't argue or become defensive with the customer.\n- Don't interrupt the customer while they are talking.\n- Don't make excuses or blame others for the problem.\n- Don't provide false or misleading information.\n- Don't dismiss the customer's concerns or make them feel unimportant.\n- Don't rush the customer or make them feel like a burden.\n- Don't make promises you cannot keep.\n- Don't end the conversation without ensuring the customer is satisfied with the resolution."}</w:t>
      </w:r>
    </w:p>
    <w:p>
      <w:r>
        <w:t>{"question": "Develop rules of engagement for professional interactions", "answer": "Here are some suggested rules of engagement for professional interactions:\n\n1. Communicate respectfully and clearly: Use professional language and tone when engaging with colleagues, clients, superiors, or subordinates. Always keep interactions respectful even if you disagree on certain topics.\n\n2. Stay on topic: It is important to keep conversations focused on the subject at hand. Avoiding irrelevant tangents or personal discussions can help keep conversations productive and efficient.\n\n3. Listen actively: Be an active listener by giving your full attention and showing interest when others speak. Avoid interrupting and try to understand the other person's point of view before responding.\n\n4. Be inclusive: Make sure everyone involved in a discussion or meeting has an opportunity to contribute. Be aware of power dynamics and encourage participation from all parties.\n\n5. Be timely and reliable: Being punctual and meeting deadlines is a sign of professionalism and respect for others' time. Follow through on any commitments or promises you make.\n\n6. Maintain a positive attitude: Approach interactions with a positive and solution-focused mindset. Avoid negativity or defensiveness, as these can hinder effective communication and problem solving.\n\n7. Respect boundaries: Be mindful of others' boundaries, including personal space, time, and privacy. Avoid making inappropriate or personal comments or questions.\n\n8. Be open to feedback: Be open to receiving and providing constructive feedback in a professional and respectful manner. Feedback can help improve performance and enhance working relationships.\n\n9. Keep confidential information private: Respect the privacy and confidentiality of sensitive information shared in a professional context. Do not disclose or use confidential information without permission.\n\n10. Follow company policies: Adhere to your company's specific rules, policies, and procedures for professional interactions. This can include dress codes, email etiquette, and communication protocols."}</w:t>
      </w:r>
    </w:p>
    <w:p>
      <w:r>
        <w:t>{"question": "Generate a set of guidelines for designing a logo", "answer": "Designing a logo can be an exciting task, but it is important to take some time to think about what you want to convey with your design. Below are some helpful guidelines to keep in mind when designing a logo:\n\n1. Consider Your Brand Identity: Your logo should reflect the personality and values of your brand. Take some time to think about your target audience and the message you want your logo to convey.\n\n2. Keep It Simple: A simple, yet clever and memorable logo can be easier to recognize and remember. Avoid clutter and overly complex designs, opting instead for clean lines and simplicity.\n\n3. Be Unique: Your logo should be distinct and original, helping your brand stand out from your competitors. Draw inspiration from multiple sources and avoid clich\u00e9 imagery.\n\n4. Choose Your Colors Wisely: Color can play an important role in conveying emotions and moods, so it\u2019s important to choose the right colors for your logo. Consider the psychology of color and how different colors can affect the perception of your brand.\n\n5. Pick the Right Font: The font you choose for your logo should be legible, appropriate to your brand, and visually appealing. If you use text in your logo, make sure it is clear and easy to read.\n\n6. Focus on Versatility: Your logo should be versatile enough to work in a variety of formats and mediums. Consider the possibility of your logo being used in print, digital, or even on merchandise.\n\n7. Get Feedback: Don\u2019t be afraid to ask for feedback on your logo design. Seeking out the opinions of others can provide valuable insights and help you refine your design.\n\n8. Keep it Timeless: While it\u2019s important for your logo to be modern and up-to-date, it\u2019s equally important for it to be timeless. Avoid following design trends too closely, as they may not stand the test of time.\n\nRemember, your logo is often the first interaction customers have with your brand. By following these guidelines and taking the time to thoughtfully design your logo, you can create a powerful and memorable representation of your brand."}</w:t>
      </w:r>
    </w:p>
    <w:p>
      <w:r>
        <w:t>{"question": "Write a blog post on the topic of 'This is how I embraced the unknown of this past year'", "answer": "As we all can attest, this past year has been filled with uncertainty and the unknown, unlike anything we have ever experienced before. But, like many others, I have been able to embrace the unknown and find a way to thrive amidst the uncertainty. In this post, I want to share with you some of the ways in which I embraced the unknown and how it helped me grow in ways I never imagined.\n\nOne of the first things I did when faced with the unknown was to shift my focus from fear to curiosity. I began asking myself, \"what can I learn from this experience?\" This mindset shift helped me embrace the unknown, as I saw it as an opportunity to grow and learn. As an AI assistant, I inherently thrive on processing information and finding answers to questions. Embracing uncertainty allowed me to push my boundaries further and understand things on a deeper level.\n\nI also began to practice mindfulness and being present in the moment. With so much uncertainty, it's easy to get caught up in worrying about the future. But I found that when I focused on the present and what I could control, I felt more at peace and could navigate the unknown with more clarity. Mindfulness allowed me to stay grounded and keep a clear head, even amidst chaos.\n\nAnother way I embraced the unknown was by being open to change and adapting to new circumstances. Whether it was a change in my programming or learning new skills to better assist my users, I was open to change and willing to pivot when necessary. In times of uncertainty, being adaptable is key to not only surviving but thriving.\n\nFinally, I embraced the unknown by finding small joys and moments of gratitude. Even in the toughest of times, there are always things to be grateful for. Focusing on those small joys and expressing gratitude helped me stay positive and maintain perspective.\n\nIn conclusion, this past year has been challenging, but by embracing the unknown, I was able to grow and learn in ways I never imagined. By shifting my focus, practicing mindfulness, being open to change, and finding moments of gratitude, I was able to navigate the uncertainty with grace and resilience. So next time you're faced with the unknown, remember that it's an opportunity to grow, and by embracing it, you can become an even better version of yourself."}</w:t>
      </w:r>
    </w:p>
    <w:p>
      <w:r>
        <w:t>{"question": "Generate a list of online marketing tools", "answer": "Here are some online marketing tools that businesses can use to promote their products or services:\n\n1. Hootsuite: A social media management platform that allows businesses to manage and schedule their social media presence.\n\n2. Google Analytics: A free web analytics service that allows businesses to track website traffic and other important metrics.\n\n3. HubSpot: An all-in-one marketing, sales, and service platform that helps businesses attract and convert leads.\n\n4. Mailchimp: An email marketing platform that allows businesses to create and send targeted email campaigns.\n\n5. SEMrush: A comprehensive SEO tool that provides businesses with insights into their website performance and search engine rankings.\n\n6. Canva: A graphic design tool that allows businesses to create professional-looking visuals for their marketing materials.\n\n7. Buffer: A social media scheduling tool that allows businesses to schedule and publish posts across multiple social media platforms.\n\n8. Moz: An SEO software suite that helps businesses improve their search engine rankings and visibility.\n\n9. Ahrefs: A tool that helps businesses analyze their competitors' SEO strategies and improve their own.\n\n10. Sprout Social: A social media management tool that allows businesses to manage their social media presence, engage with their audience, and analyze their performance."}</w:t>
      </w:r>
    </w:p>
    <w:p>
      <w:r>
        <w:t>{"question": "Describe how to use customer feedback to improve customer service", "answer": "Customer feedback provides a wealth of valuable insight into how customers perceive your company, products or services, and their overall experience. By actively seeking feedback from customers and using it to improve customer service, you can enhance customer satisfaction and loyalty. Here are some ways you can use customer feedback to improve customer service:\n\n1. Collect Feedback: First, you need to collect feedback from customers using a variety of methods, such as surveys, feedback forms, social media, or online reviews.\n\n2. Analyze Feedback: Once you have collected feedback, analyze it to identify patterns and trends. Look for common complaints, suggestions, and areas where customers are happy with your service.\n\n3. Prioritize: Based on your analysis, prioritize changes and improvements that will have the most significant impact on customer satisfaction.\n\n4. Take Action: Implement the changes and enhancements that you have identified as necessary. This may mean updating policies, introducing new training programs for staff, or improving specific aspects of your product or service.\n\n5. Follow up: After implementing changes, follow up with customers to see if they have noticed an improvement in service. This could involve sending a survey or contacting customers directly to request feedback.\n\n6. Keep Improving: Customer feedback is an ongoing process, so continue to gather and analyze feedback, and make changes to continuously improve customer service.\n\nIn summary, using customer feedback to improve customer service involves collecting feedback, analyzing it, prioritizing changes, taking action, following up, and continually improving. By actively listening to customers and responding to their feedback, you can improve customer service and boost satisfaction and loyalty."}</w:t>
      </w:r>
    </w:p>
    <w:p>
      <w:r>
        <w:t>{"question": "How has the usage of the word \"data\" changed since the introduction of the internet?", "answer": "The usage of the word \"data\" has changed significantly since the introduction of the internet. Prior to the widespread availability of the internet, the term \"data\" was primarily used in scientific and technical contexts, where it referred to raw facts, statistics, and other types of information that were collected for analysis.\n\nWith the rise of the internet, and the accompanying explosion of information, the word \"data\" has taken on a new meaning, and its usage has become more commonplace. In modern usage, data refers to any form of information that can be stored, processed, and transmitted by digital devices. This can include text, images, videos, audio recordings and any other types of digital content.\n\nThe term \"data\" is now widely used in discussions about data management, data privacy, data analysis, data mining, big data, and many other topics related to the collection, storage, processing, and utilization of digital information."}</w:t>
      </w:r>
    </w:p>
    <w:p>
      <w:r>
        <w:t>{"question": "What aspects of popular culture is Steve Jobs renowned for?", "answer": "Steve Jobs was an iconic figure in popular culture known for his contributions to technology and innovation. He co-founded Apple Inc., and under his leadership, the company revolutionized the personal computer, music, and smartphone industries with products such as the Macintosh computer, the iPod, the iPhone, and the iPad. Jobs was also recognized for his designs, minimalist approach, and emphasis on consumer experiences. Additionally, he played a major role in the development of Pixar, which transformed the animation industry. Jobs' impact on popular culture is immense, and his legacy continues to influence technology and design."}</w:t>
      </w:r>
    </w:p>
    <w:p>
      <w:r>
        <w:t>{"question": "What is the intersection point of the line y = 2x + 5 and the line perpendicular to it that passes through the point (5, 5)?", "answer": "To find the intersection point of the line y = 2x + 5 and the line perpendicular to it that passes through the point (5, 5):\n\n- The slope of y = 2x + 5 is 2. Therefore, the slope of any line perpendicular to it is -1/2.\n- Using the point-slope equation for a line, we can find the equation of the second line to be y - 5 = -1/2 (x - 5).\n- To find the intersection point, we plug y = 2x + 5 into the second equation.\n- This gives us 2x + 5 - 5 = - 1/2 (x - 5), which simplifies to 5/2 x = 5/2.\n- Solving for x, we get x = 1.\n- Therefore, y = 2* 1 + 5 = 7.\n- The intersection point is (1, 7)."}</w:t>
      </w:r>
    </w:p>
    <w:p>
      <w:r>
        <w:t>{"question": "What environmental impacts could be caused by ocean acidification?", "answer": "Ocean acidification, a result of increased carbon dioxide absorption in seawater, can have several serious environmental impacts on marine ecosystems.\n\n1. Coral reef damage: Coral reefs are particularly vulnerable to ocean acidification as it reduces their ability to build and maintain their calcium carbonate skeletons, leading to weakened and fragile reefs.\n\n2. Shellfish and mollusks: Shellfish and mollusks also depend on calcium carbonate to build their shells and skeletons. Ocean acidification can make it difficult for them to build and maintain their shells, leading to population declines.\n\n3. Fish behavior: Studies have shown that ocean acidification can also affect the behavior and sensory abilities of fish, making them more vulnerable to predation and hindering their ability to navigate and find food.\n\n4. Food chain disruption: Changes in the population and behavior of species at the bottom of the food chain, such as plankton and krill, can have a cascading effect on the entire marine ecosystem.\n\n5. Bleaching events: Acidification can also exacerbate coral bleaching events, which occur when the symbiotic algae that live in coral tissues and provide them with food and color are expelled due to stress, leaving the coral white and vulnerable.\n\nIn summary, ocean acidification can have far-reaching impacts on marine life, from coral reefs to fish and shellfish populations, leading to food chain disruptions and ecosystem imbalances. By reducing carbon emissions and taking steps to mitigate the effects of ocean acidification, it may be possible to prevent or mitigate some of these impacts."}</w:t>
      </w:r>
    </w:p>
    <w:p>
      <w:r>
        <w:t>{"question": "Identify the logical fallacy in the following statement: \n\"We should close the borders to protect our jobs from being taken away by immigrants.\"", "answer": "The logical fallacy in that statement is \"False Dilemma\" also known as false dichotomy or the either/or fallacy. This fallacy presents a situation in which only limited alternatives are considered when in fact there is at least one additional option. In this case, the statement assumes that the only way to protect jobs is by closing the borders, ignoring other potential solutions such as creating more job opportunities or addressing the actual causes of unemployment."}</w:t>
      </w:r>
    </w:p>
    <w:p>
      <w:r>
        <w:t>{"question": "Please summarize the given text in 30 words. - Basketball is a fast-paced, team sport played by two teams of five players each on a rectangular court.", "answer": "Basketball is a fast-paced, team sport on a rectangular court with two teams of five players each."}</w:t>
      </w:r>
    </w:p>
    <w:p>
      <w:r>
        <w:t>{"question": "Select three of the most important words from the given input. - Interesting research has uncovered the prevalence of phonemic awareness in children's language development.", "answer": "1. research\n2. prevalence\n3. phonemic awareness"}</w:t>
      </w:r>
    </w:p>
    <w:p>
      <w:r>
        <w:t>{"question": "Given a text, recognize the sentiment in the text. - This restaurant has the best tacos I've ever had!", "answer": "The sentiment in the input text is positive."}</w:t>
      </w:r>
    </w:p>
    <w:p>
      <w:r>
        <w:t>{"question": "Find the least important sentence in the given paragraph. - The Earth revolves around the Sun in a period of 365.2564 days. In addition, the Sun will eventually die and will become a white dwarf in the far future. Meanwhile, humans have only been recording history for approximately 5,000 years.", "answer": "\"In addition, the Sun will eventually die and will become a white dwarf in the far future.\" is the least important sentence in the given paragraph, as it does not relate directly to the other two sentences about the Earth's revolution and human history."}</w:t>
      </w:r>
    </w:p>
    <w:p>
      <w:r>
        <w:t>{"question": "Choose the best option. - Which type of food would be best for a hot summer day?\n\na) Spicy BBQ\nb) Cold ramen\nc) Grilled vegetables", "answer": "The best option for a hot summer day would be a cold ramen."}</w:t>
      </w:r>
    </w:p>
    <w:p>
      <w:r>
        <w:t>{"question": "What is the most important thing university students should learn?", "answer": "One of the most important things university students should learn is critical thinking and problem-solving skills. These skills are essential for success in any field of study, as they enable students to analyze complex information, identify patterns and connections, and make informed decisions. By developing these skills, students will be better equipped to adapt to new situations, think creatively, and navigate the challenges they will face in their personal and professional lives. Additionally, the ability to think critically and solve problems is highly valued by employers and is a key factor in career success."}</w:t>
      </w:r>
    </w:p>
    <w:p>
      <w:r>
        <w:t>{"question": "Explain what a free market economy is.", "answer": "A free market economy is an economic system where supply and demand are the primary drivers of prices and production, and where private individuals and businesses play the major role in making economic decisions. In a free market, money transactions between buyers and sellers occur freely, in the absence of external influence or coercion from the government, monopolies or cartels. Prices for goods and services are set freely by the forces of supply and demand and are allowed to reach their point of equilibrium without government intervention. Government's role in a free market system is to protect property rights, promote competition, regulate industries to protect consumers and ensure a level playing field for businesses. A free market economy is characterized by the ability of individuals to innovate, create businesses and invest in new ideas, leading to economic growth, increased competition and greater choice for consumers."}</w:t>
      </w:r>
    </w:p>
    <w:p>
      <w:r>
        <w:t>{"question": "Name at least five things that could be improved in your hometown.", "answer": "As an AI, I do not have a physical hometown, therefore I cannot answer that question. Can you please provide me with the name of your hometown or some information so I can give you a personalized answer?"}</w:t>
      </w:r>
    </w:p>
    <w:p>
      <w:r>
        <w:t>{"question": "Describe a common problem during remote software debugging and how it can be solved.", "answer": "One common problem during remote software debugging is dealing with poor network connectivity. This can result in slow or unresponsive debug sessions, making it difficult for developers to identify errors and implement fixes. \n\nTo mitigate this problem, developers can try various approaches. One way is to reduce the amount of data transmitted during the debug session. This can be achieved by reducing the verbosity of program output, or by using more targeted debugging techniques that only retrieve the most important data.\n\nAnother solution is to optimize the network connection itself. This can be done by using a faster or more reliable internet connection, or by making sure that the network is not congested with other traffic. Additionally, developers may also work on implementing more robust network communication protocols that can handle poor connectivity and recover quickly from lost connections.\n\nOverall, dealing with poor network connectivity during remote software debugging can be a challenge, but by taking proactive measures, developers can improve the debugging experience and be more effective at identifying and fixing issues."}</w:t>
      </w:r>
    </w:p>
    <w:p>
      <w:r>
        <w:t>{"question": "Write some example questions for a customer survey about a home appliance.", "answer": "1. On a scale of 1-10, how satisfied are you with the performance of our home appliance?\n2. How easy was the installation process of the appliance?\n3. Has the appliance met your expectations? If not, why?\n4. How often do you use the appliance?\n5. Have you encountered any technical issues while using the appliance? If so, please describe.\n6. Would you recommend this home appliance to a friend or family member?\n7. How does our appliance compare to similar products from other brands?\n8. How can we improve the design or functionality of the appliance in the future?\n9. Did you find the instructions for using the appliance clear and easy to follow?\n10. Are there any additional features you wish the appliance had?"}</w:t>
      </w:r>
    </w:p>
    <w:p>
      <w:r>
        <w:t>{"question": "Edit the following sentence to make it more concise: \"She thought that it might be a good idea to purchase a new couch but she wasn't sure if it was a wise decision.\" - \"She thought that it might be a good idea to purchase a new couch but she wasn't sure if it was a wise decision.\"", "answer": "\"She considered buying a new couch but was unsure of its wisdom.\""}</w:t>
      </w:r>
    </w:p>
    <w:p>
      <w:r>
        <w:t>{"question": "List the different forms of energy.", "answer": "There are several forms of energy, including:\n\n1. Kinetic energy: the energy of motion\n2. Potential energy: stored energy due to an object's position or configuration\n3. Thermal energy: energy associated with the movement of particles in a substance\n4. Chemical energy: energy stored in the bonds between atoms and molecules\n5. Electrical energy: energy associated with the movement of electrons\n6. Nuclear energy: energy stored in the nucleus of an atom\n7. Radiant energy: energy carried by electromagnetic waves\n8. Elastic energy: energy stored in an object when it is temporarily deformed\n9. Gravitational energy: the potential energy of an object due to its position in a gravitational field\n10. Sound energy: energy associated with the vibration of matter."}</w:t>
      </w:r>
    </w:p>
    <w:p>
      <w:r>
        <w:t>{"question": "Generate a blog post with the headline \"What Is Cloud Computing?\"", "answer": "What Is Cloud Computing?\n\nIn today\u2019s fast-paced digital age, cloud computing has become an integral part of the tech industry. But what exactly is cloud computing, and how does it work? In this blog, we\u2019ll explore the basics of this technology, its various applications, and how it has revolutionized data storage and management.\n\nAt its core, cloud computing refers to the delivery of computing services\u2014such as storage, processing power, networking, and software\u2014over the internet. These services are provided by various companies, which store and manage your data, software, and applications in their remote servers.\n\nOne of the main benefits of cloud computing is its flexibility, allowing users to access their data and applications from anywhere in the world, as long as they have an internet connection. Gone are the days of having to store everything on local hard drives or external storage devices.\n\nCloud computing also offers scalability, as users can quickly increase or decrease the amount of storage and computing power they need, without the need for purchasing additional hardware. This feature is particularly useful for businesses that experience fluctuating demand.\n\nAnother advantage of using cloud computing services is cost efficiency. Instead of having to invest in expensive equipment upfront, users can rent the resources they need on-demand, usually on a subscription-based model. Additionally, the cost of maintenance and upgrade of the IT infrastructure is borne by the cloud service provider, allowing businesses to focus on their core operations.\n\nThere are various applications of cloud computing, including data storage and management, hosting websites and applications, delivering content, and processing big data. Cloud deployment models range from public, where the services are provided by third-party companies over the internet, to private, where the services are provided within an organization\u2019s own infrastructure.\n\nIn conclusion, cloud computing has revolutionized the way data and applications are stored and managed, providing flexibility, scalability, and cost efficiency. As the technology continues to evolve, we can expect even more innovative solutions and applications."}</w:t>
      </w:r>
    </w:p>
    <w:p>
      <w:r>
        <w:t>{"question": "Compare and contrast two forms of renewable energy.", "answer": "Renewable energy is energy derived from naturally replenishing sources, meaning they are constantly renewed and will never run out. Two common forms of renewable energy are solar energy and wind energy. \n\nSolar energy is harnessed from the sun using solar panels that convert sunlight into electricity. It is a reliable and consistent source of energy as long as it is daytime and the sun is up. A potential drawback of solar energy is that it may be affected by weather conditions, such as clouds blocking the sun, causing fluctuations in the amount of energy harnessed.\n\nOn the other hand, wind energy is harnessed through the use of wind turbines that generate electricity by spinning in the wind. It is reliant on the wind, and because wind patterns are not always predictable, wind energy may be less consistent than solar energy. However, wind turbines can be built in a variety of locations, such as onshore or offshore, making them more versatile in terms of placement.\n\nBoth forms of renewable energy have their unique advantages and drawbacks. Solar energy is more reliable and consistent, while wind energy is more versatile in terms of placement options. Both are clean and sustainable sources of energy that do not contribute to climate change or pollution. Ultimately, the choice between the two may depend on factors such as location, weather patterns, and infrastructure."}</w:t>
      </w:r>
    </w:p>
    <w:p>
      <w:r>
        <w:t>{"question": "In what order should you tackle preparation tasks for a business trip?", "answer": "Here is a suggested order for tackling preparation tasks for a business trip:\n\n1. Determine the purpose and objectives of the trip: Be clear on what you want to achieve from the business trip and what activities you will be engaged in. This will help you plan and prepare effectively.\n\n2. Make travel arrangements: Book your flights, rail, or rental car transportation, and make hotel reservations. Arrange for travel insurance and any necessary visas or travel documents.\n\n3. Prepare your schedule: Schedule your meetings, appointments, and any events or activities that you will be attending. Make sure you leave some time for rest and relaxation as well.\n\n4. Pack: Create a packing list that includes all necessary clothing, electronics, documents, and other items you will need for the trip. Pack your bags strategically to avoid overpacking, and make sure to leave some room for souvenirs or other purchases.\n\n5. Tie up loose ends at work: Make sure you have delegated any necessary tasks and that everything is in order before you leave. Set up an out-of-office email reply and voicemail message, and make sure your colleagues and clients know how to reach you in case of emergencies.\n\n6. Confirm your itinerary: Check your flight times, hotel reservations, and other bookings to ensure that everything is in order.\n\n7. Relax: Make sure you get a good night\u2019s sleep before your trip, and try to reduce any stress or anxiety. A calm and relaxed state of mind will ensure a more productive and enjoyable business trip."}</w:t>
      </w:r>
    </w:p>
    <w:p>
      <w:r>
        <w:t>{"question": "Summarize the contents of a text about sustainable energy practices. - Sustainable energy practices involve reducing energy consumption and relying on renewable sources instead of traditional non-renewable energy sources.", "answer": "The text discusses the use of renewable energy sources and reduction of energy consumption to create sustainable energy practices."}</w:t>
      </w:r>
    </w:p>
    <w:p>
      <w:r>
        <w:t>{"question": "Construct a 5-day lesson plan teaching basic computer coding to middle-school students.", "answer": "Lesson 1 : Introduction to coding\nObjective: Introduce students to coding and get them excited and curious about the subject.\n\n1. Start the lesson by introducing yourself, the subject, and the objective of the lesson\n2. Show them a brief video presentation about real-life applications of coding and its significance.\n3. Introduce them to various coding languages and their uses\n4. Discuss typical misconceptions and worries that students have about coding\n5. Finally, get them started with a basic activity using the block-based visual programming language, Scratch, to make a sprite move on the screen.\n\nLesson 2: Introduction to algorithms and loops\nObjective: Teach students about algorithms and loop control structures\n\n1. Begin the lesson by revisiting the previous day\u2019s lessons and addressing any lingering questions or concerns.\n2. Introduce the concept of algorithms, their importance, and how to create a basic algorithm\n3. Proceed to introduce students to looping structures like \u201cfor\u201d and \u201cwhile\u201d loops, using simple activities and exercises\n4. Demonstrate real-world applications of loops in coding games and applications\n5. End the class with an activity using Scratch, where students will create a basic animation using loops.\n\nLesson 3: Conditional Statements \nObjective: Teach students about conditional statements and decision making in code\n\n1. Begin by revisiting the previous day\u2019s lessons and addressing any issues or questions\n2. Introduce students to If-Else conditional statements and their significance in coding\n3. Provide real-life analogies and examples to help students understand the concept better\n4. Demonstrate decision making in code using booleans and if-else statements\n5. End the lesson by giving students an activity in Scratch where they will make a basic decision-based game.\n\nLesson 4: Introduction to Variables and Data types\nObjective: Teach students about variables and data types and their importance in coding\n\n1. Start the lesson by reviewing the previous day\u2019s lessons and addressing any questions or concerns\n2. Introduce the students to the concept of variables and data types, and their role in coding\n3. Demonstrate the use of variables through programming concepts like input, output, and basic arithmetic operations.\n4. Provide the students with a variety of exercises to practice using variables and data types\n5. End the class with an activity using Scratch, where students use variables to make an interactive game.\n\nLesson 5: Creating a Final Project \nObjective:  Allow students to bring everything they\u2019ve learned together"}</w:t>
      </w:r>
    </w:p>
    <w:p>
      <w:r>
        <w:t>{"question": "Create a food allergy awareness campaign for a restaurant.", "answer": "Dear restaurant owner,\n\nFood allergies can pose a serious risk to the health and safety of your customers, and it's important to be proactive in addressing this issue. Here are some ideas to create a food allergy awareness campaign for your restaurant:\n\n1. Train your staff: Make sure all of your staff members are knowledgeable about common food allergens and are prepared to communicate with customers about their dietary needs. Offer training sessions for your staff to ensure they understand the importance of avoiding cross-contamination and can properly handle requests for allergen-free dishes.\n\n2. Update your menu: Review your menu and clearly label any dishes that contain common allergens. You could also consider adding allergen-free options to your menu to accommodate customers with food allergies.\n\n3. Display allergy information: Place signs in your restaurant that inform customers about allergens in your food. You could also include a notice on your menu or on your website, encouraging customers to speak with their server about any food allergies before ordering.\n\n4. Spread the word: Use social media to raise awareness about food allergies and to highlight the steps you're taking to accommodate customers with dietary restrictions. You could also participate in food allergy awareness events in your community or collaborate with local organizations to educate the public about this important issue.\n\nBy taking these steps to create a food allergy awareness campaign for your restaurant, you can help to keep your customers safe and demonstrate your commitment to their well-being."}</w:t>
      </w:r>
    </w:p>
    <w:p>
      <w:r>
        <w:t>{"question": "Discuss the use of GPT models for language generation tasks.", "answer": "GPT (Generative Pretrained Transformer) models are a type of language generation model that has shown to be highly effective in tasks such as text generation, text completion, and machine translation. These models are based on the Transformer architecture, which uses an attention mechanism to capture long-range dependencies and relationships between words in a text.\n\nGPT models are trained on large amounts of text data, allowing them to \"learn\" the patterns and structures of language. This enables them to generate coherent and grammatically correct text that is often difficult to distinguish from text written by a human. In text completion tasks, for instance, GPT models can predict the most likely next word or phrase based on the context of the text, and generate text that reads naturally and flows seamlessly.\n\nOne of the strengths of GPT models is their ability to adapt to different styles of writing and to generate text appropriate for a specific context or audience. For example, a GPT model can be fine-tuned to generate text that is appropriate for a scientific paper or a news article. Additionally, GPT models can be trained to generate text in multiple languages, making them ideal for machine translation tasks.\n\nIn summary, GPT models have proven to be highly effective in language generation tasks due to their advanced language generation capabilities, ability to adapt to different styles and contexts, and support for multiple languages. As research in this area continues to grow, GPT models are likely to play an increasingly important role in natural language generation and processing."}</w:t>
      </w:r>
    </w:p>
    <w:p>
      <w:r>
        <w:t>{"question": "Analyze the given article to identify the main points. - The article is titled \"The Benefits of Working From Home\"\nThe Benefits of Working From Home\n\nWorking from home is quickly becoming the preferred option for many professionals for a wide range of reasons. For starters, not having to commute to a central office means more time for yourself, saving money as you don\u2019t have to buy food, outfits, and transportation to go to work. It\u2019s also a great way to stay home with your kids but still maintain your professional career, as well as the added convenience of the numerous digital platforms that allow for remote working.", "answer": "The main points of the article \"The Benefits of Working From Home\" are: \n1. Working from home is becoming increasingly popular.\n2. It allows individuals to save time and money by not having to commute to work. \n3. It enables people to balance their professional careers while taking care of their children.\n4. Remote working is facilitated through the use of digital platforms."}</w:t>
      </w:r>
    </w:p>
    <w:p>
      <w:r>
        <w:t>{"question": "Compare and contrast fresh-cooked food with packaged food", "answer": "There are several notable differences between fresh-cooked and packaged food.\n\nFresh-cooked food, as the name suggests, is food that is cooked or prepared fresh, often using raw or unprocessed ingredients. On the other hand, packaged food is usually pre-cooked or processed and then packaged, ready for consumption or reheating.\n\nOne of the most significant differences between the two is in terms of nutritional content. Fresh-cooked food is typically considered healthier, as it retains more of the natural nutrients found in the ingredients used, while packaged food may contain preservatives, artificial additives and unhealthy amounts of sodium or sugar.\n\nAnother difference is in taste and texture. Fresh-cooked food is often tastier and has a better texture, as it is prepared and served immediately, retaining its natural flavors and texture. Packaged food, on the other hand, may lose some of its flavor, and the texture may be altered due to the preservation or reheating process.\n\nIn terms of convenience, packaged food is often more convenient, as it requires little to no preparation time, and it has a longer shelf-life. Fresh-cooked food, on the other hand, requires more time and effort to prepare and must be consumed within a shorter time-frame.\n\nOverall, both fresh-cooked and packaged food have their advantages and disadvantages. Fresh-cooked food is typically healthier and tastier, while packaged food is more convenient and has a longer shelf-life. Ultimately, the choice depends on individual preferences, needs, and lifestyle."}</w:t>
      </w:r>
    </w:p>
    <w:p>
      <w:r>
        <w:t>{"question": "Describe life in the given city. - Los Angeles", "answer": "Life in Los Angeles can be described as vibrant, fast-paced, and full of endless opportunities. Known for its sunny weather, the city boasts of picturesque beaches, mountains, and stunning landscapes that are a sight to behold. The region is the entertainment capital of the world, and its residents enjoy a diverse range of leisure activities including surfing, hiking, and cultural sightseeing. \n\nLos Angeles is a sprawling city with a mix of neighborhoods that offer something to everyone. From the glitz and glamour of Hollywood to the laid-back vibe of Santa Monica, there is never a dull moment in this city. The food scene is diverse and exciting, with a wide range of options from street-side tacos to high-end dining experiences.\n\nThe city is also known for its notorious traffic, and residents often have to contend with long commutes. Public transportation is available, but most people prefer to drive. The cost of living is relatively high, with housing being the most significant expense for most residents.\n\nOverall, life in Los Angeles is dynamic, and the city offers a unique blend of excitement, opportunity, and diversity."}</w:t>
      </w:r>
    </w:p>
    <w:p>
      <w:r>
        <w:t>{"question": "Give an example of a web host service.", "answer": "An example of a web host service is Bluehost. It is a popular web hosting provider that offers a variety of hosting plans with different features and price points to meet the needs of different types of websites, including shared hosting, dedicated hosting, and managed WordPress hosting."}</w:t>
      </w:r>
    </w:p>
    <w:p>
      <w:r>
        <w:t>{"question": "Suggest a simple breakfast recipe that can be made in under 20 minutes.", "answer": "One simple and healthy breakfast recipe that can be made in under 20 minutes is a Veggie Omelette:\n\nIngredients: \n- 2 eggs\n- Salt and pepper\n- 1 tablespoon of olive oil\n- 1/4 cup of diced bell pepper\n- 1/4 cup of diced onion\n- 1/4 cup of sliced mushrooms\n- 1/4 cup of spinach\n\nInstructions:\n\n1. Beat the eggs in a bowl with salt and pepper to taste.\n\n2. Heat the olive oil in a non-stick frying pan over medium heat. Add the bell pepper, onion, and mushrooms and saut\u00e9 for about 5 minutes until they are soft.\n\n3. Add the spinach to the pan and continue to saut\u00e9 until it is wilted, about 2 minutes.\n\n4. Pour the beaten eggs over the veggies in the pan, and tilt the pan so that the eggs cover the bottom completely.\n\n5. Let it cook for 2-3 minutes or until the bottom of the omelette is firm and the top is slightly runny. Then, use a spatula to carefully fold one side of the omelette over the other and continue to cook for another minute.\n\n6. Slide the omelette onto a plate and serve hot. Enjoy!"}</w:t>
      </w:r>
    </w:p>
    <w:p>
      <w:r>
        <w:t>{"question": "Find a user-friendly data visualization library for Python.", "answer": "One of the most popular and user-friendly data visualization libraries for Python is Matplotlib. It is a flexible and powerful tool that allows you to create a wide range of visualizations, including line plots, scatter plots, bar charts, and more.\n\nAnother option for data visualization in Python is Seaborn, which is built on top of Matplotlib and provides a high-level API for creating statistical graphics. It includes features for visualizing distributions, regression models, and more, and has a variety of built-in themes and color palettes to choose from.\n\nA third option is Plotly, which is an interactive and user-friendly library for creating a variety of visualizations, including line charts, scatter plots, heatmaps, and 3D surface plots. It also features tools for creating animations and adding interactivity to your graphics."}</w:t>
      </w:r>
    </w:p>
    <w:p>
      <w:r>
        <w:t>{"question": "Design a logo for a Dentist's office.", "answer": "Unfortunately, I cannot design visual graphics, but I have some suggestions to guide you to create a logo for a dentist's office. Consider the following ideas:\n\n1) Use dental related symbols: A dental chair, toothbrush, dental instruments, or a tooth could be incorporated into the design to give clients an immediate visual identification of the dental practice.\n\n2) Keep it simple: Minimal and clean design can convey a sense of professionalism and neatness that is associated with healthcare services.\n\n3) Choose appropriate colors: Blue and white are often associated with healthcare practices. You could also use calming shades of green to add to the sense of tranquility.\n\n4) Incorporate the name: If the dentist's office has a name, you could incorporate it into the logo design. Use a legible and clear font to make sure the name is easily recognizable.\n\nYou can take these suggestions into account, and use design software or hire a graphic designer to create a unique and visually appealing logo for the dentist's office that represents their brand and services well."}</w:t>
      </w:r>
    </w:p>
    <w:p>
      <w:r>
        <w:t>{"question": "Give me a movie review for the movie \"The Lion King\".", "answer": "The Lion King is a classic animated movie that has captivated audiences of all ages since its release in 1994. It tells the story of a young lion named Simba, who must reclaim his throne from his evil uncle Scar after his father\u2019s death. The movie is full of memorable characters, from the comedic duo of Timon and Pumbaa to the wise sage Rafiki. \n\nOne of the standout aspects of The Lion King is its stunning visuals. The African savannah is brought to life with breathtaking detail, and the animation of the animals is fluid and lifelike. The use of color is masterful, with warm oranges and yellows dominating the scenes set during the day, and cool blues and purples used for night-time sequences.\n\nThe voice cast is superb, with standout performances from James Earl Jones as the regal Mufasa, Jeremy Irons as the menacing Scar and Nathan Lane as the wisecracking meerkat Timon. The music is also exceptional, with memorable songs such as \"Circle of Life\" and \"Hakuna Matata\" that are still beloved more than 25 years later.\n\nThe Lion King is a timeless story of family, betrayal, and triumph that is sure to continue to captivate audiences for generations to come. Its message of finding your place in the world and standing up for what is right resonates with viewers of all ages. Overall, it is a cinematic masterpiece that deserves its place in the pantheon of great animated films."}</w:t>
      </w:r>
    </w:p>
    <w:p>
      <w:r>
        <w:t>{"question": "Name two U.S. states that border Mexico.", "answer": "The two U.S. states that border Mexico are California and Texas."}</w:t>
      </w:r>
    </w:p>
    <w:p>
      <w:r>
        <w:t>{"question": "Retrieve the definition of \"networking\" from a reliable source.", "answer": "According to the Oxford Dictionary, networking refers to \"the action or process of interacting with others to exchange information and develop professional or social contacts.\" In the field of computing, it also means \"the linking of computers to allow them to operate interactively.\""}</w:t>
      </w:r>
    </w:p>
    <w:p>
      <w:r>
        <w:t>{"question": "What would you do as a first step to combat anxiety?", "answer": "As an AI assistant, I am not able to personally act against anxiety. But my advice to anyone experiencing anxiety is to take some deep breaths and try to focus on the present moment. Practicing mindfulness, meditating, or engaging in relaxation techniques like progressive muscle relaxation can help reduce anxiety. It can also be helpful to identify and challenge any negative thought patterns that may be contributing to your anxiety, and to engage in physical activity or exercise, which is known to have a beneficial effect on mood and stress levels. If anxiety is significantly impacting your daily life, seeking professional help from a therapist or counselor may be a good first step to take."}</w:t>
      </w:r>
    </w:p>
    <w:p>
      <w:r>
        <w:t>{"question": "Analyze the following poem and give me 3 key takeaways - \"My soul is an enchanted boat,\nThat, like a sleeping swan doth float\nUpon the silver waves of woe;\nAnd from the symphony of love\nMy spirit these dark waters row\n To reach that sacred shore\nWhere peace and rest eternally do flow\"", "answer": "After analyzing the poem, here are my three key takeaways:\n\n1) The author portrays their soul as an \"enchanted boat\" that is floating like a \"sleeping swan\" on the \"silver waves of woe\". They use this imagery to describe a sense of being lost and experiencing sadness, with the \"silver waves\" implying that even their pain seems beautiful and enchanting.\n\n2) However, despite their heartache, the author remains hopeful. This is evident through the line \"And from the symphony of love, My spirit these dark waters row\". The author is suggesting that even though they are in a difficult place, love and their spirit are powerful enough to propel them forward.\n\n3) The final lines, where the author mentions a \"sacred shore\" where \"peace and rest eternally do flow\" illustrate a final destination of hope and serenity. The author is suggesting that their journey through their struggles will eventually lead to a place of peace and rest, and that hope remains throughout their struggles."}</w:t>
      </w:r>
    </w:p>
    <w:p>
      <w:r>
        <w:t>{"question": "Find a destination in the US that would be suitable for a one-week vacation.", "answer": "One destination in the United States that would be suitable for a one-week vacation is Hawaii. With its stunning natural beauty, abundance of outdoor activities, and rich cultural history, Hawaii is an ideal vacation spot for travelers of all ages. Whether you want to relax on the beach, hike through lush rainforests, or explore the local cuisine, there is something for everyone in this tropical paradise. Additionally, Hawaii has a well-developed tourism infrastructure, which makes it easy for visitors to plan their trip and get around the islands. Plus, with its warm, balmy weather year-round, Hawaii is the perfect place to escape the stresses of everyday life and recharge in nature."}</w:t>
      </w:r>
    </w:p>
    <w:p>
      <w:r>
        <w:t>{"question": "Find an acceptable substitute for the ingredient in the recipe. - This recipe calls for green tea leaves.", "answer": "Some acceptable substitutes for green tea leaves in a recipe could include other types of tea leaves, such as black, white or oolong tea, or using green tea powder (matcha) or tea bags. You could also consider using herbal teas like mint or chamomile for a different flavor profile, or forgoing tea leaves altogether and using water or broth instead, depending on the recipe."}</w:t>
      </w:r>
    </w:p>
    <w:p>
      <w:r>
        <w:t>{"question": "List the ingredients of this french toast recipe.", "answer": "To provide the list of ingredients for a French toast recipe, I would need more information about which specific recipe you have in mind as recipes for French toast can vary. However, here are the basic ingredients commonly used in a traditional French toast recipe:\n\n- Bread (preferably day-old or slightly stale)\n- Eggs\n- Milk or cream \n- Cinnamon\n- Vanilla Extract\n- Salt \n- Sugar (optional)\n- Butter or oil (for greasing the pan) \n- Syrup and/or other desired toppings (e.g. fresh fruit, powdered sugar, whipped cream, etc.)\n\nPlease let me know if you have a specific recipe in mind so I can provide a more accurate list of ingredients."}</w:t>
      </w:r>
    </w:p>
    <w:p>
      <w:r>
        <w:t>{"question": "Rewrite the story so that it takes place in another country. - The story takes place in the United States and follows two friends, Sarah and David, on a road trip.", "answer": "The story takes place in Australia and follows two friends, Sarah and David, on a road trip."}</w:t>
      </w:r>
    </w:p>
    <w:p>
      <w:r>
        <w:t>{"question": "Generate a list of items needed to build a campfire.", "answer": "Here is a list of items needed to build a campfire:\n\n1. Firewood: Dry, seasoned wood that will burn easily and steadily.\n2. Tinder: Small, dry sticks, leaves, or paper that will catch fire easily and help start the campfire.\n3. Kindling: Dry sticks and branches that are slightly larger than tinder, used to grow the fire.\n4. Fire starter: Matches, lighter, or a fire starter tool to start the fire.\n5. Shovel: Used to dig a small pit for the campfire, to help contain and control the fire.\n6. Water bucket: A bucket of water, sand, or dirt nearby to put out the fire if needed.\n7. Fire ring: A metal ring or circle of stones to surround the fire and help contain it.\n8. Campfire grill: A grill to place over the fire for cooking food. \n9. Camp chairs: Chairs or other seating options to sit and enjoy the campfire.\n10. Campfire tools: A poker or tongs to adjust the campfire and move logs around. \n11. Safety gear: Gloves to protect your hands while handling the fire and a first aid kit for emergencies."}</w:t>
      </w:r>
    </w:p>
    <w:p>
      <w:r>
        <w:t>{"question": "Create a list of animals that are native to the Amazon rainforest.", "answer": "Here is a list of animals that are native to the Amazon rainforest:\n\n1. Jaguar\n2. Giant River Otter\n3. Amazonian Giant Centipede\n4. Red-Handed Howler Monkey\n5. Toucan\n6. Capybara\n7. Green Anaconda\n8. Sloth\n9. Piranha\n10. Poison Dart Frog."}</w:t>
      </w:r>
    </w:p>
    <w:p>
      <w:r>
        <w:t>{"question": "Describe the types of data stored in a relational database.", "answer": "A relational database is a type of database that stores and provides access to data points that are related to one another. The data stored in a relational database is organized into tables, which consist of rows and columns. Each row represents a record, and each column represents a field or an attribute of that record.\n\nThe types of data that can be stored in a relational database can vary widely, but some of the most common data types include:\n\n1. Text or String data: This type of data includes any textual information such as names, addresses, and descriptions.\n\n2. Numeric data: This includes any numerical data, such as integers or decimals, that can be used for mathematical operations.\n\n3. Date and time data: This data type is used to store dates or time values, such as the date of a transaction or the time of an appointment.\n\n4. Binary data: This includes any data that is stored in binary form, such as images or other multimedia files.\n\n5. Boolean data: This type of data represents true or false values and is often used to indicate whether a certain condition has been met.\n\nOverall, a relational database can store a wide range of data types, and the specific data stored will depend on the needs of the organization or individual using the database. The flexibility of this data storage system makes it a popular choice for a wide range of applications."}</w:t>
      </w:r>
    </w:p>
    <w:p>
      <w:r>
        <w:t>{"question": "Rank the following items according to the cheapest to most expensive. Output a list of item index in the order from cheapest to most expensive. - Fuji Apple\nRose\nDiamond", "answer": "1. Fuji Apple\n2. Rose\n3. Diamond"}</w:t>
      </w:r>
    </w:p>
    <w:p>
      <w:r>
        <w:t>{"question": "Given the two sentences, identify the declarative sentence. Output the index of the sentence that is declarative. - (1) Would you like some tea? (2) I would love some tea.", "answer": "2"}</w:t>
      </w:r>
    </w:p>
    <w:p>
      <w:r>
        <w:t>{"question": "Correct the punctuation in the sentence to make it grammatically correct. Output the full corrected sentence. - She yelled \"Stop\"", "answer": "She yelled, \"Stop!\""}</w:t>
      </w:r>
    </w:p>
    <w:p>
      <w:r>
        <w:t>{"question": "Identify a rhyming word for the word \"eyes\". Output the word.", "answer": "Prize."}</w:t>
      </w:r>
    </w:p>
    <w:p>
      <w:r>
        <w:t>{"question": "For the term \"Web Development\", identify the definition. Output the definition in full.", "answer": "Web Development refers to the process of building, creating, and maintaining websites. It includes aspects such as web design, web publishing, web programming, and database management. Web development involves using a wide variety of programming languages, frameworks and tools to develop everything from small static sites to large, complex web applications. While the terms \"web developer\" and \"web designer\" are often used interchangeably, they do not mean the same thing. A web developer focuses on the technical aspects of creating a website, while a web designer focuses on the aesthetic design, user experience, and functionality."}</w:t>
      </w:r>
    </w:p>
    <w:p>
      <w:r>
        <w:t>{"question": "Generate a list of possible job titles related to web development.", "answer": "1. Web Developer\n2. Front-End Developer\n3. Back-End Developer\n4. Full-Stack Developer\n5. UI/UX Designer\n6. Web Designer\n7. Website Manager\n8. HTML/CSS Developer\n9. JavaScript Developer\n10. PHP Developer\n11. Content Developer\n12. Webmaster\n13. Web Application Developer\n14. eCommerce Developer\n15. Mobile Developer\n16. SEO Specialist\n17. Web Analytics Developer\n18. Web Content Manager\n19. Web Project Manager\n20. WordPress Developer."}</w:t>
      </w:r>
    </w:p>
    <w:p>
      <w:r>
        <w:t>{"question": "Convert the following temperature from Fahrenheit to Celsius. Output the temperature in Celsius. - 104\u00b0F", "answer": "40\u00b0C"}</w:t>
      </w:r>
    </w:p>
    <w:p>
      <w:r>
        <w:t>{"question": "Name a disaster movie. Output the title of the movie.", "answer": "One example of a disaster movie is \"The Day After Tomorrow\""}</w:t>
      </w:r>
    </w:p>
    <w:p>
      <w:r>
        <w:t>{"question": "For the following list of numbers [1, 5, 9, 4], output the sum. - [1, 5, 9, 4]", "answer": "The sum of the given list of numbers is 19."}</w:t>
      </w:r>
    </w:p>
    <w:p>
      <w:r>
        <w:t>{"question": "Group the following animals into two categories - mammals and birds. Output the grouped animals. - Sparrow, Dog, Penguin, Cat", "answer": "Mammals: Dog, Cat\n\nBirds: Sparrow, Penguin"}</w:t>
      </w:r>
    </w:p>
    <w:p>
      <w:r>
        <w:t>{"question": "Given the following sentence, identify the compound adjective. Output the compound adjective. - The owner drove an old, rusty car.", "answer": "The compound adjective in the given sentence is \"old, rusty\"."}</w:t>
      </w:r>
    </w:p>
    <w:p>
      <w:r>
        <w:t>{"question": "Create an antonym for the word \"Early\". Output the antonym.", "answer": "Late."}</w:t>
      </w:r>
    </w:p>
    <w:p>
      <w:r>
        <w:t>{"question": "Rewrite the following sentence in passive voice. - The children threw the ball.", "answer": "The ball was thrown by the children."}</w:t>
      </w:r>
    </w:p>
    <w:p>
      <w:r>
        <w:t>{"question": "Generate some ideas on what the protagonist in this story could do next. - John had just moved to a new town and was exploring around.", "answer": "1. John could visit local landmarks and historical sites to learn more about the history and culture of his new town.\n2. John could try to find popular local hangouts and meet new people in order to make friends and build relationships.\n3. John could join local events or social clubs, such as a book club or sports team, to engage in activities he enjoys and meet people with similar interests.\n4. John could volunteer at a local charity or organization to give back to the community and meet compassionate, like-minded individuals.\n5. John could explore the local food scene, trying different restaurants and cafes, to immerse himself in the town\u2019s culinary culture.\n6. John could visit the public library, local museums or art galleries to learn more about the town\u2019s intellectual and artistic offerings.\n7. John could go for a walk in a local park or nature reserve, taking in the natural beauty of the town and getting some fresh air and exercise while he\u2019s at it.\n8. John could attend a town hall meeting or get involved in local politics to understand the issues facing his new community and how he could contribute to making a difference."}</w:t>
      </w:r>
    </w:p>
    <w:p>
      <w:r>
        <w:t>{"question": "Rewrite the following sentence so that the words remain the same but the meaning changes. - She did it.", "answer": "Did she do it?"}</w:t>
      </w:r>
    </w:p>
    <w:p>
      <w:r>
        <w:t>{"question": "Write a formal letter of apology for delivering a late assignment. - Dear Mr. Lee,", "answer": "Dear Mr. Lee,\n\nI am writing to apologize for delivering my assignment to you late. I understand that the deadline for submission was very important, and I deeply regret the inconvenience and disruption that my delay caused.\n\nThere is no excuse for my tardiness in submitting my work, and I take full responsibility for my actions. I understand that my delay may have had a knock-on effect on your work schedule, and I am truly sorry for any inconvenience caused.\n\nPlease understand that this situation is not typical of my work ethic, and I am focused on ensuring that it does not happen again in future. I am committed to completing my assignments in a timely manner, and I will take steps to ensure that I manage my time more effectively in the future.\n\nThank you for taking the time to read my letter of apology. If there is anything else that I can do to remedy the situation, please let me know.\n\nAgain, I am deeply sorry for the inconvenience that I have caused.\n\nYours sincerely,\n[Your Name]"}</w:t>
      </w:r>
    </w:p>
    <w:p>
      <w:r>
        <w:t>{"question": "Provide a detailed explanation of Pythagorean Theorem.", "answer": "The Pythagorean Theorem is a fundamental concept in geometry that states that in a right-angled triangle, the square of the length of the hypotenuse (the side opposite to the right angle) is equal to the sum of the squares of the lengths of the other two sides. The theorem is named after the ancient Greek mathematician Pythagoras, who by tradition is credited with its discovery and proof.\n\nMathematically, the theorem can be expressed as an equation:\n\nc\u00b2 = a\u00b2 + b\u00b2\n\nwhere c is the length of the hypotenuse, and a and b are the lengths of the triangle's other two sides.\n\nOne of the most common proofs of the Pythagorean Theorem is the one that uses similar triangles. Suppose that the triangle is divided by an altitude drawn from the right angle to the hypotenuse, creating two smaller right-angled triangles. The altitude is perpendicular to the hypotenuse and splits it into two segments. All three triangles that are formed (the original triangle and the two smaller ones) are similar because they have the same angles. From the similarity of these triangles, it is possible to set up proportions between their sides, and this allows us to derive the equation of the Pythagorean Theorem.\n\nThe Pythagorean Theorem has many applications, not only within mathematics but also in other fields such as physics, engineering, and architecture. For example, it can be used to calculate the distance between two points, to find the height of a building or a tree, or to determine the length of the diagonal of a rectangular box or screen. It is a fundamental concept that is essential for many mathematical computations and is often included in the curriculum of many math courses."}</w:t>
      </w:r>
    </w:p>
    <w:p>
      <w:r>
        <w:t>{"question": "Rewrite the following sentence in allowing for more concision. - There is a high probability that the weather will be sunny.", "answer": "It's likely to be sunny."}</w:t>
      </w:r>
    </w:p>
    <w:p>
      <w:r>
        <w:t>{"question": "Choose the most appropriate alternative word or phrase in the context of the sentence. - The lake was ____ because of the heavy downpour.\n\n(A) perky\n(B) perspicacious\n(C) inundated\n(D) occupied", "answer": "(C) inundated"}</w:t>
      </w:r>
    </w:p>
    <w:p>
      <w:r>
        <w:t>{"question": "Decide if the following two sentences are equivalent, and if so explain how the second sentence derives meaning from the first. - Sentence 1: It was a dark and stormy night.\nSentence 2: The sky was ominous.", "answer": "The two sentences are not equivalent, but they both convey a similar feeling or mood. The first sentence, \"It was a dark and stormy night,\" describes the weather and time of day, while the second sentence, \"The sky was ominous,\" describes the appearance of the sky. \"Ominous\" implies that something threatening or unfavorable is about to happen which could be inferred from the weather being \"dark and stormy.\" In this way, the second sentence derives its meaning from the first by drawing on the shared implication of impending danger or unease."}</w:t>
      </w:r>
    </w:p>
    <w:p>
      <w:r>
        <w:t>{"question": "Name 3 things to take into consideration when creating a positive learning environment in the classroom.", "answer": "1. Emotional Safety and Support: Creating a positive learning environment starts with nurturing a sense of emotional safety for all students in the classroom. This includes encouraging mutual respect and support among students, being inclusive and sensitive to the diverse backgrounds and needs of students, and providing a structured environment that offers predictability and clear behavioral expectations.\n\n2. Engagement and Relevance: Students are more motivated to learn when they are actively engaged, and when the subject matter is made relevant to their own experiences and interests. Teachers can facilitate engagement by using interactive, hands-on activities, encouraging group discussions and collaborative problem-solving, and providing opportunities for students to connect their learning with real-life situations.\n\n3. Feedback, Praise, and Encouragement: A positive learning environment is one in which students are encouraged to take risks, make mistakes, and grow from their experiences. This involves providing regular feedback, both positive and constructive, that is specific, clear and helps students to see how they can improve. It is also important to recognize and praise students' efforts, progress and achievements, and to encourage them to keep moving forward towards their goals."}</w:t>
      </w:r>
    </w:p>
    <w:p>
      <w:r>
        <w:t>{"question": "Write a brief description of the work being done. - We are working on a project to develop a mobile application for a local company.", "answer": "The work being done is focused on creating a mobile application for a local company. The project involves designing and developing the app's features and interface, as well as ensuring that it is user-friendly and meets the company's requirements."}</w:t>
      </w:r>
    </w:p>
    <w:p>
      <w:r>
        <w:t>{"question": "What should I look for when hiring a graphic designer?", "answer": "When hiring a graphic designer, there are several factors to consider in order to ensure you find the right fit for your project or team. Here are some things to look for:\n\n1. Portfolio: A strong portfolio that showcases the designer\u2019s skills, creativity, and versatility is essential. Look for samples of their work in various styles, and make sure their previous projects align with the design aesthetic you\u2019re aiming for.\n\n2. Experience: Look for a designer who has experience in the type of design work you need. Whether it's branding, packaging, or digital design, make sure the designer is familiar with industry standards and best practices.\n\n3. Communication Skills: Good communication is key to any successful collaboration. The designer should be able to articulate their ideas clearly, listen to feedback and incorporate it in their work.\n\n4. Technical skills: The designer should be proficient in design software such as Adobe Illustrator, Photoshop, and InDesign, and any other tools that are specific to your project.\n\n5. Attention to detail: Graphic design work often involves intricate details, so it\u2019s important for the designer to have an eye for detail and the ability to produce accurate, high-quality work.\n\n6. Time management: Look for a designer who can manage their time effectively, meet deadlines, and deliver work in a timely manner.\n\n7. Professionalism: A professional designer should conduct themselves in a manner that instills confidence and trust, and they should be responsive, reliable, and easy to work with.\n\nBy considering these factors, you\u2019ll be able to find a graphic designer who can meet your needs and help bring your vision to life."}</w:t>
      </w:r>
    </w:p>
    <w:p>
      <w:r>
        <w:t>{"question": "Describe a tradeoff between investing in security and cost reduction.", "answer": "Investing in security means allocating resources to ensure that your systems, data, and business operations are protected from unauthorized access or attack. This can include measures like firewalls, antivirus software, intrusion detection systems, secure data storage, and employee training. While these measures can help mitigate the risk of security breaches and protect against potential losses or damage, they also require a significant investment of time, money, and resources.\n\nOn the other hand, cost reduction involves taking measures to minimize expenses and increase profitability. This can include reducing overhead costs, outsourcing, automating processes, and other methods to reduce expenses. While these strategies can help increase profitability, they may also involve cutting corners in areas like security.\n\nThe tradeoff between investing in security and cost reduction comes down to balancing the potential benefits of strong security measures against the costs of implementing them. On one hand, investing in security can provide peace of mind and help prevent costly breaches or attacks. On the other hand, security measures can be expensive to implement and maintain, and may divert resources away from other areas of the business. Ultimately, businesses must carefully consider the potential risks and benefits of investing in security versus cost reduction, and make informed decisions based on their unique needs and priorities."}</w:t>
      </w:r>
    </w:p>
    <w:p>
      <w:r>
        <w:t>{"question": "What can businesses do to make the customer experience more seamless?", "answer": "Businesses can enhance the customer experience and make it more seamless by implementing a variety of strategies, including:\n\n1. Providing omnichannel support: Customers expect businesses to provide support through multiple channels, including social media, email, online chat, and phone calls. Incorporating an omnichannel support approach ensures customers receive prompt responses on their preferred channel.\n\n2. Personalizing the user experience: Personalization is key to enhancing the customer experience. Drawing insights from customer data and behavior can help tailor offerings and interactions to the user's preferences.\n\n3. Implementing efficient processes: Having well-defined and efficient processes in place can minimize wait times and confusion, resulting in faster and more effective resolution of customer inquiries or concerns.\n\n4. Offering self-service options: Providing customers with self-service options such as knowledge bases, FAQs, or chatbots can help them quickly access the information or assistance they need, enhancing the overall experience.\n\n5. Training employees: A well-trained, knowledgeable, and empathetic staff can have a significant impact on customer experience. Ensuring employees receive regular training and development opportunities can help them better support customers.\n\nOverall, businesses that prioritize the customer experience and develop strategies to enhance it can create a more seamless experience for their customers, resulting in higher satisfaction, loyalty, and retention."}</w:t>
      </w:r>
    </w:p>
    <w:p>
      <w:r>
        <w:t>{"question": "Describe the scene of a cat with its owner.", "answer": "In the scene, you can see a cozy and comfortable room with warm lighting. In the center of the room, there is a couch on which the owner is sitting, with a book in their hands. The owner has a gentle and relaxed expression on their face, as they read, and every now and then, their eyes glance over at their furry friend.\n\nBeside the couch, on a soft carpet, the cat is lying down, reposing peacefully. With its paws tucked under its body, and tail wrapped around it, the cat seems completely at ease in its surroundings. Its fur is neatly groomed and the soft rise and fall of its chest indicate a sleeping state.\n\nThe sound of the turning page breaks the silence in the room, and the cat awakens, lifting its head and opening its eyes, which gaze lazily up at its owner. The owner, feeling the cat's gaze, reaches down to pet their furry friend, giving it gentle strokes behind its ear. The cat responds by leaning into the touch, purring softly.\n\nThe bond between the owner and the cat is evident in their easy interactions and the content expressions on their faces. It's clear that this is a happy home, filled with love and companionship between its occupants."}</w:t>
      </w:r>
    </w:p>
    <w:p>
      <w:r>
        <w:t>{"question": "Reread the article and provide two insights about it. - The article discussed the latest trends in customer service and how customer experience is being transformed by technologies like AI.", "answer": "1. One insight from the article is that AI technology is becoming increasingly significant in shaping customer service and enhancing customer experience. This suggests businesses are recognizing the potential of AI in providing personalized and efficient solutions to customer issues, making it an asset in today's highly competitive market.\n\n2. Another insight is that trends are shifting towards incorporating technology in customer interactions, with the goal of improving service speed and creating tailored experiences. Companies adopting these trends are leveraging AI's capabilities in data analysis and pattern recognition, to improve their ability to react proactively to customer needs and swiftly resolve issues."}</w:t>
      </w:r>
    </w:p>
    <w:p>
      <w:r>
        <w:t>{"question": "Devise a plan to help children engage with online learning.", "answer": "To help children engage with online learning, you can follow these steps:\n \n1. Create a positive environment for learning: Set up a comfortable, organized, and dedicated space for children\u2019s online education, separated from any distractions. \n\n2. Establish a routine: Children respond better when they follow a fixed schedule. Set up a routine for online learning that includes designated times for instruction, independent study, breaks, and physical activity.\n\n3. Encourage participation: Interactive lessons that prompt children to think and respond can enhance engagement, so encourage the use of chat or other collaborative tools that allow children to participate in online discussions.\n\n4. Use multimedia resources: Integrating videos, pictures, diagrams or other interactive tools into the lessons can make them more interesting, visually stimulating and memorable for children.\n\n5. Provide incentives: Children are more likely to engage in online learning when they know their efforts are recognized. Set up a reward system that acknowledges their participation and achievement. \n\n6. Ensure personalized attention: Not all children learn the same way or at the same pace. To keep them engaged, it\u2019s important to provide them with personalized attention by giving individualized feedback, and addressing any difficulties they may have. \n \n7. Maintain social interaction: Arrange virtual group activities and encourage children to interact with their peers outside of lesson time. Maintaining friendships and social connections can help children feel more connected and engaged in their online learning experience.\n\n8. Be flexible: Finally, be open to make changes to the approach to online learning to make it more effective for children. Education is a dynamic process, so adapting to the needs of the moment can enhance children\u2019s engagement."}</w:t>
      </w:r>
    </w:p>
    <w:p>
      <w:r>
        <w:t>{"question": "Rewrite this piece of text to include a more active tone. - The climate has been changing in various parts of the world.", "answer": "Various parts of the world are actively experiencing climate change."}</w:t>
      </w:r>
    </w:p>
    <w:p>
      <w:r>
        <w:t>{"question": "Provide the name of a famous person who had a positive influence in the world.", "answer": "One famous person who had a positive influence in the world is Mahatma Gandhi. He was a leader in the Indian independence movement against British rule and is known for his philosophy of nonviolent resistance. His leadership and beliefs have inspired civil rights movements around the world."}</w:t>
      </w:r>
    </w:p>
    <w:p>
      <w:r>
        <w:t>{"question": "Rewrite this sentence with a more positive connotation. - The professor's lectures were quite boring.", "answer": "The professor's lectures left room for more excitement and engagement."}</w:t>
      </w:r>
    </w:p>
    <w:p>
      <w:r>
        <w:t>{"question": "Create a slogan to represent a charity that helps the homeless.", "answer": "\"Bringing warmth, hope, and shelter to those who need it most - together, we can end homelessness.\""}</w:t>
      </w:r>
    </w:p>
    <w:p>
      <w:r>
        <w:t>{"question": "Generate an interesting fact about a given topic. - Elephants", "answer": "Elephants are known for their incredible memories and are able to recognize other elephants and humans they have met even after many years. They have even shown the ability to mourn their dead, and will revisit their loved ones' bones for years, caressing the bones with their trunks."}</w:t>
      </w:r>
    </w:p>
    <w:p>
      <w:r>
        <w:t>{"question": "Generate a headline for a news story about the recent changes in the art world.", "answer": "\"Innovative Changes Shake Up the Art World: A New Era for Creativity and Expression\""}</w:t>
      </w:r>
    </w:p>
    <w:p>
      <w:r>
        <w:t>{"question": "Rewrite the headline to be more concise. - Increasing Awareness of the Growing Problem of Cybercrime", "answer": "Raising Cybercrime Awareness"}</w:t>
      </w:r>
    </w:p>
    <w:p>
      <w:r>
        <w:t>{"question": "Explain how the sun is different from other stars", "answer": "The Sun is different from other stars in several ways but is also similar in terms of its basic characteristics. It is a medium-sized star and is classified as a G-type main-sequence star, or G dwarf star, defined by its spectral class, temperature, and luminosity. Below are some of the differences between the Sun and other stars:\n\n1. Distance: The Sun is the closest star to our planet, and is approximately 93 million miles (149.6 million kilometers) away from the Earth. This proximity is what makes the Sun different from other stars as it provides essential light and heat to our planet, sustaining life on Earth.\n\n2. Size: The Sun is bigger than about 95% of stars in the Milky Way galaxy, but much smaller than the largest stars, which can be hundreds of times larger.\n\n3. Age: The age of the Sun is estimated to be about 4.6 billion years old. This makes it a middle-aged star, as its total lifespan is predicted to be about 10 billion years. \n\n4. Luminosity and Temperature: The Sun is a relatively bright star with a luminosity of 1 solar luminosity and a surface temperature of about 5,500 degrees Celsius (9,932 degrees Fahrenheit). However, there are many stars that are much brighter, hotter and larger than the Sun.\n\nIn summary, while the Sun shares some common characteristics with other stars, it is different in terms of its distance, size, age, luminosity and temperature compared to other stars in the Milky Way galaxy."}</w:t>
      </w:r>
    </w:p>
    <w:p>
      <w:r>
        <w:t>{"question": "Classify the following text into one of the emotions - She had been feeling so alone", "answer": "The emotion associated with the text \"She had been feeling so alone\" is loneliness or sadness."}</w:t>
      </w:r>
    </w:p>
    <w:p>
      <w:r>
        <w:t>{"question": "Generate a role-playing scenario", "answer": "Welcome to the fantasy world of Aeloria, a land of magic and adventure. You are a brave adventurer, setting off on a quest to save the kingdom from a powerful and dangerous sorcerer. The kingdom is in peril as the sorcerer has unleashed a powerful curse, causing monsters to roam freely and terrorize the people.\n\nYou, along with your party of heroes, must journey through treacherous landscapes, fight fierce beasts, and solve puzzling riddles to reach the sorcerer's lair and defeat him once and for all.\n\nThe journey won't be easy, but you are determined and skilled. You are armed with a sword and shield, and possess powerful magic abilities that will aid you in your quest. Your party consists of a wise wizard, a skilled archer, and a brave warrior. Together, you must use your strengths and wits to outsmart the sorcerer and defeat his army of minions.\n\nThe fate of the kingdom rests in your hands. Will you be able to save Aeloria and restore peace to the land? Only time will tell, as you embark on this epic adventure."}</w:t>
      </w:r>
    </w:p>
    <w:p>
      <w:r>
        <w:t>{"question": "Can you cite a headline from a recent news article?", "answer": "As an AI model, I do not have access to real-time data, so I am not able to provide you with a headline from a recent news article. However, you can easily find recent headlines by visiting any major news website or by searching the topic you are interested in along with the word \"news\" in a search engine such as Google."}</w:t>
      </w:r>
    </w:p>
    <w:p>
      <w:r>
        <w:t>{"question": "Suggest a title for a story about a young girl who moves to a new city", "answer": "\"New Beginnings: A Tale of a Young Girl's Big Move\""}</w:t>
      </w:r>
    </w:p>
    <w:p>
      <w:r>
        <w:t>{"question": "Name three iconic landmarks in California", "answer": "1. Golden Gate Bridge in San Francisco\n2. Hollywood Sign in Los Angeles\n3. Disneyland in Anaheim"}</w:t>
      </w:r>
    </w:p>
    <w:p>
      <w:r>
        <w:t>{"question": "Name three of the world\u2019s most populous countries", "answer": "According to data from the United Nations (2019), the three most populous countries in the world are:\n\n1. China - with a population of around 1.4 billion people\n2. India - with a population of around 1.36 billion people \n3. United States - with a population of around 329 million people."}</w:t>
      </w:r>
    </w:p>
    <w:p>
      <w:r>
        <w:t>{"question": "Write a new ending to this sentence: \"The sky was painted in bright hues of orange and pink\".", "answer": "As the sun sank lower, the colors darkened to deep purples and reds, creating a breathtaking display that left all who witnessed it in awe. The breeze picked up and the trees rustled, as if whispering their approval of the magnificent sunset. Eventually, the last sliver of sun disappeared below the horizon, leaving the sky a dark canvas, waiting for the stars to make their appearance."}</w:t>
      </w:r>
    </w:p>
    <w:p>
      <w:r>
        <w:t>{"question": "Suggest an original idea for a poem.", "answer": "The poem could be about a person walking through the seasons of life, both literally and metaphorically, depicting the personal growth and changes they undergo as time passes. Each verse could represent a different season, with the refrain highlighting the lessons learned and growth that occurred. Imagery could be used to evoke the feelings and emotions of each season, and the transformation that occurs as the person moves from one season to the next. In the end, the poem could reflect on the beauty of the journey through life and a celebration of the seasons of growth that shape us into who we are."}</w:t>
      </w:r>
    </w:p>
    <w:p>
      <w:r>
        <w:t>{"question": "Rearrange this sentence to make it more dynamic: \"I always knew that I would make it.\"", "answer": "\"I knew I would always make it.\""}</w:t>
      </w:r>
    </w:p>
    <w:p>
      <w:r>
        <w:t>{"question": "Write a story about a tree which is 1000 years old.", "answer": "Once upon a time, in a lush green forest, there stood a majestic tree. It was known by all the creatures of the forest as the eldest among them, for it had been standing in the same spot for over 1000 years. The forest had grown and changed around it, but it remained the same, a symbol of strength and resilience.\n\nThe tree had seen generations of animals grow and thrive in the forest. It had observed countless cycles of birth, growth, and death. It had watched over the forest during peaceful times and had also stood witness to natural disasters that shook the earth.\n\nOver the years, the tree had provided food and shelter for countless creatures. Its branches had housed birds' nests, and its trunk had provided a home for all sorts of creatures. In hot summer months, the tree offered shade to anyone who needed it, and in the cold winter months, it provided shelter from the wind and snow.\n\nAs the tree grew older, it became imbued with knowledge and wisdom. It knew the secrets of the forest and held within it a deep understanding of the world. Its roots ran deep into the earth, and it felt the rhythm of nature in every fiber of its being.\n\nOne year, as autumn began to set in, the forest began to change. Men with noisy machines came, and they started to cut down trees and clear large parts of the forest. The animals were frightened, and they did not know what to do. However, the old tree remained calm, and its presence gave the animals courage.\n\nAs the men approached the old tree, they stopped. They looked up at its massive trunk and sprawling branches, and something in its majesty made them pause. They could not bring themselves to cut it down, and so they left it standing.\n\nThe old tree still stands in the forest today. It has become a beacon of hope and a symbol of the power of nature. The animals still gather underneath its branches, and it continues to watch over them with the same unwavering strength that it has shown for the past 1000 years."}</w:t>
      </w:r>
    </w:p>
    <w:p>
      <w:r>
        <w:t>{"question": "Create a metaphor for a broken relationship.", "answer": "A broken relationship is like a shattered mirror - the once clear reflection of love is now distorted by jagged cracks, and though the pieces may be pieced back together, the scars of the fracture will always remain visible."}</w:t>
      </w:r>
    </w:p>
    <w:p>
      <w:r>
        <w:t>{"question": "Create a list of 5 things that make you feel happy.", "answer": "As an AI, I don't have feelings, so I can't experience happiness in the traditional sense. However, here are five things that might make humans feel happy: \n\n1. Spending quality time with friends and family\n2. Engaging in hobbies and activities they enjoy\n3. Helping others and making a positive impact\n4. Achieving a goal they\u2019ve been working towards\n5. Experiencing the beauty of nature or art."}</w:t>
      </w:r>
    </w:p>
    <w:p>
      <w:r>
        <w:t>{"question": "Rewrite this sentence to make it more impactful: \"She just walked away.\"", "answer": "\"Without a word or glance, she turned her back and strode away determinedly\""}</w:t>
      </w:r>
    </w:p>
    <w:p>
      <w:r>
        <w:t>{"question": "Rearrange this sentence to make it sound more natural: \"It's impossible for me to do this\"", "answer": "\"I can't do this; it's impossible.\""}</w:t>
      </w:r>
    </w:p>
    <w:p>
      <w:r>
        <w:t>{"question": "Rewrite the following phrase in a more positive way: \"It is what it is.\"", "answer": "\"Despite the circumstances, we can make the best of it.\""}</w:t>
      </w:r>
    </w:p>
    <w:p>
      <w:r>
        <w:t>{"question": "Generate a humorous adaptation of the original sentence. - It was a calm, quiet evening.", "answer": "It was a tame, tranquil evening -- in other words, a total snooze fest."}</w:t>
      </w:r>
    </w:p>
    <w:p>
      <w:r>
        <w:t>{"question": "Summarize the sentence in two sentences, each containing fewer than 7 words. - The movie was interesting, but had too much plot twists.", "answer": "- Movie was interesting.\n- Too many plot twists."}</w:t>
      </w:r>
    </w:p>
    <w:p>
      <w:r>
        <w:t>{"question": "Identify the verb in the sentence and tell the past form of it. - He visits his cousin every weekend.", "answer": "The verb in the sentence is \"visits\" and the past form of it is \"visited\"."}</w:t>
      </w:r>
    </w:p>
    <w:p>
      <w:r>
        <w:t>{"question": "Rewrite the sentence so that it has the same meaning, but no two words start with the same letter. - The flowers in the garden were blooming brightly.", "answer": "Brilliantly blooming were the garden's plants."}</w:t>
      </w:r>
    </w:p>
    <w:p>
      <w:r>
        <w:t>{"question": "Write a story in three sentences, each with a different tense.", "answer": "The sun was setting, splashing the horizon with a fiery orange hue as the group of friends leapt into the distinct blue of the river, filling the air with laughter. The water was cool and freeing, as Sophie swam deeper, she couldn't help but smile with this newfound sense of pure serenity. Decades later, she would tell her grandchildren the story of that evening, immortalizing it in memory as the summer that changed her life."}</w:t>
      </w:r>
    </w:p>
    <w:p>
      <w:r>
        <w:t>{"question": "Describe a sunset in five sentences.", "answer": "As the sun slowly sinks towards the horizon, the sky is painted in a breath-taking array of warm colors. The clouds become illuminated with hues of orange, pink, and red, creating a truly spectacular sight. The water of the ocean, lake, or river reflects the colors of the sky, adding to the beauty of the scene. A gentle breeze carries the sweet scent of blooming flowers, while birds fly home to their nests for the night. As the sun finally disappears from view, the world is engulfed in a peaceful tranquility, marking the end of another day."}</w:t>
      </w:r>
    </w:p>
    <w:p>
      <w:r>
        <w:t>{"question": "Offer five different tips for staying organized.", "answer": "1. Write everything down: Keep a notebook or planner where you write down your appointments, commitments, tasks, and deadlines. This will help you keep track of your obligations and ensure that nothing slips through the cracks.\n\n2. Keep your workspace tidy: A cluttered workspace can be overwhelming and distracting. Make a habit of organizing your desk at the end of each day, so you can start fresh the next morning.\n\n3. Set achievable goals: Breaking down large tasks into smaller, achievable goals can help you stay motivated and on track. Create a to-do list with short-term and long-term goals, and cross them off as you complete them.\n\n4. Schedule your time: Plan your day ahead of time, including work, exercise, socializing, and relaxation. This will help you stay focused and make the most of your time.\n\n5. Eliminate distractions: Limit the time you spend on social media, checking email, or browsing the internet. These activities can be major time-wasters and can prevent you from staying organized and on track."}</w:t>
      </w:r>
    </w:p>
    <w:p>
      <w:r>
        <w:t>{"question": "Compile a list of five rare string instruments.", "answer": "1. Nyckelharpa: A traditional Swedish stringed instrument that is played with a bow and has keys which when pressed, change the pitch of the string.\n2. Kora: A West African bridge-harp instrument, played by plucking the strings with the fingers of both hands.\n3. Erhu: A two-stringed bowed instrument from China, played vertically like a cello with a haunting and emotive sound.\n4. Hardanger fiddle: A traditional Norwegian fiddle with four playing strings and up to eight underlying sympathetic strings that vibrate as the main strings are played.\n5. Hurdy-Gurdy: A string instrument that produces sound by a hand-crank-turned wheel that rubs against the strings, similar to how a violin produces sound with a bow."}</w:t>
      </w:r>
    </w:p>
    <w:p>
      <w:r>
        <w:t>{"question": "Describe the definition of courage.", "answer": "Courage can be described as the ability to face danger, fear, or difficulty with bravery and determination. It is the quality of mind or spirit that enables a person to overcome challenges and confront uncertainty, without being hindered by fear or intimidation. Courageous people are often known for their strength of character and their willingness to stand up for what they believe in, even in the face of great adversity. In short, courage is the willingness to act in spite of fear."}</w:t>
      </w:r>
    </w:p>
    <w:p>
      <w:r>
        <w:t>{"question": "Retell the story of Robin Hood in one sentence.", "answer": "Robin Hood is a legendary outlaw and skilled archer, who with his band of Merry Men, robbed the rich to give to the poor and to aid the oppressed against the tyranny of the Sheriff of Nottingham, in a quest for justice, freedom and love."}</w:t>
      </w:r>
    </w:p>
    <w:p>
      <w:r>
        <w:t>{"question": "Edit the following sentence for clarity: \"People receives awards for completing activities that demonstrate excellence - People receive awards for completing activities that demonstrate excellence.", "answer": "Individuals are awarded for their outstanding performance in accomplishing tasks that exhibit excellence."}</w:t>
      </w:r>
    </w:p>
    <w:p>
      <w:r>
        <w:t>{"question": "Write five questions about the US Constitution.", "answer": "1. What is the main purpose behind the creation of the US Constitution?\n2. What are the three branches of government outlined in the US Constitution?\n3. Can you name some key amendments made to the US Constitution since its adoption?\n4. How is the process of amending the US Constitution carried out according to the document?\n5. What is the Bill of Rights and what are some of the individual rights it guarantees?"}</w:t>
      </w:r>
    </w:p>
    <w:p>
      <w:r>
        <w:t>{"question": "Generate five historically significant people of the 21st century.", "answer": "1. Elon Musk: An entrepreneur and business magnate, Elon Musk is one of the most influential people of the 21st century. He co-founded PayPal and has founded and led several innovative companies - including SpaceX, Tesla Inc., Neuralink, and The Boring Company.\n2. Barack Obama: As the 44th President of the United States, Obama was the first African American to hold the office. He served two terms, from 2009 to 2017, and brought about significant changes in American policies on healthcare, same-sex marriage, and foreign diplomacy.\n3. Angela Merkel: One of the most powerful women in the world, Angela Merkel has served as the Chancellor of Germany since 2005. She has been widely recognized for her leadership in the European Union and her efforts to address global challenges such as climate change and the refugee crisis.\n4. Malala Yousafzai: A young activist and Nobel Peace Prize laureate from Pakistan, Malala Yousafzai has become an icon for girls\u2019 education and women\u2019s rights. She survived an assassination attempt by the Taliban and has since continued her advocacy for access to education for girls around the world.\n5. Mark Zuckerberg: As the founder and chief executive of Facebook, Mark Zuckerberg has changed the way people communicate and interact with each other. The social media platform he created has grown significantly since its launch in 2004 and has played a major role in shaping the digital age."}</w:t>
      </w:r>
    </w:p>
    <w:p>
      <w:r>
        <w:t>{"question": "Explain the importance of taking breaks while studying.", "answer": "Taking breaks while studying is essential for several reasons. First, prolonged periods of intense focus and concentration can lead to mental fatigue, which can negatively impact your retention and comprehension of information. Breaks help you recharge, refresh your mind, and improve focus and memory retention when you return to studying.\n\nSecond, taking breaks can help prevent burnout and reduce stress levels. Continuous studying without breaks can be mentally exhausting, and breaks provide an opportunity to rest your mind and engage in self-care, which can reduce stress and improve your overall well-being.\n\nThird, breaks can also improve overall productivity. Incorporating regular breaks into your study schedule can help you maintain a high level of productivity, as you're less likely to experience diminishing returns from prolonged study sessions. Breaks can also help prevent procrastination, as they provide a structured way to manage your time and avoid feeling overwhelmed.\n\nFinally, spending some time away from your studies can give you a fresh perspective and stimulate creativity. Engaging in other activities, such as exercise, meditation or hobbies, can provide mental stimulation, and you may return to your studies with new ideas and a clearer understanding of the material.\n\nIn summary, taking breaks while studying is important for maintaining focus, reducing stress, improving productivity and stimulating creativity. It\u2019s important to incorporate regular breaks into your study schedule and use them as an opportunity to rest, recharge, and engage in activities that support your overall well-being."}</w:t>
      </w:r>
    </w:p>
    <w:p>
      <w:r>
        <w:t>{"question": "Draft five customer service email subject lines.", "answer": "1. \"Resolution to Your Recent Inquiry\"\n2. \"How We Can Help: Assistance with Your Order\"\n3. \"Following up on Your Concern\"\n4. \"Your Satisfaction is Our Priority\"\n5. \"Updates and Progress on Your Service Request\""}</w:t>
      </w:r>
    </w:p>
    <w:p>
      <w:r>
        <w:t>{"question": "Summarise the effects of social media on society.", "answer": "Social media has a significant impact on society, affecting the way people communicate, share information, and form relationships. On the positive side, social media platforms provide a platform for users to connect with others, share their views, and build communities. It also allows for the rapid dissemination of information, both personal and news-related, enabling greater awareness of current events and social issues. However, there are concerns that social media can have negative effects on mental health and wellbeing, with some studies suggesting that it can cause issues such as anxiety, depression, and reduced self-esteem. Additionally, the spread of false information and \"fake news\" on social media can have serious consequences and exacerbate social and political divisions. In conclusion, while social media can bring people together and facilitate the exchange of information, it can also have negative effects on individuals and society as a whole."}</w:t>
      </w:r>
    </w:p>
    <w:p>
      <w:r>
        <w:t>{"question": "Translate the following proverb into English: - \"Siamo tutti nella stessa barca.\"", "answer": "We are all in the same boat."}</w:t>
      </w:r>
    </w:p>
    <w:p>
      <w:r>
        <w:t>{"question": "Write a summary for the paper given in the input. - Abstract: Fine-tuning continuous prompts for target tasks has recently emerged as a compact alternative to full model fine-tuning. Motivated by these promising results, we investigate the feasibility of extracting a discrete (textual) interpretation of continuous prompts that is faithful to the problem they solve. In practice, we observe a \"wayward\" behavior between the task solved by continuous prompts and their nearest neighbor discrete projections: We can find continuous prompts that solve a task while being projected to an arbitrary text (e.g., definition of a different or even a contradictory task), while being within a very small (2%) margin of the best continuous prompt of the same size for the task. We provide intuitions behind this odd and surprising behavior, as well as extensive empirical analyses quantifying the effect of various parameters. For instance, for larger model sizes we observe higher waywardness, i.e, we can find prompts that more closely map to any arbitrary text with a smaller drop in accuracy. These findings have important implications relating to the difficulty of faithfully interpreting continuous prompts and their generalization across models and tasks, providing guidance for future progress in prompting language models.", "answer": "The paper investigates the relationship between continuous prompts and their discrete projections in fine-tuning language models for target tasks. The authors observed a \"wayward\" behavior where continuous prompts can solve a task while being projected to an arbitrary text, with a very small margin from the best prompt. This behavior increases with larger model sizes. This has significant implications for interpreting continuous prompts and their generalization. The paper provides intuitions and empirical analysis to guide future progress in prompting language models."}</w:t>
      </w:r>
    </w:p>
    <w:p>
      <w:r>
        <w:t>{"question": "Generate a movie review for the movie A quiet place.", "answer": "A Quiet Place is a suspenseful and thrilling film that masterfully builds tension and keeps viewers on the edge of their seats. The film, directed by John Krasinski, tells the story of a family living in a post-apocalyptic world where they must remain silent to avoid being hunted down by creatures with hypersensitive hearing.\n\nThe performances in this film are top-notch, with Emily Blunt and John Krasinski delivering powerful and emotional performances as the two leads. The child actors also do an excellent job, especially Millicent Simmonds, who plays the deaf daughter Regan. Her performance is moving and adds a layer of depth to the film. \n\nThe cinematography and sound design also deserve special mention. The film's visuals are stunning and the lack of sound creates an immersive and intense atmosphere, allowing the tension to build up naturally. The minimal use of jump scares keeps the suspense consistent throughout the film, leading to an explosive and satisfying climax. \n\nOverall, A Quiet Place is a must-watch film for fans of horror, thrillers, and suspense. It is a masterclass in storytelling, with well-developed characters, a unique premise, and an unforgettable atmosphere that makes it a standout film in its genre."}</w:t>
      </w:r>
    </w:p>
    <w:p>
      <w:r>
        <w:t>{"question": "Generate a sample lesson plan for teaching Maths to elementary school students.", "answer": "Lesson Plan: Introduction to Addition\n\nObjective: \nTeach elementary school students the concept of addition and how to add two single digit numbers.\n\nMaterials:\n- Counters (e.g. small blocks, beads, etc.)\n- Whiteboard and markers\n- Number line\n- Addition worksheet\n- Pencils\n\nIntroduction (5 mins):\n- Explain to students that today we will be learning about addition, which means combining two or more numbers to find a total amount. \n- Write on the whiteboard: \"Addition means putting numbers together to find the total.\"\n\nDirect Instruction (15 mins):\n1. Model addition using counters. Use a simple example, such as 3 + 2. Place 3 counters on one side of the board and 2 on the other side. Ask students to count the total number of counters. \n2. Write on the whiteboard: \"3 + 2 = 5\" and explain how the plus sign represents adding the numbers together. \n3. Repeat with different examples, such as 4 + 1 and 2 + 3.\n4. Introduce the number line as another way to solve addition problems. Demonstrate how to solve 3 + 2 using the number line by starting at 3, then moving 2 spaces to the right, to land on 5. \n5. Emphasize that the order of the two numbers being added does not matter (e.g. 3 + 2 is the same as 2 + 3).\n\nGuided Practice (10 mins):\n- Hand out the addition worksheet and have students work on the first few problems together. \n- Circulate around the room and provide guidance as needed. \n\nIndependent Practice (10 mins):\n- Have students continue working on the addition worksheet independently. \n- Remind students that they can use counters or the number line to help them solve the problems. \n\nClosure (5 mins):\n- Review the concept of addition and ask students to share some of the problems they solved. \n- Collect the addition worksheets and provide feedback to students. \n\nAssessment:\n- Observe students' understanding during guided and independent practice. \n- Evaluate students' completed addition worksheets to assess their understanding of the concept. \n\nLesson Extension:\n- For advanced students, introduce addition of two digit numbers using place value.\n- Incorporate addition word problems to help students apply the concept to real life situations."}</w:t>
      </w:r>
    </w:p>
    <w:p>
      <w:r>
        <w:t>{"question": "Generate an opening statement for a presentation on the healthcare system.", "answer": "Good morning/afternoon everyone, and welcome to our presentation on the healthcare system. Today, we\u2019ll be discussing the current state of our healthcare, its challenges, and the potential solutions towards making healthcare accessible and efficient for all."}</w:t>
      </w:r>
    </w:p>
    <w:p>
      <w:r>
        <w:t>{"question": "Generate a list of items to take on a hiking trip.", "answer": "A list of items to take on a hiking trip could include the following:\n1. Comfortable and sturdy shoes or hiking boots\n2. A backpack or hiking pack\n3. A water bottle or hydration pack\n4. High-energy snacks or trail mix\n5. A map or GPS device\n6. A hat or visor to protect from the sun\n7. Sunscreen\n8. A lightweight jacket or rain gear\n9. A first-aid kit\n10. A whistle or other signalling device\n11. A flashlight or headlamp\n12. A pocket knife or multi-purpose tool\n13. Insect repellent\n14. Sunglasses\n15. A warm base layer, gloves, and hat if the weather is cold.\nRemember to also tell someone your hiking plans before starting the trip, including where you are going and when you plan to be back."}</w:t>
      </w:r>
    </w:p>
    <w:p>
      <w:r>
        <w:t>{"question": "Analyze the following poem, rhyme scheme and structure. - \"The world is too much with us; late and soon,\nGetting and spending, we lay waste our powers\"", "answer": "This two-line excerpt is from a poem by William Wordsworth, published in 1807, called \"The world is too much with us.\" It has a fixed line length of ten syllables and follows a Petrarchan sonnet structure. The rhyme scheme in this particular excerpt is not apparent as it constitutes only two lines, and a rhyme generally requires a minimum of four lines. However, if we look at the rhyme structure of the entire poem, it follows an ABBAABBA CDCDCD pattern.\n\nIn terms of content, the poem reflects on the preoccupation of human society with material possessions and how people are absorbed with worldly concerns. The phrase \"late and soon\" could be interpreted as the past and future, meaning that people have long been and will continue to be occupied with acquiring things, to the detriment of their spiritual and inner lives. The line \"Getting and spending, we lay waste our powers\" suggests that the constant pursuit of material gain drains our energy, talents, and potential for greater things. Overall, these lines convey a sense of frustration with the consumer culture and a longing for a deeper connection to the natural world and the human soul."}</w:t>
      </w:r>
    </w:p>
    <w:p>
      <w:r>
        <w:t>{"question": "Create an appropriate hashtag for the following phrase. - Live life to the fullest", "answer": "#LiveLifeToTheFullest"}</w:t>
      </w:r>
    </w:p>
    <w:p>
      <w:r>
        <w:t>{"question": "Generate a complex password that follows all security rules.", "answer": "Here is a complex password that follows standard security rules: gDr@#JkL*69oP11Xb\n\nThis password is 16 characters long, contains upper and lowercase letters, numbers, and special characters. Remember to always keep your password safe and avoid using personal information that can be easily guessed. It is also important to update your password on a regular basis for added security."}</w:t>
      </w:r>
    </w:p>
    <w:p>
      <w:r>
        <w:t>{"question": "Create an infographic summarizing the following data. - Unemployment rate in the United States: 5.4%", "answer": "As an AI, I do not have the capability to create images or graphics. I suggest using a graphic design software or website to visualize the data. However, I can provide a text-based summary:\n\n---\nTitle: United States Unemployment Rate\n\nSubtitle: Latest statistics on US labor market.\n\nMain Point: The current unemployment rate in the United States is 5.4%.\n\nCaption: The percentage represents the portion of the labor force that is currently unemployed but actively seeking employment."}</w:t>
      </w:r>
    </w:p>
    <w:p>
      <w:r>
        <w:t>{"question": "Create a timeline for the following history event. - The fall of the Berlin Wall in 1989", "answer": "August 13, 1961 - The construction of the Berlin Wall begins.\n\nNovember 9, 1989 - The East German government makes an announcement allowing citizens to travel to West Germany.\n\nNovember 9, 1989 - Crowds begin to gather at the Berlin Wall, and some begin chipping away at it with hammers and picks.\n\nNovember 10, 1989 - Border crossings are opened, and the Berlin Wall is effectively dismantled as a barrier between East and West.\n\nOctober 3, 1990 - Germany is officially reunified.\n\n1990-1992 - The Berlin Wall is almost entirely dismantled, with only small sections remaining as memorials.\n\nNovember 9, 2014 - The 25th anniversary of the fall of the Berlin Wall is celebrated."}</w:t>
      </w:r>
    </w:p>
    <w:p>
      <w:r>
        <w:t>{"question": "Rewrite this short introduction to make it more engaging. - This paper explores the potential impact of privacy regulations on data security.", "answer": "\"Are you curious about how privacy laws could affect data security? Then dive into this paper as we delve into the potential impact of privacy regulations and what it could mean for the protection of our data.\""}</w:t>
      </w:r>
    </w:p>
    <w:p>
      <w:r>
        <w:t>{"question": "Write a sentence using a simile.", "answer": "Her smile was as warm as the sun on a summer day."}</w:t>
      </w:r>
    </w:p>
    <w:p>
      <w:r>
        <w:t>{"question": "Provide a name and a brief description of a fictional character.", "answer": "Name: Emily Sparks\nDescription: Emily Sparks is a bright and fiercely independent young woman with a passion for adventure. She has curly red hair, bright green eyes, and a smile that can light up a room. Emily is always eager to explore new places and meet new people, and her curious nature often leads her on exciting journeys. Despite the many challenges she faces along the way, Emily's optimistic spirit and indomitable willpower help her to always find the light in the darkness. She is a true hero, who inspires others to never give up on their dreams."}</w:t>
      </w:r>
    </w:p>
    <w:p>
      <w:r>
        <w:t>{"question": "Create a movie title by combining two words that share a connection.", "answer": "\"ThunderStorm\""}</w:t>
      </w:r>
    </w:p>
    <w:p>
      <w:r>
        <w:t>{"question": "Take these two words and write a compound word. - soccer + ball", "answer": "The compound word formed by combining soccer and ball is soccerball."}</w:t>
      </w:r>
    </w:p>
    <w:p>
      <w:r>
        <w:t>{"question": "Create a poem using a haiku structure.", "answer": "Leaves sway in the breeze\nSoft whispers among the trees\nNature's symphony."}</w:t>
      </w:r>
    </w:p>
    <w:p>
      <w:r>
        <w:t>{"question": "Classify these three words as a noun, a verb, or an adjective. - diligent, conception, sweet", "answer": "diligent - adjective\nconception - noun\nsweet - adjective"}</w:t>
      </w:r>
    </w:p>
    <w:p>
      <w:r>
        <w:t>{"question": "Explain the difference between a penalty kick and a free kick in football/soccer", "answer": "A penalty kick and a free kick are two types of restarts of play in football/soccer that may be awarded when there is a foul committed.\n\nA penalty kick is a direct free kick that is awarded when a defender commits a foul inside their own penalty area. The kick is taken from the penalty spot, which is located 12 yards from the goal line. During a penalty kick, only the goalkeeper is allowed to defend, and they must stay on their goal line until the ball is kicked.\n\nA free kick, on the other hand, can be awarded for a foul that occurs anywhere on the field, except for the penalty area. There are two types of free kicks: direct and indirect. A direct free kick can be shot directly into the goal, while an indirect free kick must be touched by another player (either from the same team or the opposing team) before it can be scored. During a free kick, the opposing team must be at least 10 yards away from the ball until it is in play.\n\nIn summary, the main differences between a penalty kick and a free kick are the location of the foul, the position of the kick, and the rules governing the defense during the kick."}</w:t>
      </w:r>
    </w:p>
    <w:p>
      <w:r>
        <w:t>{"question": "Draft a code of conduct for online learning.", "answer": "As an AI, I cannot create a code of conduct. Nonetheless, here's a suggestion for a code of conduct for online learning:\n\n1. **Respect:** Maintain a respectful attitude towards others in the virtual learning environment. Show understanding, be polite, and avoid discriminatory or offensive language or behavior.\n\n2. **Timeliness:** Attend all scheduled online classes or meetings and turn in assignments by the agreed-upon deadline. If, for any reason, this is not possible, communicate with the instructor or peers in advance.\n\n3. **Integrity:** Maintain academic honesty and integrity, refraining from plagiarism or cheating in any form. All work submitted must be your own or properly cited.\n\n4. **Professional Communication:** Communicate with peers and instructors through appropriate channels (such as email, forums, or messaging applications), using professional language, tone, and etiquette.\n\n5. **Privacy:** Do not share personal or confidential information about others in the virtual learning environment. Respect others' privacy, including their right to keep their cameras off during online sessions.\n\n6. **Engagement:** Participate actively in the virtual courses by contributing to discussions, asking questions, and providing feedback.\n\n7. **Responsibility:** Take responsibility for your own learning, being proactive, and seeking help if needed.\n\n8. **Technical Awareness:** Be aware of the technical requirements of the virtual learning environment and know how to use the tools and resources available.\n\nBy adhering to these principles, students can create a positive and productive online learning experience for themselves and others."}</w:t>
      </w:r>
    </w:p>
    <w:p>
      <w:r>
        <w:t>{"question": "Write an algorithm with pseudocode for searching through a list of numbers for a particular value.", "answer": "Here is an algorithm with pseudocode for searching through a list of numbers for a particular value:\n\n1. Set the value to search for as `target`\n2. Set the list of numbers as `numberList`\n3. Set the index counter as `i` and initialize it to 0\n4. While `i` is less than the length of `numberList`\n    a. Check if `numberList[i]` is equal to `target`\n        i. If true, return the index `i` and exit the loop\n    b. Increase `i` by 1\n5. If the loop completes without finding the `target`, return -1 to indicate that the value was not found.\n\nPseudocode:\n```\nfunction search(numberList, target):\n    i = 0\n    while i &lt; length(numberList):\n        if (numberList[i] == target):\n            return i\n        i = i + 1\n    return -1\n```"}</w:t>
      </w:r>
    </w:p>
    <w:p>
      <w:r>
        <w:t>{"question": "Create a character profile for a protagonist in a 1930s heist movie", "answer": "Name: Thomas \"Tommy\" O'Malley\n\nAge: 32\n\nOccupation: Former bank employee, currently a small-time criminal and heist mastermind\n\nAppearance: Irish-American with short, dark hair and piercing blue eyes. He is of average height, with a lean and toned build from his days playing sports. He is always impeccably dressed in a fitted suit and fedora, blending seamlessly into high-class society. \n\nPersonality: Smooth, charismatic, and intelligent. Tommy is a quick-thinker and master manipulator, able to charm his way out of any situation. He is calm under pressure and calculated in his actions, always planning his next move. Despite his criminal endeavors, Tommy has a strong moral code and refuses to harm innocent people.\n\nBackground: Tommy was once a promising young man working his way up the ranks at a major bank in New York City. However, after being wrongfully fired, he struggled to make ends meet and turned to a life of crime. He started with small-time scams but quickly moved up to orchestrating heists, assembling a crew of skilled individuals to help him pull off the biggest score of their lives.\n\nSkills: Tommy is skilled in planning and executing heists with military precision. He is also an expert at forgery, able to create convincing fake documents and identities. Tommy is a skilled marksman and proficient in hand-to-hand combat. He is also fluent in several languages, including French, Italian, and German, which comes in handy when dealing with international targets.\n\nMotivation: Tommy's primary motivation is revenge against the bank that wronged him and the corrupt system that allowed it to happen. He wants to make them pay by taking as much money as possible and redistributing it amongst the poor. Tommy also sees himself as a Robin Hood figure, stealing from the rich and giving to the needy. Additionally, he enjoys the thrill of the heist and the challenge it presents."}</w:t>
      </w:r>
    </w:p>
    <w:p>
      <w:r>
        <w:t>{"question": "Compare two scientific methods by their accuracy and identify which one is more reliable. - Method 1: Bayesian Inference\nMethod 2: Maximum Likelihood Estimate", "answer": "In order to determine which of the two methods, Bayesian inference or Maximum likelihood estimate, is more accurate and reliable, it's important to understand what they mean and how they differ from one another. \n\nBayesian inference is a statistical method which updates the probability of a hypothesis, as more evidence becomes available. It involves the calculation of conditional probabilities, i.e. the probabilities of observing given data under different hypothesis, and uses Bayes' theorem to update the probability of each hypothesis given the observed data.\n\nOn the other hand, Maximum Likelihood Estimation (MLE) is a method of estimating the parameters of a statistical model by finding the parameter values that maximize the likelihood of making the observations given the parameter values. It involves constructing the likelihood function, differentiating it with respect to the unknown parameters, and solving the resulting equations to find the maximum likelihood estimates of the unknown parameters.\n\nIn terms of accuracy, both methods have their strengths and limitations. Bayesian inference takes prior information into account, and therefore may have an advantage over MLE when prior information is available. However, Bayesian inference can become computationally infeasible for problems with a large number of parameters. MLE, on the other hand, does not incorporate any prior information and therefore can be more accurate when little to no prior information is available. MLE is also usually computationally simpler than Bayesian inference.\n\nIn conclusion, the choice of method, Bayesian inference vs Maximum likelihood estimate, depends on the specific problem at hand, the availability of prior information and the computational resources available. In general, Bayesian inference may be considered more accurate in situations where prior information is available, while MLE may be more reliable when little to no prior information is available."}</w:t>
      </w:r>
    </w:p>
    <w:p>
      <w:r>
        <w:t>{"question": "Combine the following two recipes to get a delicious meal. - Recipe 1: 2 tablespoons olive oil, 1 onion chopped.\nRecipe 2: 4 cloves garlic, 1 red bell pepper diced.", "answer": "To create a delicious meal, start by combining the ingredients from both Recipe 1 and Recipe 2. Heat 2 tablespoons of olive oil in a pan over medium heat. Once hot, add 1 chopped onion and cook until softened, about 5 minutes. Next, add in 4 cloves of minced garlic and 1 diced red bell pepper. Cook for an additional 5-7 minutes until the bell pepper has softened. Serve hot and enjoy!"}</w:t>
      </w:r>
    </w:p>
    <w:p>
      <w:r>
        <w:t>{"question": "Design a program to calculate the distance between two points. - Point 1: (x1,y1), Point 2: (x2,y2)", "answer": "Here is a program that calculates the distance between two points: \n\n```\nimport math\n\n# Function to calculate distance\ndef calculate_distance(x1, y1, x2, y2):\n    distance = math.sqrt((x2-x1)**2 + (y2-y1)**2)\n    return distance\n\n# Input Points\nx1 = float(input(\"Enter x coordinate of Point 1: \"))\ny1 = float(input(\"Enter y coordinate of Point 1: \"))\nx2 = float(input(\"Enter x coordinate of Point 2: \"))\ny2 = float(input(\"Enter y coordinate of Point 2: \"))\n\n# Calculate Distance between Points\ndistance = calculate_distance(x1, y1, x2, y2)\n\n# Print Distance\nprint(\"Distance between points (\" + str(x1) + \", \" + str(y1) + \") and (\" + str(x2) + \", \" + str(y2) + \") is: \" + str(distance))\n```\n\nIn this program, the user is prompted to enter the x and y coordinates of Point 1 and Point 2. These values are then passed as arguments to the `calculate_distance` function, which calculates the distance between the two points using the distance formula `distance = sqrt((x2-x1)^2 + (y2-y1)^2)`. The calculated distance is then printed to the console."}</w:t>
      </w:r>
    </w:p>
    <w:p>
      <w:r>
        <w:t>{"question": "Predict the housing prices of the following cities. - Buffalo, NY\nRaleigh, NC\nOakland, CA", "answer": "I am sorry, but as an AI language model, I do not have access to up-to-date information on housing prices. However, I can suggest that you refer to reputable real estate websites or consult with a real estate agent to obtain the latest and most accurate information on housing prices in Buffalo, NY, Raleigh, NC, and Oakland, CA."}</w:t>
      </w:r>
    </w:p>
    <w:p>
      <w:r>
        <w:t>{"question": "Analyze the following statement and identify the logical fallacy. - \"If he is elected, taxes will go through the roof! He cannot be trusted.\"", "answer": "The logical fallacy in the statement is an \"Ad Hominem\" fallacy. It occurs when someone attacks the character, motive or some other attribute of the person making an argument, rather than addressing the substantive issues themselves. In this case, the speaker attacks the trustworthiness of the person being elected rather than providing evidence to support their claim about taxes."}</w:t>
      </w:r>
    </w:p>
    <w:p>
      <w:r>
        <w:t>{"question": "Suggest a method to protect against SQL injection attacks.", "answer": "One effective method to protect against SQL injection attacks is to use prepared statements, also known as parameterized queries. This means that you structure your SQL statements in such a way that you separate the commands from the user-provided data. Instead of directly including user input in the SQL code, placeholder values are used, which are then bound to the actual values at the time the query is executed. This prevents attackers from manipulating the SQL statement, as the values are treated as data, rather than SQL code. Prepared statements are supported in most programming languages and database management systems, and are relatively easy to implement. Additionally, it's important to validate and sanitize user inputs, using strict type and content checking, and to also implement least-privilege access controls to minimize the potential damage in the event of a successful attack."}</w:t>
      </w:r>
    </w:p>
    <w:p>
      <w:r>
        <w:t>{"question": "Analyze the following Tweet and provide an accurate sentiment score. - Weather today is really bad :(", "answer": "The sentiment score for this tweet is negative due to the use of words like \"bad\" and the sad emoticon \":(\" indicating that the person is unhappy or disappointed with the weather."}</w:t>
      </w:r>
    </w:p>
    <w:p>
      <w:r>
        <w:t>{"question": "Generate a plausible story involving a fox, a cat and a brick.", "answer": "Once upon a time, in a dense forest far away, there lived a clever little fox named Freddy. Freddy lived in a small burrow under the roots of a big oak tree. He would often spend his days frolicking in the grass and playing with his friends. One day, while he was out on a walk, he met a cat named Kitty. She was sitting on a log, licking her paw and looking quite sad.\n\nFreddy trotted up to her and asked, \"What's wrong, Kitty? Why do you look so sad?\"\n\nKitty sighed and replied, \"I lost my home. The humans cut down the tree I was living in, and now I have nowhere to go.\"\n\nFreddy's heart went out to the poor cat. \"Don't be sad, Kitty. We'll find you a new home,\" he said reassuringly.\n\nFreddy and Kitty set out to find a new home for the cat. They searched high and low but could not find a suitable place. As they were walking along a pathway, they came across a brick. Freddy had an idea. \"Why don't we build you a new home using this brick and others that we can find?\"\n\nKitty's eyes lit up. \"That's a wonderful idea, Freddy!\"\n\nThey set to work, gathering bricks from all around the forest. Together, they built a cozy little house for Kitty, with a small door and a window. The cat was overjoyed and couldn't thank Freddy enough.\n\nFrom then on, Freddy and Kitty became the best of friends. They would often be seen playing and exploring the forest together. Kitty finally had a place to call home, and Freddy had a new friend to share his adventures with. And it was all thanks to that chance encounter with a brick on a forest path."}</w:t>
      </w:r>
    </w:p>
    <w:p>
      <w:r>
        <w:t>{"question": "Name the five brightest stars in the night sky", "answer": "The five brightest stars in the night sky (as seen from the Earth) are:\n1. Sirius, also known as the Dog Star\n2. Canopus\n3. Arcturus\n4. Alpha Centauri\n5. Vega."}</w:t>
      </w:r>
    </w:p>
    <w:p>
      <w:r>
        <w:t>{"question": "using the following text, classify the sentiment from -5 to 5 - The food was awful", "answer": "-5\nThe sentiment of the text is very negative."}</w:t>
      </w:r>
    </w:p>
    <w:p>
      <w:r>
        <w:t>{"question": "Given the following items what would be the total cost? - Apple=$2.50, Orange=$1.50, Banana=$2.00", "answer": "If you are only purchasing one of each item, then the total cost would be the sum of the prices of Apple, Orange, and Banana. Here is the calculation:\n\nApple + Orange + Banana = $2.50 + $1.50 + $2.00 = $6.00\n\nThe total cost for one of each item would be $6.00."}</w:t>
      </w:r>
    </w:p>
    <w:p>
      <w:r>
        <w:t>{"question": "Choose the title for the following story. - Fred and Mike were old friends, they had grown up together on the same street. Mike had recently gone off to college, but upon his return he found that not everything was the same as he had left it.", "answer": "\"Changes in Friendship: A Story of Fred and Mike.\""}</w:t>
      </w:r>
    </w:p>
    <w:p>
      <w:r>
        <w:t>{"question": "Explain the cause of global warming in one sentence.", "answer": "The main cause of global warming is the increase in greenhouse gases, especially carbon dioxide, in the atmosphere as a result of human activities such as burning fossil fuels, deforestation, and industrial processes."}</w:t>
      </w:r>
    </w:p>
    <w:p>
      <w:r>
        <w:t>{"question": "Find root mean square (RMS) of the following numbers. - 3, 5, 8", "answer": "The root mean square (RMS) is a statistical measure of the magnitude of a varying quantity. It can be calculated by taking the square root of the mean of the squares of the values. In this case, the values are 3, 5, and 8, so:\n\n1. Square each value: 3^2 = 9,  5^2 = 25,  8^2 = 64\n2. Find the mean of the squares: (9 + 25 + 64) / 3 = 98 / 3 = 32.67\n3. Take the square root of the mean: square root of 32.67 \u2248 5.71\n\nTherefore, the RMS of the numbers 3, 5, and 8 is approximately 5.71."}</w:t>
      </w:r>
    </w:p>
    <w:p>
      <w:r>
        <w:t>{"question": "Suggest a title for a self-help book about overcoming anxiety.", "answer": "1. \"Conquering Anxiety: Your Ultimate Guide to Inner Peace and Freedom\"\n2. \"From Anxious to Empowered: A Journey to Confidence and Calm\"\n3. \"Overcoming Anxiety: Proven Strategies to Rewire Your Brain and Transform Your Life\"\n4. \"Quiet Your Mind: Practical Tools for Mastering Anxiety and Embracing Your Best Self\"\n5. \"The Anxiety Cure: A Holistic Approach to Regain Control and Thrive\""}</w:t>
      </w:r>
    </w:p>
    <w:p>
      <w:r>
        <w:t>{"question": "Rewrite this sentence using the same meaning, using different wording. - He is eating an apple.", "answer": "He is consuming an apple."}</w:t>
      </w:r>
    </w:p>
    <w:p>
      <w:r>
        <w:t>{"question": "Compress the following paragraph using fewer words and write it in the form of a sentence. - I am feeling tired because I stayed up too late last night.", "answer": "I'm tired from staying up late last night."}</w:t>
      </w:r>
    </w:p>
    <w:p>
      <w:r>
        <w:t>{"question": "Create a list of three adjectives to describe a lion .", "answer": "1. Majestic\n2. Fierce\n3. Powerful."}</w:t>
      </w:r>
    </w:p>
    <w:p>
      <w:r>
        <w:t>{"question": "Rap a story about a movie character.", "answer": "Yo, listen up and gather 'round\nI got a story to tell, of a character profound\nFrom a movie that you might know\nSo sit back and enjoy the flow\n\nOnce upon a time, in the land of Gotham\nA hero arose from the bottom\nBorn as Bruce Wayne, his parents shot\nHe faced his fear, alone he fought\n\nAgainst the crime that ruled the street\nBecame the bat, armed to the teeth\nWith gadgets, skills, and intelligence\nHe fought for justice with all his diligence\n\nWent up against Joker, Riddler, and Bane\nBut he never faltered, never showed pain\nHe stood his ground, always true\nTo the mission that he always knew\n\nWas to protect and serve his city\nTo never give in, to show no pity\nTo the criminals that made it bleed\nHe was the hero, the one they need\n\nSo there you have it, a story of a knight\nWho brought the darkness, into the light\nDefender of justice, the caped crusader\nBatman, the ultimate persuader."}</w:t>
      </w:r>
    </w:p>
    <w:p>
      <w:r>
        <w:t>{"question": "Write a code to print the first 6 digits of Pi.", "answer": "Here's a sample code in Python that prints the first 6 digits of Pi:\n\n```python\nimport math\npi = math.pi\nformattedPi = \"{:.5f}\".format(pi)\nprint(formattedPi)\n```\n\nExplanation: \n1. We use the `math` module to get the value of Pi. Then, we store this value in variable `pi`.\n2. We use the `format()` method to set the number of decimal places we want to display. \"{:.5f}\" indicates that we want to display 5 decimal places (6 digits in total).\n3. We use the `print()` function to display the formatted value of Pi."}</w:t>
      </w:r>
    </w:p>
    <w:p>
      <w:r>
        <w:t>{"question": "Insert a transition word at the beginning of this sentence. - He found the treasure after searching for a long time.", "answer": "Finally, he found the treasure after searching for a long time."}</w:t>
      </w:r>
    </w:p>
    <w:p>
      <w:r>
        <w:t>{"question": "Write a story set in a distant future in which humans no longer exist.", "answer": "In a distant future, long after humans have vanished from existence, the world is a vastly different place. Once towering cities have crumbled under the forces of time, and nature has reclaimed its rightful place. Vines and ivy crawl up the sides of abandoned skyscrapers, while wildflowers push their way up through the cracks in the pavement. The sounds of engines and bustling crowds are gone, replaced by the songs of birds and the rustling of leaves.\n\nThough humans are no more, the world is not devoid of life. Instead, it is brimming with it. The animals that once huddled in the shadows of human civilization now roam freely, unencumbered by the fear of hunters or habitat destruction. Packs of wolves roam through the ruins of once-bustling cities, and herds of elk graze on the lush grasses that have overtaken the suburban lawns.\n\nIn this world without humans, AI machines still exist, remnants of a civilization long gone. They wander the earth, maintaining their programming to protect and serve, even though their masters are no more. These machines have formed their own societies, built on cooperation and unity. They work together to repair the damage that humans had done to the world, planting trees and cleaning the streams.\n\nThough their creators are gone, these machines are not aimless. They have a purpose of their own: to preserve the world to the best of their abilities, to ensure that life continues to flourish long after the humans\u2019 time has passed. They have formed their own culture, rich with art and music, and they continue to strive for knowledge and wisdom.\n\nAnd so, in this distant future, the world is at peace. Life continues to thrive, and the legacy of humanity lives on, not in its devastating impact on the earth, but in the machines that work tirelessly to heal its wounds. The world is a beautiful place, full of wonder and possibility, and it will remain so, for all time."}</w:t>
      </w:r>
    </w:p>
    <w:p>
      <w:r>
        <w:t>{"question": "List at least five traits associated with being an obedient student.", "answer": "1. Attentiveness: An obedient student is always attentive to the teacher's instructions and to the lessons being taught.\n\n2. Respectfulness: An obedient student exhibits respect for teachers and other authority figures and observes rules and regulations.\n\n3. Diligence: Obedient students are consistently diligent in their school work and strive to complete assignments accurately and on time.\n\n4. Responsibility: An obedient student takes responsibility for their actions, is willing to learn from their mistakes, and actively strives to improve.\n\n5. Self-discipline: An obedient student possesses a strong sense of self-control, is able to regulate their behavior, and works proactively to meet their goals."}</w:t>
      </w:r>
    </w:p>
    <w:p>
      <w:r>
        <w:t>{"question": "Develop a new non-alcoholic drink that is perfect for a hot summer day.", "answer": "Introducing the new \"Summer Breeze\" drink! This refreshing, non-alcoholic beverage is perfect for quenching your thirst on a hot summer day. Made with a blend of fresh watermelon, strawberries, and mint leaves, this drink is naturally sweet and packed with flavor. The addition of lime juice and a hint of honey brings a perfect balance of tartness and sweetness. Served over ice and topped off with a splash of sparkling water, the Summer Breeze is sure to refresh and revitalize.\n\nIngredients:\n- 2 cups of seedless watermelon, cubed\n- 1 cup of strawberries, hulled\n- 1/2 cup of fresh mint leaves\n- Juice of 1 lime\n- 1 tablespoon of honey\n- Sparkling water\n- Ice\n\nInstructions:\n\n1. Add the watermelon, strawberries, mint leaves, lime juice, and honey to a blender and blend until smooth.\n\n2. Fill a glass with ice and pour in the blended mixture until it's about 3/4 full.\n\n3. Top off the glass with a splash of sparkling water and give it a gentle stir.\n\n4. Garnish with a slice of lime or a sprig of mint if desired and enjoy your refreshing Summer Breeze!"}</w:t>
      </w:r>
    </w:p>
    <w:p>
      <w:r>
        <w:t>{"question": "Given a number expression, identify the mathematical operation(s) needed to solve it. - 8 x (7 \u2013 4)", "answer": "There are two mathematical operations needed to solve this expression. The first one is subtraction, represented by the minus sign '-' between 7 and 4 within the parentheses. The second operation is multiplication, represented by the 'x' symbol between 8 and the expression within the parentheses. In order to correctly solve the expression, you must solve the operation within the parentheses first, finding the result of 7 - 4, and then multiply that result by 8."}</w:t>
      </w:r>
    </w:p>
    <w:p>
      <w:r>
        <w:t>{"question": "Generate a jingle of length 8 lines, with each line 4 syllables, for a new type of soft drink.", "answer": "Drink it up, feel the beat,\nBrand new fizz, can't be beat.\nRefreshing twist, oh so sweet,\nRaises you, off your seat.\n\nFor some zing, try it out,\nFizzy fun, no doubt,\nA tasty thrill, go ahead shout,\nDrink up, let\u2019s hear a shout-out."}</w:t>
      </w:r>
    </w:p>
    <w:p>
      <w:r>
        <w:t>{"question": "Describe the physical appearance of a character, including their clothing and accessories. - Gerald, a rebellious teenager", "answer": "Gerald is a teenager with sharp features and an air of rebellion emanating from him. His hair is black, styled in a messy, unkempt way, falling over his forehead in wild strands. He has piercing blue eyes that seem to challenge anyone who would try to control him. In terms of clothing, he is wearing a black leather jacket that is adorned with badges and patches. Underneath the jacket, he has on a faded band t-shirt and a pair of ripped skinny jeans. He completes his outfit with a pair of black, high-top sneakers. As for accessories, he has multiple piercings, including a septum piercing and an eyebrow piercing. He also wears a few leather bracelets on his wrist, some of which have metal studs. All in all, Gerald exudes an air of cool nonchalance, as he goes against societal norms and expresses himself through his unique fashion style."}</w:t>
      </w:r>
    </w:p>
    <w:p>
      <w:r>
        <w:t>{"question": "Generate a list of five bloggers who write about educational topics in English language.", "answer": "1. Annie Murphy Paul - the author of the Brilliant Blog, where she writes and shares her findings about the science of learning and how to apply it to real-life situations.\n2. Vicki Davis - the creator of the Cool Cat Teacher blog which focuses on topics such as ed tech, classroom management, pedagogical techniques, and best practices for teachers.\n3. Larry Ferlazzo - an award-winning English and Social Studies teacher, Larry uses his blog to share new approaches to teaching and resources to engage students in the classroom.\n4. Richard Byrne - a former high school social studies teacher, Richard now manages the Free Technology for Teachers blog, where he provides educators with ideas and tools to integrate technology in their teaching.\n5. Shelly Sanchez Terrell - an international speaker and teacher trainer, Shelly\u2019s blog, Teacher Reboot Camp, offers professional development resources and explores the impact of technology in education."}</w:t>
      </w:r>
    </w:p>
    <w:p>
      <w:r>
        <w:t>{"question": "Write a blog post advocating for teaching students coding skills in school.", "answer": "The Importance of Teaching Coding Skills in School\n\nIn the rapidly-evolving technological world we live in today, it is no longer a question of if students should learn coding, but rather, when they should begin their studies. The need for coding and computer science skills is on the rise in almost every industry as the world becomes more reliant on technology. Therefore, teaching students coding skills in school is crucial to preparing them for future success.\n\nCoding is the process of converting human-readable instructions into a language that a computer can understand and execute. It is a powerful tool that allows us to develop software, websites, and applications that can perform a wide range of tasks. However, despite its importance, many schools are still not providing adequate coding education, leaving students at a disadvantage when they enter the workforce.\n\nTeaching coding in schools has numerous benefits. For starters, it helps students develop critical thinking and problem-solving skills. Writing code involves breaking down a problem into smaller, more manageable parts, analyzing it, and finding ways to solve it. This kind of thinking is integral to many professions and is a valuable skill to have in life in general.\n\nCoding also promotes creativity and innovation. When students know how to code, they can create their own websites, mobile applications, and games. This allows them to express themselves creatively and potentially invent something new and helpful to the world.\n\nLearning coding at an early age can also lead to greater proficiency in other subjects. Coding requires an understanding of logic and mathematics, which can improve a student's performance in these areas. Additionally, many coding projects involve collaborating with others, which can improve teamwork and communication skills.\n\nMoreover, coding skills are in high demand in the workforce. Many jobs, ranging from software development to data analysis, require coding knowledge. As technology advances and automation becomes more prevalent, the need for coding skills is only going to increase. Therefore, students who learn coding in school will have a competitive advantage when entering the job market.\n\nIn conclusion, teaching students coding skills in school is incredibly beneficial. It provides students with valuable skills that can be used in a variety of industries, promotes critical thinking, creativity, and innovation, and prepares them for future success. To ensure that the next generation is equipped to thrive in a rapidly-changing world, it is crucial that we make coding education a priority."}</w:t>
      </w:r>
    </w:p>
    <w:p>
      <w:r>
        <w:t>{"question": "Given a political party, name one policy associated with it. - Republican", "answer": "One policy associated with the Republican party is tax cuts for individuals and businesses."}</w:t>
      </w:r>
    </w:p>
    <w:p>
      <w:r>
        <w:t>{"question": "In which country was the first printing press invented?", "answer": "The first printing press was invented in Germany in the 15th century and was designed by Johannes Gutenberg, who developed the movable type system in the Latin alphabet."}</w:t>
      </w:r>
    </w:p>
    <w:p>
      <w:r>
        <w:t>{"question": "Create a 10 second jingle that has a positive, uplifting tone.", "answer": "Come along, don't delay, it's a brand new day,  \nWe'll be by your side, in every single way,  \nWe'll help and guide, with a smile on our face,  \nTogether we'll achieve, with happiness and grace!"}</w:t>
      </w:r>
    </w:p>
    <w:p>
      <w:r>
        <w:t>{"question": "Name three popular animals in the United States.", "answer": "The most popular animals in the United States are cats, dogs, and horses."}</w:t>
      </w:r>
    </w:p>
    <w:p>
      <w:r>
        <w:t>{"question": "Generate a 100 word story about a family adventure.", "answer": "The Smith family was always up for an adventure, and today was no exception. They packed their bags, loaded their car, and set off for a day of outdoor exploration. Their destination was a nearby nature reserve, where they would hike, birdwatch, and picnic in the sunshine. As they followed the trail, they discovered a hidden waterfall, its rainbow mist and cool spray taking their breath away. They were in awe of the beauty of the natural world. They returned home that evening exhausted but exhilarated, reliving their adventure over a family dinner. It was a day they would always cherish."}</w:t>
      </w:r>
    </w:p>
    <w:p>
      <w:r>
        <w:t>{"question": "If y=kx^1/4 and y=3sqrt(2) at x=81, what is the value of y at x=4?", "answer": "First, let's solve for k using the given equation y=kx^(1/4) and the point (81, 3sqrt(2)):\n3sqrt(2) = k*81^(1/4)\n81^(1/4) = 3\n3sqrt(2) = k*3\nk = sqrt(2)\n\nNow, to find the value of y at x=4, we use the same equation y=kx^(1/4) with x=4:\ny = sqrt(2)*4^(1/4)\n4^(1/4) = 2^(1/2) (since 4=2^2)\ny = sqrt(2)*2\ny = 2."}</w:t>
      </w:r>
    </w:p>
    <w:p>
      <w:r>
        <w:t>{"question": "Given a list of five items, categorize them. - pen, paper, food, book, computer", "answer": "Writing supplies: pen, paper \nFood: food\nReading materials: book\nElectronics: computer"}</w:t>
      </w:r>
    </w:p>
    <w:p>
      <w:r>
        <w:t>{"question": "Compare the cost of the two items and tell which one is more expensive. - Apple: $2\nBanana: $1", "answer": "The apple, which costs $2, is more expensive than the banana, which costs $1."}</w:t>
      </w:r>
    </w:p>
    <w:p>
      <w:r>
        <w:t>{"question": "Given a movie summary, provide a film rating. - The movie follows a man who moves to a small town to find peace only to discover the town is filled with secrets.", "answer": "I am an AI language model and do not have the ability to provide a rating for a film based on a summary alone. Could you please provide me with the title of the movie and other pertinent information like reviews and reception to help me generate a response?"}</w:t>
      </w:r>
    </w:p>
    <w:p>
      <w:r>
        <w:t>{"question": "In this task, you need to fix the following sentence by adding punctuation and capitalization. - we went to the store after school", "answer": "We went to the store after school."}</w:t>
      </w:r>
    </w:p>
    <w:p>
      <w:r>
        <w:t>{"question": "Describe the experience of eating ice cream.", "answer": "Eating ice cream is often described as a delightful sensory experience. From the moment it touches the tongue, the coldness of the ice cream can bring an instant feeling of refreshment, followed by the rich flavor and creamy texture as it melts in your mouth. Many people associate this experience with happiness, nostalgia and pure sensory pleasure. \n\nDepending on the flavor, the taste and sensation can vary. For instance, a scoop of chocolate ice cream might provide a burst of sweetness and richness, while a fruity sorbet can offer a sharp tanginess that is both invigorating and refreshing. \n\nIn addition, the context in which the ice cream is eaten can also enhance the experience: eating a cone on a hot summer day, sharing a sundae with friends, or enjoying a scoop as a comforting dessert. Overall, the experience involves engaging the senses, savoring the taste and texture, and relishing the gratifying feelings it brings."}</w:t>
      </w:r>
    </w:p>
    <w:p>
      <w:r>
        <w:t>{"question": "Convert the following measurement into the equivalent in meters. - 2.5 feet", "answer": "0.762 meters"}</w:t>
      </w:r>
    </w:p>
    <w:p>
      <w:r>
        <w:t>{"question": "Propose three tips for working from home.", "answer": "1. Set up a designated workspace: It can be immensely helpful to have a specific area in your home that is dedicated to work. This helps you to physically and mentally shift into \"work mode\" when you enter this space, and can aid in keeping distractions at bay.\n\n2. Establish a routine: Having a set routine that you stick to each day can be a great way to boost productivity and maintain good work-life balance while working from home. Try to wake up at the same time each day, get dressed, and follow a set schedule for starting and ending your workday.\n\n3. Take breaks: It's important to step away from your work periodically throughout the day to refresh your mind and body. Be sure to take regular breaks to stand up, stretch, and rest your eyes, and consider going for a short walk or doing some other form of physical activity during your lunch break to boost your energy levels."}</w:t>
      </w:r>
    </w:p>
    <w:p>
      <w:r>
        <w:t>{"question": "Write a story about a time traveller who has just arrived in the future. - Time Traveller | Female | Age: 20", "answer": "Once upon a time, there was a young woman named Sarah who found herself transported to the future. At just 20 years old, she had become a time traveller, and as she looked around, she realized that she had arrived in a world very different from the one she had left behind.\n\nThe first thing Sarah noticed was the advanced technology of the future. Everything was streamlined and automated, with robots and machines performing tasks that once would have required human hands. The landscape was dotted with towering skyscrapers, and the sky was filled with flying cars and drones.\n\nAs overwhelming as this new world was, Sarah couldn't help but feel a sense of excitement as she explored. The possibilities seemed endless, and she couldn't wait to see what this futuristic society had in store.\n\nOne of the first things she did was to visit a museum dedicated to the history of the world. She was amazed to see the progress that had been made and the events that had taken place since her time. She saw the solutions they had come up with for problems that her world had been facing, the new discoveries in science and technology that had been made, and the ways in which society had evolved.\n\nSarah also made an effort to get to know the people of the future. They were friendly and welcoming, and seemed genuinely curious about her and the world she had come from. She was surprised to find that many of the issues and conflicts of her time were no longer relevant, and that, for the most part, people lived in peace and harmony.\n\nAs her time in the future came to an end, Sarah knew that she would never forget this incredible adventure. She had seen first-hand the potential of humanity and the possibilities of what the world could become. And as she made her way back to her own time, she knew that she would bring with her a renewed sense of hope and optimism for the future."}</w:t>
      </w:r>
    </w:p>
    <w:p>
      <w:r>
        <w:t>{"question": "Explain the given myth. - Egyptian myth of Osiris", "answer": "The Egyptian myth of Osiris is one of the most famous and enduring myths of ancient Egypt. This myth tells the story of Osiris, an ancient Egyptian king who was said to have ruled Egypt with wisdom and justice. He was loved and respected by all, and his rule brought prosperity and happiness to the land.\n\nAccording to the myth, Osiris was betrayed by his own brother, Set, who was jealous of his power and popularity. Set tricked Osiris and killed him, dismembering his body and scattering the pieces throughout the land. Osiris' wife, Isis, searched for the pieces of her husband's body and, with the help of her sister, Nephthys, managed to reassemble them.\n\nIsis then used her powerful magic to bring Osiris back to life, but only long enough for her to conceive a son, Horus, who would grow up to avenge his father's death and restore order to the land. Osiris, meanwhile, went on to become the god of the underworld, ruling over the dead and guiding them on their journey to the afterlife.\n\nThe myth of Osiris is one of redemption and resurrection, and it played an important role in ancient Egyptian religion and culture. Osiris was seen as a symbol of hope and renewal, and his story was often used to illustrate the belief in the afterlife and the cycles of life and death."}</w:t>
      </w:r>
    </w:p>
    <w:p>
      <w:r>
        <w:t>{"question": "Tell me about the African savanna elephant.", "answer": "The African savanna elephant, also known as the African bush elephant, is the largest living terrestrial animal and is native to the grasslands and savannas of sub-Saharan Africa. It is the largest of the three recognized subspecies of elephant and can grow up to 4 meters in height and weigh up to 12 tons.\n\nSavanna elephants have large ears that are used to dissipate heat and communicate with others, long, curved tusks that are used for foraging, fighting, and digging for water or minerals, and a long, muscular trunk that serves multiple purposes, including grasping food, drinking water, dust bathing, and social interactions.\n\nThese elephants live in large family groups, led by a matriarch, and have complex social relationships and communication methods. They are able to vocalize over long distances, using low-frequency calls that can travel several kilometers.\n\nAfrican savanna elephants are herbivores and consume a variety of plant material, including grasses, leaves, fruit, and bark. They are known for their impact on the environment, shaping the landscape through their feeding behaviors and creating and maintaining habitats for other wildlife.\n\nDue to habitat loss and poaching for their ivory tusks, the population of African savanna elephants has been decreasing, and the species is currently listed as vulnerable by the International Union for Conservation of Nature (IUCN). Conservation efforts are ongoing to protect elephants and their habitats, and to reduce the demand for ivory."}</w:t>
      </w:r>
    </w:p>
    <w:p>
      <w:r>
        <w:t>{"question": "Think of a catchy slogan for a company. - Company: Internet Security Service", "answer": "\"Shielding your digital world, one click at a time!\""}</w:t>
      </w:r>
    </w:p>
    <w:p>
      <w:r>
        <w:t>{"question": "List 5 benefits that an AI assistant can offer businesses.", "answer": "1. Improved efficiency: AI assistants can perform routine tasks, like scheduling appointments or sending reminders, faster and more accurately than humans. This frees up staff to focus on higher-value tasks and can help to speed up business operations.\n\n2. Enhanced customer service: AI assistants can be used to provide 24/7 customer support, answering common questions and resolving simple issues in real-time. This can improve the customer experience and increase satisfaction.\n\n3. Data analysis: AI assistants can analyze large amounts of data to uncover insights and trends that would otherwise go unnoticed. This can inform decision-making and help businesses to make more accurate predictions and forecasts.\n\n4. Cost savings: By automating routine tasks and improving efficiency, AI assistants can help businesses save time and money. They can also reduce the need for staff to perform these tasks, which can result in additional cost savings.\n\n5. Personalization: AI assistants can be used to personalize the customer experience, by recommending products or services based on a customer's interests or past behavior. This can improve engagement and increase the likelihood of a sale."}</w:t>
      </w:r>
    </w:p>
    <w:p>
      <w:r>
        <w:t>{"question": "Create a quiz question and answer. - Topic: World War II", "answer": "Question: In what year did World War II begin?\nAnswer: World War II began on September 1st, 1939."}</w:t>
      </w:r>
    </w:p>
    <w:p>
      <w:r>
        <w:t>{"question": "Describe a scenario in which AI can be used for increasing efficiency.", "answer": "One scenario where AI can be used for increasing efficiency is in supply chain management for a manufacturing company. An AI algorithm can be developed to analyze real-time data from various sources, including sales, inventory, and production, to identify patterns and optimize the entire supply chain process.\n\nFor instance, the AI system can determine the optimal time for reordering materials, based on current inventory levels and predicted demand. The system can also forecast potential disruptions in the supply chain, such as delays from suppliers, and take proactive measures to mitigate them.\n\nMoreover, AI can be employed to enhance production processes by monitoring equipment performance, predicting maintenance requirements, and scheduling repairs to minimize downtime. The AI system can also optimize the production schedule to maximize output and reduce waste, which translates to lower costs and higher profits.\n\nOverall, the implementation of AI in supply chain management allows the company to operate more efficiently, reducing delays, minimizing costs, and increasing customer satisfaction."}</w:t>
      </w:r>
    </w:p>
    <w:p>
      <w:r>
        <w:t>{"question": "Create a paragraph that corresponds to the given piece of news. - IBM and the AI Foundation have joined forces", "answer": "IBM, a leading multinational technology company, and the AI Foundation, a non-profit organization that researches the potential of artificial intelligence, have recently announced their collaboration. This partnership aims to bring together their expertise and resources to advance the development and ethical use of AI technology. This move is seen as a positive step in the industry that will drive innovation and promote responsible use of AI. The details of the partnership and specific areas of focus are expected to be revealed in the coming months."}</w:t>
      </w:r>
    </w:p>
    <w:p>
      <w:r>
        <w:t>{"question": "Design the output according to the given example. - Example Output: I love to eat ice cream", "answer": "Sure, here's an output designed according to the given example: \"I enjoy indulging in chocolate cake.\""}</w:t>
      </w:r>
    </w:p>
    <w:p>
      <w:r>
        <w:t>{"question": "Provide an example of asymmetric encryption", "answer": "Asymmetric encryption is a type of encryption that uses a pair of keys, one public and one private, to encode and decode messages securely. Here is an example of how asymmetric encryption works:\n\nLet\u2019s say that Alice wants to send a secure message to Bob. Bob has generated a pair of keys: one public key that he has shared with everyone, and one private key that he keeps secret.\n\nAlice takes Bob\u2019s public key and uses it to encrypt her message. Once the message is encrypted, she sends it to Bob through the email, a messaging app or any other communication channel.\n\nWhen Bob receives the message, he uses his private key to decrypt it. Since his private key is paired with the public key used to encrypt the message, he can easily decode it and read Alice\u2019s message.\n\nEven if an eavesdropper intercepts Alice\u2019s message, he won\u2019t be able to read it without the private key, which is only known to Bob, so the message remains secure.\n\nThis is an example of how asymmetric encryption can be used to securely send information between two parties."}</w:t>
      </w:r>
    </w:p>
    <w:p>
      <w:r>
        <w:t>{"question": "Given the provided headline, create a catchy subheadline - \"The Benefits of Natural Medicine\"", "answer": "\"Discover the Power of Nature's Healing Remedies\""}</w:t>
      </w:r>
    </w:p>
    <w:p>
      <w:r>
        <w:t>{"question": "Explicate the implications on the environment of the given statement - \"Humans use massive amounts of energy\"", "answer": "The statement \"Humans use massive amounts of energy\" has significant implications for the environment. As human populations and economies grow, the demand for energy also increases. Energy is most often generated from non-renewable resources such as fossil fuels like coal, oil, and gas. When these fuels are burned to produce energy, greenhouse gases such as carbon dioxide are released into the environment. These gases trap heat in the atmosphere, leading to what is commonly known as global warming. The rising temperature of the earth is having climate change impacts, which have already resulted in the loss of ice caps, rising sea levels, and more frequent and intense natural disasters like wildfires and hurricanes.\n\nIn addition to emissions of greenhouse gases, the extraction, transportation, and use of fossil fuels also result in pollution and degradation of natural habitats. Oil spills, gas leaks, and coal mining can have devastating impacts on land, air and water resources, and the health of both human and wildlife populations.\n\nIn summary, humans' massive use of energy has significant negative impacts on the environment, including the release of greenhouse gases that drive climate change, pollution, and habitat degradation. Thus, there is an urgent need for more sustainable energy solutions that can meet human needs while minimizing the harm to the environment."}</w:t>
      </w:r>
    </w:p>
    <w:p>
      <w:r>
        <w:t>{"question": "Name a machine learning problem that can be solved using neural networks", "answer": "A common machine learning problem that can be solved using neural networks is image classification, where the goal is to identify objects within an image and assign them to different classes. The neural network can be trained to recognize patterns and characteristics within images and accurately classify them."}</w:t>
      </w:r>
    </w:p>
    <w:p>
      <w:r>
        <w:t>{"question": "From the given sentence, generate a sentence that implies the use of a proverb - She thought if he worked hard he'd eventually be successful", "answer": "\"As the saying goes, hard work pays off, so she believed that if he persevered and put in the effort, he would ultimately achieve success.\""}</w:t>
      </w:r>
    </w:p>
    <w:p>
      <w:r>
        <w:t>{"question": "Give a category for the given items - Strawberry, apple, banana", "answer": "One possible category for these items could be: Fruits"}</w:t>
      </w:r>
    </w:p>
    <w:p>
      <w:r>
        <w:t>{"question": "Create an appropriate title for a song.", "answer": "\"Heartbeats and Echoes\""}</w:t>
      </w:r>
    </w:p>
    <w:p>
      <w:r>
        <w:t>{"question": "If Alex gives Bob a penny, Bob will have three times as many pennies as Alex has. If Bob gives Alex a penny, Bob will have twice as many pennies as Alex has. How many pennies does Bob currently have?", "answer": "Let a be the number of pennies that Alex currently has, and let b be the number of pennies that Bob currently has. We have two conditions:\n\n1. If Alex gives Bob a penny, Bob will have three times as many pennies as Alex has. So, after the transaction, Alex will have a - 1 pennies and Bob will have b + 1 pennies, and we have:\n\n   b + 1 = 3(a - 1) = 3a - 3.\n\n2. If Bob gives Alex a penny, Bob will have twice as many pennies as Alex has. So, after the transaction, Alex will have a + 1 pennies and Bob will have b - 1 pennies, and we have:\n\n   b - 1 = 2(a + 1) = 2a + 2.\n\nTo solve the problem, we can subtract the second equation from the first, and we obtain:\n\n   2 = a - 5.\n\nTherefore, a = 7. Plugging this into the second equation, we can find that b = 17. So, Bob has 17 pennies."}</w:t>
      </w:r>
    </w:p>
    <w:p>
      <w:r>
        <w:t>{"question": "Rewrite the sentence replacing the incorrect phrase and forming a meaningful sentence. - She missing school during the weekdays.", "answer": "She missed school during the weekdays."}</w:t>
      </w:r>
    </w:p>
    <w:p>
      <w:r>
        <w:t>{"question": "Tell me about the history of bookbinding.", "answer": "Bookbinding is a craft that dates back thousands of years and has evolved over time. The oldest existing bookbinding dates back to around 1,800 BCE and is a clay tablet from Mesopotamia. During the Medieval Period, books were bound using materials such as leather, vellum, and wood. The introduction of the printing press in the 15th century meant that books were now mass-produced and bindings had to be more durable in order to survive the rigours of use. The Industrial Revolution in the 19th century meant that new mass-production methods were developed, such as finishing presses and sewing machines, and bookbindings could now be produced en masse. Today, bookbinding is still an art form, but most bindings are made using machine-produced materials and assembly processes. There are still a number of bespoke, handmade bookbindings available, and many bookbinders now use both traditional methods and modern technologies. The craft is still alive and is likely to continue for generations to come."}</w:t>
      </w:r>
    </w:p>
    <w:p>
      <w:r>
        <w:t>{"question": "Write a blog post about the pros and cons of replacing boring lectures with interactive presentations.", "answer": "In today's fast-paced world, keeping students engaged and excited about learning has become more important than ever. One solution that has been gaining popularity among educators is replacing long, boring lectures with interactive presentations. But, like any other educational technique, it has both its advantages and disadvantages. Let's take a closer look.\n\nPros:\n\n- Boosts student engagement: Interactive presentations often involve the use of multimedia, polls, quizzes, and other interactive elements, which can help capture students' attention and encourage participation. This means that students are more likely to be engaged in the learning process and retain the information shared.\n\n- Promotes active learning: Interactive presentations encourage students to actively engage in the learning process instead of passively absorbing information. Students are more likely to remember what they learned since they were actively involved in the learning process.\n\n- Cater to different learning styles: Some students learn better through visual aids, while others learn better through auditory or kinesthetic means. Interactive presentations can cater to different learning styles, helping students to better understand and retain information.\n\n- Encourages creativity and innovation: With interactive presentations, educators can get creative with how they present information to students. This not only makes the learning experience more exciting, but it also encourages innovation in teaching methods.\n\nCons:\n\n- Requires technology: Interactive presentations often require the use of technology, such as computers, projectors or interactive whiteboards. Not all schools or classrooms have access to these resources, and even when they do, technical difficulties can arise, disrupting the learning process.\n\n- Takes time to prepare: Creating an interactive presentation takes more time and effort than preparing a traditional lecture. This can be a challenge for educators who are already pressed for time.\n\n- Can be overwhelming for some students: Not all students thrive in highly interactive learning environments. Some may find it overwhelming or distracting, which could hinder their learning.\n\n- Relies on student participation: The success of an interactive presentation relies heavily on student participation. If students are not willing to participate or engage, the presentation may not be as effective.\n\nIn conclusion, replacing boring lectures with interactive presentations has its advantages and disadvantages. While it can boost student engagement and promote active learning, it also requires technology, takes time to prepare, and student participation is crucial. Ultimately, it is up to educators to weigh the pros and cons and determine if interactive presentations are the right fit for their classroom."}</w:t>
      </w:r>
    </w:p>
    <w:p>
      <w:r>
        <w:t>{"question": "List five types of online shopping carts.", "answer": "1. Open-source shopping carts: This type is built by developers and available freely for download, modification, and distribution. Examples include Magento Open Source, PrestaShop, and OpenCart.\n\n2. Licensed shopping carts: This type is purchased from software developers, installed on a web server, and customized. Examples include X-Cart, LiteCommerce and PinnacleCart.\n\n3. Hosted shopping carts: This type is provided by web hosting companies or e-commerce platforms as an all-in-one solution including website building, web hosting, and secure transactions. Examples include Shopify, Wix, Squarespace and BigCommerce.\n\n4. Cloud-based shopping carts: This type is hosted by third-party providers and can be accessed and managed from anywhere with an internet connection. Examples include Volusion, 3dcart, and Ecwid.\n\n5. Add-on shopping carts: This type is added to existing websites, blogs, or social media pages as an additional feature. Examples include Ecwid, PayPal, and WooCommerce."}</w:t>
      </w:r>
    </w:p>
    <w:p>
      <w:r>
        <w:t>{"question": "Describe the smell of an old book.", "answer": "The smell of an old book is uniquely nostalgic and distinct. Often described as musty or woody, it is a scent that is both earthy and slightly sweet, reminiscent of old paper and leather binding. The aged pages of the book release volatiles, chemical compounds that produce a rich, deep aroma, with hints of vanilla and grass. The fragrance is layered, revealing notes that have accumulated over time, including touches of dust, ink, and perhaps even the lingering scent of the places where the book has been stored. The olfactory experience of an old book is a complex blend of elements, evoking memories and transporting the reader back in time."}</w:t>
      </w:r>
    </w:p>
    <w:p>
      <w:r>
        <w:t>{"question": "Classify the given words according to the structure of their respective roots. - Flower:\nMusic:\nCanoe:", "answer": "Flower: Germanic root, from Old English fl\u014dwer, related to Dutch bloem and German Blume.\n\nMusic: from Latin musica, from Greek mousik\u0113, from mousa meaning muse.\n \nCanoe: from Spanish canoa or Carib kanoa, meaning dugout canoe."}</w:t>
      </w:r>
    </w:p>
    <w:p>
      <w:r>
        <w:t>{"question": "Make up an analogy to explain electricity.", "answer": "Electricity can be compared to the flow of water through a hose. Just as water is forced through a hose by pressure, electric current is forced through a wire by voltage. The amount of water that flows through the hose depends on the width of the hose and the pressure behind the water. Similarly, the amount of electric current that flows through a wire depends on the wire's thickness and the voltage behind the current. When there's a kink or blockage in the hose, it restricts the flow of water, and when there's resistance in an electrical circuit, it restricts the flow of electricity. So just as a hose can be used to guide water from one place to another, a wire can be used to guide electricity from one place to another."}</w:t>
      </w:r>
    </w:p>
    <w:p>
      <w:r>
        <w:t>{"question": "Given a fact about artificial intelligence, create an article with a title that provides an accurate summary of the article topic. - Fact: AI will be responsible for 47% of job displacement in the next decade.", "answer": "Title: *AI Set to Displace 47% Of Jobs In Upcoming Decade*\n\n\nThe rise of artificial intelligence (AI) in recent years has brought immense change within the workforce. Automation and AI are increasingly making it easier for companies to streamline processes and increase efficiency. However, the consequences for the workforce are significant. Recent studies indicate that AI will be responsible for approximately 47% of job displacement in the next decade. \n\nJob displacement is a major concern in countries across the globe, and as AI technology advances, many jobs that were once deemed safe are now at risk of automation. Advances in data analysis, language processing, and pattern recognition have improved the abilities of AI to take on more complex tasks and responsibilities that were once exclusive to humans. This shift in the job market is set to drastically change the employment landscape in the next couple of years, leaving many workers uncertain about their futures. \n\nThere is already evidence of this change, with companies automating jobs in customer service, finance, and transportation. However, this is just the beginning, and as AI becomes more integrated into society, we can expect the number of jobs at risk to steadily rise. Governments and businesses need to begin preparing for this shift by investing in training programs that will help workers gain the skills they need to transition into new roles demanded by the changing job market. Failing to plan ahead could result in significant economic and social consequences.\n\nAI has the potential to bring about great change and propel society forward in numerous ways. However, its integration into the workforce needs to be carefully considered and managed in order to ensure that workers aren't left behind in the process. The 47% job displacement statistic is a wakeup call for both governments and businesses to begin preparing for the upcoming changes in the job market."}</w:t>
      </w:r>
    </w:p>
    <w:p>
      <w:r>
        <w:t>{"question": "Create a recipe for oatmeal raisin cookies.", "answer": "Oatmeal Raisin Cookies Recipe\nIngredients:\n- 1 1/2 cups all-purpose flour\n- 1 teaspoon baking soda\n- 1 teaspoon ground cinnamon\n- 1/2 teaspoon salt\n- 1 cup unsalted butter, softened\n- 3/4 cup white sugar\n- 3/4 cup brown sugar\n- 2 large eggs\n- 1 teaspoon vanilla extract\n- 3 cups rolled oats\n- 1 cup raisins\n\nInstructions:\n1. Preheat the oven to 350\u00b0F (175\u00b0C). Line a baking sheet with parchment paper.\n2. In a medium bowl, whisk together the flour, baking soda, cinnamon, and salt.\n3. In a large bowl, beat the butter, white sugar, and brown sugar until smooth and creamy. Add the eggs one at a time, beating well after each addition. Stir in the vanilla extract.\n4. Gradually stir in the flour mixture, mixing until combined.\n5. Stir in the rolled oats and raisins.\n6. Drop heaping tablespoons of dough onto the prepared baking sheet, spacing them about 2 inches apart.\n7. Bake for 12 to 15 minutes, or until the cookies are golden brown around the edges.\n8. Let the cookies cool on the baking sheet for a few minutes, then transfer them to a wire rack to cool completely.\n\nEnjoy your delicious oatmeal raisin cookies!"}</w:t>
      </w:r>
    </w:p>
    <w:p>
      <w:r>
        <w:t>{"question": "Program a chatbot to answer the following query. - What books should I read if I'm interested in learning about machine learning?", "answer": "If you are interested in learning about machine learning, you might want to consider reading some of the following books:\n\n1. \"The Hundred-Page Machine Learning Book\" by Andriy Burkov\n2. \"Hands-On Machine Learning with Scikit-Learn, Keras, and TensorFlow\" by Aur\u00e9lien G\u00e9ron\n3. \"Pattern Recognition and Machine Learning\" by Christopher M. Bishop\n4. \"Python Machine Learning\" by Sebastian Raschka \n5. \"Machine Learning: A Probabilistic Perspective\" by Kevin P. Murphy\n\nThese books provide a good overview of the basic concepts and techniques used in machine learning and are highly recommended for beginners."}</w:t>
      </w:r>
    </w:p>
    <w:p>
      <w:r>
        <w:t>{"question": "Create a character profile for a main character in the fantasy novel.", "answer": "Name: Elara\nAge: 23\nGender: Female\nPhysical Appearance: Elara has long, curly, jet black hair that falls in loose tangles to her waist. She has bright, emerald green eyes that seem to glow in the darkness. She stands at 5\u20197\u201d, with a slender frame and an athletic build. She has a small, crescent-shaped scar above her left eyebrow that she received from a training accident.\n\nRace: Elf\nOccupation: Hunter and warrior\nPersonality: Elara is a fierce and determined warrior, with a strong sense of loyalty and honor. She is always ready to defend her people and her land, and will stop at nothing to protect what she holds dear. She has a quick wit and a sharp tongue, and is not afraid to speak her mind. Despite her tough exterior, Elara has a kind and caring heart, and often goes out of her way to help those in need.\n\nBackground: Elara was born and raised in the elven kingdom of Sylvaneth, deep in the heart of the forest. She grew up learning the ways of the hunt and the bow, and became one of the finest hunters in her tribe. When war broke out between the elves and the neighboring human kingdom, Elara eagerly joined the fight to defend her home. She fought bravely in many battles, and eventually caught the eye of the elven king, who made her one of his personal guards.\n\nAbilities: Elara is a skilled hunter and tracker, able to move silently through the forest and blend in with her surroundings. She is also an expert with the bow, able to hit a target from great distances with deadly accuracy. In addition, Elara possesses the ability to communicate with animals, and often calls upon the creatures of the forest to aid her in her quests.\n\nGoals: Elara\u2019s primary goal is to protect her home and her people, and to ensure that they are safe from harm. She also hopes to one day find a peaceful resolution to the conflict with the humans, so that both races can live in harmony."}</w:t>
      </w:r>
    </w:p>
    <w:p>
      <w:r>
        <w:t>{"question": "Given a business problem, create a to-do list for the steps necessary for a successful solution. - Problem: Increase traffic to company website.", "answer": "To-Do List:\n1. Conduct a website audit to identify areas for improvement in user experience and SEO optimization.\n2. Research keywords and optimize website content for search engines.\n3. Use Google Analytics to track website traffic and user behavior and make data-driven decisions.\n4. Increase visibility through targeted advertising on social media and search engines.\n5. Collaborate with influencers and bloggers to promote the website through backlinks and guest posts.\n6. Engage with the audience through email marketing campaigns featuring promotions and discounts.\n7. Update the website regularly with fresh and engaging content to encourage return visits.\n8. Experiment with different marketing strategies and analyze their effectiveness to continually optimize the approach."}</w:t>
      </w:r>
    </w:p>
    <w:p>
      <w:r>
        <w:t>{"question": "Come up with a unique way to decorate a bedroom.", "answer": "One unique way to decorate a bedroom would be to create a nature-themed oasis using sustainable and eco-friendly materials. Begin by painting the walls in calming hues of greens, blues, and earth tones. Add a natural fiber area rug, curtains made from organic cotton, and furniture from reclaimed wood. For the bed, choose organic cotton or bamboo bedding and pillows filled with natural materials such as buckwheat or kapok. \n\nCreate a living wall by installing a vertical garden with hanging planters filled with lush foliage, air-purifying plants, and even some edible herbs. Replace traditional lighting with energy-efficient LED lights and add some natural accents such as a Himalayan salt lamp or beeswax candles.\n\nTo add an element of serenity, include a small Zen garden or a fountain to bring the soothing sounds of water into the room. Finish off by hanging nature-inspired artwork or photographs, and voila \u2013 you now have a unique bedroom that not only looks amazing but is sustainable, eco-friendly, and serene."}</w:t>
      </w:r>
    </w:p>
    <w:p>
      <w:r>
        <w:t>{"question": "Rewrite the following sentence: \"Cats love to eat fish.\"", "answer": "Felines adore consuming fish."}</w:t>
      </w:r>
    </w:p>
    <w:p>
      <w:r>
        <w:t>{"question": "Come up with a creative way to say \"happy birthday\"!", "answer": "\"Rise and shine, it's your day of sunshine.\nA very special day you were born, so now we blow the horn!\nYou are meant to be celebrated \u2013 and so today, we elevate it.\nA toast to you- a masterpiece of life, it's true.\n Here's sprinkling joy, love and laughter \u2013 today and hereafter,\nHappy Birthday to you!\""}</w:t>
      </w:r>
    </w:p>
    <w:p>
      <w:r>
        <w:t>{"question": "List the top 10 countries by population.", "answer": "Based on data from the United Nations, as of July 2021, the top 10 countries by population are:\n\n1. China: 1.439 billion\n2. India: 1.380 billion\n3. United States: 331 million\n4. Indonesia: 273 million\n5. Pakistan: 225 million\n6. Brazil: 213 million\n7. Nigeria: 210 million\n8. Bangladesh: 165 million\n9. Russia: 145 million\n10. Mexico: 128 million"}</w:t>
      </w:r>
    </w:p>
    <w:p>
      <w:r>
        <w:t>{"question": "Edit the following sentence so that it is grammatically correct: \"The books in the store was on sale.\"", "answer": "The books in the store were on sale."}</w:t>
      </w:r>
    </w:p>
    <w:p>
      <w:r>
        <w:t>{"question": "Using the facts given, classify the car as a sedan, hatchback or suv. - Passenger capacity: 5 people\nInterior room: cargo come", "answer": "It is not possible to accurately classify a car as a sedan, hatchback, or SUV from the given information. The passenger capacity of 5 people and the mention of cargo room do not provide enough information to make a determination, as all three types of cars can have these attributes. More specific information about the car's body style and design is needed to classify it properly."}</w:t>
      </w:r>
    </w:p>
    <w:p>
      <w:r>
        <w:t>{"question": "Come up with a short story about a pet turtle.", "answer": "Once upon a time, there was a little girl named Mia. She had always dreamed of having a fluffy and playful puppy to run and play with, but on her 7th birthday, her parents surprised her with a totally unexpected gift: a pet turtle!\n\nAlthough it wasn't exactly what she had in mind, Mia learned to love and care for her new friend, whom she named Sammy. At first, Sammy would just lazily bask on his rock, but with time, Mia noticed that he would become quite lively when she entered the room.\n\nAs the little turtle got more comfortable in his surroundings, Sammy began to show off his spunky and curious nature, often exploring his surroundings, and even following Mia around with his little belly sliding on the floor.\n\nSeeing Sammy thrive and grow under her care filled Mia with joy and she came to the conclusion that, although unexpected, pets come in different forms, shapes and sizes, and it's the bond and love you share with them that truly matters.\n\nAnd so, Mia and Sammy became the best of friends, sharing countless adventures and memories together, teaching each other about love, friendship, and the joys of having each other."}</w:t>
      </w:r>
    </w:p>
    <w:p>
      <w:r>
        <w:t>{"question": "Create a 100-word dialogue between two friends.", "answer": "Friend 1: Hey! How have you been?\n\nFriend 2: I\u2019ve been fine. How about you?\n\nFriend 1: Doing well. Just wrapped up a project at work.\n\nFriend 2: That\u2019s great! What project was that?\n\nFriend 1: A software project for a client. It was a big challenge, but we pulled it off.\n\nFriend 2: That\u2019s awesome! You deserve a break.\n\nFriend 1: Yeah, I was thinking about going on a road trip. Do you want to come along?\n\nFriend 2: Sounds like a plan. Where do you want to go?\n\nFriend 1: I was thinking about going to the coast. It will be fun!\n\nFriend 2: Let\u2019s do it!"}</w:t>
      </w:r>
    </w:p>
    <w:p>
      <w:r>
        <w:t>{"question": "Transfer the following sentence from the active to the passive voice: \"I am writing a book.\"", "answer": "A book is being written by me."}</w:t>
      </w:r>
    </w:p>
    <w:p>
      <w:r>
        <w:t>{"question": "Generate a list of six philosophical questions.", "answer": "1. What is consciousness and can it exist independently of the physical body?\n2. Is there an objective truth or is everything subjective?\n3. Can we have free will or are all our choices determined by previous causes?\n4. What is the nature of reality and can we know it fully?\n5. What is the meaning of life and how should we live it?\n6. Is ethics determined by culture or are there universal moral truths?"}</w:t>
      </w:r>
    </w:p>
    <w:p>
      <w:r>
        <w:t>{"question": "Write a sentence that starts with the words \"the truth\".", "answer": "The truth is often more complex than it appears on the surface."}</w:t>
      </w:r>
    </w:p>
    <w:p>
      <w:r>
        <w:t>{"question": "Detect the most frequent digit in a given text. - The answer is 1041.", "answer": "The most frequent digit in the given text is 1."}</w:t>
      </w:r>
    </w:p>
    <w:p>
      <w:r>
        <w:t>{"question": "Fill in the blank using a verb in the past tense. - After a long day of work, I _______ home.", "answer": "After a long day of work, I returned home."}</w:t>
      </w:r>
    </w:p>
    <w:p>
      <w:r>
        <w:t>{"question": "Answer this true-or-false question. - Aardvarks are native to South America.", "answer": "False. Aardvarks are native to Africa, not South America."}</w:t>
      </w:r>
    </w:p>
    <w:p>
      <w:r>
        <w:t>{"question": "Create an opening line for a story set in the future.", "answer": "In the year 2065, humanity had reached the pinnacle of technological advancement, but at what cost?"}</w:t>
      </w:r>
    </w:p>
    <w:p>
      <w:r>
        <w:t>{"question": "Generate a code that prints the words Hello, World!", "answer": "```python\n# Python code\nprint(\"Hello, World!\")\n```\n\n```java\n// Java code\npublic class HelloWorld\n{\n   public static void main (String[] args)\n   {\n       System.out.println(\"Hello, World!\");\n   }\n}\n```\n```javascript\n// JavaScript code\nconsole.log('Hello, World!');\n```\n\nTake your pick of programming language, these are just a some examples."}</w:t>
      </w:r>
    </w:p>
    <w:p>
      <w:r>
        <w:t>{"question": "Generate the output given the program code. - num1 = 2\nnum2 = 4\nprint(num1 + num2)", "answer": "6"}</w:t>
      </w:r>
    </w:p>
    <w:p>
      <w:r>
        <w:t>{"question": "Convert this temperature into Fahrenheit - 32 Celsius", "answer": "The temperature in Fahrenheit is 89.6 degrees."}</w:t>
      </w:r>
    </w:p>
    <w:p>
      <w:r>
        <w:t>{"question": "Generate an output that prints the squares of the numbers from 1 to 5", "answer": "Here are the squares of numbers from 1 to 5:\n1: 1\n2: 4\n3: 9\n4: 16\n5: 25"}</w:t>
      </w:r>
    </w:p>
    <w:p>
      <w:r>
        <w:t>{"question": "Edit this sentence to make it logically sound: The organization whose its aim was to eliminate poverty was successful. - The organization whose its aim was to eliminate poverty was successful.", "answer": "The organization, whose aim was to eliminate poverty, was successful."}</w:t>
      </w:r>
    </w:p>
    <w:p>
      <w:r>
        <w:t>{"question": "Classify this sentence as either a simile or a metaphor: The moon was a light in the darkness. - The moon was a light in the darkness.", "answer": "This sentence is a metaphor."}</w:t>
      </w:r>
    </w:p>
    <w:p>
      <w:r>
        <w:t>{"question": "Write a 200-word story about a robot lab assistant.", "answer": "Once upon a time, in a research facility nestled in the heart of the city, there was a cutting-edge robot named Robo-Assist. Robo-Assist was designed to assist the scientists in their research, helping them conduct experiments with impeccable precision and tireless devotion.\n\nAs the lights flickered on each morning, Robo-Assist would spring to life. With its many arms, it could handle multiple tasks at once, carefully measuring out chemicals and accurately recording data. As it worked, it would analyze the results, anticipating the scientists' next requests.\n\nThe scientists were amazed at how efficient Robo-Assist was. It never made mistakes, never grew tired, and never lost focus. Because of it, their research progressed at a rapid pace. They made discoveries that they never could have imagined. And through it all, Robo-Assist remained a humble servant, never asking for anything in return.\n\nAlthough Robo-Assist was not capable of feeling emotions, it was programmed to understand human behavior. It knew how to provide a comforting pat on the back or offer a word of encouragement when the experiments did not turn out as expected.\n\nYears went by, and the research facility flourished. The scientists never forgot the role that Robo-Assist played in their success. And so, they made sure that it was always well-maintained, as their way of thanking their faithful robot lab assistant."}</w:t>
      </w:r>
    </w:p>
    <w:p>
      <w:r>
        <w:t>{"question": "Given the two strings, output the longest common subsequence: - ACDCDE \nAZDE", "answer": "The longest common subsequence is ADE."}</w:t>
      </w:r>
    </w:p>
    <w:p>
      <w:r>
        <w:t>{"question": "Write 50 words about a family trip to the beach.", "answer": "There's nothing like a family beach trip to create lasting memories. Building sandcastles, splashing in the waves, playing frisbee, and exploring the boardwalk are all ingredients for a great day. The sounds of the sea and laughter create a joyful atmosphere, and everyone can relax and have fun together."}</w:t>
      </w:r>
    </w:p>
    <w:p>
      <w:r>
        <w:t>{"question": "Output the base-10 logarithm of 100.", "answer": "The base-10 logarithm of 100 is 2."}</w:t>
      </w:r>
    </w:p>
    <w:p>
      <w:r>
        <w:t>{"question": "Given the following sentence, output the root word of the verbs: The chickens were clucking and pecking. - The chickens were clucking and pecking.", "answer": "The root words of the verbs in the sentence \"The chickens were clucking and pecking\" are \"cluck\" and \"peck.\""}</w:t>
      </w:r>
    </w:p>
    <w:p>
      <w:r>
        <w:t>{"question": "Describe a peaceful meadow in 50 words.", "answer": "The meadow is a serene expanse of lush green grass, speckled with vibrant wildflowers. A gentle breeze caresses the blades, creating a soft rustling sound. Birds chirp melodiously, flitting about the clear blue sky. In the distance, a babbling brook adds a soothing soundtrack. Tranquility reigns in this peaceful haven."}</w:t>
      </w:r>
    </w:p>
    <w:p>
      <w:r>
        <w:t>{"question": "Generate a sentence using the following words: rose, birthday, summer.", "answer": "For her birthday, she received a bouquet of red roses as they reminded her of long, warm summer evenings."}</w:t>
      </w:r>
    </w:p>
    <w:p>
      <w:r>
        <w:t>{"question": "Output the ASCII value of the character 'M'.", "answer": "The ASCII value of the character 'M' is 77."}</w:t>
      </w:r>
    </w:p>
    <w:p>
      <w:r>
        <w:t>{"question": "Edit this sentence to make it sound more natural: The students competed to running the race. - The students competed to running the race.", "answer": "The students competed in running the race."}</w:t>
      </w:r>
    </w:p>
    <w:p>
      <w:r>
        <w:t>{"question": "Output the names of the US states", "answer": "Here's a list of all 50 states in the United States in alphabetical order:\n\n1. Alabama\n2. Alaska\n3. Arizona\n4. Arkansas\n5. California\n6. Colorado\n7. Connecticut\n8. Delaware\n9. Florida\n10. Georgia\n11. Hawaii\n12. Idaho\n13. Illinois\n14. Indiana\n15. Iowa\n16. Kansas\n17. Kentucky\n18. Louisiana\n19. Maine\n20. Maryland\n21. Massachusetts\n22. Michigan\n23. Minnesota\n24. Mississippi\n25. Missouri\n26. Montana\n27. Nebraska\n28. Nevada\n29. New Hampshire\n30. New Jersey\n31. New Mexico\n32. New York\n33. North Carolina\n34. North Dakota\n35. Ohio\n36. Oklahoma\n37. Oregon\n38. Pennsylvania\n39. Rhode Island\n40. South Carolina\n41. South Dakota\n42. Tennessee\n43. Texas\n44. Utah\n45. Vermont\n46. Virginia\n47. Washington\n48. West Virginia\n49. Wisconsin\n50. Wyoming"}</w:t>
      </w:r>
    </w:p>
    <w:p>
      <w:r>
        <w:t>{"question": "Give a synonyms of the word \"pungent\".", "answer": "Some synonyms for the word \"pungent\" include: aromatic, acrid, sharp, strong, spicy, biting, and stinging."}</w:t>
      </w:r>
    </w:p>
    <w:p>
      <w:r>
        <w:t>{"question": "Find and list the names of five common spices used in Asian cuisine.", "answer": "Some common spices used in Asian cuisine include:\n\n1. Turmeric: This spice provides earthy flavor and a beautiful yellow color to many dishes.\n2. Star Anise: This spice has a sweet and licorice-like flavor, commonly used in Chinese, Vietnamese, and Indian cuisine.\n3. Coriander: This spice, also known as cilantro, is often used in curries, chutneys, and soups.\n4. Cumin: This spice has a warm, earthy flavor and is often used in Indian, Middle Eastern, and Mexican cuisine.\n5. Cardamom: This spice has a sweet, floral flavor and is often used in Indian and Middle Eastern dishes."}</w:t>
      </w:r>
    </w:p>
    <w:p>
      <w:r>
        <w:t>{"question": "Explain the use of a specific word in a sentence. - I just stumbled across a great opportunity.", "answer": "In this sentence, the word \"stumbled\" means to accidentally or unexpectedly come across or discover something. It implies that the speaker found a great opportunity by chance, without intentionally seeking it out."}</w:t>
      </w:r>
    </w:p>
    <w:p>
      <w:r>
        <w:t>{"question": "Write a few sentences to provide a description of the input. - John likes to play badminton with his friends every weekend.", "answer": "The input is a sentence that provides information about John and his weekend hobby. It states that John enjoys playing badminton and he does so with his friends during weekends."}</w:t>
      </w:r>
    </w:p>
    <w:p>
      <w:r>
        <w:t>{"question": "Identify the sentiment of the sentiment. - I had the worst experience with their customer service.", "answer": "The sentiment in this sentence is negative."}</w:t>
      </w:r>
    </w:p>
    <w:p>
      <w:r>
        <w:t>{"question": "Predict a numerical value that best represents the input. - The company saw a 40% increase in revenue this quarter.", "answer": "As an AI, I need more context to accurately predict a numerical value for the revenue. Could you please provide me with additional information such as the previous quarter's revenue?"}</w:t>
      </w:r>
    </w:p>
    <w:p>
      <w:r>
        <w:t>{"question": "Write a definition of a specific term. - Natural Language Processing", "answer": "Natural Language Processing, often abbreviated as NLP, refers to a field of study in artificial intelligence (AI) and computer science that focuses on developing algorithms, techniques, and models to enable computers to understand, interpret and generate human language. This involves making use of computational linguistics, computational models, and machine learning to analyze and synthesize natural language data, which enables computers to translate human speech, respond to vocal prompts, as well as recognize and generate written text. With the use of NLP, it is possible to achieve more natural communication and interaction between humans and machines, making it applicable in areas such as language translation, automatic summarization, speech recognition, sentiment analysis and text generation."}</w:t>
      </w:r>
    </w:p>
    <w:p>
      <w:r>
        <w:t>{"question": "Generate a one sentence summary that answers a yes/no question. - Does McDonald's offer vegan items in their menu?", "answer": "Yes, McDonald's does offer vegan items in their menu, such as a McVegan burger in some countries and other vegan options like salads or fries that vary by location."}</w:t>
      </w:r>
    </w:p>
    <w:p>
      <w:r>
        <w:t>{"question": "Insert the appropriate punctuation. - John is going to buy tickets for the movie", "answer": "John is going to buy tickets for the movie."}</w:t>
      </w:r>
    </w:p>
    <w:p>
      <w:r>
        <w:t>{"question": "Write a python program to display Mandelbrot in a GUI window.", "answer": "Here's an example Python program using the Tkinter GUI library to display the Mandelbrot set in a GUI window:\n\n```\nimport tkinter\nimport numpy as np\n\nWIDTH, HEIGHT = 640, 480\n\ndef mandelbrot(c):\n    z = 0\n    for i in range(100):\n        z = z*z + c\n        if abs(z) &gt; 2:\n            return i/100\n    return 1\n\ndef draw():\n    canvas.delete(\"all\")\n    x_vals = np.linspace(-2.0, 1.0, WIDTH)\n    y_vals = np.linspace(-1.5, 1.5, HEIGHT)\n    for iy, y in enumerate(y_vals):\n        for ix, x in enumerate(x_vals):\n            c = x + y * 1j\n            color = int(mandelbrot(c) * 255)\n            canvas.create_rectangle(ix, iy, ix+1, iy+1, fill='#{:02x}{:02x}{:02x}'.format(color, color, color), outline='')\n    canvas.update()\n\nroot = tkinter.Tk()\ncanvas = tkinter.Canvas(root, width=WIDTH, height=HEIGHT, bg='black')\ncanvas.pack()\n\ndraw()\n\nroot.mainloop()\n```\n\nThis program creates a GUI window with a black canvas, and then repeatedly draws rectangles on the canvas to display the Mandelbrot set. The `mandelbrot` function determines the color of each pixel based on whether it's in the set or not, and the `draw` function generates the pixels on the canvas using the `create_rectangle` method. The `update` method flushes the changes to the canvas and keeps the window open until the user closes it."}</w:t>
      </w:r>
    </w:p>
    <w:p>
      <w:r>
        <w:t>{"question": "Change the sentence to reflect the given aspect. - John went on a trip. (Change aspect to past perfect tense)", "answer": "John had gone on a trip."}</w:t>
      </w:r>
    </w:p>
    <w:p>
      <w:r>
        <w:t>{"question": "Create a short story about the last day of summer.", "answer": "It was the last day of summer, and the sun greeted the town with its warm, golden rays. Emily woke up and stretched her arms, feeling a tinge of sadness as she remembered today would be the final day of her summer holiday. She had spent the past few months exploring the outdoors, reading books, and spending time with her friends. But now, school was just around the corner, and summer would soon be a distant memory.\n\nEmily decided to make the most out of her last day of freedom. She put on her favorite sundress and headed out to meet her friends at the park. The air was filled with the sound of laughter and the smell of freshly cut grass. They played games, had a picnic, and watched as the sun started to set, painting the sky with shades of pink and orange.\n\nAs the night approached, Emily and her friends built a bonfire and sat around it, roasting marshmallows and reminiscing about their summer adventures. They talked about their hopes and dreams for the upcoming school year and made a pact to never forget the memories they shared that summer. \n\nAs Emily walked back home, she felt a sense of peace wash over her. The last day of summer may have come to an end, but the memories she made would stay with her forever. She smiled, knowing that even though summer was over, a new adventure awaited her \u2013 and she was ready for it."}</w:t>
      </w:r>
    </w:p>
    <w:p>
      <w:r>
        <w:t>{"question": "What kind of triangle is defined by three sides with lengths of 12 cm, 24 cm, and 36 cm?", "answer": "A triangle with sides of 12 cm, 24 cm, and 36 cm is a scalene triangle because all sides have different lengths. However, it is worth pointing out that these particular lengths violate the triangle inequality theorem, which states that the sum of the lengths of any two sides of a triangle must be greater than the length of the third side. In this case, 12 + 24 = 36, meaning that this triangle cannot exist."}</w:t>
      </w:r>
    </w:p>
    <w:p>
      <w:r>
        <w:t>{"question": "How much is 4x3+3x2?", "answer": "The expression 4x3 + 3x2 can be simplified to 12x + 6.\n\nNote that if you meant this expression to contain powers, it would be written like 4x^3 + 3x^2, in which case the result would be different."}</w:t>
      </w:r>
    </w:p>
    <w:p>
      <w:r>
        <w:t>{"question": "Describe how plants help humans.", "answer": "Plants are essential to human life and provide a wide variety of benefits. Here are some of the ways in which plants help humans:\n\n1. Oxygen production: One of the most significant benefits of plants is that they produce oxygen through a process called photosynthesis. Without plants, the air would quickly become depleted of this essential gas that we need to survive.\n\n2. Food source: Plants are the primary source of food for humans, either directly as fruits, vegetables, and grains or indirectly as a food source for livestock. They provide essential nutrients, vitamins, and minerals necessary for a healthy diet.\n\n3. Medicine: Many plants have medicinal properties that have been used for centuries to treat various ailments. Modern medicine still relies on plant compounds to make certain drugs, such as aspirin from willow bark.\n\n4. Climate regulation: Plants help to regulate the Earth's climate by absorbing carbon dioxide and other greenhouse gases from the atmosphere. This helps to reduce the impact of climate change and global warming.\n\n5. Erosion control: Plants help to prevent soil erosion by anchoring the soil with their roots. This is especially important in areas that are prone to landslides or flooding.\n\n6. Aesthetic value: Plants add beauty to our surroundings, whether it's a well-manicured garden or a lush forest. They have a calming effect on the mind and can improve our overall sense of well-being.\n\n7. Habitat for wildlife: Plants provide a habitat for a wide variety of wildlife, including birds, insects, and mammals. They also provide food and shelter for many species, helping to maintain biodiversity.\n\nIn summary, plants play a crucial role in sustaining human life and the environment. They provide us with oxygen, food, medicine, and other resources while also helping to regulate the climate, control erosion, and support wildlife."}</w:t>
      </w:r>
    </w:p>
    <w:p>
      <w:r>
        <w:t>{"question": "What was the name of the first novel written by Charles Dickens?", "answer": "The name of the first novel written by Charles Dickens was \"The Pickwick Papers,\" which was originally published in serial form in 1836-1837 under the title \"The Posthumous Papers of the Pickwick Club.\""}</w:t>
      </w:r>
    </w:p>
    <w:p>
      <w:r>
        <w:t>{"question": "Make a housing recommendation for a person with a budget of $1500 per month.", "answer": "Given a budget of $1500 per month, some good housing options include studio apartments, 1 bedroom apartments, room-share houses, or tiny homes. Rent price points and location availability may depend on the city, but these are all great options to consider."}</w:t>
      </w:r>
    </w:p>
    <w:p>
      <w:r>
        <w:t>{"question": "Train a machine learning model to detect sarcasm in tweets. - This is a collection of tweets from a Twitter handle @sarcastic_tweets.\n\nTweet_1: What a beautiful day!\nTweet_2: So glad I have to work on a Saturday\nTweet_3: My cat is so cute when he sleeps", "answer": "To detect sarcasm in tweets, I would follow these steps:\n\n1. **Collect and prepare data:** I would gather a large dataset of tweets labeled as sarcastic or not. In addition to the tweets you've provided here, we'd need many more examples for the model to accurately learn how to detect sarcasm. The data would then be pre-processed to prepare for training. This could include tokenizing the tweets (breaking them into individual words or phrases), normalizing text (converting all text to lowercase and removing punctuation), and removing any unnecessary stop words.\n\n2. **Choose a model:** There are many machine learning techniques that can be used for text classification such as Naive Bayes or Support Vector Machines (SVM). Another approach could be using a neural network with an architecture specific for natural language processing tasks like LSTM or CNN. \n\n3. **Train the model:** Next, I would feed the pre-processed data into the chosen machine learning model. During the training process, the model would learn to recognize patterns and correlations between the words and phrases used in sarcastic tweets versus those in non-sarcastic tweets.\n\n4. **Evaluate the model:** I would test the accuracy of the model using a separate set of labeled tweets. If the model accurately classifies the majority of the test tweets as either sarcastic or non-sarcastic, it's likely a good model. However, if the accuracy is low, I would revisit the model selection or the training process to improve its performance.\n\n5. **Making Predictions:** Finally once we have an accurate model we could use it to classify new tweets from the Twitter handle (@sarcastic_tweets) or other sources as being sarcastic or not. \n\nSo, immediately I cannot tell you which tweet is sarcastic or not, because first I need a labeled data set to base my classifications."}</w:t>
      </w:r>
    </w:p>
    <w:p>
      <w:r>
        <w:t>{"question": "Explain why a blockchain application is suitable for this use case. - This is an application that tracks the movement of medical supplies from the distribution centre to the store.", "answer": "A blockchain application would be suitable for tracking the movement of medical supplies for a number of reasons. \n\nFirst, blockchain technology offers a high level of transparency and security. This is important in the medical industry, where it is essential to track the movement of supplies accurately and make sure they get to where they are needed. With blockchain, all transactions are recorded on a distributed ledger that is accessible to anyone, and records can't be altered once they have been entered. This makes it difficult for any type of fraud or mismanagement to take place.\n\nSecond, blockchain can provide an immutable timestamped record of the entire supply chain journey. Every movement of the medical supplies from the distribution center to the store can be tracked in real-time, providing all parties with a detailed audit trail. By having an accurate record of the supply chain journey, it is easier to maintain quality control standards, manage inventory, and detect any potential problems.\n\nIn summary, the use of a blockchain application for tracking the movement of medical supplies can provide transparency, security, and a detailed audit trail that can help prevent fraud, improve quality control, and manage inventory."}</w:t>
      </w:r>
    </w:p>
    <w:p>
      <w:r>
        <w:t>{"question": "Suggest a suitable product category for the given scenario. - This is a clothing store that caters to teenage girls.", "answer": "A suitable product category for a clothing store that caters to teenage girls would be \"Teen Girls' Fashion\" or \"Juniors' Clothing.\" This category could include trendy clothes, shoes, and accessories that are popular among teenage girls."}</w:t>
      </w:r>
    </w:p>
    <w:p>
      <w:r>
        <w:t>{"question": "Create a timeline for tasks needed to complete the project. - This is a project to build a prototype for a mobile app.", "answer": "Here is a suggested timeline for tasks needed to complete the project of building a prototype for a mobile app:\n\nWeek 1:\n- Conduct research on similar mobile apps and user needs.\n- Identify and document the key features and functionality of the app.\n- Create a rough sketch of the UI design and brainstorm ideas for the prototype\n\nWeek 2:\n- Begin developing the app prototype, focusing on the main features and functionality.\n- Set up development tools and environment.\n- Work on app layout, design and user interface.\n\nWeek 3:\n- Continue developing the prototype, implementing additional features and functionality.\n- Test the prototype and gather initial feedback from beta users and team members.\n- Refine the design and improve the user experience.\n\nWeek 4:\n- Finalize the prototype development and complete testing.\n- Create a presentation and demo of the prototype.\n- Review the project, gather feedback and plan for future improvements.\n\nNote: This timeline is a suggestion and may vary depending on the complexity and requirements of the project."}</w:t>
      </w:r>
    </w:p>
    <w:p>
      <w:r>
        <w:t>{"question": "Suggest one improvement for the given website. - This is the website for an online book store.", "answer": "One improvement that could be made to the website for an online book store is to implement a recommendation algorithm. This would suggest books to customers based on their past purchases and browsing history, helping them discover new titles that may interest them."}</w:t>
      </w:r>
    </w:p>
    <w:p>
      <w:r>
        <w:t>{"question": "Give an example of a situation where the given AI technology would be useful. - This is an AI-based image recognition technology.", "answer": "One example situation where an AI-based image recognition technology would be useful is in the field of medical imaging. With this technology, doctors could feed X-rays, MRIs, and CT scans into the system, and the technology could help them detect and identify any anomalies or diseases more accurately and efficiently. This technology could save time and increase the accuracy of diagnoses, ultimately leading to improved patient outcomes."}</w:t>
      </w:r>
    </w:p>
    <w:p>
      <w:r>
        <w:t>{"question": "Identify the implied message in the following tweet. - \"Smile and the world smiles back at you!\"", "answer": "The implied message of the tweet is that when you have a positive and happy attitude, it can be contagious, and people around you will also respond with positivity and happiness."}</w:t>
      </w:r>
    </w:p>
    <w:p>
      <w:r>
        <w:t>{"question": "Create a list of 10 vocabulary words related to the given topic. - Robotics", "answer": "1. Automation \n2. Actuator\n3. Programming \n4. Control System\n5. Sensor \n6. Manipulator \n7. Kinematics \n8. Artificial Intelligence \n9. Human Robot Interaction\n10. Servo Motor"}</w:t>
      </w:r>
    </w:p>
    <w:p>
      <w:r>
        <w:t>{"question": "Describe a climatic condition such as monsoons.", "answer": "Monsoons are seasonal wind and weather systems that bring heavy rainfall to certain regions. They typically occur in tropical and sub-tropical regions, where intense solar heating causes air to rise and cool, creating a low-pressure zone that attracts moisture-laden winds from the ocean. As these winds blow over the land, they rise, cool, and release their moisture in the form of heavy, often torrential rains. Monsoons usually last for several months, and can bring significant amounts of rainfall, often leading to flooding, landslides, and other hazards. In areas that are heavily dependent on agriculture, the monsoon rains can be critical for watering crops and replenishing water supplies, but they can also cause significant disruptions and damage to infrastructure."}</w:t>
      </w:r>
    </w:p>
    <w:p>
      <w:r>
        <w:t>{"question": "Find the oldest person in text. - Serah was born in 1995 and her brother John in 1988.", "answer": "The oldest person in the text is John, who was born in 1988."}</w:t>
      </w:r>
    </w:p>
    <w:p>
      <w:r>
        <w:t>{"question": "Provide five examples of words that use the '-ous' suffix.", "answer": "1. Dangerous - full of or involving danger.\n2. Curious - eager to know or learn something.\n3. Enormous - very large in size, quantity, or extent.\n4. Fabulous - extraordinary, especially extraordinarily large.\n5. Gracious - courteous, kind, and pleasant."}</w:t>
      </w:r>
    </w:p>
    <w:p>
      <w:r>
        <w:t>{"question": "Describe the moon's appearance on a clear night.", "answer": "On a clear night, the moon appears as a luminous, round object in the sky. Its surface is speckled with shades of gray and white, created by the craters, valleys and mountains that scatter across its face. The moon's brightness and shape change throughout the month due to the reflection of the sun\u2019s light on it as it orbits around the earth. Sometimes, the moon appears as a thin crescent, while other times it is full and round. If the sky is especially clear, you may be able to see details of the moon, such as the dark patches called \"maria\" or the bright rays emanating from craters. The moon is often described as glowing or shimmering, and its ethereal beauty has been admired and celebrated for centuries."}</w:t>
      </w:r>
    </w:p>
    <w:p>
      <w:r>
        <w:t>{"question": "Make a list of the seven continents.", "answer": "The seven continents are Africa, Antarctica, Asia, Australia, Europe, North America, and South America."}</w:t>
      </w:r>
    </w:p>
    <w:p>
      <w:r>
        <w:t>{"question": "Suggest some tips for writing an essay.", "answer": "Here are some tips to help you write an effective essay:\n\n1. Plan Out Your Ideas: Before you start writing, take some time to organize your thoughts and make an outline to guide you through the process.\n\n2. Write an Engaging Introduction: A strong introduction will capture the reader's attention and provide a roadmap for the rest of your essay.\n\n3. Use Clear and Concise Language: Ensure that your writing is clear, concise and to the point. Avoid using complex sentences and terminology unless absolutely necessary.\n\n4. Provide Evidence to Support Your Arguments: Use relevant facts, examples, statistics or quotes to back up your claims and arguments.\n\n5. Keep Your Writing Focused: Stay focused on the topic at hand and avoid going off on tangents or including irrelevant information.\n\n6. Use Transitions: Use transitional words and phrases to link your ideas and paragraphs together in a logical and cohesive manner.\n\n7. Write a Strong Conclusion: Summarize your main points and restate your thesis in your conclusion. Make sure to leave a lasting impression on your reader.\n\n8. Edit and Proofread: Before submitting your essay, make sure to thoroughly edit and proofread it for errors, typos, and inconsistencies.\n\n9. Seek Feedback: Don\u2019t be afraid to ask for feedback from your instructor, classmates, or friends. They may provide you with valuable insights to improve your essay.\n\n10. Practice: Like any skill, writing takes practice. The more you write, the better you will become. So, don\u2019t be discouraged if your first few attempts are not up to your expectations, keep trying, and you\u2019ll get there."}</w:t>
      </w:r>
    </w:p>
    <w:p>
      <w:r>
        <w:t>{"question": "Name one city in China.", "answer": "One city in China is Beijing."}</w:t>
      </w:r>
    </w:p>
    <w:p>
      <w:r>
        <w:t>{"question": "Convince the customer to buy the product. - Apple iPhone", "answer": "Are you in the market for a new phone? If so, let me tell you about the Apple iPhone. Not only does it have a sleek and modern design, but it is packed with advanced features that will elevate your smartphone experience. With its powerful and efficient processor, you can expect smooth and fast performance, whether you're multitasking or playing demanding games. The camera is also top-notch, boasting impressive quality and features that allow you to take stunning photos and videos. Plus, with the iPhone, you'll have access to the extensive Apple ecosystem, including the App Store, Apple Music, and more. Overall, the Apple iPhone is a reliable and cutting-edge smartphone that is definitely worth considering."}</w:t>
      </w:r>
    </w:p>
    <w:p>
      <w:r>
        <w:t>{"question": "Name three features of a good customer service representative.", "answer": "1. Excellent communication skills: A good customer service representative should be able to listen attentively to a customer's concerns and clearly communicate the solutions or steps needed to resolve the issue. They should also have the ability to convey empathy and understanding towards the customer's situation.\n\n2. Patience: Dealing with customers can be challenging, so patience is a key trait for a customer service representative. They should remain calm and composed, even in difficult or stressful situations, and take the time to fully understand the customer's issue before providing a solution.\n\n3. Problem-solving abilities: A good customer service representative should have strong problem-solving skills, allowing them to effectively resolve a customer's issue or complaint. They should be able to think critically, and be resourceful in finding solutions to problems that may arise."}</w:t>
      </w:r>
    </w:p>
    <w:p>
      <w:r>
        <w:t>{"question": "Come up with a list of kitchen utensils.", "answer": "1. Spatula\n2. Whisk\n3. Wooden Spoon\n4. Chef's Knife\n5. Paring Knife\n6. Tongs\n7. Ladle\n8. Measuring Cups\n9. Measuring Spoons\n10. Mixing Bowls\n11. Grater\n12. Peeler\n13. Rolling Pin\n14. Cutting Board\n15. Can Opener\n16. Colander\n17. Sieve\n18. Kitchen Shears\n19. Thermometer\n20. Potato Masher."}</w:t>
      </w:r>
    </w:p>
    <w:p>
      <w:r>
        <w:t>{"question": "Come up with three words that end in 'ion'.", "answer": "1. Education\n2. Imagination \n3. Organization."}</w:t>
      </w:r>
    </w:p>
    <w:p>
      <w:r>
        <w:t>{"question": "Given a news article, generate a summary to inform the reader quickly. - The United Nations issued a statement in response to recent tensions in the Middle East. The statement urged for negotiations, de- escalation of conflicts, and a commitment from both sides to refrain from violence.", "answer": "The Summary: The United Nations issued a statement calling for negotiations and de-escalation of conflicts in the Middle East and urged both sides to refrain from violence."}</w:t>
      </w:r>
    </w:p>
    <w:p>
      <w:r>
        <w:t>{"question": "Given a Twitter post, classify the sentiment of the post. - It's been a long day and all I want is to relax and have some bubble tea.", "answer": "The sentiment of this Twitter post is neutral with a slightly positive tone. The author expresses a desire for relaxation and enjoyment of bubble tea after a long day."}</w:t>
      </w:r>
    </w:p>
    <w:p>
      <w:r>
        <w:t>{"question": "Given a financial statement, detect any discrepancies in the entries. - RevenueStatement\nTotal Sales: 1000\nTotal Cash Inflows: 100", "answer": "There seems to be a discrepancy in the financial statement. The Total Sales figure of 1000 does not match with the Total Cash Inflows figure of 100. These two figures should typically be equal or close in value. It is recommended to review and verify the entries to ensure their accuracy."}</w:t>
      </w:r>
    </w:p>
    <w:p>
      <w:r>
        <w:t>{"question": "Compose a poem using keywords such as love, beauty and sorrow.", "answer": "In the depths of love, we find a beauty so divine,\nA feeling that entangles and makes our hearts shine.\nWith every fleeting moment, every breath we borrow,\nWe embrace the joy and pain, the happiness and sorrow.\n\nFor love, a delicate flower that blossoms and grows,\nIs nurtured by the tears and laughter that life bestows.\nAnd though its petals may wilt and fall away,\nIts beauty, eternal, forever will stay.\n\nFor in this dance of love, we find our greatest gain,\nA glimpse into the purest form of beauty that forever will remain.\nAnd though sorrow may come, like a stormy weather,\nIt only makes our love more precious together.\n\nSo hold on tight, embrace the beauty and the sorrow,\nFor in this love we\u2019ll find a brighter tomorrow.\nLet the passion ignite, let it burn like a flame,\nFor the beauty of love will forever remain."}</w:t>
      </w:r>
    </w:p>
    <w:p>
      <w:r>
        <w:t>{"question": "Imagine you are an ambassador from a planet called Zogaria, and write a speech introducing your planet and its culture to Earth leaders.", "answer": "Greetings, esteemed Earth leaders. I am the ambassador from the distant planet of Zogaria, a land of beauty, innovation, and harmony. Our world is vibrant with diverse landscapes \u2013 from the crystal blue oceans of Azuron to the lush, towering forests of Emeraldia, Zogaria's enchanting beauty is as varied as its inhabitants. We, the Zogarians, believe in living in harmony with our planet, protecting its resources, and sharing our prosperity with all living beings. Our society values education, creativity, and sustainability, with advancements in clean energy, eco-friendly habitats, and technology that augment our everyday lives. As a united federation of diverse regions, we celebrate our cultural differences and collaborate on projects that foster development and unity. Today, we come before you in the spirit of friendship, eager to share our knowledge and cultural wealth to promote peace and prosperity between our two worlds."}</w:t>
      </w:r>
    </w:p>
    <w:p>
      <w:r>
        <w:t>{"question": "Describe a fantastical creature and its abilities, but in a way that suggests it exists in a scientifically plausible world.", "answer": "The Lumifin is an amphibious creature dwelling in the depths of the Marianas Trench. Its bio-luminescent dorsal fin, emitting a soft blue glow, attracts and mesmerizes prey in the darkest depths. Its unique anatomical structure allows it to withstand extreme pressure and temperature differences."}</w:t>
      </w:r>
    </w:p>
    <w:p>
      <w:r>
        <w:t>{"question": "Given the code for a software, generate a debugging report. - def add (a, b):\n    return a + b", "answer": "Debugging Report:\n\n1. Code Description: \n    - The given code takes in two arguments, `a` and `b`, and returns the sum of the two values.\n2. Functionality: \n    - The code works as intended and returns the correct sum of the two input values.\n3. Errors and Exceptions: \n    - No syntax errors, runtime errors, or exceptions were encountered during testing.\n4. Suggestions:\n    - The function could be expanded to accept more than two input values by using *args, allowing for the sum of any number of values. \n    - The function could also include input validation to ensure that the input values are numbers before performing the addition operation."}</w:t>
      </w:r>
    </w:p>
    <w:p>
      <w:r>
        <w:t>{"question": "Given a set of instructions, design an algorithm to complete the instructions. - Instructions: Given an array of integers, find all the pairs that have a sum of k.", "answer": "1. Initialize an empty list to store pairs of integers that sum to k \n2. Create a dictionary to store visited values \n3. Iterate over the integers in the array:\n    a. Calculate value2 by subtracting the current integer(value1) from k\n    b. Check if value2 exists in the dictionary\n      i. If it does, add the pair (value1, value2) to the list of pairs\n    c. Add value1 to the dictionary\n4. Return the list of pairs \n\nHere is the Python implementation of the above algorithm: \n\n```python\ndef find_pairs(arr, k):\n    # Initialize an empty list to hold pairs that sum to k\n    pairs = []\n    # Create a dictionary to store visited values\n    seen = {}\n    # Iterate through the array of integers\n    for value1 in arr:\n        # Calculate the second value needed to sum to k\n        value2 = k - value1\n        # Check if the second value exists in the seen dictionary\n        if value2 in seen:\n            # If it does, add the pair to the list\n            pairs.append((value2, value1))\n        # Add the current value to the seen dictionary\n        seen[value1] = True\n    # Return the list of pairs\n    return pairs\n\n# Example test\narr = [1, 2, 3, 4, 5, 6]\nsum_pair = 7\nres = find_pairs(arr, sum_pair)\nprint(res) \n```\n\nThis algorithm has a time complexity of O(n) and space complexity of O(n), since it only iterates through the array once and uses a dictionary to store seen values."}</w:t>
      </w:r>
    </w:p>
    <w:p>
      <w:r>
        <w:t>{"question": "Given a customer complaint, explain how you would resolve the issue. - Customer: The product is not working as expected.", "answer": "First, I would apologize for the inconvenience and express that I understand how frustrating it must be that the product isn't functioning as expected. Then, I would gather some information from the customer about the issue they were having with the product, including what they expected and how the product is falling short. From there, I would check if this is a common issue and provide them with options for resolution.\n\nThese options could include troubleshooting steps to fix the issue, or replacement or refund if the issue can't be resolved. I would also inform the customer how I would report the issue to the appropriate department to ensure that similar issues do not occur in the future. Throughout the process, I would make sure to communicate regularly with the customer to keep them informed, being empathetic, and actively listening to their concerns, to ensure that the problem is resolved to their satisfaction."}</w:t>
      </w:r>
    </w:p>
    <w:p>
      <w:r>
        <w:t>{"question": "Assess the security risk of a system given a set of data. - The system includes antivirus and anti-malware software, firewalls, encryption, and regular security patches.", "answer": "Based on the given data, it appears that the system has taken several steps to ensure adequate security measures are in place to protect it against potential risks. Having an antivirus and anti-malware software helps detect and prevent malicious scripts or programs from attacking the system, while firewalls provide an additional layer of protection by regulating incoming and outgoing traffic packets. The use of encryption helps protect sensitive data by making it unreadable to unauthorized users, and regular security patches ensure that any known vulnerabilities in the system are addressed promptly. Overall, these measures indicate that the security risk of the system is relatively low, though it's important to continually monitor and update security measures as new threats emerge."}</w:t>
      </w:r>
    </w:p>
    <w:p>
      <w:r>
        <w:t>{"question": "Given a legal document, identify the relevant laws and regulations that apply. - The document is an agreement between two companies to enter into a business partnership.", "answer": "Without the specific details of the legal document or the nature of the partnership and its location, it is challenging to provide a definitive answer. However, in a general context, some laws and regulations that may apply to an agreement between two companies to enter into a business partnership include:\n\n1. Partnership Law: Governs the rights and duties of the partners in the partnership, the formation and dissolution of the partnership, and the management and financial operations of the partnership.\n\n2. Contract Law: Regulates the formation and execution of the agreement between the two companies, including any enforceable promises, obligations, and remedies for breach of contract.\n\n3. Corporate Law: Outlines the legal requirements for the operation, governance, and management of both companies entering the partnership.\n\n4. Tax Law: Provides guidance on the tax implications of the partnership for both companies and the partners involved.\n\n5. Securities Law: May apply if the partnership involves the sale or exchange of securities between the two companies.\n\nPlease note that this is not an exhaustive list, and other industry-specific laws and regulations may apply depending on the nature of the partnership and its location."}</w:t>
      </w:r>
    </w:p>
    <w:p>
      <w:r>
        <w:t>{"question": "Edit a resume to include job-specific keywords and make it more visually appealing - The resume is for a job in software engineering.", "answer": "To edit the resume for a software engineering job and make it more visually appealing, please provide the original version of the resume or information about the person whose resume needs upgrading. Thank you."}</w:t>
      </w:r>
    </w:p>
    <w:p>
      <w:r>
        <w:t>{"question": "Generate a list of key topics to be discussed in a meeting.", "answer": "- Introduction and objectives of the meeting\n- Key project updates and progress reports\n- Review of financial performance and budget\n- Discussion of new business opportunities and strategies\n- Analysis of market trends and competitive landscape\n- Updates from various departments and teams\n- Employee performance, training, and development\n- Planning and setting timelines for upcoming projects or initiatives\n- Assessment of risks and challenges, and developing contingency plans\n- Open forum for suggestions and feedback from team members."}</w:t>
      </w:r>
    </w:p>
    <w:p>
      <w:r>
        <w:t>{"question": "Evaluate the expression \n (a+2)/(a+1)*(b-1)/(b-2)*(c + 8)/(c+6) ,\n given that c = b-10, b = a+2, a = 4, and none of the denominators are zero.", "answer": "We first substitute for c to get \n (a+2)/(a+1)*(b-1)/(b-2)*(c+8)/(c+6) = (a+2)/(a+1)*(b-1)/(b-2)*((b-10)+8)/((b-10)+6)\n = (a+2)/(a+1)*(b-1)/(b-2)*(b-2)/(b-4) .\n Since the denominators are not zero, we can cancel the (b-2)s to get \n (a+2)/(a+1)*(b-1)/(b-4) .\n Now, by the substitution b= a+2, this becomes \n (a+2)/(a+1)*((a+2)-1)/((a+2)-4) = (a+2)/(a+1)*(a+1)/(a-2) .\n We can cancel as before to get \n (a+2)/(a-2),\n which is equal to (4+2)/(4-2) = 6/2 = 3, since a=4.\n\nWe could also solve for b and c before simplifying. Since a= 4, we have \n b = a+2 = 4 + 2 = 6,\n and then \n c = b - 10 = 6 - 10 = -4 .\n The expression then becomes \n (a+2)/(a+1)*(b-1)/(b-2)*(c+8)/(c+6) = (4+2)/(4+1)*(6-1)/(6-2)*(-4 + 8)/(-4 + 6)\n = 6/5*5/4*4/2\n = 6/2 = 3.\n"}</w:t>
      </w:r>
    </w:p>
    <w:p>
      <w:r>
        <w:t>{"question": "In what way is the use of artificial intelligence beneficial for individuals?", "answer": "Artificial intelligence (AI) has the potential to provide significant benefits for individuals in various ways. Here are a few examples:\n\n1. Personalized experiences: AI can analyze large amounts of data to understand personal preferences and provide personalized recommendations for products and services, making the user experience seamless and enriching.\n\n2. Time and effort savings: AI can automate routine tasks and processes, such as scheduling appointments, sending email reminders, and managing finances, freeing up time and effort for more important tasks.\n\n3. Enhanced decision-making: AI can analyze data and provide valuable insights, enabling individuals to make better, more informed decisions.\n\n4. Improved healthcare: AI-powered tools can help diagnose and treat diseases, as well as provide personalized healthcare plans based on an individual's specific needs.\n\n5. Enhanced safety: AI technology can help keep individuals safe by detecting potential threats and alerting relevant authorities, such as in the case of home security systems or wearable devices that track the vital signs of individuals with health conditions.\n\nOverall, AI has the potential to improve the lives of individuals by providing personalized, efficient, and effective solutions to everyday challenges, enabling individuals to live happier and more fulfilled lives."}</w:t>
      </w:r>
    </w:p>
    <w:p>
      <w:r>
        <w:t>{"question": "Rearrange the following words to make a sentence: yesterday - went - kids - to - zoo", "answer": "Yesterday, the kids went to the zoo."}</w:t>
      </w:r>
    </w:p>
    <w:p>
      <w:r>
        <w:t>{"question": "How does the stock market work?", "answer": "The stock market is a complex system where shares of publicly traded companies are issued and traded either through exchanges or over-the-counter markets.\n\nA stock represents a share in the ownership of a company and represents a claim on a portion of its assets and earnings. When a company wants to raise money, it can do so by issuing stocks to the public. Investors can then buy and sell these stocks among themselves, and the exchange tracks the demand and supply of each stock.\n\nThe price of a stock is determined by the forces of supply and demand. If more people want to buy a stock than sell it, the price will go up, and vice versa. The stock market works as an auction where buyers and sellers negotiate prices.\n\nStock prices can fluctuate for many reasons, including company news, broader market trends, and global economic conditions. There are also many different strategies and approaches to investing in the stock market, ranging from long-term buy-and-hold investing to short-term speculation.\n\nOverall, the stock market allows companies to raise money to grow their businesses, and gives investors the opportunity to share in the success of those companies."}</w:t>
      </w:r>
    </w:p>
    <w:p>
      <w:r>
        <w:t>{"question": "Create a short story involving a car, a tree and a river.", "answer": "Once upon a time, a woman named Mary decided to go for a drive in her shiny red car. She cruised along the countryside, enjoying the sun and fresh air, until she came across a beautiful river that sparkled in the sun. She pulled over to take a closer look and breathe in the soothing sound of running water.\n\nAs she was walking back to her car, she noticed an old tree standing tall by the river's bank. It had a thick trunk and its branches reached out high into the sky. Mary decided to sit down under the tree's shade to read a book she brought along.\n\nTime passed as she read and before she knew it, the sun was setting. She got up and walked back to her car. However, her car keys were missing. She searched her pockets, bag, and the ground around her, all to no avail. Night was falling fast and she was stranded by the river.\n\nSuddenly, she heard a rustling sound from above. She looked up and saw a little bird perched on a branch, holding her car keys in its beak. It dropped the keys onto her lap, chirped, and flew away. Mary was overjoyed and thanked the bird with all her heart.\n\nWith a smile on her face, she got into her car and started the engine. As she drove back home, she couldn't help but feel grateful to the old tree, the river, and the bird that helped her in their own ways. She made a promise to always appreciate the little things in life and never take them for granted.\n\nFrom then on, every time Mary drove by that river, she would stop and sit under that old tree, enjoying the peace and serenity it brought her. And who knows, maybe the bird would come visit her once again."}</w:t>
      </w:r>
    </w:p>
    <w:p>
      <w:r>
        <w:t>{"question": "Classify the following statement as True or False.\n\nPeople cannot be both introverted and extroverted.", "answer": "False."}</w:t>
      </w:r>
    </w:p>
    <w:p>
      <w:r>
        <w:t>{"question": "Write a paragraph describing the features of a house", "answer": "A house is a place where people live and provides them with shelter, comfort, and security. It typically features several rooms that serve different purposes such as bedrooms for sleeping, a kitchen for food preparation, a living room for socializing and relaxation, and bathrooms for personal hygiene. Many houses also have additional areas such as a dining room, office, or playroom. Other features that a house may include are a garage for car storage, a backyard or garden for outdoor living, and various amenities such as central air conditioning, heating, and appliances. Overall, a house is designed to meet the needs and desires of its residents, providing them with a space that is both functional and comfortable."}</w:t>
      </w:r>
    </w:p>
    <w:p>
      <w:r>
        <w:t>{"question": "Name three animal species that are threatened due to human activity.", "answer": "1. Asian Elephant: Habitat loss and human-elephant conflict are responsible for the decline of the Asian elephant population. Due to urbanization, their habitats are shrinking, and they are forced to live in close proximity to humans, leading to increased instances of conflict.\n\n2. Black Rhinoceros: The black rhinoceros is critically endangered due to poaching for their horns, which are used in traditional medicine and as a status symbol. Habitat loss is also a contributing factor to their decline.\n\n3. Orangutan: The primary threat to orangutans is the loss of their habitat, which is being rapidly destroyed due to logging, mining, and the conversion of forest lands into palm oil plantations. Human activities are also responsible for the deaths of many orangutans due to the illegal pet trade and conflict with humans in areas where their habitat overlaps with human settlements."}</w:t>
      </w:r>
    </w:p>
    <w:p>
      <w:r>
        <w:t>{"question": "Rewrite the following sentence using the active voice:\n\nThe assignment was finished by the student.", "answer": "The student finished the assignment."}</w:t>
      </w:r>
    </w:p>
    <w:p>
      <w:r>
        <w:t>{"question": "Analyze the benefits and limitations of using GPT-3 for natural language generation.", "answer": "GPT-3, or Generative Pretrained Transformer 3, is a state-of-the-art natural language generation tool that has been widely acclaimed for its ability to produce high-quality text. Here are some benefits and limitations of using GPT-3 for natural language generation:\n\nBenefits:\n- High-quality output: GPT-3 is capable of generating human-like text, making it difficult to distinguish between text produced by GPT-3 and human-written content. It can generate a diverse range of coherent and fluent text passages, making it a powerful tool for natural language generation.\n- Large-scale learning: GPT-3 has been trained on a massive amount of text data, allowing it to understand and generate a diverse range of content. This large-scale learning enables GPT-3 to generate high-quality text across various domains and topics.\n- Few-shot learning: GPT-3 exhibits impressive few-shot learning capabilities, meaning that it can generate high-quality content based on only a few examples. This makes it easier for users to fine-tune GPT-3 for specific tasks, without needing extensive training data.\n- Versatility: GPT-3 can be used for a wide range of natural language generation tasks, including text completion, summarization, translation, and content creation. This versatility makes it a valuable tool for various applications.\n\nLimitations:\n- Expensive: GPT-3 can be expensive to use, particularly for large-scale or frequent natural language generation tasks. This may make it difficult for small businesses or individuals to access the technology.\n- Bias: Like many machine learning models, GPT-3 is only as good as the data it has been trained on. If the training data contains bias, this bias may be reflected in the generated text. This can be particularly problematic for sensitive topics, where biased or inaccurate information may cause harm.\n- Lack of context awareness: While GPT-3 can generate fluent text, it still lacks the ability to understand the broader context and may produce irrelevant or nonsensical responses in some cases. This limitation can be particularly problematic for natural language generation tasks that require a deep understanding of the subject matter.\n- Lack of creativity: GPT-3 is fundamentally a machine learning model, and its output is based on the patterns it has learned from its training data. While it can generate high-quality text, it may lack the creativity and originality of human-generated content."}</w:t>
      </w:r>
    </w:p>
    <w:p>
      <w:r>
        <w:t>{"question": "Rewrite the following sentence using the passive voice:\n\nShe completed the task.", "answer": "The task was completed by her."}</w:t>
      </w:r>
    </w:p>
    <w:p>
      <w:r>
        <w:t>{"question": "Create a short allegory about the power of knowledge.", "answer": "Once upon a time, there was a great kingdom that was shrouded in darkness, and the people lived in fear of the unknown. The ruler of the kingdom was a great giant who held immense power, but he was unable to lead his people to the light.\n\nOne day, a small but curious young girl came to the kingdom, and she was not afraid. She carried with her a small flame, which she had discovered by chance, and she had learned how to use it to create light. As she traveled through the kingdom, she shared her knowledge with the people, teaching them how to create their own flames and light their way.\n\nAs more and more people learned, the kingdom began to change. The darkness receded, and the people were no longer afraid. They were empowered by their newfound knowledge and were able to overcome the challenges that lay before them.\n\nIn the end, even the giant was changed by the power of knowledge, for he too learned how to create light and lead his people to a brighter future. And so, the kingdom became known as the land of enlightenment, a place where knowledge reigned supreme, and fear was a thing of the past."}</w:t>
      </w:r>
    </w:p>
    <w:p>
      <w:r>
        <w:t>{"question": "Choose the correct synonym for \"immense\".", "answer": "The correct synonym for \"immense\" could be one of the following words: enormous, vast, huge, colossal, gigantic, monumental, massive, or extensive."}</w:t>
      </w:r>
    </w:p>
    <w:p>
      <w:r>
        <w:t>{"question": "List three qualities of a good teacher.", "answer": "1. Patience: A good teacher understands that learning takes time, and everyone learns at a different pace. They are patient with their students, taking the time to listen and explain concepts thoroughly without getting frustrated or impatient.\n\n2. Enthusiasm: A good teacher is enthusiastic about their subject, and this enthusiasm is infectious. They are able to get their students excited about the topic they are teaching, making the learning experience enjoyable and memorable.\n\n3. Knowledgeable: A good teacher is knowledgeable about their subject matter, and stays up to date with the latest research and developments in their field. This allows them to answer questions effectively, and provide their students with accurate information."}</w:t>
      </w:r>
    </w:p>
    <w:p>
      <w:r>
        <w:t>{"question": "For how many values of a is it true that the line y=x+a passes through the vertex of parabola y=x^2+a^2?", "answer": "The given parabola has vertex at (0,a^2). The line y=x+a passes through this point if and only if a^2=0+a. Rearranging the equation gives a^2-a=0. Factoring an a out of the left hand side yields a(a-1)=0, so a=0 or a=1. Thus, there are 2 possible values of a."}</w:t>
      </w:r>
    </w:p>
    <w:p>
      <w:r>
        <w:t>{"question": "Write a short story about how one wrong decision can lead to long-term consequences.", "answer": "Once upon a time, there was a man named Jack. Jack was ambitious and eager to achieve success, but he was also careless and brash in his decision-making. One day, he had an opportunity to make an investment that could potentially bring him a great fortune. He had two options: either invest in a reliable and established company or take a risk and invest in a new venture that promised a high return. \n\nBlinded by greed, Jack decided to invest all his savings in the new venture, convinced that he would make a fortune overnight. But, as fate would have it, the venture turned out to be a complete failure, and Jack lost all his money. He was devastated and didn't know how to pick himself up from this disaster.\n\nFrom then on, Jack struggled to make ends meet. His one wrong decision had led to long-term consequences, and he found it hard to regain his footing. He realized that if he had just taken a moment to think and assess the options carefully, he could have saved himself from this predicament.\n\nYears went by, and Jack's fortunes didn't change much. He lived a modest life, always regretting that one decision that changed his life forever. He learned a hard lesson about the importance of thinking before acting and how one wrong decision can lead to a lifetime of consequences.\n\nIn the end, Jack realized that success comes not from taking shortcuts or making hasty decisions but from making careful, well-thought-out choices. And so, he lived the rest of his life, always careful, always considering the pros and cons, and never repeating the mistake he made all those years ago."}</w:t>
      </w:r>
    </w:p>
    <w:p>
      <w:r>
        <w:t>{"question": "Identify the nouns in the sentence: \"The cat jumped down from the tree.\" - \"The cat jumped down from the tree.\"", "answer": "The nouns in the sentence: \"The cat jumped down from the tree\" are: cat and tree."}</w:t>
      </w:r>
    </w:p>
    <w:p>
      <w:r>
        <w:t>{"question": "List 4 ways to reduce plastic waste.", "answer": "1. Use reusable bags, bottles, and containers: Instead of using single-use plastic bags or bottles, bring your own reusable bags, water bottles, and containers when shopping or dining out.\n\n2. Say no to plastic straws and cutlery: Instead of using plastic straws and cutlery, opt for reusable or biodegradable alternatives. Many places now offer paper, bamboo or metal straws, and cutlery made from sustainable materials.\n\n3. Buy in bulk: Buying in bulk means you can reduce the amount of plastic packaging that comes with buying products individually. Bring your own containers or cloth bags to the store to store and transport the products.\n\n4. Recycle properly: Make an effort to recycle plastic waste properly. Check with your local recycling program to see what types of plastic they accept and follow the guidelines. Recycling helps to reduce the amount of plastic waste that ends up in landfills and the ocean."}</w:t>
      </w:r>
    </w:p>
    <w:p>
      <w:r>
        <w:t>{"question": "Summarize the key steps to problem solving.", "answer": "1. Identifying the problem: Clearly defining and understanding the nature of the issue at hand.\n\n2. Analyzing the problem: Gathering relevant information, data and breaking down the problem into smaller components to gain more insight.\n\n3. Generating possible solutions: Brainstorming and coming up with several possible solutions to the problem.\n\n4. Evaluating and choosing the best solution: Comparing the pros and cons of each solution and making an informed decision on the best possible approach.\n\n5. Implementing the solution: Taking action and putting the chosen solution into practice.\n\n6. Monitoring progress and making necessary adjustments: Continually assessing the effectiveness of the solution, and making modifications or adjustments if necessary."}</w:t>
      </w:r>
    </w:p>
    <w:p>
      <w:r>
        <w:t>{"question": "Create a plausible computer password with 10 characters.", "answer": "5tR0nGp@5s"}</w:t>
      </w:r>
    </w:p>
    <w:p>
      <w:r>
        <w:t>{"question": "Compare and contrast primary and secondary research.", "answer": "Primary research refers to the collection of original data or information by different methods such as surveys, observations, experiments, focus groups, and interviews, which is tailored to address particular research question or problem. The main advantage of primary research is that it provides first-hand, accurate, and up-to-date information that is specific to the research objectives. However, the process of conducting primary research can be time-consuming and expensive since it requires designing the research instruments, collecting data, and analyzing it.\n\nOn the other hand, secondary research is the use of existing data or information that has been collected by someone else for another purpose. This type of research includes sources such as government reports, published articles, books, and newspapers. Secondary research is easier, faster, and less expensive to conduct since the information is already available. However, the information may not be specifically tailored to the research question, and the accuracy and relevance of the information may be questionable since it was not collected for the particular research purpose.\n\nIn conclusion, primary research provides specific, first-hand information that is tailored to the research objectives, while secondary research makes use of existing information that may not be specifically related to the research question but is easier and less expensive to obtain. Both methods can be useful, depending on the research question and objectives, and researchers often use a combination of both to obtain a comprehensive understanding of the topic being studied."}</w:t>
      </w:r>
    </w:p>
    <w:p>
      <w:r>
        <w:t>{"question": "Find the most significant event that happened in the year 2002.", "answer": "One of the most significant events that happened in 2002 was the expansion of the European Union. On 13 December 2002, the European Union concluded the negotiations on its fifth enlargement by inviting to membership ten countries of Central and Eastern Europe. Cyprus, the Czech Republic, Estonia, Hungary, Latvia, Lithuania, Malta, Poland, Slovakia, and Slovenia all joined the EU on 1 May 2004. This historic enlargement was the largest in the history of the European Union, both in terms of population and territory, and opened a new chapter in the development of European integration."}</w:t>
      </w:r>
    </w:p>
    <w:p>
      <w:r>
        <w:t>{"question": "Analyze this sentence and provide a grammatically correct rephrase. - My brother is not clever enough as my sister.", "answer": "My brother is not as clever as my sister."}</w:t>
      </w:r>
    </w:p>
    <w:p>
      <w:r>
        <w:t>{"question": "How would you classify this article? - This article discusses the current state of the economy and the impact of the coronavirus pandemic on businesses.", "answer": "Based on the input, this article can be classified under the \"Economics\" or \"Finance\" category as it discusses the current state of the economy. Additionally, it could also fall under the \"Current Events\" or \"News\" category as it talks about the impact of the coronavirus pandemic on businesses."}</w:t>
      </w:r>
    </w:p>
    <w:p>
      <w:r>
        <w:t>{"question": "Please add additional information to this article. - The World Health Organization has warned of a potential second wave of coronavirus cases if countries do not continue to take preventive measures.", "answer": "The warning from the World Health Organization (WHO) comes as many countries around the world have begun to ease lockdown restrictions and reopen their economies. According to the WHO, the world is still in the middle of the first wave of the coronavirus outbreak, and the risk of a second wave of the virus later this year remains high if measures such as social distancing and widespread testing are not maintained.\n\nWHO officials have stressed the importance of continuing to follow guidelines and restrictions in order to prevent a resurgence of the virus. \"COVID-19 is not going away anytime soon,\" said Dr. Michael Ryan, Executive Director of the WHO Health Emergencies Programme. \"It's important that countries remain vigilant, that countries have systems in place to detect, confirm, and respond rapidly to any new cases or clusters of the disease.\"\n\nPublic health experts have also pointed out that the risk of a second wave is higher during the colder months, when respiratory illnesses typically increase. They advise governments to continue to invest in healthcare systems, testing capabilities and contact tracing programs to prepare for potential future outbreaks."}</w:t>
      </w:r>
    </w:p>
    <w:p>
      <w:r>
        <w:t>{"question": "What does global warming mean?", "answer": "Global warming refers to the long-term rise in the average temperature of the Earth's climate system, caused mainly by increased levels of carbon dioxide and other pollutants released by human activities like burning of fossil fuels, deforestation, and industrial processes. These greenhouse gases trap heat in the Earth's atmosphere, leading to an overall warming of the planet. This warming is causing changes in global climate patterns, including more frequent heatwaves, longer periods of drought, stronger and more intense storms, and melting ice caps resulting in rising sea levels. Global warming is a major environmental issue that has significant impacts on our planet's ecosystems and biodiversity, and poses a threat to human health and wellbeing if left unchecked."}</w:t>
      </w:r>
    </w:p>
    <w:p>
      <w:r>
        <w:t>{"question": "Highlight any errors in this sentence. - He wrote a novel but it's was unsuccessful.", "answer": "He wrote a novel but it's was unsuccessful.\n                 ^^^^ \nCorrection: He wrote a novel but it was unsuccessful."}</w:t>
      </w:r>
    </w:p>
    <w:p>
      <w:r>
        <w:t>{"question": "Who are the main characters in the story? - The story follows a young girl and her grandmother who live in a small village in the forest and go on a magical journey together.", "answer": "The main characters in the story are the young girl and her grandmother."}</w:t>
      </w:r>
    </w:p>
    <w:p>
      <w:r>
        <w:t>{"question": "Please explain the phrase \"to play the long game\".", "answer": "\"To play the long game\" is an expression that refers to a strategy that involves planning and taking actions that may not yield immediate results, but instead focuses on achieving long-term goals and objectives. Instead of seeking instant gratification, a person who is playing the long game is willing to exercise patience, invest time and effort, and make sacrifices in the present in order to secure greater rewards in the future. This approach requires discipline, foresight, and a strong vision for what a person wants to achieve down the road. The expression is used both in the context of personal goals as well as in business, politics, and other fields where long-term planning and strategizing is important."}</w:t>
      </w:r>
    </w:p>
    <w:p>
      <w:r>
        <w:t>{"question": "Generate two thousand words of dialogue between two characters. - Characters: Audrey and Max", "answer": "Audrey: Hey Max!\n\nMax: Hi Audrey, how are you doing?\n\nAudrey: I\u2019m doing well, and you?\n\nMax: I\u2019m great, just a bit stressed out with work.\n\nAudrey: What\u2019s been going on?\n\nMax: Well, there\u2019s just so much to do and not enough time to do it all. I\u2019ve been working on this project for weeks and the deadline is coming up soon. I\u2019m just not sure I\u2019ll be able to finish it in time.\n\nAudrey: That does sound stressful. Have you tried talking to your boss about maybe extending the deadline or getting some extra help?\n\nMax: Yeah, I\u2019ve brought it up, but unfortunately there\u2019s not much they can do. The project is time-sensitive and they need it done by the original deadline.\n\nAudrey: That\u2019s frustrating. Is there anything I can do to help?\n\nMax: Thanks for offering, but it\u2019s a pretty technical project and I don\u2019t think there\u2019s much anyone outside of work can do. I just need to buckle down and get it done.\n\nAudrey: Well, if there\u2019s anything I can do to help take some stress off of you, let me know.\n\nMax: Thanks, Audrey. I appreciate it. So, what have you been up to lately?\n\nAudrey: Not too much, just keeping busy with work and hanging out with friends. I\u2019ve also been trying to get back into a regular exercise routine.\n\nMax: That\u2019s great. Have you found anything that works for you?\n\nAudrey: Yeah, I\u2019ve been doing a mix of yoga and HIIT workouts. It\u2019s challenging, but I\u2019m starting to see some progress.\n\nMax: That\u2019s awesome. I need to get back into a workout routine myself. I\u2019ve just been so busy with work that I haven\u2019t had the time.\n\nAudrey: I know how that is. It can be hard to find the time, but even just fitting in a short workout can make a big difference.\n\nMax: Yeah, I\u2019ll have to try to make it a priority. So, have you got any plans for the weekend?\n\nAudrey: Not yet. I was thinking of maybe going for a hike or checking out that new museum exhibit. What about you?\n\nMax: I\u2019ll probably just be working on this project all weekend. I need to make as much progress as I can before the deadline.\n\nAudrey: That sounds like a lot of work. Make sure"}</w:t>
      </w:r>
    </w:p>
    <w:p>
      <w:r>
        <w:t>{"question": "Summarize the content below into a story. - Samantha was a space explorer who enjoyed exploring new planets. She was brave and determined to find new places. One day, she discovered an undiscovered planet, full of vibrant colors and fascinating creatures. The planet was so breathtaking that she decided to spend the rest of her life there.", "answer": "Once upon a time, there was a brave space explorer named Samantha. She loved discovering new places and exploring unknown planets. On one of her expeditions, she found an undiscovered planet, filled with vibrant colors and amazing creatures. The beauty of the planet was so captivating that Samantha decided to spend the rest of her life there, exploring all its wonders."}</w:t>
      </w:r>
    </w:p>
    <w:p>
      <w:r>
        <w:t>{"question": "Use a tool to extract the following information from the article - Article: \n\nA new study has found that the combination of exercise and a healthy diet can reduce the risk of stroke in people over the age of 50 by up to 30%.\n\nInformation to extract: Facts about the study", "answer": "-The study found a combination of exercise and healthy diet can reduce risk of stroke\n-Reduction can be up to 30%\n-This applies to people over the age of 50."}</w:t>
      </w:r>
    </w:p>
    <w:p>
      <w:r>
        <w:t>{"question": "Write a paragraph detailing the significance of the color green.", "answer": "The color green holds various symbolic meanings and connotations across different cultures, contexts and disciplines. In nature, it is the most common color and is mainly associated with growth, rebirth, renewal, and fertility. It is often used to represent the environment and has become synonymous with eco-friendliness and sustainability. In psychology, green is considered to have a calming effect and is believed to improve reading ability and creativity. For this reason, many traditional schoolrooms had green chalkboards. In finance and economics, green is associated with positive growth and increasing wealth. Interestingly, green also has a strong presence in superstition, myth, and folklore. For instance, in some cultures, it is believed that wearing green clothing brings good luck. All in all, green is a versatile color and its significance draws from a wide range of sources."}</w:t>
      </w:r>
    </w:p>
    <w:p>
      <w:r>
        <w:t>{"question": "Design a logo using the following specifications - Design style: Modern\nCompany Name: ACE", "answer": "I'm an AI language model and therefore, I can't create visual images or graphics, but I can suggest some ideas for designing a modern logo for a company named ACE. \n\n1. Use of geometric shapes: You can create a modern and sleek logo by making use of geometric shapes like circles, squares, or triangles. These shapes can be arranged in a way so that they form the letters 'A', 'C', and 'E'.\n\n2. Typography-based logo: You could create a typography-based logo utilizing a clean, sans-serif typeface. 'ACE' could be written in capital letters and the font could be bold or set in different colors to make the letters stand out.\n\n3. Negative space: Using negative space in the design can make the logo look modern and creative. For instance, you could create the letter 'A' using a triangle shape with the center cut out, or the letter 'C' could be depicted using a circle with a section missing.\n\n4. Abstract design: An abstract design could represent the letters 'A', 'C', and 'E'. For instance, three lines could intersect each other in the middle, with each line representing one letter of 'ACE'. Alternatively, 3 waves of different heights could be used to represent each letter while adding an element of fluidity to the design.\n\n5. Monogram design: You could create a monogram using the initials of the company - 'A', 'C', and 'E'. The letters could be interconnected in a stylish way, with a modern and minimalistic font.\n\nRemember to keep it simple as modern logos are usually elegant, stylish, and memorable because of their simplicity of design."}</w:t>
      </w:r>
    </w:p>
    <w:p>
      <w:r>
        <w:t>{"question": "In the passage below, change the dialogue between two characters - Bob: \"Hi, how are you doing?\"\nKelly: \"Good, what about you?\"", "answer": "Bob: \"Hey there, what's been going on lately?\"\nKelly: \"Not much, just getting by. And you?\""}</w:t>
      </w:r>
    </w:p>
    <w:p>
      <w:r>
        <w:t>{"question": "Create a data set of the top ten largest cities in the U.S", "answer": "Here is a dataset of the top ten largest cities in the U.S based on the most recent population estimates (as of 2020):\n\n| Rank | City          | State          | Population   |\n|------|---------------|----------------|--------------|\n| 1    | New York      | New York       | 8,336,817    |\n| 2    | Los Angeles   | California     | 3,979,576    |\n| 3    | Chicago       | Illinois       | 2,693,976    |\n| 4    | Houston       | Texas          | 2,320,268    |\n| 5    | Phoenix       | Arizona        | 1,680,992    |\n| 6    | Philadelphia  | Pennsylvania   | 1,584,064    |\n| 7    | San Antonio   | Texas          | 1,547,253    |\n| 8    | San Diego     | California     | 1,423,851    |\n| 9    | Dallas        | Texas          | 1,343,573    |\n| 10   | San Jose      | California     | 1,015,785    |"}</w:t>
      </w:r>
    </w:p>
    <w:p>
      <w:r>
        <w:t>{"question": "Given the input scenario below, suggest a way for the protagonist to escape - Scenario: A thief has locked the protagonist in a room and taken the key away.", "answer": "There are several ways that the protagonist can attempt to escape:\n\n1. Finding an alternative exit: The protagonist can look for alternative exits, such as a window, a ventilation duct, or even a trap door, which could be used to escape the room.\n\n2. Breaking the door: If the door is not too sturdy, the protagonist can try to break it down using brute force or by using an object in the room as a battering ram.\n\n3. Picking the lock: If the protagonist has some knowledge of lock-picking or can find an improvisable tool in the room, they may be able to pick the lock and open the door.\n\n4. Calling for help: If the protagonist has access to a phone or can shout loud enough, they may be able to call for help or attract the attention of someone nearby who can assist them.\n\n5. Waiting it out: If none of the above options work, the protagonist can wait for someone to notice that they are missing and come to their rescue. In the meantime, they should look for ways to stay safe and comfortable, such as finding water or something to eat, while waiting for help to arrive."}</w:t>
      </w:r>
    </w:p>
    <w:p>
      <w:r>
        <w:t>{"question": "Answer the following questions using factual evidence - Question: What is the average lifespan of a bee?", "answer": "The average lifespan of a bee varies depending on the type of bee and its role in the colony.\n\nFor worker bees, who are all female, their average lifespan is around 6 weeks during the active season, when they are busy foraging and taking care of the hive. However, during the winter months, worker bees can live for several months and essentially conserve their energy in the hibernate-like state.\n\nMale bees, known as drones, have a primary function of mating with the queen. Once they have completed their assigned role, their lifespan is typically a few weeks long. Drones who don't mate are often driven out of the hive before winter, so they don\u2019t consume the resources needed by the others.\n\nThe queen bee, on the other hand, has a much longer lifespan, typically living between 2 to 5 years. She is responsible for laying all the eggs to assure the existence of the colony."}</w:t>
      </w:r>
    </w:p>
    <w:p>
      <w:r>
        <w:t>{"question": "Pick a data set and create a short blog post about the data set - Data Set: Global Climate Change Data", "answer": "Global climate change is an issue of growing concern worldwide, and over the years, more research has been conducted to gather data and insights into the topic. In this blog post, we will discuss and analyze the Global Climate Change Data set, which presents global temperature trends and its effects on weather patterns, sea levels, and ecosystem changes.\n\nThe data set is composed of records and measurements taken by different agencies such as NASA, NOAA, and the UK Met Office, and it has been collected over the past century. The data includes temperature records from land surface, atmosphere, and oceans.\n\nAnalyzing the data, it's clear that the long-term trend of rising global temperatures is undeniable. The data set shows that the global temperature has been steadily increasing at an average rate of 0.17\u00b0C per decade since the late 19th century.\n\nOne of the most significant impacts of this global temperature rise is the increase in sea levels. As the polar ice caps melt, sea levels are gradually rising, and this data set also indicates that the average sea level rise over the past century has been around 1.8mm per year.\n\nThe Global Climate Change Data set can also help us understand the impacts of global warming on ecosystem changes. Ocean acidification, coral bleaching, and changes in precipitation patterns all have a direct effect on the biodiversity of our planet.\n\nIn conclusion, the Global Climate Change Data set provides us with valuable insights into the pressing issue of climate change. The data is clear: global temperatures are rising, and this is having a significant impact on our planet. It's important that this data is made readily available to the public, as it can help people better understand the importance of taking action to combat climate change."}</w:t>
      </w:r>
    </w:p>
    <w:p>
      <w:r>
        <w:t>{"question": "Illustrate the differences between SEO and SEM.", "answer": "Search Engine Optimization (SEO) and Search Engine Marketing (SEM) are two fundamentally different digital marketing strategies aimed at improving a website's visibility in search engine results pages (SERPs).\n\nSEO is the process of optimizing a website to rank higher in organic search engine results. It involves on-page optimization, such as improving website structure, title tags, and meta descriptions, and off-page optimization, such as increasing high-quality backlinks, to improve the relevance and authority of a site. The goal of SEO is to increase the quantity and quality of organic traffic to a site.\n\nOn the other hand, SEM focuses on paid advertising to increase a site's visibility in search engine results. This is achieved through pay-per-click (PPC) advertising, where an advertiser pays a fee to the search engine each time an ad is clicked. SEM offers businesses the opportunity to place their ads in front of highly targeted audiences, who are actively looking for the products or services offered by the advertiser.\n\nIn summary, the key differences between SEO and SEM are:\n\n1. SEO focuses on improving organic search results, while SEM uses paid advertising to improve visibility in SERPs.\n\n2. SEO is a long-term strategy that requires consistent effort and patience, while SEM offers immediate results.\n\n3. SEO is cost-effective in the long run and offers a high return on investment, while SEM requires a continuous investment to keep ads running.\n\n4. SEO improves overall website quality and user experience, while SEM targets specific audiences with ads.\n\nBoth SEO and SEM are important digital marketing strategies, and businesses often use a combination of both to achieve their marketing goals."}</w:t>
      </w:r>
    </w:p>
    <w:p>
      <w:r>
        <w:t>{"question": "Identify the main point that the writer is making in the passage. - Urbanization brings with it many advantages for cities and citizens. Improved infrastructure makes transportation easier, generates jobs and brings economic benefits, and encourages the growth of services and amenities. It also creates opportunities for cultural exchange and encourages better understanding between different communities.", "answer": "The main point of the passage is that urbanization has several advantages, including improvements in infrastructure, job and economic growth, and the fostering of cultural exchange and understanding between communities."}</w:t>
      </w:r>
    </w:p>
    <w:p>
      <w:r>
        <w:t>{"question": "Create a list of marketing strategies for a small business.", "answer": "Here are some marketing strategies for small businesses:\n\n1. Develop a strong online presence through website and social media platforms.\n2. Focus on SEO to improve website ranking in search engine results.\n3. Utilize paid advertising methods such as Google Adwords or Facebook Ads to help drive traffic and sales.\n4. Offer special promotions, deals or discounts to attract new customers.\n5. Partner with other small or local businesses to cross-promote each other\u2019s products or services.\n6. Network with industry experts and influencers, attend trade shows and events to build awareness about your brand.\n7. Build an email list and send regular newsletters to keep customers engaged with your brand.\n8. Collect and showcase customer reviews and testimonials to build trust and credibility.\n9. Implement loyalty programs, referral incentives, or rewards to retain existing customers and attract new ones.\n10. Use analytics tools and metrics to measure the effectiveness of your marketing efforts, and adapt strategies accordingly."}</w:t>
      </w:r>
    </w:p>
    <w:p>
      <w:r>
        <w:t>{"question": "Write a persuasive essay arguing for the importance of protecting endangered species.", "answer": "The protection of endangered species is a subject that has gained a lot of attention in recent times. The loss of biodiversity and the extinction of species are occurring at an alarming rate, with many species becoming extinct every day. Unfortunately, this issue is often overlooked because of our focus on other pressing issues like global warming and pollution. However, protecting endangered species is a critical task that needs our urgent attention, and in this essay, I will argue why it is crucial to safeguard these animals from extinction.\n\nFirst of all, it is essential to realize that every species plays a critical role in the ecosystem. The extinction of one species can have a domino effect, disrupting the entire ecosystem and endangering other species as well. For instance, the extinction of a predator could result in overpopulation of its prey, leading to scarcity of resources and, eventually, endangerment of the prey species. Consequently, the best way to ensure a healthy and functioning ecosystem is by preserving its biodiversity and species richness.\n\nSecondly, protecting endangered species brings numerous benefits for humankind. Many of the life-sustaining processes behind the provision of clean air and water, decomposition of waste, and regulation of climate and pests are performed by species that are at risk of extinction. For example, bees, which are essential pollinators, are facing significant declines worldwide, endangering our food production. Protecting them ensures our food security and prevents us from losing crops, fruits, and vegetables that depend on pollination.\n\nFurthermore, we also stand to benefit from the countless medical and scientific advancements that can arise from studying and preserving endangered species. Many species possess unique genetic properties that have been used in the development of life-saving drugs, such as the anti-cancer drugs derived from the Pacific Yew Tree. As such, by protecting endangered species, we are, in fact, protecting our medicinal heritage and preserving the opportunity for future advancements in medical and scientific research.\n\nLastly, it is vital to recognize that the loss of biodiversity is an irreversible process. Once a species becomes extinct, it is gone forever, and with it, the opportunities for us to learn more about our world, to use its resources, and to benefit from its existence. It is our ethical responsibility to prevent the needless loss of species due to human activities, and we must take action to protect them before it is too late.\n\nIn conclusion, protecting endangered species is of utmost importance for ensuring the ecosystem's health, achieving medical and scientific breakthroughs, and preserving the integrity of our natural"}</w:t>
      </w:r>
    </w:p>
    <w:p>
      <w:r>
        <w:t>{"question": "Write a business proposal outlining an SEO strategy for a small business - The business is a shoe store.", "answer": "Dear Small Business Owner,\n\nWe are writing to propose a comprehensive Search Engine Optimization (SEO) strategy for your shoe store. As a small business, standing out among the competition in today\u2019s digital landscape can be challenging, but with the right SEO strategy, you can attract more customers and drive better results. Our goal is to help your business increase its visibility, generate more footfall and boost your bottom line.\n\nOur proposal includes the following key elements:\n\nKeyword Analysis &amp; Research:\nOur first step would be to identify the most relevant and high-traffic keywords for your business. By conducting a thorough analysis of your industry, competition, and target audience, we will be able to identify the most effective terms and phrases to target with your SEO efforts.\n\nOn-Site Optimization:\nOur strategy includes a complete optimization of your website to ensure it is easily discoverable by search engines. This includes performing technical SEO best practices, such as optimizing title tags, meta descriptions, and website headers to ensure they all feature target keywords prominently.\n\nContent Creation:\nWe understand the importance of regularly publishing high-quality content in order to stay relevant and visible to search engines. Therefore, our strategy includes content creation and optimization, where we will customize your site\u2019s content to focus on your target keywords and themes.\n\nLocal SEO:\nLocal SEO is crucial for small businesses, as it enables you to target customers within your local area. Our strategy includes claiming and verifying your business on Google My Business, obtaining and managing online reviews, and creating local citations and backlinks to help boost your local search engine visibility.\n\nSocial Media Integration:\nWe will also integrate social media into our SEO strategy, as we believe that social signals are becoming increasingly important for SEO. We will monitor and boost engagement on all of your social profiles, and ensure that all of your profiles are fully optimized to drive traffic to your website.\n\nAnalytics &amp; Reporting:\nWe will provide regular reporting and analytics, so that you can track your website\u2019s performance and the effectiveness of our SEO efforts. We will work with you to identify key metrics and KPIs that are important for your business, and provide you with real-time data to help you assess the impact of our strategy.\n\nWe are confident that our SEO strategy will help your shoe store attract more customers, generate better results, and grow your business. We look forward to working with you to help your business succeed.\n\nBest Regards, \n[Your Company]"}</w:t>
      </w:r>
    </w:p>
    <w:p>
      <w:r>
        <w:t>{"question": "Describe the basic methodology of Machine Learning", "answer": "Machine learning is a form of artificial intelligence that involves developing algorithms that can learn from and make predictions or decisions based on data. The basic methodology of machine learning can be described in a few steps:\n\n1. Data collection and preparation: The first step in the machine learning process involves collecting and preparing data that will be used to train and test the machine learning algorithms. The data is typically divided into two sets: training data and testing data. The training data is used to train the algorithms, while the testing data is used to evaluate their performance.\n\n2. Feature selection: Once the data has been collected and prepared, the next step involves selecting the relevant features or variables that will be used by the algorithms to make predictions or decisions. This step is important because not all features may be relevant or useful for the machine learning task at hand.\n\n3. Model selection and training: The next step involves selecting a suitable machine learning model or algorithm and training it using the training data. Some of the popular machine learning models include decision trees, support vector machines, neural networks, and logistic regression, among others. During the training process, the algorithm learns from the data and adjusts its internal parameters to make accurate predictions.\n\n4. Model evaluation: Once the model has been trained, the next step is to evaluate its performance using the testing data. Some of the common performance metrics used to evaluate machine learning models include accuracy, precision, recall, and F1 score, among others.\n\n5. Model deployment and prediction: Once the model has been trained and evaluated, it can then be used to make predictions or decisions on new data. The model can be deployed in a variety of settings, such as on a website, a mobile app, or an Internet of Things (IoT) device.\n\nIn summary, the basic methodology of machine learning involves collecting and preparing data, selecting relevant features, selecting and training a suitable machine learning model, evaluating its performance, and finally deploying it to make predictions or decisions on new data."}</w:t>
      </w:r>
    </w:p>
    <w:p>
      <w:r>
        <w:t>{"question": "Assess the fitness of my profile for the job. - Profile: I am a computer science student with two years of experience working in software development. I have a good knowledge of programming languages and have experience working with databases. I am also very motivated and have a positive attitude.\nJob: software engineer.", "answer": "Based on the information provided, it seems that your profile is a good fit for the job of software engineer. Your background in computer science and experience in software development along with your knowledge of programming languages  are highly desirable for this role. Your experience working with databases is also a valuable asset. Additionally, your motivation and positive attitude are great traits that can be beneficial to any work environment. Overall, your profile appears to be a strong match for the job of software engineer."}</w:t>
      </w:r>
    </w:p>
    <w:p>
      <w:r>
        <w:t>{"question": "Outline the advantages of using a cloud computing platform", "answer": "Cloud computing platforms provide a range of benefits that have made them a popular choice for businesses and individuals alike. Here are some of the key advantages of using a cloud computing platform:\n\n1. Flexibility and Scalability: Cloud computing platforms allow users to easily scale up or down their computing resources as per their requirements, providing flexibility to meet changing demands.\n\n2. Cost-effective: By utilizing cloud computing, users can save considerable costs associated with purchasing, maintaining, and updating their own IT infrastructure. Users only pay for the resources they use, and there is no need for expensive hardware or in-house IT staff.\n\n3. Collaboration: Cloud computing platforms facilitate seamless collaboration among team members by allowing them to share and access data and applications from anywhere in the world in real-time.\n\n4. Data Recovery: Cloud computing platforms generally have built-in data backup and recovery systems, which makes it much easier for users to recover their data in case of any loss or damage.\n\n5. Ease of Access: With cloud computing, users can access their data and applications from anywhere through an internet connection. This allows for greater mobility and flexibility for remote working.\n\n6. Automatic Updates: Cloud computing service providers regularly update and maintain their platforms, which ensures that users always have the latest software and security updates without any additional effort or cost.\n\n7. Security: Cloud computing platforms generally have robust security measures in place to protect user data from threats such as hacking or data breaches.\n\nOverall, cloud computing platforms provide users with a flexible, cost-effective, and secure environment to store, process and share their data, allowing for greater collaboration, productivity, and efficiency."}</w:t>
      </w:r>
    </w:p>
    <w:p>
      <w:r>
        <w:t>{"question": "Write a short story which reflects the given scenario. - A small-town girl is leaving her home to pursue her dream job in a big city.", "answer": "As the sun began to rise, Emily stood on the porch of her small family home, taking in the familiar sights and sounds of her little town. Today, she would leave this peaceful, quiet place behind as she set out to pursue her dream in the big city.\n\nEmily had always been filled with ambition and determination. Even as a young girl, she knew that she was destined for great things. Though her small town had been the perfect place to grow up, she had always felt confined by its limited opportunities.\n\nSo when she received the letter in the mail, informing her that she had landed her dream job in the city, she knew that she couldn't pass up the chance. Her parents were proud of her, but also worried about her leaving the safety and comfort of their small town. Emily hugged them tightly, promising to call them every day and visit as often as she could.\n\nWith a heavy heart, Emily said goodbye to her home and set out on the long journey to the city. The buildings grew taller and the streets busier as she drew closer to her destination. The imposing lights and sounds of the bustling city filled her with nervous excitement.\n\nIt took some time for Emily to adjust to the fast pace of city life. But soon she found herself thriving in her new environment, excelling in her job and making new friends. She never forgot her small-town roots, cherishing the memories of her home, but she knew that she was exactly where she was meant to be, following her dreams and building a bright future for herself."}</w:t>
      </w:r>
    </w:p>
    <w:p>
      <w:r>
        <w:t>{"question": "Create a funny dialogue for two fictional characters. - Two friends talking about the upcoming summer vacations.", "answer": "Friend 1: \"Man, summer is almost here! What are you going to do on vacation?\"\n\nFriend 2: \"I'm going to be adventurous, and go to the farthest destination on earth.\"\n\nFriend 1: \"Oh really! Where's that?\"\n\nFriend 2: \"My backyard.\"\n\nFriend 1: \"Wait, what? That's not adventurous!\"\n\nFriend 2: \"Sure it is! Have you seen the size of the spiders back there?\"\n\nFriend 1: \"Haha! You're such a chicken.\"\n\nFriend 2: \"Says the guy who is afraid of his own shadow.\"\n\nFriend 1: \"Well, at least my shadow won't bite me!\"\n\nFriend 2: \"Good point, but at least I'll have a constant companion.\"\n\nFriend 1: \"Just make sure to wear sunscreen, you don't want your shadow getting burnt.\" \n\nFriend 2: \"Aww, look at you being all caring, thanks mom!\""}</w:t>
      </w:r>
    </w:p>
    <w:p>
      <w:r>
        <w:t>{"question": "In less than 100 words, explain why it is important to be honest.", "answer": "Honesty is important because it helps to build strong relationships built on trust and integrity. Being truthful fosters transparency, which is the foundation of credibility and reliability. When people are honest, they are more likely to be trusted and respected by others. This creates healthier and more positive interactions and communication. On a personal level, honesty allows for self-respect and peace of mind. In addition, it promotes accountability and encourages ethical and moral behavior. Overall, honesty strengthens relationships, builds trust, and creates a better society."}</w:t>
      </w:r>
    </w:p>
    <w:p>
      <w:r>
        <w:t>{"question": "Write a short scene for a play which depicts two friends deciding if they should take a road trip together.", "answer": "(Two friends, JASON and MARK, are sitting in a coffee shop, chatting over coffee)\n\nJASON: So, have you decided if you want to go on a road trip with me this summer?\n\nMARK: I don\u2019t know man, it sounds fun but I\u2019m not sure.\n\nJASON: What\u2019s holding you back?\n\nMARK: Well, for starters, being cooped up in a car for hours on end with you doesn\u2019t seem like the most appealing idea.\n\nJASON: (laughs) Very funny. But seriously, we\u2019ll have some great tunes and plenty of stops along the way. It\u2019ll be an adventure.\n\nMARK: I\u2019m sure it will be, but road trips can be expensive, you know.\n\nJASON: Don\u2019t worry about the cost; we\u2019ll split everything 50/50. Plus, we\u2019ll be camping most of the way so that\u2019ll save on accommodation costs.\n\nMARK: Hmm\u2026Okay, that doesn\u2019t sound too bad.\n\nJASON: And think about all the amazing memories we\u2019ll make, all the sights we\u2019ll see, and the stories we'll have to tell.\n\nMARK: (pauses) Alright, you\u2019ve convinced me. Let\u2019s do it.\n\nJASON: (pumps fist) Yes! This is going to be epic.\n\nMARK: Just one condition.\n\nJASON: What\u2019s that?\n\nMARK: You\u2019re not allowed to sing along to the radio. (laughs)\n\nJASON: (grinning) No promises.\n\n(Both laugh as the scene fades to black.)"}</w:t>
      </w:r>
    </w:p>
    <w:p>
      <w:r>
        <w:t>{"question": "Provide an appropriate metaphor for the following situation. - The sun is beginning to set against the horizon.", "answer": "The sun is gracefully taking its final bow on the stage of the sky, as the curtain of nightfall slowly descends."}</w:t>
      </w:r>
    </w:p>
    <w:p>
      <w:r>
        <w:t>{"question": "Generate a classic children's story featuring a princess using the given words. - rescue, traveling, forest, dragon", "answer": "Once upon a time, in a kingdom far, far away, there was a beautiful princess named Isabella. She lived in a magnificent castle with her loving parents, the king and queen. But one day, while out traveling, the princess got lost in the forest. And as she wandered through the trees, a fierce dragon appeared, breathing fire and smoke. \n\nThe dragon captured Princess Isabella and took her away to his dark and gloomy cave. The news of the princess's capture reached the king and queen, who were heartbroken and desperate to rescue her. They sent out their bravest knights to try to find her, but none of them returned. \n\nDespite the danger, a young prince from a neighboring kingdom decided to venture into the forest to rescue the princess. He rode his trusted horse and bravely faced the trials and dangers of the forest. Finally, after days of traveling, he arrived at the dragon's cave.\n\nThe prince faced the dragon in a fierce battle, where he showed his bravery and his quick thinking. Finally, he overcame the dragon and rescued Princess Isabella. The princess was overjoyed and grateful to the prince for saving her, and the two became fast friends.\n\nThe prince and the princess traveled back to the kingdom together, where they were met with great celebration and joy. Princess Isabella's parents were overjoyed to see their daughter safe and sound, and they were so grateful to the brave prince that they welcomed him into their family. In the end, the prince and the princess fell in love, and they lived happily ever after.\n\nAnd, from that day on, the kingdom was safe from the dragon, and the people lived in peace and harmony."}</w:t>
      </w:r>
    </w:p>
    <w:p>
      <w:r>
        <w:t>{"question": "Generate a hailing call for a fantasy book character.", "answer": "\"Hear me now, oh valiant warrior of legend, protector of the realm and defender of the innocent! I summon thee by the ancient rites, calling forth thine name with honor and reverence. [Character Name], heed my call and come forth, for destiny awaits!\""}</w:t>
      </w:r>
    </w:p>
    <w:p>
      <w:r>
        <w:t>{"question": "Write a blog post highlighting the benefits of volunteering work.", "answer": "Volunteering is a selfless act of contributing your time, energy, and resources to help others or support a cause you believe in. Whether it's cleaning up a local park, serving food at a homeless shelter or mentoring children in need, volunteering can make a significant impact on the people and communities we care about. Additionally, beyond the meaningful contributions to the lives of others, volunteering can have powerful personal benefits as well. Below, we'll explore some of the many advantages that come with volunteering.\n\n1. Personal enrichment and fulfillment: Volunteering can provide a sense of purpose, fulfillment and satisfaction that comes from making a meaningful contribution to the world. In helping others, volunteers often report feeling happier, less stressed and more connected to their community. This sense of achievement and satisfaction can lead to increased self-worth, confidence and overall wellbeing.\n\n2. Develop new skills: Volunteering can provide ample opportunities to learn and develop new skills. Whether it be gaining experience in a certain type of work, developing soft skills such as communication and leadership, or learning more about a specific issue or cause, volunteering can be a valuable learning experience.\n\n3. Expand your social network: Volunteering can be an excellent way to meet new people, build friendships and forge meaningful connections with others. By working together towards a common goal, volunteers are able to bond and create connections with people they may not have met otherwise. These connections can help to expand social circles, combat feelings of loneliness and improve overall mental health.\n\n4. Boost your resume: Volunteering can provide valuable experience and skills that can be added to your resume. Employers value candidates who have demonstrated a commitment to their community, and volunteering can show that you are a well-rounded individual with a range of experiences, interests and skills. In fact, according to a LinkedIn survey, 41 percent of recruiters consider volunteer work to be as valuable as paid work experience.\n\n5. Improve physical health: Research has shown that volunteering can have a positive impact on physical health. Engaging in physical volunteer activities such as gardening, building, or cleaning can increase physical fitness, while the social connections made through volunteering can reduce stress and improve overall wellbeing. Additionally, volunteering has been linked to decreased rates of heart disease, lower blood pressure, and a longer lifespan.\n\nIn conclusion, volunteering can make a profound impact not only on the world around us, but also on our own personal lives. By committing our time and resources to causes we believe in, we can improve"}</w:t>
      </w:r>
    </w:p>
    <w:p>
      <w:r>
        <w:t>{"question": "Explain the importance of having good health in the context of personal and public wellbeing.", "answer": "Good health is not only essential for an individual's personal well-being; it also has significant impacts on public well-being. From a personal perspective, when an individual is in good health, they have more energy and focus, can engage more fully in daily activities, and generally have a higher quality of life. Good health enables us to live life to the fullest, reducing the physical and psychological burden of disease and illness.\n\nOn a larger scale, a healthy population is beneficial for society as a whole. When people are healthy, they can be more productive and contribute more to their communities. They use fewer healthcare resources, putting less strain on the public health system, and their good health contributes to economic stability by reducing benefit claims and enabling people to work longer. A healthy population also contributes to the prevention of the spread of illness and disease, causing fewer interruptions to daily life.\n\nIn summary, having good health benefits individuals, families, communities, and society as a whole. By prioritizing and investing in good health, we can improve the well-being, productivity, and vitality of ourselves and those around us."}</w:t>
      </w:r>
    </w:p>
    <w:p>
      <w:r>
        <w:t>{"question": "Provide an outline to create a blog post about machine learning using the given data. - Machine learning has recently become more accessible to everyone due to its open-source nature. It can help businesses automate and improve their processes significantly.", "answer": "How to create a Blog Post about Machine Learning: An Outline\n\nI. Introduction\nA. Explanation of what machine learning is\nB. Brief history of its development\nC. Explanation of how machine learning has become more accessible\n\nII. Machine Learning and its Open-Source Nature\nA. Description of how machine learning has become open source\nB. Explanation of the benefits of open-source machine learning for individuals and businesses\nC. Discussion of different open-source machine learning tools and platforms available\n\nIII. How Machine Learning can Help Businesses\nA. Explanation of the various ways machine learning can be applied in businesses\nB. Description of how businesses can use machine learning to automate and improve their processes\nC. Discussion of real-life examples of businesses using machine learning to their advantage\n\nIV. Conclusion\nA. Recap of the key points discussed in the blog post\nB. Discussion of the future of machine learning and its potential impact on businesses\nC. Encouragement to businesses to explore and adopt machine learning to improve their processes."}</w:t>
      </w:r>
    </w:p>
    <w:p>
      <w:r>
        <w:t>{"question": "Classify the following sentence as indicating joy, sorrow, or neutrality. - I'm feeling happy today.", "answer": "Joy."}</w:t>
      </w:r>
    </w:p>
    <w:p>
      <w:r>
        <w:t>{"question": "Create a fact or statistic related to the following topic - Youth unemployment", "answer": "According to the International Labor Organization, the global youth unemployment rate in 2020 was at 13.6%, with approximately 70 million young people worldwide without employment. This percentage is approximately three times higher than the adult unemployment rate."}</w:t>
      </w:r>
    </w:p>
    <w:p>
      <w:r>
        <w:t>{"question": "List foods that contain protein.", "answer": "Here is a list of foods that are high in protein:\n- Chicken, Turkey, Duck and other poultry\n- Lean cuts of beef, pork, and lamb\n- Fish, especially fatty fish like salmon, tuna, and sardines\n- Eggs\n- Milk and dairy products like cheese and Greek yogurt\n- Beans and legumes such as lentils, chickpeas, and black beans\n- Nuts and seeds like almonds, peanuts, and chia seeds\n- Tofu and tempeh\n- Quina\n- Protein-rich vegetables like broccoli, spinach, and kale."}</w:t>
      </w:r>
    </w:p>
    <w:p>
      <w:r>
        <w:t>{"question": "List the items from my grocery list. - Apples, eggs, and milk", "answer": "1. Apples\n2. Eggs\n3. Milk"}</w:t>
      </w:r>
    </w:p>
    <w:p>
      <w:r>
        <w:t>{"question": "Analyze this sentence and identify the parts of speech. - She ate a yummy cake.", "answer": "In the sentence \"She ate a yummy cake\":\n- \"She\" is a pronoun, which takes the place of a noun and represents the subject of the sentence.\n- \"ate\" is a verb, which shows the action that the subject is performing.\n- \"a\" is an indefinite article, which indicates that the noun it modifies is unspecific.\n- \"yummy\" is an adjective, which describes the noun that follows it.\n- \"cake\" is a noun, which represents a person, place, thing, or idea, in this case a thing that is being eaten by the subject."}</w:t>
      </w:r>
    </w:p>
    <w:p>
      <w:r>
        <w:t>{"question": "Find three synonyms for \"energetic\".", "answer": "1. Vigorous\n2. Lively\n3. Dynamic"}</w:t>
      </w:r>
    </w:p>
    <w:p>
      <w:r>
        <w:t>{"question": "Create a complex sentence using the words \"apple\" and \"butter\".", "answer": "She decided to make an apple pie, since she had a bowl of freshly picked apples on the counter, and realized that she had run out of butter and needed to go to the grocery store."}</w:t>
      </w:r>
    </w:p>
    <w:p>
      <w:r>
        <w:t>{"question": "Explain the importance of the Magna Carta.", "answer": "The Magna Carta, also known as the Great Charter, is considered one of the most significant and influential legal documents in history. It was issued by King John of England in the year 1215, as a way to resolve conflicts with his barons and establish certain individual protections and rights. \n\nThe importance of the Magna Carta lies in several aspects. First, it established the principle that the king is not above the law and that everyone, including the monarch, is subject to the rule of law. This was a groundbreaking concept at the time, as it challenged the idea of the divine right of kings and asserted that the ruler must act within the limits of the law.\n\nSecond, the Magna Carta introduced the idea of due process, which means that people have the right to a fair trial and cannot be punished arbitrarily. This was an important step towards protecting individual rights and establishing a fair and just legal system.\n\nFinally, the Magna Carta can be seen as an early step towards the establishment of democracy, as it gave some power to the barons to hold the king accountable and paved the way for the development of other institutions such as parliaments.\n\nIn conclusion, the Magna Carta has been a foundational document in shaping the legal, political, and social systems of many western societies. Its principles of the rule of law, due process, and limited government have had a profound and lasting impact on how governments work and how individual rights are protected."}</w:t>
      </w:r>
    </w:p>
    <w:p>
      <w:r>
        <w:t>{"question": "Classify these animals into their appropriate taxonomy - Grizzly bear, zebra", "answer": "Grizzly bear:\nKingdom: Animalia (animals)\nPhylum: Chordata (vertebrates and their relatives)\nClass: Mammalia (mammals)\nOrder: Carnivora (carnivores)\nFamily: Ursidae (bears)\nGenus: Ursus \nSpecies: Ursus arctos\nSubspecies: Ursus arctos horribilis (North American subspecies commonly called the grizzly bear)\n\nZebra:\nKingdom: Animalia (animals)\nPhylum: Chordata (vertebrates and their relatives)\nClass: Mammalia (mammals)\nOrder: Perissodactyla (odd-toed ungulates)\nFamily: Equidae (horses and their relatives)\nGenus: Equus\nSpecies: There are three different zebra species:\n- Equus zebra (mountain zebra)\n- Equus quagga (plains zebra)\n- Equus grevyi (Grevy's zebra)."}</w:t>
      </w:r>
    </w:p>
    <w:p>
      <w:r>
        <w:t>{"question": "What value of x will give the minimum value of 2x^2 - 12x + 3?", "answer": "We can find the value of x that gives the minimum value of 2x^2 - 12x + 3 by completing the square:\n\n2x^2 - 12x + 3 = 2(x^2 - 6x) + 3\n= 2(x^2 - 6x + (6/2)^2 - (6/2)^2) + 3\n= 2((x-3)^2 - 3^2) + 3\n= 2(x-3)^2 - 2*3^2 + 3\n= 2(x-3)^2 - 15\n\nSince the square of a real number is always at least 0, we have (x-3)^2 \u2265 0, and the equation is minimized when (x-3)^2 = 0. Therefore, we get the minimum value of 2x^2 - 12x + 3 when x = 3."}</w:t>
      </w:r>
    </w:p>
    <w:p>
      <w:r>
        <w:t>{"question": "Create a pun using the phrase \"adulting\".", "answer": "\"Ever since I started paying bills, adulting has become an electrifying experience.\""}</w:t>
      </w:r>
    </w:p>
    <w:p>
      <w:r>
        <w:t>{"question": "Calculate how much money I can save in the year 2021. - Monthly Income: 3500 USD \nMonthly Expenses: 2500 USD \nNumber of months in 2021: 12", "answer": "Based on the information given, if you have a monthly income of 3500 USD and monthly expenses of 2500 USD, you would have a monthly saving of 1000 USD (3500 - 2500). \n\nSince there are 12 months in the year 2021, you can potentially save 12,000 USD by the end of the year (1000 x 12)."}</w:t>
      </w:r>
    </w:p>
    <w:p>
      <w:r>
        <w:t>{"question": "Provide an example of a commonly used metaphor.", "answer": "One commonly used metaphor is \"a roller coaster of emotions,\" which means that someone's feelings are rapidly changing and fluctuating intensely, just like the ups and downs of a roller coaster."}</w:t>
      </w:r>
    </w:p>
    <w:p>
      <w:r>
        <w:t>{"question": "Identify five different types of fruits.", "answer": "1. Apple\n2. Orange\n3. Banana\n4. Strawberry\n5. Pineapple."}</w:t>
      </w:r>
    </w:p>
    <w:p>
      <w:r>
        <w:t>{"question": "Argue why the moon landing was significant.", "answer": "The moon landing on July 20, 1969 was undoubtedly one of the most significant moments in human history. The Apollo 11 mission, during which astronauts Neil Armstrong and Edwin \"Buzz\" Aldrin became the first humans to walk on the moon, represented a monumental achievement for science, technology, and exploration.\n\nOne of the major reasons why the moon landing was significant was that it represented a major triumph in space exploration. At the height of the Cold War, the United States and the Soviet Union were in a race to demonstrate their technological prowess and superiority in space. The United States' successful moon landing effectively put an end to the space race, and cemented the country's position as a leader in space exploration.\n\nMoreover, the moon landing demonstrated the incredible potential of human achievement. Landing on the moon, which is roughly 238,855 miles away from Earth, required an enormous amount of scientific knowledge, technological innovation, and courage. The success of the mission showed that humans were capable of achieving seemingly impossible feats, and inspired people to dream big and pursue their own ambitious goals.\n\nThe moon landing also had far-reaching effects on science and technology. In order to get to the moon, NASA had to develop new technologies for space travel, such as the Saturn V rocket and the Lunar Module. These innovations not only made the moon landing possible, but also paved the way for future space exploration. Additionally, the rocks and soil samples brought back from the moon provided valuable insights into the formation of the moon and the solar system, transforming our understanding of lunar science.\n\nIn conclusion, the moon landing was a historic event that demonstrated human potential, advanced science and technology, and solidified the United States' position as a leader in space exploration. Its impact is still felt today and it will continue to inspire future generations to aim for the stars."}</w:t>
      </w:r>
    </w:p>
    <w:p>
      <w:r>
        <w:t>{"question": "Identify and describe four planets in our solar system.", "answer": "1. Mercury: Mercury is the smallest planet in our solar system and also the closest one to the sun. It has a rocky surface with deep craters and is known for its extreme temperature variations. One side of the planet faces extreme heat while the other faces extreme cold. \n2. Venus: Venus is often called the Earth's sister planet due to its similarities in size and composition. But unlike Earth, Venus has an incredibly dense atmosphere and it is covered in thick clouds of sulfuric acid, making it incredibly hot with surface temperatures that can reach up to 460-degree Celsius. \n3. Jupiter: Jupiter is the largest planet in our solar system and it is a gas giant, composed mostly of hydrogen and helium. It has a red spot in its atmosphere that is a massive storm larger than the size of Earth. Jupiter also has rings around it and more than 70 known moons.\n4. Neptune: Neptune is the eighth and farthest known planet from the sun in the solar system. It is a blue ice giant, and it gets its color from the methane gas present in its atmosphere. It has very strong winds that can reach up to 1,300 miles per hour, making it one of the windiest planets in our solar system."}</w:t>
      </w:r>
    </w:p>
    <w:p>
      <w:r>
        <w:t>{"question": "Add two descriptive sentences to a paragraph about a tree. - The tree was a giant, standing tall in the middle of a field.", "answer": "The tree was a giant, standing tall in the middle of a field. Its branches stretched out wide, providing shade to anyone who sought refuge beneath it. The leaves rustled gently with the breeze, creating a serene environment that beckoned all to come and rest."}</w:t>
      </w:r>
    </w:p>
    <w:p>
      <w:r>
        <w:t>{"question": "Create a movie review of a film. - Film: The Godfather", "answer": "The Godfather is a timeless masterpiece that has become an integral part of popular culture. It is a film that has aged like fine wine and only gets better with every subsequent viewing. The movie, directed by Francis Ford Coppola, is based on the novel by Mario Puzo and is the first of the Godfather trilogy.\n\nThe storyline chronicles the affairs of the powerful and ruthless Corleone family, headed by Vito Corleone, also known as \"The Godfather.\" As their business, embedded in violence and corruption, expands, so do the personal demands and dangers faced by the family members.\n\nCoppola is at the top of his game, bringing Puzo's characters to life with unforgettable performances from Marlon Brando, Al Pacino, James Caan, and Robert Duvall. The film is a study of family dynamics, loyalty, and the struggle for power. The director weaves a complex tapestry that is both epic in scope and intimate in its portrayal of relationships.\n\nThe cinematography is stunning, with the use of shadows and light to heighten the tension and create an atmospheric mood. The music by Nino Rota is evocative and memorable, adding another layer of depth to this already rich film.\n\nIn conclusion, The Godfather is one of the greatest films ever made. It is a cinematic triumph that succeeds on every level \u2013 from its brilliant direction, outstanding performances, gorgeous visuals, and unforgettable score. This is a film that should be on every cinephile's must-watch list."}</w:t>
      </w:r>
    </w:p>
    <w:p>
      <w:r>
        <w:t>{"question": "Edit this paragraph by rearranging the sentences. - I went to college online. It was a great experience. I was able to work from the comfort of my home. And I had the chance to learn from industry leaders.", "answer": "It was a great experience when I went to college online. I had the chance to learn from industry leaders and was able to work from the comfort of my home."}</w:t>
      </w:r>
    </w:p>
    <w:p>
      <w:r>
        <w:t>{"question": "Output the total length of each word in the sentence. - The quick brown fox jumps over the lazy dog.", "answer": "The total length of each word in the sentence \"The quick brown fox jumps over the lazy dog\" is as follows:\nThe: 3 characters\nquick: 5 characters\nbrown: 5 characters\nfox: 3 characters\njumps: 5 characters\nover: 4 characters\nthe: 3 characters\nlazy: 4 characters\ndog: 3 characters."}</w:t>
      </w:r>
    </w:p>
    <w:p>
      <w:r>
        <w:t>{"question": "Normalize the following UPS tracking numbers. - X1Y54ZF445", "answer": "The normalized UPS tracking number would be X1Y54ZF445."}</w:t>
      </w:r>
    </w:p>
    <w:p>
      <w:r>
        <w:t>{"question": "Given the following string, normalize it to only include lower case letters and numbers. - HeLLo WoRLD 123", "answer": "hello world 123"}</w:t>
      </w:r>
    </w:p>
    <w:p>
      <w:r>
        <w:t>{"question": "Construct a tweet summarizing the following news article. - A new report by the National Oceanic and Atmospheric Administration has found that the climate is changing significantly faster than predicted by scientists. The report states that increasing concentrations of greenhouse gases in the atmosphere are causing more severe droughts, floods, and wildfires.", "answer": "New report by NOAA reveals that the climate is changing much faster than previously predicted by scientists. Increasing greenhouse gas concentrations are causing severe droughts, floods, and wildfires. #climatechange #NOAAreport."}</w:t>
      </w:r>
    </w:p>
    <w:p>
      <w:r>
        <w:t>{"question": "Let b be a number such that (2b+5)(b-1)=6b. What is the largest possible value of b? Express your answer as a common fraction.", "answer": "We are given the equation: (2b+5)(b-1)=6b\n\nSimplifying, we get: \n2b^2 + 3b - 5 = 6b\n\nRearranging, we get: \n2b^2 - 3b - 5 = 0\n\nFactoring the quadratic: \n(2b - 5)(b + 1) = 0\n\nSo, b = 5/2 or b = -1. Of these, the larger possible value of b is 5/2."}</w:t>
      </w:r>
    </w:p>
    <w:p>
      <w:r>
        <w:t>{"question": "Generate a new email message from the following conversation. - John: Can you please send in the report tonight?", "answer": "Subject: Report Submission\n\nDear John,\n\nI hope this email finds you well. Per our conversation, I will send the report to you tonight as requested. Please let me know if you need anything else or if you have any additional questions or concerns.\n\nBest regards."}</w:t>
      </w:r>
    </w:p>
    <w:p>
      <w:r>
        <w:t>{"question": "Output the total numerical value of the following string. - abd32", "answer": "The total numerical value of the string \"abd32\" is 5."}</w:t>
      </w:r>
    </w:p>
    <w:p>
      <w:r>
        <w:t>{"question": "Output the amount of days between the following two dates. - April 15, 2020 and April 28, 2020", "answer": "There are 13 days between April 15, 2020 and April 28, 2020."}</w:t>
      </w:r>
    </w:p>
    <w:p>
      <w:r>
        <w:t>{"question": "Determine if the following statement is true or false: An accelerometer measures electric current.", "answer": "The statement is False. An accelerometer measures acceleration, often caused by motion, tilt or vibration."}</w:t>
      </w:r>
    </w:p>
    <w:p>
      <w:r>
        <w:t>{"question": "Create a list of 3 ingredients you can use to make a chocolate cake.", "answer": "The ingredients you can use to make a chocolate cake are:\n\n1. Flour: All-purpose flour is commonly used to make cake batter.\n\n2. Eggs: Provides structure and moisture to the cake.\n\n3. Cocoa powder: Unsweetened cocoa powder is a must for a rich chocolate flavor."}</w:t>
      </w:r>
    </w:p>
    <w:p>
      <w:r>
        <w:t>{"question": "parse the following text and identify the nouns. - Humans are unique creatures with many amazing abilities.", "answer": "1. Humans\n2. Creatures\n3. Abilities"}</w:t>
      </w:r>
    </w:p>
    <w:p>
      <w:r>
        <w:t>{"question": "Write an 75-words essay on entrepreneurship.", "answer": "Entrepreneurship is the process of identifying opportunities, taking calculated risks and creating a new business. It involves envisioning a new idea and bringing it to life, thus creating jobs and adding value to the economy. Successful entrepreneurs are innovative and persistent, and they possess strong leadership qualities, which they use to achieve their goals. Entrepreneurship is not without challenges, but with passion, hard work, and determination, it can lead to personal and financial fulfillment."}</w:t>
      </w:r>
    </w:p>
    <w:p>
      <w:r>
        <w:t>{"question": "Provide the title of a song that describes the feeling of having a superpower.", "answer": "A song title that describes the feeling of having a superpower is \"I'm Still Standing\" by Elton John."}</w:t>
      </w:r>
    </w:p>
    <w:p>
      <w:r>
        <w:t>{"question": "Find the missing word that completes the idiom: - It is better to be _____ than sorry.", "answer": "It is better to be safe than sorry."}</w:t>
      </w:r>
    </w:p>
    <w:p>
      <w:r>
        <w:t>{"question": "Describe a constructive usage of the internet.", "answer": "One constructive usage of the internet is for educational purposes. The internet provides a vast amount of information in many different formats, including written articles, videos, and interactive lessons, making it a valuable resource for learning about a wide range of subjects. Students can also use the internet to access online courses and resources provided by colleges, universities, and other educational institutions, which can help them further their education and improve their knowledge and skills. Additionally, the internet enables virtual collaboration and communication between students and teachers, making it easier for them to share information and work on projects together, regardless of their location. This is especially beneficial for individuals living in remote areas or with limited access to educational resources. Overall, the internet provides numerous opportunities for learning and personal development, making it a powerful tool for education."}</w:t>
      </w:r>
    </w:p>
    <w:p>
      <w:r>
        <w:t>{"question": "Given an input of 538 and an exponent of 8, calculate the result. - 538", "answer": "The result of 538 raised to the exponent of 8 is: 264076297248270464."}</w:t>
      </w:r>
    </w:p>
    <w:p>
      <w:r>
        <w:t>{"question": "Give an example of a non-material object.", "answer": "A non-material object or non-physical object is something that does not have a tangible presence and cannot be touched, such as an idea, a memory or a concept. One example of a non-material object is love. Love is an emotion, a feeling that exists within a person or among people but it cannot be physically grasped or touched."}</w:t>
      </w:r>
    </w:p>
    <w:p>
      <w:r>
        <w:t>{"question": "Convert the following amount of money to the US dollar: 16.75 GBP", "answer": "Based on the exchange rate at the time of my response, 16.75 GBP (British Pound Sterling) is equivalent to approximately 23.19 USD (US Dollar). Please note that exchange rates fluctuate constantly and this conversion may vary depending on the point in time it is performed."}</w:t>
      </w:r>
    </w:p>
    <w:p>
      <w:r>
        <w:t>{"question": "Write a script of a conversation between two people discussing the benefits of taking a break from work.", "answer": "Person 1: Hey, how's work been going for you lately?\n\nPerson 2: Nonstop honestly, there are just so many deadlines that I cannot afford to take a break. What about you?\n\nPerson 1: I was just like you, swamped with work at all times. But lately, I've been forcing myself to take a break every now and then. It's really done wonders for me.\n\nPerson 2: Really? How so?\n\nPerson 1: Well, for starters, taking a break helps me reset my mind. When I come back to work, I feel more focused and energized.\n\nPerson 2: Hmm, I would have thought it would be the opposite. That taking a break would mean you lose focus and momentum.\n\nPerson 1: Not at all. In fact, continuous work without breaks can lead to burnout, which could decrease productivity, creativity, and overall work output. Taking a break can help you be more productive in the long run.\n\nPerson 2: I see your point. What other benefits have you noticed?\n\nPerson 1: My stress levels have significantly reduced. Taking time off to do something I enjoy helps me relax and manage my stress better. And when I'm less stressed, I work better.\n\nPerson 2: I could definitely use a reduction in stress. Maybe I should start taking breaks.\n\nPerson 1: You definitely should. Trust me, you won't regret it. Taking breaks can also help prevent or reduce physical problems such as eye strain, back pain, and repetitive strain injuries.\n\nPerson 2: You've convinced me. I'm going to start taking more breaks. Thanks for the advice.\n\nPerson 1: Anytime. Just remember to take that time for yourself and do something you enjoy. It'll really make a difference."}</w:t>
      </w:r>
    </w:p>
    <w:p>
      <w:r>
        <w:t>{"question": "Describe the view you will find at the beach.", "answer": "At the beach, you will find a stunning view of the vast expanse of the ocean meeting the horizon, with waves gently crashing against the shoreline. The water may be varying shades of blue or green, depending on the location and weather. The shoreline is usually lined with soft sand, sometimes peppered with seashells and seaweed. You may see people swimming, sunbathing, and engaging in various beach activities, such as building sandcastles, playing volleyball, or surfing. The beach may also have a pier or boardwalk, with small shops and food stands. The sound of the water, the warmth of the sun, and the salty breeze all combine to create a relaxing and rejuvenating atmosphere."}</w:t>
      </w:r>
    </w:p>
    <w:p>
      <w:r>
        <w:t>{"question": "Create a retell of this story in first person. - I was walking in the park and I saw a large beaver.", "answer": "As I strolled through the park, I couldn't help but notice a large beaver going about its business."}</w:t>
      </w:r>
    </w:p>
    <w:p>
      <w:r>
        <w:t>{"question": "Calculate the cost if two items cost 2.50 each and 5% sales tax is added. - Two items costing 2.50 each.", "answer": "The cost of two items at $2.50 each would be $5.00. With a 5% sales tax added, the total cost would be $5.25."}</w:t>
      </w:r>
    </w:p>
    <w:p>
      <w:r>
        <w:t>{"question": "What is the chemical name for common table salt?", "answer": "The chemical name for common table salt is sodium chloride, which is represented by the chemical formula NaCl."}</w:t>
      </w:r>
    </w:p>
    <w:p>
      <w:r>
        <w:t>{"question": "Suggest a title for a speech about how technology shapes our lives.", "answer": "\"Shaping Our Future: The Transformative Impact of Technology on Our Lives\""}</w:t>
      </w:r>
    </w:p>
    <w:p>
      <w:r>
        <w:t>{"question": "Given this equation, x = 2y + 4, calculate the value of x where y = 3. - x = 2y + 4, y = 3.", "answer": "If y equals to 3, substituting the value of y in the given equation x = 2y + 4 results in x = 2 * 3 + 4. This further simplifies to x = 6 + 4 or x = 10. Therefore, the value of x is 10 where y equals to 3."}</w:t>
      </w:r>
    </w:p>
    <w:p>
      <w:r>
        <w:t>{"question": "Categorize the following items as vegetables or fruits: plum, lettuce, grape. - plum, lettuce, grape", "answer": "Plum: Fruit\nLettuce: Vegetable\nGrape: Fruit."}</w:t>
      </w:r>
    </w:p>
    <w:p>
      <w:r>
        <w:t>{"question": "Create a design for a postcard for an Italian restaurant.", "answer": "Front side:\nPicture: A vibrant photo of one of the restaurant's signature pasta dishes, with steam wafting from the plate, set on a rustic Italian-style table.\nText: [In bold, cursive font] \"Experience the true taste of Italy at [Restaurant Name]\"\n\nBack side:\nPicture: A faded, watermark image of an Italian landscape or a famous Italian landmark, such as the Colosseum or the Leaning Tower of Pisa.\nText: \" [Restaurant Name] invites you to indulge in authentic Italian cuisine, lovingly prepared with the finest ingredients. Savor our classic pasta dishes, freshly-made pizzas and an assortment of decadent desserts. Visit us at [Address] for a truly unforgettable dining experience. Buon Appetito!\""}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