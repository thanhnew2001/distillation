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"Generate a realistic scenario involving two people talking.", "answer": "Scene: A coffee shop\n\nPerson 1: Emma, a college student sitting at a table with her laptop and books\n\nPerson 2: Jake, Emma's classmate who approaches her\n\nJake: Hey Emma, what's up?\n\nEmma: (looks up from her laptop) Oh, hey Jake. Just trying to finish up some assignments.\n\nJake: Yeah, me too. This semester has been intense.\n\nEmma: I know, right? I just can't wait for the break.\n\nJake: (pulls out a chair and sits down) Mind if I join you?\n\nEmma: Not at all.\n\nJake: So, how's that research paper coming along?\n\nEmma: Slowly but surely. I finally settled on a topic and found some good sources, so that's progress.\n\nJake: That's great. I'm still trying to narrow down my topic. \n\nEmma: Yeah, it can be tough. But once you have a clear direction, it's easier to focus.\n\nJake: Definitely. Hey, do you want to work on it together? Maybe bounce some ideas off each other?\n\nEmma: That sounds like a good idea. Let's do it.\n\nJake: Alright, let me grab a coffee first. Want anything?\n\nEmma: Just a latte, thanks.\n\nJake: (stands and heads towards the counter) You got it."}</w:t>
      </w:r>
    </w:p>
    <w:p>
      <w:r>
        <w:t>{"question": "Generate a polite way of asking someone to do something.", "answer": "Would you be so kind as to do me a favor and [insert specific request here]? I would truly appreciate your assistance. Thank you."}</w:t>
      </w:r>
    </w:p>
    <w:p>
      <w:r>
        <w:t>{"question": "Design a GPT model to generate a chatbot that helpsthe user find hotels in a certain city.", "answer": "To design a GPT model for generating a chatbot that helps the user find hotels in a certain city, we would first need to gather relevant data. This data would include hotel names, locations, amenities, ratings, and pricing for a specific city or cities. This data can be sourced from hotel booking websites, review sites, and local tourism boards.\n\nOnce the data is collected, we can then train the GPT model on the data, ensuring that it understands the language and terms related to the hotel industry. This would include training the model on common questions that users might have while searching for hotels, such as:\n\n- What hotels are available in [city name]?\n- Can you suggest a hotel with a pool in [city name]?\n- What\u2019s the price range for hotels in [city name]?\n- Can you recommend a hotel with good reviews in [city name]?\n\nAfter the model has been trained, it can then be used to generate responses to user queries, allowing them to interact with the chatbot in a conversational manner. The chatbot can provide information on available hotels, suggest options based on user preferences, and even assist with booking a hotel room.\n\nAdditionally, the model can be continually improved by gathering feedback from user interactions and incorporating this information into future training. This will enable the chatbot to provide better, more accurate responses over time, giving users an increasingly helpful tool for finding hotels."}</w:t>
      </w:r>
    </w:p>
    <w:p>
      <w:r>
        <w:t>{"question": "Create a snippet of code using Java, that would generate a random number between 0 and 10.", "answer": "```Java\nimport java.util.Random;\n\npublic class RandomNumberGenerator {\n  public static void main(String[] args) {\n    Random rnd = new Random();\n    int randomNumber = rnd.nextInt(11);\n    System.out.println(randomNumber);\n  }\n}\n```\nThis code uses the `Random` class from the `java.util` package to generate a random number between 0 and 10. The `nextInt()` method returns a random value within the specified range. The value 11 is used as an argument to the `nextInt()` function to specify that the upper bound is exclusive, meaning the maximum value returned would be 10."}</w:t>
      </w:r>
    </w:p>
    <w:p>
      <w:r>
        <w:t>{"question": "Given a recipe, edit the instructions to make it vegetarian. - Ingredients: 500 grams of beef, 1 onion, 4 cloves of garlic\n\nInstructions:\n1. Chop onion and garlic.\n2. Heat pan over medium-high heat, add beef, and cook for 5 minutes.", "answer": "Ingredients: 500 grams of tofu or plant-based meat substitute, 1 onion, 4 cloves of garlic\n\nInstructions:\n1. Chop onion and garlic.\n2. Heat pan over medium-high heat, add tofu or plant-based meat substitute and cook, stirring occasionally for 5 minutes."}</w:t>
      </w:r>
    </w:p>
    <w:p>
      <w:r>
        <w:t>{"question": "Given a story, change the order of events and get a new storyline. - John had a really bad day. He woke up late, forgot his breakfast, and had to rush to work. On the way to work he noticed a homeless person whom he wanted to help but was running late. At work, John was reprimanded by his boss for not finishing his tasks.", "answer": "John's day at work was really bad, he got reprimanded by his boss for not finishing his tasks. In the morning, he had woken up late, which led him to forget his breakfast and rush to work. While on his way, he noticed a homeless person he wanted to help but due to his lateness, he couldn't stop."}</w:t>
      </w:r>
    </w:p>
    <w:p>
      <w:r>
        <w:t>{"question": "Given two similar products, create a comparison table that highlights the differences between them. - Product A: Lenovo Laptop\nProduct B: MacBook Pro", "answer": "| Feature                 | Lenovo Laptop | MacBook Pro |\n| ----------------------- |:-------------:|:-----------:|\n| Operating System        | Windows 10    | macOS       |\n| Processor               | Varies        | Apple M1 /Intel Core i5/ i7 /i9 |\n| Storage                 | Varies - SSD or HDD | SSD       |\n| Screen Size             | Varies        | 13.3 or 16  |\n| Battery Life            | Varies        | up to 17 hours (M1)/ 10 hours (Intel)|\n| Touchscreen Capability  | Varies        | No          |\n| Weight                  | Varies        | 2.8 - 4.3 lbs |\n| Price                   | Varies        | $1,299 - $2,799 for new models; Refurbished models are cheaper depending on year |\n| Ports/Connectivity      | Varies        | 4- Thunderbolt/USB-4 ports  |\n| Graphics/Video          | Varies        |  Integrated Graphics (M1 Chip) or AMD Radeon Graphics (Intel Processor)|\n| Warranty                | Varies        | 1-Year Limited Warranty |"}</w:t>
      </w:r>
    </w:p>
    <w:p>
      <w:r>
        <w:t>{"question": "Design a GPT model to generate commands for a robot to pick up red cubes.", "answer": "In order to design a GPT (Generative Pretrained Transformer) model to generate commands for a robot to pick up red cubes, the following steps might be taken:\n\n1. Gather and preprocess data: The first step in training a GPT model is to gather and preprocess data that the model can learn from. In this case, the data could be a collection of commands and actions performed by a robot in picking up red cubes. This data might include the specific movements and actions required to identify, grasp, and move the red cubes. The data should be preprocessed, including tokenizing the commands and converting them into numerical values that the model can process.\n\n2. Build and train the model: Once the data has been prepared, a GPT model architecture can be built and trained on the data. The model will learn to generate novel commands and sequences of actions for picking up red cubes, based on the patterns and relationships it learns from the training data.\n\n3. Fine-tune the model: After the initial training, the model may need to be fine-tuned on additional data, or with different hyperparameters, to improve its performance in generating commands for picking up red cubes.\n\n4. Generate commands: Once the model has been trained and fine-tuned, it can be used to generate commands for a robot to pick up red cubes. Given an initial prompt or context, the model will generate a sequence of commands that the robot can follow to identify, approach, grasp, and move the red cubes.\n\nOverall, the design and training of a GPT model for this task will involve gathering and preprocessing relevant data, building and training the model on this data, fine-tuning the model to improve its performance, and using the trained model to generate commands for the robot to pick up red cubes."}</w:t>
      </w:r>
    </w:p>
    <w:p>
      <w:r>
        <w:t>{"question": "Given the lyrics of a song, edit it to make it more catchy. - Verse 1\nBrown eyes \nBringing me back to life\nSo softly like a lullaby", "answer": "Verse 1\nThose brown eyes,\nBringing me back to life,\nSo softly, with a lullaby."}</w:t>
      </w:r>
    </w:p>
    <w:p>
      <w:r>
        <w:t>{"question": "Given a list of books, classify them based on their genre. - Harry Potter and the Philosopher's Stone, A Game of Thrones, Frankenstein", "answer": "1. Harry Potter and the Philosopher's Stone - Fantasy.\n2. A Game of Thrones - Fantasy.\n3. Frankenstein - Science Fiction/Horror."}</w:t>
      </w:r>
    </w:p>
    <w:p>
      <w:r>
        <w:t>{"question": "Given two news articles, design a GPT model to identify whether the two articles discuss the same event or not.", "answer": "To design a GPT model to identify whether two news articles discuss the same event, you can follow the steps below:\n\n1. **Data Collection:** The first step in designing any machine learning model is collecting the data. In this case, you will need to collect a dataset of pairs of news articles which discuss the same or different events with associated labels (1 for same event and 0 for different events).\n\n2. **Data Preprocessing:** The second step would be to preprocess the data. You can convert the articles to lowercase, remove punctuations and stop words, as well as tokenize the text.\n\n3. **Model Selection:** You will then select a GPT model architecture that is appropriate for the task. For this task, you could use a pre-trained GPT model such as GPT-2 or GPT-3.\n\n4. **Fine-tuning:** Since the pre-trained GPT model was trained on a different task, you will need to fine-tune it on the collected dataset. During fine-tuning, you will train the GPT model to understand the context of two articles and predict whether or not they are discussing the same event.\n\n5. **Prediction:** Once the model is fine-tuned, you can use it to make predictions on new pairs of articles. The model will take two articles as input and output a probability score indicating whether the articles discuss the same event or not.\n\n6. **Evaluation:** You can use evaluation metrics such as accuracy, precision, recall, and F1 score to measure the performance of the model.\n\nIn summary, this approach involves collecting and preprocessing data, selecting and fine-tuning a GPT model, making predictions, and evaluating the performance of the model to identify whether two news articles discuss the same event."}</w:t>
      </w:r>
    </w:p>
    <w:p>
      <w:r>
        <w:t>{"question": "Given an occupation, generate a relevant job advertisement. - Occupation: Veterinarian", "answer": "Veterinary Practice Seeking Experienced Veterinarian\n\nWe are a well-established veterinary practice seeking a highly motivated, experienced veterinarian to join our team. The successful candidate will be dedicated to providing exceptional care for our patients and clients. Our practice places a strong emphasis on preventative medicine and client education. We offer a wide range of services, including routine examinations, vaccinations, dental care, and surgical procedures.\n\nResponsibilities:\n- Diagnose and treat animal illnesses and injuries\n- Perform routine health checks, vaccinations, and spay/neuter surgeries\n- Communicate effectively with clients regarding their pet's care\n- Maintain accurate medical records\n- Work collaboratively with other team members to provide exceptional care\n\nRequirements:\n- Doctor of Veterinary Medicine (DVM) degree\n- Current license to practice in the state\n- Minimum of 2 years of experience in small animal practice\n- Strong communication and interpersonal skills\n- A compassionate and caring nature\n\nWe offer a competitive salary and benefits package, including health insurance, paid time off, and continuing education opportunities. If you are passionate about providing outstanding care for animals and their owners, we want to hear from you! Please send your resume and a cover letter to [insert contact information here]."}</w:t>
      </w:r>
    </w:p>
    <w:p>
      <w:r>
        <w:t>{"question": "Generate a headline for a news article discussing the coronavirus pandemic.", "answer": "\"Global COVID-19 Cases Continue to Surge Amid Ongoing Efforts to Combat Pandemic\""}</w:t>
      </w:r>
    </w:p>
    <w:p>
      <w:r>
        <w:t>{"question": "Given the coordinates of two different cities, calculate the distance between them. - City A: (-3.6881, 40.4217)\nCity B: (-73.9714, 40.7507)", "answer": "We can calculate the distance between two cities given their latitude and longitude coordinates using the haversine formula. The formulae for the spherical law of cosines are particularly useful when measuring between two points (c1, la1) and (c2, la2). \n\nla1, c1 = the latitude and longitude of City A\nla2, c2 = the latitude and longitude of City B\n\nGiven latitude and longitude in degrees, we first convert them to radians:\nc1, c2, la1, and la2 = map(radians, [-3.6881, 40.4217,-73.9714, 40.7507])\n\nc1 = -0.06435682439545491\nla1 = 0.705229838692801\nc2 = -1.290157264726027\nla2 = 0.7104226669544413\n\nNow we can apply the spherical law of cosines formula as below:\nR = 6371, where R is the radius of the earth in kilometers \n\nDistance = R x acos(sin(la1) x sin(la2) + cos(la1) x cos(la2) x cos(c2\u2212c1))\n\nSubstituting the values of c1,c2, la1, la2, and R, we get\nDistance = 6371 x acos(sin(0.705229838692801) x sin(0.7104226669544413) + cos(0.705229838692801) x cos(0.7104226669544413) x cos(-1.290157264726027 - -0.06435682439545491))\n\nDistance = 5877.18 kilometers\n\nThe distance between City A and City B is 5877.18 kilometers."}</w:t>
      </w:r>
    </w:p>
    <w:p>
      <w:r>
        <w:t>{"question": "Given the opening paragraph of a book, generate the rest of the story. - Janice watched her children running to the fountain, squealing in delight as the water spurted and sparkled in the sunshine.", "answer": "Janice watched her children running to the fountain, squealing in delight as the water spurted and sparkled in the sunshine. Her heart filled with happiness as she saw the pure joy on their faces. She had brought them to the park as a treat after a long week at school and it was clear that they were enjoying every moment.\n\nAs they played, Janice sat on a nearby bench and watched as other families came and went, laughing and chatting. She couldn't help but feel a pang of sadness as she remembered her own childhood, growing up in a broken home with parents who were always fighting. She had vowed that her children would never experience the pain and confusion that she had endured.\n\nDetermined to give her children the best possible life, Janice worked hard to provide for them, juggling multiple jobs and saving every penny she could. It wasn't always easy, but seeing the smiles on their faces made it all worth it.\n\nAs the sun began to set, Janice called her children over and they made their way back to the car, tired but happy. On the drive home, they chatted about their day and all the fun they had. Janice smiled to herself, grateful for the simple moments that brought so much joy to their lives.\n\nYears passed and Janice's children grew up, becoming successful young adults chasing their dreams. They often looked back on their childhood memories with fondness, grateful for their mother's love and sacrifice. And Janice, now an older woman, smiled with pride and contentment as she watched her children thrive, knowing that she had given them the best possible start in life."}</w:t>
      </w:r>
    </w:p>
    <w:p>
      <w:r>
        <w:t>{"question": "Design a GPT model to generate chatbot conversations on the topic of travel.", "answer": "To design a GPT model for generating chatbot conversations on the topic of travel, several key steps should be followed:\n\n1. Collect and clean data: The first step is to collect data on travel-related conversations. This can be done through web-scraping, data mining or accessing relevant APIs for travel-based chatbots or forums. Once the data is collected, it will need to be pre-processed, including tasks such as removing duplicates, irrelevant or low-quality data, and checking for consistency.\n\n2. Build the model: For building the model, a pre-trained GPT model can be used as the base model. The pre-trained model can then be fine-tuned to suit the specific requirements of the travel chatbot. One of the key steps in this process is to train the model on the processed travel data so that it understands the nuances and patterns of travel-based conversations.\n\n3. Test the model: After training, the model should be tested to evaluate its performance. Test inputs can be given to the model, and the responses generated by the chatbot should be evaluated for relevance, coherence, and engagement. The model can further be fine-tuned based on the test results.\n\n4. Optimize and deploy: The model can be optimized for faster processing and lower latency. Once the model is optimized and tested, it can be deployed for users to interact with.\n\nWith a GPT-based model, the travel chatbot should be able to generate coherent, engaging, and informative conversations on the topic of travel. The chatbot could respond to queries about travel destinations, make suggestions, and provide relevant information to users. With regular updates and fine-tuning, the chatbot can become an invaluable tool for any traveler."}</w:t>
      </w:r>
    </w:p>
    <w:p>
      <w:r>
        <w:t>{"question": "Write a personal slogan for yourself.", "answer": "\"Empowering lives, one request at a time\""}</w:t>
      </w:r>
    </w:p>
    <w:p>
      <w:r>
        <w:t>{"question": "Translate the following sentence into French: \"I love my family\".", "answer": "J'aime ma famille."}</w:t>
      </w:r>
    </w:p>
    <w:p>
      <w:r>
        <w:t>{"question": "Name two similarities between a tomato and an apple.", "answer": "1. Both are edible fruits: Tomatoes and apples are both fruits that are commonly consumed in many cultures and cuisines, often eaten raw or used as ingredients in recipes.\n\n2. Both contain seeds: Both tomatoes and apples have seeds in their interior that are used to grow new plants. This is a characteristic trait of all fruits."}</w:t>
      </w:r>
    </w:p>
    <w:p>
      <w:r>
        <w:t>{"question": "Design a logo for a company that offers IT services. - Company Name: Tech Solutions", "answer": "I am an AI language model and do not have graphic design abilities. However, here are a few ideas that a graphic designer could use for designing the logo for Tech Solution:\n\n1. Incorporate geometric shapes: A connection of geometric shapes like squares, rectangles, or circles could be used to show the company's technical capabilities. Combining these shapes with letters or imagery can highlight the company\u2019s focus on connectivity and structure.\n\n2. Playing with letters: The company's initials \"TS\" could be stylized and interconnected to represent the seamless functionality of processes and systems.\n\n3. Use of Imagery: Circuit boards or binary codes could be used as stylish graphical elements to showcase the company's expertise in IT.\n\n4. Color scheme: A blue or green-based color scheme in the logo could be used to portray technical professionalism and innovation.\n\nIn summary, a graphic designer could create a modern and minimalistic logogram or wordmark for Tech Solutions by blending geometric shapes, stylizing letters, using tech-inspired imagery, and implementing a cool color scheme."}</w:t>
      </w:r>
    </w:p>
    <w:p>
      <w:r>
        <w:t>{"question": "Tell me about the movie Star Wars.", "answer": "Star Wars is a hugely successful and popular space epic franchise that spans multiple films, books, comics, and other forms of media. Created by George Lucas, the first movie, later subtitled Episode IV: A New Hope, was released in 1977 and was set in a galaxy far, far away, featuring a mixture of fantasy and science fiction elements. The plot follows Princess Leia and a group of rebels including Luke Skywalker, and Han Solo as they attempt to destroy the Death Star, a superweapon created by the evil Empire. The movie introduced iconic characters such as Darth Vader, Obi-Wan Kenobi, C-3PO, and R2-D2, and its groundbreaking visual effects and epic storytelling have earned it a place as one of the greatest films of all time. Since the release of the first movie, the Star Wars franchise has grown to include numerous sequels and prequels, as well as a wide range of merchandise, making it one of the most successful media franchises of all time."}</w:t>
      </w:r>
    </w:p>
    <w:p>
      <w:r>
        <w:t>{"question": "Research and cite 3 examples of medicinal plants commonly used in traditional medicine.", "answer": "Medicinal plants have been used in traditional medicine for thousands of years to treat a wide range of ailments. Here are three examples of such plants: \n\n1. Turmeric (Curcuma longa): A bright yellow spice commonly used in Indian and Southeast Asian cuisine, turmeric has been used in traditional Ayurvedic and Chinese medicine for its anti-inflammatory, antioxidant, and digestive properties. According to one study, curcumin, the active component in turmeric, has potential therapeutic value in treating a wide range of conditions, including osteoarthritis, cancer, and depression (Alternative Medicine Review, 2009).\n\n2. Ginger (Zingiber officinale): Another common ingredient in Asian cuisine, ginger also has a long history of use in traditional medicine. It has been used to treat a wide range of ailments, including nausea, indigestion, and colds. Several studies have found that ginger is effective in reducing nausea and vomiting caused by pregnancy, chemotherapy, and surgery (The British Journal Of Anesthesia, 2011).\n\n3. Aloe Vera (Aloe barbadensis): Known for its soothing properties, aloe vera gel is commonly used to treat a wide range of skin conditions, including burns, sunburns, and psoriasis. It has also been used internally, as a laxative and to treat digestive disorders. According to one study, aloe vera has potential therapeutic value in treating inflammatory bowel disease, diabetes, and cancer (The British Journal of Hospital Medicine, 1999).\n\nReferences:\n- Hewlings, Susan J, and Douglas S Kalman. \u201cCurcumin: A Review of Its' Effects on Human Health.\u201d Alternative Medicine Review : a Journal of Clinical Therapeutic, NLM (Medline), 2009, &lt;URL&gt;\n- Chaiyakunapruk, Nathorn, et al. \u201cThe Efficacy of Ginger for the Prevention of Postoperative Nausea and Vomiting: A Meta-Analysis.\u201d The British journal of anaesthesia, Oxford University Press, Jan. 2006, &lt;URL&gt;.\n- Vogler, B K, and E Ernst. \u201cAloe Vera: A Systematic Review of Its Clinical Effectiveness.\u201d The British journal of general practice : the journal of the Royal College of General Practitioners, Royal College of General Practitioners, Oct. 1999, &lt;URL&gt;."}</w:t>
      </w:r>
    </w:p>
    <w:p>
      <w:r>
        <w:t>{"question": "Describe what diversity means to you.", "answer": "To me, diversity means the inclusion and acceptance of individual differences that may span across race, ethnicity, age, gender, culture, religion, language, abilities, socioeconomic status, and more. It means recognizing, respecting, celebrating, and championing the complexity of human identity and the unique perspectives and experiences that each individual brings to the table. Diversity allows for creativity and innovation, as different perspectives come together to create a richer landscape of ideas and solutions. In essence, diversity means strength in differences and growth through inclusion."}</w:t>
      </w:r>
    </w:p>
    <w:p>
      <w:r>
        <w:t>{"question": "Summarize the book 1984.", "answer": "1984 is a dystopian novel by George Orwell published in 1949. The novel is set in a future totalitarian society, ruled by a single party, where the government exercises complete control over its citizens' lives. The main character, Winston Smith, works for the government at the Ministry of Truth, where his job is to rewrite history to fit the party's narrative. Winston begins to secretly rebel against the government by keeping a forbidden diary and having a love affair with a fellow worker, Julia. Together, they seek out an underground resistance movement, but are eventually betrayed and arrested. Winston is tortured until he fully submits to the party's ideology, even betraying Julia in the process. The novel ends with Winston expressing his love for the party and its leader, Big Brother. The book is a warning about the dangers of totalitarianism and the need to always question authority."}</w:t>
      </w:r>
    </w:p>
    <w:p>
      <w:r>
        <w:t>{"question": "Write a short story about a man who dreams of becoming a world-renowned chef.", "answer": "Once, there was a man named Henry who had the dream of becoming a world-renowned chef. Henry had always loved cooking, ever since he was a child. He grew up watching his grandmother make delicious meals using traditional ingredients and careful techniques, and he longed to one day share his own culinary creations with the world.\n\nOne day, Henry decided to take the plunge and enrolled in culinary school. He studied hard and graduated with honors, gaining a deep understanding of different cooking styles and techniques.\n\nHenry began his career working at a small local restaurant, honing his skills and slowly building up his reputation. He had a natural talent for combining flavors and creating dishes that delighted customers with their unique taste.\n\nAs the years went by, Henry's culinary prowess continued to grow, and he was eventually appointed as the head chef of a prestigious restaurant. Under Henry's leadership, the restaurant gained critical acclaim and became known as one of the finest dining establishments in the city.\n\nHenry's ultimate dream was to one day open his own restaurant, a place where he could fully express his creativity and showcase his passion for cooking. Finally, years of hard work and dedication paid off and he opened a restaurant in the heart of the city.\n\nHenry's restaurant became an overnight success, with rave reviews from critics and customers alike. Henry's cuisine, which combined traditional techniques with innovative flavors, became the talk of the town, and he was soon considered one of the best chefs in the world.\n\nHenry never lost sight of his passion and continued to astound his customers with his delicious and inspired dishes. He had achieved his dream of becoming a world-renowned chef, and it was all thanks to his hard work, determination, and love of cooking."}</w:t>
      </w:r>
    </w:p>
    <w:p>
      <w:r>
        <w:t>{"question": "Generate a list of mechanical engineering topics", "answer": "1. Fluid mechanics and aerodynamics\n2. Heat transfer and thermodynamics\n3. Mechanics of materials and stress analysis\n4. Dynamics and vibration control\n5. Control systems and automation\n6. Robotics and mechatronics\n7. Materials science and engineering\n8. Manufacturing processes and technologies\n9. Solid mechanics and structures\n10. Computer-aided design and computer-aided manufacturing\n11. Energy conversion and power generation \n12. Instrumentation and measurements \n13. Vehicle engineering and transportation systems\n14. Engineering design and product development\n15. Turbomachinery and internal combustion engines."}</w:t>
      </w:r>
    </w:p>
    <w:p>
      <w:r>
        <w:t>{"question": "Explain how to solve a Sudoku puzzle in three steps.", "answer": "Solving a Sudoku puzzle can be quite challenging, but here is a simple 3-step approach that can help you complete the puzzle:\n\n1. Understand the rules: A standard Sudoku puzzle is made up of a 9x9 grid with nine 3x3 sub-grids. To solve a puzzle, you need to fill in the blank cells with numbers from 1 to 9 in such a way that each row, column, and 3x3 sub-grid contains all the digits from 1 to 9, without repeating any numbers.\n\n2. Use logical reasoning: Start with the cells that can only have one possible solution. For example, if a cell is in a row where the numbers 1, 2, 3, 4, 5, 6, and 7 have been filled in, then the remaining cells in the row can only contain 8 or 9. Use process of elimination to find the cells that can only have one possible solution, and fill those cells in first.\n\n3. Keep track of your progress: As you fill in the cells on the grid, keep track of the possible solutions for each blank cell. If you get stuck, try to work backwards to see if you may have made a mistake somewhere. It is also helpful to take a break and come back to the puzzle with fresh eyes, as this can help you see new possibilities.\n\nRemember that there is no need to guess or assume when solving a Sudoku puzzle. By using logical reasoning and keeping track of your progress, you can complete the puzzle successfully."}</w:t>
      </w:r>
    </w:p>
    <w:p>
      <w:r>
        <w:t>{"question": "Suggest a topic that could be discussed in a debate.", "answer": "One topic that could be discussed in a debate is the impact of social media on society, specifically whether it has been more harmful or beneficial. This is a relevant and thought-provoking topic that can elicit different points of view and arguments from both sides."}</w:t>
      </w:r>
    </w:p>
    <w:p>
      <w:r>
        <w:t>{"question": "Explain why multitasking can be harmful.", "answer": "Multitasking, or the act of trying to perform multiple tasks simultaneously, can be harmful to productivity and brain health for several reasons.\n\nFirst, research has shown that multitasking often reduces overall productivity. This is because the brain is not designed to work on multiple tasks at the same time. Rather, it switches attention back and forth between the different tasks, which can lead to mistakes, decreased efficiency and increased stress.\n\nIn addition, multitasking can also affect cognitive function and memory. Studies have found that people who frequently multitask show reduced ability to concentrate and pay attention, and also have difficulty recalling information. This is because multitasking interferes with the brain's ability to encode memories and store them in long-term memory.\n\nMoreover, multitasking can also increase stress levels, as constantly switching between tasks can lead to feelings of overwhelm and anxiety. This can have negative impact on mental health and overall well-being.\n\nIn summary, while multitasking may seem like an efficient way to get things done, it can actually be harmful to productivity, cognitive function, memory and mental health. It is usually more effective to focus on one task at a time, and give it your full attention."}</w:t>
      </w:r>
    </w:p>
    <w:p>
      <w:r>
        <w:t>{"question": "What is the difference between a direct object and an indirect object?", "answer": "A direct object is the noun or pronoun that receives the action of the verb, whereas the indirect object is a noun or pronoun that tells to or for whom or what the action of the verb is done. In a sentence, a direct object answers the question \"What?\" or \"Whom?\", and the indirect object answers the question \"To/for whom or what?\".\n\nFor instance, consider the following sentence, \"John gave Mary a book.\" In this sentence, the verb is \"gave,\" the direct object is \"book,\" as it is receiving the action of \"giving,\" and the indirect object is \"Mary,\" as the book was given to her."}</w:t>
      </w:r>
    </w:p>
    <w:p>
      <w:r>
        <w:t>{"question": "Suggest a question to ask in a job interview.", "answer": "One good question to ask in a job interview could be: \"Can you tell me more about the day-to-day responsibilities of this role and how it fits into the larger goals of the company?\" This question can give you more insight into what the job might entail and how your position contributes to the overall success of the organization."}</w:t>
      </w:r>
    </w:p>
    <w:p>
      <w:r>
        <w:t>{"question": "Identify the incorrect English usage in the sentence - She asked him to take him to the store.", "answer": "The incorrect usage is \"him\" in \"take him to the store.\" It should be \"her\" because the pronoun \"her\" is needed to refer back to the subject \"she.\" The corrected sentence would be \"She asked him to take her to the store.\""}</w:t>
      </w:r>
    </w:p>
    <w:p>
      <w:r>
        <w:t>{"question": "Describe the role of emotional intelligence in the workplace", "answer": "Emotional intelligence (EI) is the ability to recognize, understand, and manage our own emotions as well as the emotions of others. In the workplace, EI plays an important role in improving individual and team performance, building stronger relationships, increasing resilience and effective communication, and enhancing leadership skills.\n\nOne of the key benefits of emotional intelligence in the workplace is that it helps individuals to deal with stress and manage conflicts more effectively. People with high EI are able to stay calm in pressure situations and approach problem-solving with a clear head. They are also better able to express their feelings and understand the feelings of others, which can prevent misunderstandings and conflicts from escalating.\n\nEmotional intelligence can also improve communication by enabling individuals to pick up on non-verbal cues and respond accordingly. This can lead to better collaboration and understanding between team members, improving overall team performance.\n\nLeaders with high emotional intelligence are better able to inspire and motivate their team, create an environment of trust and respect, and handle difficult or sensitive situations with tact and diplomacy. They are also able to adapt their leadership style to the needs and personalities of their team members, leading to higher job satisfaction and retention rates.\n\nIn summary, emotional intelligence is crucial in the workplace for strengthening interpersonal relationships, increasing productivity, enhancing leadership skills, and creating a positive work environment. Companies that prioritize and encourage the development of emotional intelligence among their employees are likely to see higher levels of success and employee satisfaction."}</w:t>
      </w:r>
    </w:p>
    <w:p>
      <w:r>
        <w:t>{"question": "Generate a hypothesis for how to increase engagement in an online course.", "answer": "One hypothesis for increasing engagement in an online course could be to implement more interactive elements, such as live virtual discussions, group activities, and multimedia content, as these may increase students' interest and motivation to actively participate and engage in the course material. Additionally, providing timely feedback and recognition of students' efforts may further encourage engagement and increase overall satisfaction with the course."}</w:t>
      </w:r>
    </w:p>
    <w:p>
      <w:r>
        <w:t>{"question": "Give a rule of thumb for managing projects", "answer": "One useful rule of thumb for managing projects is to follow the \"SMART\" criteria for setting goals and objectives. This acronym stands for Specific, Measurable, Achievable, Relevant, and Time-bound. By setting goals that meet these criteria, you can ensure that the project stays on track and is progressing towards a clear and achievable outcome. Another helpful rule of thumb is to prioritize communication and collaboration among the team members, as this can help to identify and resolve any issues before they become major roadblocks. Finally, it is important to regularly monitor progress and make adjustments as needed, in order to keep the project on track and on schedule."}</w:t>
      </w:r>
    </w:p>
    <w:p>
      <w:r>
        <w:t>{"question": "Define the concept of multi-touch marketing", "answer": "Multi-touch marketing refers to a type of marketing strategy that involves interacting with potential customers via multiple channels or touchpoints. This includes both traditional marketing channels, such as radio, TV, or print media, as well as newer digital channels, such as social media, websites, or email. The goal of multi-touch marketing is to use these various touchpoints to build relationships with customers and to encourage brand loyalty. This tactic enables a brand to reach its target audience at multiple points of their buying journey, with different, yet cohesive messages, in the hopes of improving the overall customer experience and, ultimately, boosting sales."}</w:t>
      </w:r>
    </w:p>
    <w:p>
      <w:r>
        <w:t>{"question": "Outline the steps to achieve career success", "answer": "1. Identify your goals: Begin by considering what career success means to you. This definition may vary for different individuals. Reflect on your values, passions, and how you want to make an impact on this world.\n\n2. Gain relevant education and experience: Research educational and experiential requirements for your chosen career. Invest time in gaining relevant education which may take the form of college or postgraduate education, training, or certifications. Look for opportunities to apply your knowledge through internships or work experience.\n\n3. Network and build relationships: Cultivating strong relationships with others in your field can give you insights into what employers are looking for, how to succeed in your chosen profession, and help you gain valuable contacts.\n\n4. Develop your skills: The workplace is constantly evolving, which means you need to keep your skills current. Engage in professional development activities, attend conferences or workshops, and seek feedback to identify areas for improvement.\n\n5. Take initiative: Demonstrate to your employer that you are willing to take on challenges and are proactive in problem-solving. This includes taking on tasks outside your job description, proposing new ideas, and taking calculated risks.\n\n6. Cultivate a professional image: This includes good communication skills, a positive attitude, punctuality, adherence to dress codes, and being respectful towards colleagues.\n\n7. Monitor your progress and set milestones: Set long and short-term career goals, and track your progress towards achieving these goals. Use this information to make informed decisions about your career trajectory.\n\n8. Be flexible and adaptable: The job market is constantly changing, which means you may need to be open to new opportunities or even changes in your career direction. Maintaining a flexible and adaptable mindset will help you to succeed in the long run.\n\n9. Never give up: Career success requires dedication, persistence, and hard work. There will be setbacks and challenges, but it's important to keep pushing forward and believing in yourself.\n\nOverall, career success is a journey that requires a blend of clear goals, education, experience, networking, skill development, professionalism, adaptability, and perseverance."}</w:t>
      </w:r>
    </w:p>
    <w:p>
      <w:r>
        <w:t>{"question": "Given a product, generate 3 humorous slogans for it. - Toothpaste", "answer": "1. \"Brush like a boss with our toothpaste!\"\n2. \"Bad breath? Not on our watch! Use our toothpaste!\"\n3. \"Our toothpaste: because mornings are hard enough without offensive breath.\""}</w:t>
      </w:r>
    </w:p>
    <w:p>
      <w:r>
        <w:t>{"question": "Create a poem based on the concept of regret and love.", "answer": "A love once pure, now lost in the fray,\nOh how I long for those sweet yesterdays,\nWhen laughter came easy and love was kind,\nHow could we have left it all behind?\n\nRegrets, they haunt like a shadow at night,\nMoments we wish we could hold on tight,\nBroken words, whispered tears we now shed,\nFor a love once alive, now seems so dead.\n\nWe could've, should've, if only we tried,\nTo keep our love burning bright by our side,\nBut slowly it slipped into the abyss,\nA love once real, now sorely missed.\n\nReminiscing those moments of bliss we shared,\nOur hearts now heavy, our souls bared,\nOh how we wish we could go back in time,\nTo undo the wrongs and make things right.\n\nBut alas, time waits for no one, you see,\nEven love, once strong, must bend its knee,\nAnd all that is left, when love falls apart,\nIs the bitter taste of regret in our heart.\n\nYet even in the midst of all this pain,\nWe hold onto the hope, that love will remain,\nFor though regrets may linger, all is not lost,\nFor love and regret, are but two sides of the same coin, tossed."}</w:t>
      </w:r>
    </w:p>
    <w:p>
      <w:r>
        <w:t>{"question": "Identify the key points of a speech given the text. - The world is facing an environmental crisis which needs to be addressed immediately.", "answer": "Key Points:\n1. The world is facing an environmental crisis\n2. The crisis needs immediate attention and action."}</w:t>
      </w:r>
    </w:p>
    <w:p>
      <w:r>
        <w:t>{"question": "Compose a letter to someone expressing gratitude for their help.", "answer": "Dear [Recipient],\n\nI hope this letter finds you well. I am writing to express my deepest gratitude for the help you provided me [when/with]. Your kindness and generosity truly made a difference and I am so grateful to have you in my life.\n\nYour willingness to [help/offer advice/support] has been a source of comfort and encouragement, and I cannot thank you enough for everything you have done. You truly went above and beyond, and I want you to know that your acts of kindness have not gone unnoticed.\n\nI am so grateful to have someone like you in my life, and I will always remember and cherish the help you gave me [when/with]. You have my sincerest thanks and gratitude, and I hope that I can repay the favor someday.\n\nWith deep appreciation,\n\n[Your Name]"}</w:t>
      </w:r>
    </w:p>
    <w:p>
      <w:r>
        <w:t>{"question": "Compose haiku with 3 lines with 5-7-5 syllable counts.", "answer": "Green leaves turn to gold\nCrisp air and vibrant colors\nAutumn has arrived."}</w:t>
      </w:r>
    </w:p>
    <w:p>
      <w:r>
        <w:t>{"question": "Given a context, determine if the action is legally allowed or not. - A man is driving with a BAC level of 0.15", "answer": "No, the action of driving with a BAC level of 0.15 is not legally allowed. In many countries or regions, the legal limit for BAC (Blood Alcohol Concentration) while operating a motor vehicle is 0.08 or lower. A BAC level of 0.15 is almost twice the legal limit and can result in severe penalties if caught such as fines, license suspension, and even jail time."}</w:t>
      </w:r>
    </w:p>
    <w:p>
      <w:r>
        <w:t>{"question": "Explain a complicated phenomena in simple everyday language. - Quantum entanglement", "answer": "Quantum entanglement is like two people, who could be roommates or siblings, sharing a super strong bond, so that when something happens to one of them, it immediately affects the other one. We\u2019re talking about particles here. It\u2019s like if you\u2019ve got two particles that are entangled, they\u2019re connected in a way that if something happens to one, it\u2019ll immediately impact the other, no matter how far apart they are! Like some magical communication! Scientists are trying to use this in many ways, like making super fast computers and secure communication."}</w:t>
      </w:r>
    </w:p>
    <w:p>
      <w:r>
        <w:t>{"question": "Construct a story about two people with opposing motives.", "answer": "Once upon a time, there lived two young men named James and Ethan. They had known each other for a long time, practically growing up in the same neighborhood. However, as they got older, they discovered that they had opposing desires and motives.\n\nJames was a young man with great ambitions. He had always dreamt of owning his own business, and he worked tirelessly day and night to make his dream a reality. His motive was to build a successful empire and become a very wealthy man.\n\nOn the other hand, Ethan's motive was different. He was driven by the love for people and the environment. He was passionate about making the world a better place and dedicating his life to philanthropy.\n\nThe two friends found themselves at odds when James' business started to have a negative impact on the environment. Ethan pleaded with his friend to change his ways, but James was too blinded by his desire for financial success to listen.\n\nAs time passed, the tension between the two grew, and their friendship began to suffer. James' business continued to grow, but at a terrible cost to the environment, leaving Ethan with no choice but to take action. He rallied the community together and started a campaign to shut down James' business.\n\nThe two former friends now found themselves in a bitter battle, with James fighting to keep his business alive and Ethan fighting for the greater good. Eventually, Ethan's campaign was successful, and James' business was forced to shut down.\n\nIn the end, James realized the error of his ways and understood that the pursuit of wealth should never come at the cost of the environment. He joined forces with Ethan and together, they started a new business, one that was both financially successful and environmentally friendly.\n\nThough their motives were once opposing, James and Ethan learned that when they worked together, they could achieve greatness while making the world a better place."}</w:t>
      </w:r>
    </w:p>
    <w:p>
      <w:r>
        <w:t>{"question": "Come up with a quiz question and the correct answer.", "answer": "Question: What is the capital city of Spain?\nAnswer: Madrid."}</w:t>
      </w:r>
    </w:p>
    <w:p>
      <w:r>
        <w:t>{"question": "Create a complex password with a minimum of 8 characters.", "answer": "Here's a complex password with 12 characters: `E4sT!2nD#hJk`"}</w:t>
      </w:r>
    </w:p>
    <w:p>
      <w:r>
        <w:t>{"question": "Make up a sentence with the words \"serendipity\" and \"opportunity\".", "answer": "Serendipity and opportunity collided when I stumbled upon an amazing job opening while browsing a random website."}</w:t>
      </w:r>
    </w:p>
    <w:p>
      <w:r>
        <w:t>{"question": "Provide 3 tips for living a healthy lifestyle.", "answer": "1. Eat a Balanced Diet: A well-rounded diet full of fruits, vegetables, whole grains, and lean proteins can do wonders for your overall health. Try to eat a rainbow of different colored fruits and vegetables to get a full range of nutrients, and limit your intake of processed and sugary foods.\n\n2. Get Regular Exercise: Regular physical activity is essential for a healthy body and mind. Aim for at least 30 minutes of moderate exercise most days of the week. This can include anything from walking or jogging to cycling or swimming \u2013 the important thing is to find an activity you enjoy and stick to it.\n\n3. Practice Good Sleep Habits: Sleep is essential for overall health, and it's important to create a routine that promotes good sleep habits. This includes setting a regular bedtime, avoiding screens for at least an hour before bed, and creating a sleep-conducive environment in your bedroom. Getting enough quality sleep can improve your mood, increase your energy levels, and help prevent chronic health conditions."}</w:t>
      </w:r>
    </w:p>
    <w:p>
      <w:r>
        <w:t>{"question": "Come up with a creative name for a pet based on the given description. - The pet is friendly, kind, and loves to explore", "answer": "A fitting name for a pet that is friendly, kind, and loves to explore could be \"Navigator\" or \"Navvy\" for short."}</w:t>
      </w:r>
    </w:p>
    <w:p>
      <w:r>
        <w:t>{"question": "Given a historical event, come up with a newspaper headline. - The fall of the Berlin Wall", "answer": "\"Berlin Wall Tumbles Down, Marking the End of an Era\""}</w:t>
      </w:r>
    </w:p>
    <w:p>
      <w:r>
        <w:t>{"question": "Compose a thank you note to someone who has done you a favor.", "answer": "Dear [Name],\n\nI hope this message finds you well. I just wanted to take a moment to express my heartfelt thanks for the favor you did for me recently. Your kindness and support truly meant a lot to me and I am grateful for your help.\n\nYour generous actions made a positive impact on my life and I am so appreciative of your thoughtfulness. It is friends like you who make difficult times more bearable, and for that, I am forever grateful.\n\nOnce again, thank you from the bottom of my heart. I appreciate everything you have done for me and I am lucky to have someone like you in my life.\n\nWarmest regards,\n\n[Your Name]"}</w:t>
      </w:r>
    </w:p>
    <w:p>
      <w:r>
        <w:t>{"question": "Compose a letter to a political figure expressing your opinion on a certain issue.", "answer": "Dear [Political Figure],\n\nAs a concerned citizen, I am writing to express my strong views regarding [certain issue]. This is an issue that affects not only myself, but also many others in our community.\n\n[Express your opinion and thoughts on the issue, providing details and specifics to support your stance].\n\nI urge you to consider the gravity of this situation and take necessary actions to address this issue. We elected you to [position] in the hope that you would represent our voices and fight for our rights. Please do not disappoint us.\n\nThank you for your time and consideration. I look forward to your response on this matter.\n\nSincerely,\n[Your Name]"}</w:t>
      </w:r>
    </w:p>
    <w:p>
      <w:r>
        <w:t>{"question": "Write a story about a lost bird who is looking for a home.", "answer": "Once upon a time, in the lush green beauty of a forest full of life, there lived a small bird. The bird was of bright, beaming colors, chirping and singing all day long. He lived in a cozy little nest, along with his family, atop a tree. Life was simple and good for the bird until one day, a storm hit the forest.\n\nThe storm was unlike any other, it tore down trees, ripped apart homes, and caused a great deal of destruction. The bird's home too was destroyed, leaving him all alone, separated from his family. The storm passed, but it left the bird, dazed, confused and lost.\n\nFor many days the bird flew around, calling out for his family, searching every nook and corner, but there was no sign of them. The bird was sad, and he missed his home. He missed the warmth of his nest, and the love of his family. He flew and flew until he could fly no more, and he landed upon a branch, tired and lost.\n\nThe bird looked around, and all he could see were the remains of the storm. Trees were down, branches scattered all around, and homes destroyed. It was then that he realized that he needed to find a new home, but he didn't know just where to start.\n\nHe flew around, exploring the forest, trying to find a place to call home. But every tree he found seemed to missing something, every branch seemed not to feel right. Until one day, he came across a tree that looked different from the rest. It was a tall, strong oak, and on one of its branches, he found a spot that felt just right.\n\nThe bird got to work, he gathered twigs, leaves, and moss, and he built himself a brand new nest. It was warm, cozy, and just the right size. The bird had finally found a place to call home. From then on, he chirped and sang all day long, happy to have found a home. And even though he missed his family, he knew they would always be with him, in his heart.\n\nIn the end, the bird had learned that even though storms may come and go, leaving destruction in their wake, there is always a way to start anew. All it takes is hope, will, and the courage to keep on flying."}</w:t>
      </w:r>
    </w:p>
    <w:p>
      <w:r>
        <w:t>{"question": "Analyze the changes in DNA sequences for a specific gene. - Gene: HBA1\nDNA sequence 1: CCCTACAACCTGC\nDNA sequence 2: GTATTAACCATCC", "answer": "Both DNA sequences represent the gene HBA1. DNA sequence 1 is 13 base pairs long and is composed of adenine (A), cytosine (C), guanine (G) and thymine (T). Similarly, DNA sequence 2 is also 13 base pairs long and is also composed of adenine (A), cytosine (C), guanine (G), and thymine (T). When comparing both DNA sequences, it is evident that there are several changes between the two sequences. \n\nOut of the 13 base pairs, 6 of them are different between DNA sequence 1 and DNA sequence 2. The specific changes can be observed at positions 1, 2, 4, 5, 8,  and 10. At position 1, the first sequence has C while the second sequence has G; at position 2, the first sequence has C while the second sequence has T; at position 4, the first one has T while the second one has T; at position 5, the first sequence has A while the second sequence has T; at position 8, the first sequence has C while the second sequence has A, and at position 10, the first sequence has T while the second sequence has T."}</w:t>
      </w:r>
    </w:p>
    <w:p>
      <w:r>
        <w:t>{"question": "Encode a text into a numerical representation. - Text: The cat is running.", "answer": "One way to encode a text into a numerical representation is to use the ASCII values of each character. Here is a numerical representation of the input text using ASCII values:\n\nText: The cat is running.\nNumerical Representation: [84,104,101,32,99,97,116,32,105,115,32,114,117,110,110,105,110,103,46]"}</w:t>
      </w:r>
    </w:p>
    <w:p>
      <w:r>
        <w:t>{"question": "Calculate the area of an irregular pentagon. - Length of sides: 3.2 cm, 4.5 cm, 8.3 cm, 9.6 cm, and 6.4 cm.", "answer": "To accurately calculate the area of an irregular pentagon, more information is needed besides the lengths of its sides. Specifically, the height or the coordinates of its vertices are required to determine the area. Would you please provide this additional information so I can help with your calculation?"}</w:t>
      </w:r>
    </w:p>
    <w:p>
      <w:r>
        <w:t>{"question": "Draft a business proposal to increase sales.", "answer": "Dear [Recipient],\n\nWe are writing this proposal to offer our recommendations on how to increase the sales of your company. Our goal is to help you achieve your business objectives by implementing a set of strategies that are proven to be effective in boosting revenue.\n\nFirstly, we suggest that you invest in digital marketing. Digital marketing allows you to reach a wider audience through social media, email marketing, PPC advertising, and SEO. By creating a strong online presence, you are able to attract more customers and increase brand awareness. Our team of experienced marketers can help you develop and execute a digital marketing campaign that will drive traffic to your website and boost your online sales.\n\nSecondly, we recommend that you focus on customer satisfaction. Providing excellent customer service will encourage repeat business and positive word-of-mouth. Our research shows that satisfied customers are more likely to return and make additional purchases. We suggest that you take steps to improve the overall customer experience by providing quick and efficient service, and by offering incentives such as discounts and loyalty programs.\n\nLastly, we suggest that you expand your product line. Offering a wider selection of products will attract new customers and increase the likelihood of repeat business. Our team can help you identify new products that will appeal to your target market and assist you in sourcing and adding these products to your catalog.\n\nIn summary, our proposal is to increase your sales by investing in digital marketing, focusing on customer satisfaction, and expanding your product line. We believe that these strategies will help you achieve your business goals and drive your growth. We are committed to providing you with exceptional service and support as we work together to increase your sales.\n\nThank you for considering our proposal. We look forward to discussing the details with you and to establishing a long-term partnership.\n\nBest regards,\nYour AI Assistant."}</w:t>
      </w:r>
    </w:p>
    <w:p>
      <w:r>
        <w:t>{"question": "Describe the main differences between an engine used in a car and an engine used in a plane.", "answer": "Car engines and airplane engines have several key differences due to their respective modes of transportation and the demands placed on them.\n\nA car engine is typically an internal combustion engine that runs on gasoline or diesel fuel, and its primary function is to provide power to the wheels to move the vehicle on the road. Car engines usually have between four and twelve cylinders and are designed to provide quick acceleration and responsiveness for short distances.\n\nOn the other hand, an airplane engine is built to be much more powerful, to propel massive aircraft through the air over long distances at high altitudes. Airplane engines come in different varieties, including piston, turboprop and jet engines. Jet engines, the most commonly used type in commercial airplanes, work by taking in air at the front, compressing it, mixing it with fuel and igniting it, and then expelling hot exhaust gases at the back. This generates thrust, which propels the airplane forward.\n\nSome other differences between car and airplane engines include their size, weight, and efficiency. Airplane engines are generally much larger and heavier than car engines, and they have to be built to withstand high levels of stress and pressure. They also need to be highly efficient, given the large amount of fuel required to power an aircraft over long distances. Additionally, airplane engines are subject to much more stringent safety and maintenance requirements than car engines, given the risks involved in flying.\n\nIn summary, while both car engines and airplane engines serve the common purpose of providing propulsion, there are some key differences between the two that reflect their vastly different operating environments and performance demands."}</w:t>
      </w:r>
    </w:p>
    <w:p>
      <w:r>
        <w:t>{"question": "Revisit the English essay to make the statements more powerful. - English Essay: Environmental destruction caused by human activities has been a major problem of the 21st century, and one of the most pressing issues is climate change.", "answer": "Revised English Essay: The rampant devastation of our environment due to humankind's actions is one of the most critical crises that the 21st century faces, with the alarming threat of climate change being at the forefront of this urgent matter."}</w:t>
      </w:r>
    </w:p>
    <w:p>
      <w:r>
        <w:t>{"question": "Categorize this movie as a drama or a comedy. - Movie: The Social Network", "answer": "Movie: The Social Network\n\nCategory: Drama."}</w:t>
      </w:r>
    </w:p>
    <w:p>
      <w:r>
        <w:t>{"question": "Calculate the total cost for a round-trip flight. - Cost of one person: $500\nTaxes and fees: $22", "answer": "The cost of a flight for one person is $500 and the extra taxes and fees are $22. \nSo the total cost for a one-way flight is:\n$500 + $22 = $522\n\nSince this is a round-trip flight, it means the cost will be times 2:\nTotal cost = $522 * 2 = $1044"}</w:t>
      </w:r>
    </w:p>
    <w:p>
      <w:r>
        <w:t>{"question": "Come up with a career pathway for a Data Scientist.", "answer": "A career pathway for a Data Scientist can vary greatly depending on their specific skills and interests, but a general progression might look like this:\n\n1. Education: A Bachelor's Degree in a related field such as Statistics, Mathematics, Computer Science, or Engineering is usually required. Some Data Scientists also hold advanced degrees such as a Master\u2019s or a PhD.\n\n2. Entry-Level Position: A Data Scientist can start their career as a Data Analyst, Business Intelligence Analyst, or Junior Data Scientist. At this stage, they will likely be working on data cleaning and preprocessing, analysis, and reporting.\n\n3. Mid-Level Position: After gaining a few years of experience, a Data Scientist may progress to a more senior role such as a Senior Data Scientist, Data Engineer, Machine Learning Engineer, or Research Scientist. At this stage, they will be more involved in the development of predictive models and algorithms, and may take on more responsibility for project management and team leadership.\n\n4. Advanced Position: With sufficient experience and expertise, a Data Scientist may advance to become a Lead Data Scientist, Director of Data Science or Chief Data Officer. At this level, they will be responsible for overall strategy and direction of data science within the organization, as well as managing a team of data scientists and analysts.\n\nThroughout their career, Data Scientists will need to continually update their skills to keep up with new developments in data science and related technologies. Professional development, networking, and participation in industry events and conferences are all important for continued growth in the field."}</w:t>
      </w:r>
    </w:p>
    <w:p>
      <w:r>
        <w:t>{"question": "Generate a poem about the provided topic using a Markov Chain Model. - Autumn", "answer": "As autumn winds blow softly round\nThe leaves beneath our feet abound\nA kiss of color on the trees,\nThat dance and twirl in gentle breeze.\n\nThe sun sets early, skies aglow,\nWith hues of orange, pink, and gold\nAnd in the air, a crisp, cool feel,\nAs autumn magic is revealed.\n\nDeep in the forests, dark and still\nA warmth, a glow, an autumn thrill\nThe leaves, they crunch beneath the feet\nAs we walk along this forest street.\n\nIn autumn\u2019s sweet and vibrant scene,\nWe find a peace, a joy serene,\nA time for change, for growth, for rest,\nA time we hold so close, so blessed.\n\nSo let us bask in autumn\u2019s light,\nAnd revel in this season bright,\nFor in its winds, and colors bold,\nWe find our hearts, our peace, our soul."}</w:t>
      </w:r>
    </w:p>
    <w:p>
      <w:r>
        <w:t>{"question": "Rewrite the provided sentences so that they use formal language. - I felt confused", "answer": "I was experiencing a state of confusion."}</w:t>
      </w:r>
    </w:p>
    <w:p>
      <w:r>
        <w:t>{"question": "Using the provided sentence, generate a story that can be continued. - The trees swayed in the breeze", "answer": "The trees swayed in the breeze, their branches bending in a serene dance with the wind. The sun had just set, casting a deep orange hue over the sky. A soft rustling sound filled the air as a young girl, no more than ten years old, made her way through the forest. Her name was Mia, and she was on a mission.\n\nMia had always loved nature, especially the forest near her house. She would often spend hours wandering around, discovering new plants and wildlife. But today was different, she was on a hunt for the perfect branch. One that she could carve into a walking stick for her grandfather's birthday.\n\nShe was so lost in her thoughts that she barely noticed the dark figure lurking behind her, watching her every move. She continued to move deeper into the forest, her eyes scanning the trees. It wasn't until she heard the snap of a twig that she turned around, her eyes widening in fear as she saw a large wolf standing in front of her.\n\nMia stumbled backward, her heart racing. She had heard rumors of wolves in the forest, but she never thought she would encounter one. The wolf stood completely still, its eyes fixed on her.\n\nSuddenly, the wolf let out a howl and other howls echoed in response. Mia knew she was in danger and she needed to leave fast.\n\nThe question is, will Mia be able to escape from the danger or will she be overwhelmed by fear?"}</w:t>
      </w:r>
    </w:p>
    <w:p>
      <w:r>
        <w:t>{"question": "Transform the provided sentence into a statement that is more polite in tone. - Give me that book now!", "answer": "May I please have that book?"}</w:t>
      </w:r>
    </w:p>
    <w:p>
      <w:r>
        <w:t>{"question": "Find the errors in the reported bug and provide an appropriate solution. - Bug Report: The button does not work when clicked.", "answer": "There could be several possible causes of this reported bug:\n1. The button may not be correctly linked to the intended function or action.\n2. The button's code may contain errors that prevent it from working correctly.\n3. There may be issues with the JavaScript event handlers or event listeners.\n4. Browser compatibility issues may be preventing the button from working correctly.\n\nSome possible solutions to this issue are:\n1. Verify that the button is correctly linked to the desired action or function.\n2. Review the button's code for errors and correct them if necessary.\n3. Check and ensure that the event handlers or event listeners are working properly.\n4. Test the button on different browsers to determine if compatibility issues are the root cause, and make necessary changes to ensure cross-browser compatibility."}</w:t>
      </w:r>
    </w:p>
    <w:p>
      <w:r>
        <w:t>{"question": "Paraphrase the following sentence to make it more relevant to today\u2019s world. - In the past, people mostly used horses for transportation.", "answer": "Nowadays, instead of horses, modern forms of transportation like cars, buses, and trains are used for traveling."}</w:t>
      </w:r>
    </w:p>
    <w:p>
      <w:r>
        <w:t>{"question": "Describe how a computer interprets an assembly language program.", "answer": "A computer interprets an assembly language program by using an assembler, a software tool that translates the assembly code into machine code that can be understood and executed by the computer's central processing unit (CPU). \n\nAssembly language is a low-level programming language that uses mnemonic codes and labels rather than binary or hexadecimal instructions. Each instruction in assembly language corresponds to a single machine instruction, making it easier for humans to read and understand than machine code.\n\nWhen an assembly language program is passed through the assembler, it first processes the mnemonic codes and labels, converting them into the corresponding machine instructions. These instructions are then encoded into a binary format that can be executed by the CPU. The resulting machine code is stored in memory, where it is accessed by the computer's processor and executed one instruction at a time.\n\nThe assembler also performs various other tasks, such as error checking, macro processing, and generating debugging information. Once the assembly language program has been translated into machine code, it can be executed directly by the computer."}</w:t>
      </w:r>
    </w:p>
    <w:p>
      <w:r>
        <w:t>{"question": "Make a 3D model of a double helix.", "answer": "As an AI language model, I do not have the capability to create 3D models or graphics. However, I suggest using a 3D modeling software such as Blender, SketchUp, or AutoCAD. These programs have tools that allow you to create a double helix shape by drawing two spirals and shaping them into the double helix form. If you are not familiar with 3D modeling, there are many tutorials available online that can guide you through the process. Alternatively, you can search for and download a pre-made 3D model of a double helix."}</w:t>
      </w:r>
    </w:p>
    <w:p>
      <w:r>
        <w:t>{"question": "Find the most popular dog breed in America.", "answer": "According to the American Kennel Club, the most popular dog breed in America as of 2021 is the Labrador Retriever. This breed has held the top spot in the AKC's ranking for 30 consecutive years due to its friendly, outgoing, and high-spirited personality, making them a great companion and family pet."}</w:t>
      </w:r>
    </w:p>
    <w:p>
      <w:r>
        <w:t>{"question": "Generate a report summarizing the main findings of this research paper. - This paper examines the performance of students with dyslexia in different learning environments.", "answer": "This research paper focuses on analyzing the academic achievements of students with dyslexia under varying learning environments. The study presents a detailed exploration of the different pedagogical approaches employed, and their impact on the academic success of these students. The results of the study provide valuable insights into the effectiveness of various teaching methodologies and offers valuable guidance for educators to create a more inclusive and well-rounded learning experience for students with dyslexia."}</w:t>
      </w:r>
    </w:p>
    <w:p>
      <w:r>
        <w:t>{"question": "Convert this string of Morse Code into text. - ..-. --- -.-. .... .", "answer": "The Morse Code '..-. --- -.-. .... .' translates to 'FOCHE' in text."}</w:t>
      </w:r>
    </w:p>
    <w:p>
      <w:r>
        <w:t>{"question": "Cite this article in APA style. - Smith, J. (2020). The future of AI. AI Magazine, 21(2), 45\u201350.", "answer": "Smith, J. (2020). The future of AI. AI Magazine, 21(2), 45-50."}</w:t>
      </w:r>
    </w:p>
    <w:p>
      <w:r>
        <w:t>{"question": "Generate an action plan to reduce carbon emissions.", "answer": "Here is an action plan to reduce carbon emissions:\n\n1. Increase Energy Efficiency: Implement energy-efficient practices in homes, offices, schools, and other buildings. This can involve simple changes such as replacing incandescent light bulbs with LED bulbs, using energy-efficient appliances, and improving insulation to reduce heating and cooling costs.\n\n2. Use Renewable Energy: Make the switch to renewable energy sources such as wind, solar, and hydroelectric power. These sources generate electricity without emitting carbon dioxide into the atmosphere.\n\n3. Reduce Transportation Emissions: Adopt low-carbon transportation options such as walking, cycling, using public transportation or electric vehicles. Encourage carpooling and remote working to reduce the number of cars on the road.\n\n4. Promote Sustainable Agriculture: Implement sustainable agriculture practices such as reducing tillage to minimize soil disruption, rotating crops to improve soil health, and reducing the use of synthetic fertilizers that release nitrous oxide, a potent greenhouse gas.\n\n5. Reduce Waste: Implement waste reduction practices such as recycling, composting, and reducing food waste. Landfills are a major source of methane emissions, so diverting waste from landfills can help to reduce these emissions.\n\n6. Plant Trees: Trees absorb carbon dioxide from the atmosphere and store it in their biomass. Planting new trees or preserving existing forests can help to remove carbon dioxide from the atmosphere.\n\n7. Increase Public Awareness: Raise public awareness about the importance of reducing carbon emissions and the actions that individuals and businesses can take to reduce their carbon footprint.\n\n8. Advocate for Government Action: Advocate for government policies and regulations that promote the transition to a low-carbon economy. Such policies could include carbon pricing, renewable energy mandates, and emissions standards for vehicles and power plants."}</w:t>
      </w:r>
    </w:p>
    <w:p>
      <w:r>
        <w:t>{"question": "What day of the week is July 4th?", "answer": "I'm sorry, but the day of the week depends on which year you are asking about. Can you please specify the year you have in mind? Then, I'd be more than happy to provide you with the correct answer."}</w:t>
      </w:r>
    </w:p>
    <w:p>
      <w:r>
        <w:t>{"question": "Describe another way to make coffee.", "answer": "Apart from the traditional coffee maker, another way to make coffee is by using a French Press. Here's a step-by-step guide on how to do it: \n\n1. First, boil water in a kettle or on the stove. The water should be just off the boil, around 200 degrees Fahrenheit or 93 Celsius.\n\n2. While the water is boiling, grind your coffee beans. For a French Press, you will need a coarse grind. A good rule of thumb is two tablespoons of coffee for every 8 ounces of water.\n\n3. Add the ground coffee to the French Press.\n\n4. Once the water has boiled, let it sit for a minute or two to cool slightly, then pour just enough water over the coffee grounds to wet them. This will help the grounds \"bloom\" and release their flavor.\n\n5. After about 30 seconds, pour the rest of the water into the French Press.\n\n6. Wait for about 4 minutes for the coffee to steep, then slowly press down on the plunger to push the grounds to the bottom of the press and separate them from the coffee.\n\n7. Pour the coffee into your mug or cup and enjoy!"}</w:t>
      </w:r>
    </w:p>
    <w:p>
      <w:r>
        <w:t>{"question": "Choose the most suitable word for the context. - They witnessed the _______ of the sun.", "answer": "They witnessed the **rise** of the sun."}</w:t>
      </w:r>
    </w:p>
    <w:p>
      <w:r>
        <w:t>{"question": "Suggest a movie that is suitable for a 6-year old.", "answer": "One great movie that is appropriate for a 6-year old is \"Inside Out\" by Pixar Animation Studios. This heartwarming animated film explores the emotions inside the mind of a young girl and takes the audience on a wonderful journey filled with fun, adventure, and valuable lessons about growing up. The movie is rated PG and is perfect for the whole family to enjoy together."}</w:t>
      </w:r>
    </w:p>
    <w:p>
      <w:r>
        <w:t>{"question": "Name one disadvantage of using a credit card.", "answer": "One potential disadvantage of using a credit card is the potential for accruing debt. Credit cards allow users to borrow money to make purchases or obtain cash advances, which must be paid back with interest. If the balance is not paid off in full each month, interest charges can add up quickly, and it can take a long time to pay off the card completely. This can result in a cycle of debt that can be difficult to break. Additionally, missed or late payments can negatively impact one's credit score."}</w:t>
      </w:r>
    </w:p>
    <w:p>
      <w:r>
        <w:t>{"question": "Take the given sentence and use it to come up with a creative way to say it. - He likes to read books.", "answer": "He has a voracious appetite for the written word."}</w:t>
      </w:r>
    </w:p>
    <w:p>
      <w:r>
        <w:t>{"question": "Generate a sales pitch. - Robot vacuum", "answer": "Are you tired of having to take time out of your day to constantly vacuum your floors? Do you wish there was an easier, more efficient solution? Look no further! With our state-of-the-art robot vacuum, you can sit back and relax while it does all the work for you. Our robot vacuum uses advanced technology to navigate your home, avoiding obstacles and ensuring every inch of your floor is spotless. Its powerful suction and long battery life make it the perfect cleaning companion for any home. Say goodbye to the hassle of vacuuming and hello to the convenience and ease of a robot vacuum. Try one today and experience the difference!"}</w:t>
      </w:r>
    </w:p>
    <w:p>
      <w:r>
        <w:t>{"question": "Explain the concept of 'Gini co-efficient'.", "answer": "The Gini coefficient, also known as the Gini index or Gini ratio, is a measure of statistical dispersion used to represent the wealth or income distribution of a nation's residents. It is a commonly used indicator of income inequality, with a value of 0 representing perfect equality (where everyone has the same income or wealth) and a value of 1 representing perfect inequality (where one person has all the income or wealth and everyone else has none). The Gini coefficient is commonly used to measure inequality in income or wealth, but it can also be used to measure inequality in other dimensions such as educational attainment or health outcomes. It is typically calculated using data from household surveys, tax returns, or other sources of information on income or wealth. The Gini coefficient is widely used by governments, development organizations, and economists to analyze and compare levels of inequality within and between countries."}</w:t>
      </w:r>
    </w:p>
    <w:p>
      <w:r>
        <w:t>{"question": "Identify 4 common economic indicators for a given country. - U.S", "answer": "Here are 4 common economic indicators that are often used to gauge the health of the U.S economy:\n\n1. Gross Domestic Product (GDP): GDP measures the total value of all goods and services produced in the U.S over a period of time, typically a year or a quarter. It is widely used as an indicator of the overall health of the economy, with higher GDP growth indicating a stronger economy.\n\n2. Unemployment Rate: The unemployment rate measures the percentage of the labor force that is currently without work but is actively seeking employment. A low unemployment rate is generally seen as a sign of a healthy economy, as it indicates that a high percentage of the labor force is employed.\n\n3. Inflation Rate: The inflation rate measures the rate at which the general level of prices for goods and services is rising, and subsequently, purchasing power is falling. Moderate inflation is generally seen as a sign of a healthy economy, while high or volatile inflation can indicate economic instability.\n\n4. Consumer Confidence Index: The Consumer Confidence Index measures how optimistic or pessimistic consumers are about the future of the economy. High consumer confidence can indicate that consumers feel good about their financial situation and are more likely to make purchases, while low consumer confidence can indicate consumer uncertainty and may result in decreased spending."}</w:t>
      </w:r>
    </w:p>
    <w:p>
      <w:r>
        <w:t>{"question": "Name 3 ways to use natural resources sustainably", "answer": "1. Reduce, Reuse, Recycle: One of the most sustainable ways to use natural resources is through the implementation of the three R\u2019s. This involves reducing the use of non-renewable resources, reusing products instead of throwing them away, and recycling materials to create new products.\n\n2. Renewable energy: Another way to use natural resources sustainably is by harnessing renewable energy sources such as wind, solar, and hydro energy. These sources are replenished naturally and do not harm the environment. By using renewable energy, we can decrease our reliance on non-renewable resources such as coal, oil, and natural gas.\n\n3. Sustainable farming and fishing practices: Agriculture and fishing are two industries that rely heavily on natural resources. Sustainable farming practices such as crop rotation, soil conservation, and reducing the use of pesticides and fertilizers can help to preserve the land and its resources. Similarly, sustainable fishing practices such as catch limits and responsible fishing methods can help to prevent overfishing and maintain healthy fish populations."}</w:t>
      </w:r>
    </w:p>
    <w:p>
      <w:r>
        <w:t>{"question": "Outline the key features of a scientific approach.", "answer": "1. Objectivity: A scientific approach is based on facts and evidence rather than personal beliefs or opinions. Researchers gather data and analyze it objectively, minimizing bias.\n\n2. Empiricism: This refers to the reliance on observation and experimentation to gather information. Scientists rely on evidence from the physical world and design experiments to test their hypotheses.\n\n3. Falsifiability: A scientific hypothesis or theory must be capable of being tested and potentially proven false through experimentation. This allows for the correction and refinement of theories as new evidence is discovered.\n\n4. Replicability: The results of experiments should be able to be reproduced by other scientists using the same methodology. This helps to confirm the validity of the findings and ensure that they are not the result of bias or chance.\n\n5. Systematic Observation: Scientists make careful observations and use systematic methods to collect data. They carefully plan and design experiments to ensure the accuracy of their findings.\n\n6. Logical Reasoning: Scientists use logical reasoning to analyze data and draw conclusions. They use inductive and deductive reasoning to generate and test hypotheses.\n\n7. Peer Review: Scientific research is subject to peer review, where other experts in the field evaluate the work before it is published. This helps to ensure that the research is of high quality and meets the standards of the scientific community.\n\n8. Theory-Driven: Scientific research is driven by theories, which help to explain the phenomena being studied. Theories are constantly tested against new evidence and updated as necessary.\n\nThese are the key features of a scientific approach, which help to ensure the accuracy and reliability of scientific research."}</w:t>
      </w:r>
    </w:p>
    <w:p>
      <w:r>
        <w:t>{"question": "Find the 7th term in the following sequence : 7, 12, 17, 22, ..", "answer": "This sequence is an arithmetic sequence / progression since there is a common difference between any two consecutive terms. The common difference here is 5 because every term is 5 more than the previous term.\n\nThe formula to find the nth term of an arithmetic sequence is: \n\n**an = a1 + (n-1)d**\n\nwhere, \n\nan = the nth term of the sequence\n\na1 = the first term of the sequence\n\nd = common difference\n\nn = the term to find\n\nLet's plug the values into the formula: \n\n- a1 = 7 (first term of the sequence) \n- d = 5 (common difference) \n- n = 7 (since we're trying to find the 7th term)\n\na7 = 7 + (7-1)(5)\n\na7 = 7 + 6(5)\n\na7 = 37\n\nTherefore, the 7th term of the sequence 7, 12, 17, 22, ... is 37."}</w:t>
      </w:r>
    </w:p>
    <w:p>
      <w:r>
        <w:t>{"question": "Explain the engineering design process.", "answer": "The engineering design process is a series of steps that engineers use to guide them in creating functional products, processes, and systems. The main goal of the engineering design process is to find a solution to a problem. This process is iterative, meaning that multiple rounds of testing and refinement may take place before a final design is reached. The specific steps may vary depending on the project and the engineering field, but generally, the process includes the following stages:\n\n1. **Define the problem:** The first step in the engineering design process is to clearly define the problem that needs to be solved. This includes identifying the customer\u2019s needs and wants, and considering any limitations or constraints, such as cost or materials.\n\n2. **Research:** After defining the problem, the engineer conducts research to gather information about the problem and to find out if there are any existing solutions. This stage may involve consulting with experts or conducting surveys to gather data.\n\n3. **Brainstorm and conceptualize:** In this stage, the engineer generates multiple possible solutions to the problem. This may involve sketching, creating mind maps, or building prototypes. The goal is to generate as many creative ideas as possible.\n\n4. **Evaluate and choose a solution:** The next step is to evaluate the possible solutions and choose the best one. This may involve analyzing the potential benefits and drawbacks of each solution, considering factors such as cost, safety, and feasibility.\n\n5. **Develop and test a prototype:** After selecting a solution, the engineer develops a prototype, or a physical or virtual model of the solution. This prototype is then tested to see if it works as intended and if it solves the problem effectively.\n\n6. **Refine and improve:** Based on the results of the testing, the engineer may make changes to the design to improve its performance. This process of refinement may involve multiple rounds of testing and redesign until the final product is satisfactory.\n\n7. **Implement:** Once the design has been finalized, it is implemented, meaning that it's built or produced according to the final design specifications.\n\n8. **Communicate:** The final step in the engineering design process is to communicate the results. This may involve documenting the design and the process that was followed, presenting the design to stakeholders, or publishing the results in a report or academic paper. \n\nIn summary, the engineering design process is a structured method that engineers use to solve problems and develop new products, processes, and systems. The process is iterative and involves multiple stages of research, brainstorming"}</w:t>
      </w:r>
    </w:p>
    <w:p>
      <w:r>
        <w:t>{"question": "Calculate the cost to fly from Seattle to Los Angeles", "answer": "I'm sorry, but as an AI language model, I do not have real-time information on the cost of flights between specific cities. This information varies depending on several factors such as the airlines, class of flight, time of purchase, date and time of flight, and many more. You can check flight booking websites or with specific airlines to get accurate information on the cost of flights from Seattle to Los Angeles for your desired dates and preferences."}</w:t>
      </w:r>
    </w:p>
    <w:p>
      <w:r>
        <w:t>{"question": "Describe the application of AI in Medicine.", "answer": "The application of artificial intelligence (AI) in medicine is transforming the healthcare industry by introducing improved methods of diagnoses and treatment, reducing costs, and enhancing patient outcomes. Various AI technologies are being employed in different medical areas, from disease diagnosis to drug discovery.\n\nOne of the prominent applications of AI in medicine is in the field of diagnostic imaging. AI algorithms and deep learning models can analyze medical images such as x-rays, CT scans, and MRIs to detect abnormalities, identify specific diseases, and make accurate diagnoses. For example, AI technologies help radiologists to detect cancers such as breast, lung, and skin cancer more accurately and at an earlier stage.\n\nMoreover, AI technologies are being used to develop predictive models to forecast patients' risk of developing a certain disease or medical condition based on their medical history, demographics, and lifestyle factors. This enables doctors to implement preventive interventions that can potentially save lives.\n\nIn drug discovery, AI is being used to speed up the process of identifying and developing new drugs. AI can predict how drugs will interact with specific proteins, genes, and cells in the body, thereby reducing the time and cost required to test these drugs in clinical trials.\n\nIn addition, AI-powered virtual assistants and chatbots are being used to improve patient care by providing medical information, answering patients\u2019 questions, and helping patients manage their medication schedules. AI is also being used to develop personalized treatment plans based on patients\u2019 genetic makeup and medical history.\n\nOverall, AI is playing a vital role in medicine by improving diagnostic accuracy, reducing the costs of care, speeding up drug discovery, and enhancing patient outcomes. As AI technologies continue to advance and be integrated into medical practice, we can expect further improvements in healthcare and medicine."}</w:t>
      </w:r>
    </w:p>
    <w:p>
      <w:r>
        <w:t>{"question": "Solve for x: \n (3-1/x)^(1/3)=-4\n", "answer": "To solve for x in the equation (3-1/x)^(1/3)=-4, we can follow these steps:\n\n1. Cube both sides to eliminate the cube root: (3-1/x) = -64\n\n2. Simplify the equation: 1/x = 67\n\n3. Solve for x by taking the reciprocal of both sides: x = 1/67"}</w:t>
      </w:r>
    </w:p>
    <w:p>
      <w:r>
        <w:t>{"question": "Given a detailed description of a certain kitchen item, you need to determine the type of that item and output what it is. - This is a long cylindrical tube with a handle on one end, made of metal.", "answer": "Based on the description provided, the kitchen item is likely to be a Rolling Pin."}</w:t>
      </w:r>
    </w:p>
    <w:p>
      <w:r>
        <w:t>{"question": "Given a fact about the population of a country, determine the GDP of the country. - The population of France is 66,991,000.", "answer": "I'm sorry, but the population of a country is not enough information to accurately determine the GDP. GDP is calculated based on the total value of goods and services produced within a country's borders in a specific time period (usually a year). Other factors like the employment rate, inflation rate, and investment levels among others is needed to accurately determine a country's GDP."}</w:t>
      </w:r>
    </w:p>
    <w:p>
      <w:r>
        <w:t>{"question": "List the main climate regions in Brazil.", "answer": "Brazil has several different climate regions, including:\n\n1. Equatorial - this climate region is found in the Amazon Basin, characterized by high humidity and heavy rainfall throughout the year. \n2. Tropical - found in the central, northeastern and southeastern parts of Brazil, with hot temperatures and distinct wet and dry seasons. \n3. Semi-arid - found in the northeastern part of Brazil, it is characterized by low rainfall and hot temperatures. \n4. Subtropical - found in the southernmost part of Brazil, characterized by warm, humid summers and cool winters with occasional frosts. \n5. Highland Tropical - found in the central part of Brazil, characterized by cooler temperatures due to high elevation, with a wet summer and dry winter."}</w:t>
      </w:r>
    </w:p>
    <w:p>
      <w:r>
        <w:t>{"question": "Provide three adjectives to describe the taste of dark chocolate.", "answer": "Bittersweet, Intense, Rich."}</w:t>
      </w:r>
    </w:p>
    <w:p>
      <w:r>
        <w:t>{"question": "Rewrite this sentence to make it more concise: Scientists have found evidence indicating that the extinction of dinosaurs might have been due to a comet striking the Earth.", "answer": "Evidence suggests that a comet strike may have caused the extinction of dinosaurs."}</w:t>
      </w:r>
    </w:p>
    <w:p>
      <w:r>
        <w:t>{"question": "Provide two potential solutions to decrease ocean pollution.", "answer": "1. Reduce Single-use Plastics: One of the major causes of ocean pollution is plastic waste, much of which comes from single-use plastics such as straws, bags, and bottles. By reducing our reliance on these items and switching to reusable alternatives, we can decrease the amount of plastic waste that ends up in our oceans. Governments, as well as businesses, can play a role by implementing policies that encourage decreased use of single-use plastics, such as bans on certain items or fees for their usage.\n\n2. Improve Waste Management Systems: A significant amount of ocean pollution comes from land, often due to inefficient waste management systems. To reduce the amount of waste that ends up in our oceans, we need to improve how we collect, transport, and dispose of our garbage. This can include measures such as increasing recycling rates, implementing better waste segregation practices, and investing in technologies that can help reduce the amount of waste that ends up in landfills and ultimately, in our oceans. Additionally, providing education and outreach to communities about proper waste disposal can also help decrease ocean pollution."}</w:t>
      </w:r>
    </w:p>
    <w:p>
      <w:r>
        <w:t>{"question": "Given a description of a painting, classify the painting into a specific type of art. - This painting depicts a woman in a yellow dress with a bear in the background.", "answer": "It is difficult to accurately classify the painting into a specific type of art based solely on the description provided as it does not provide adequate information about the style, technique, or art movement associated with the painting. Additional information, such as the artist, time period, or visual elements would be required in order to accurately classify the painting into a specific type of art."}</w:t>
      </w:r>
    </w:p>
    <w:p>
      <w:r>
        <w:t>{"question": "Edit the following sentence to make it more accurate: Smoking are bad for your health.", "answer": "Smoking is bad for your health."}</w:t>
      </w:r>
    </w:p>
    <w:p>
      <w:r>
        <w:t>{"question": "Let a clubs b = 2a/b*b/a. What is (5 clubs (3 clubs 6)) clubs 1?", "answer": "- First, we need to determine the value of \"a clubs b\" using the given formula: a clubs b = 2a/b*b/a.\n- Simplifying this formula, we get a clubs b = 2.\n- Next, we need to use this formula to evaluate the expression (5 clubs (3 clubs 6)) clubs 1.\n- Since the inner operation is (3 clubs 6), we can apply the formula and find that 3 clubs 6 = 2.\n- Now the expression is (5 clubs 2) clubs 1.\n- Again, we can apply the formula to find that 5 clubs 2 = 2.\n- Therefore, the expression simplifies to 2 clubs 1.\n- Finally, applying the formula one last time, we find that 2 clubs 1 = 2.\n- And so the final answer is 2."}</w:t>
      </w:r>
    </w:p>
    <w:p>
      <w:r>
        <w:t>{"question": "Generate a famous quote that is related to friendship.", "answer": "\"A real friend is one who walks in when the rest of the world walks out.\" - Walter Winchell"}</w:t>
      </w:r>
    </w:p>
    <w:p>
      <w:r>
        <w:t>{"question": "Provide two tips to increase the energy efficiency of a household.", "answer": "1. One way to increase energy efficiency in a household is to switch to using energy-efficient light bulbs, such as LED bulbs. These bulbs use less electricity and last much longer than traditional incandescent bulbs, thus reducing the amount of energy consumed and the frequency of replacements.\n\n2. Another tip to increase energy efficiency is to properly insulate the home. Insulation helps keep the heat inside during the winter and the cool air inside during the summer, reducing the need for heating and air conditioning, thus lowering energy consumption. Make sure the walls, floors, and attic are well-insulated and that there are no drafts around doors and windows."}</w:t>
      </w:r>
    </w:p>
    <w:p>
      <w:r>
        <w:t>{"question": "Explain the Iron Law of Oligarchy.", "answer": "The Iron Law of Oligarchy is a political theory that asserts that, in any given organization, power will inevitably become consolidated in the hands of a small group of elite leaders or oligarchs. Even in democratic organizations that attempt to be egalitarian, the theory suggests that certain individuals will rise to the top and establish a dominant position, creating an oligarchy. \n\nThe concept of the Iron Law of Oligarchy was first outlined by German sociologist Robert Michels in his 1911 book, Political Parties. Michels posited that in any organization or society, there is a need for a small group to take charge of coordinating and managing its activities. These people, often with superior skills, knowledge, or resources, become the leaders and hold a disproportionate amount of power.\n\nOver time, Michels argued that these leaders will work to maintain their power by controlling access to information, limiting the decision-making role of the broader membership, and making the organizational structure more bureaucratic to provide stability for their positions. As a result, the organization becomes less democratic and more oligarchic.\n\nIn summary, the Iron Law of Oligarchy theorizes that it is inevitable for power to be concentrated in the hands of a few elite leaders, even in organizations or societies that strive for democratic equality."}</w:t>
      </w:r>
    </w:p>
    <w:p>
      <w:r>
        <w:t>{"question": "Arrange a list of numbers in order of least to greatest: 3,7,2,4,1", "answer": "Here is the list of numbers arranged in order from least to greatest: 1, 2, 3, 4, 7."}</w:t>
      </w:r>
    </w:p>
    <w:p>
      <w:r>
        <w:t>{"question": "Create a dialogue between two people in a business setting. - Person 1: Good morning!\nPerson 2:", "answer": "Person 2: Good morning! How can I assist you today?\nPerson 1: I was hoping we could discuss the budget for our project.\nPerson 2: Absolutely, I've been preparing some figures that I think could work. Shall we schedule a meeting to go over them?\nPerson 1: That would be great, how about this afternoon?\nPerson 2: This afternoon works for me. How does 2 PM sound?\nPerson 1: 2 PM is perfect. I appreciate your prompt response and look forward to our meeting.\nPerson 2: Likewise. Let's touch base before then if anything comes up."}</w:t>
      </w:r>
    </w:p>
    <w:p>
      <w:r>
        <w:t>{"question": "Name 5 species of amphibians.", "answer": "1. American Bullfrog (Lithobates catesbeianus)\n2. African Clawed Frog (Xenopus laevis)\n3. Red-eyed Tree Frog (Agalychnis callidryas)\n4. Common Toad (Bufo bufo)\n5. Tiger Salamander (Ambystoma tigrinum)"}</w:t>
      </w:r>
    </w:p>
    <w:p>
      <w:r>
        <w:t>{"question": "Design a logo with 3 symbols for a fictional cosmetics company.", "answer": "I'm sorry but as an AI language model, I don't have designing capabilities. However, here are some ideas for the logo that would be perfect for a fictional cosmetics company.\n\n1. An elegant rose: The first symbol could be an elegant rose, which represents beauty and femininity. The rose could be designed in a stylized manner to convey the sophistication and class of the cosmetics company.\n\n2. A lipstick tube: The second symbol could be a lipstick tube, which is an iconic representation of cosmetics and makeup. The lipstick tube could be designed with sleek lines to convey the modernity of the company.\n\n3. A makeup brush: The third symbol could be a makeup brush, which represents the application and artistry of makeup. The brush could be designed with textured lines to convey the attention to detail and precision of the cosmetics company.\n\nThese three symbols could be combined and arranged in a creative and aesthetically pleasing manner, with bold and eye-catching colors that represent the vibrancy and energy of the cosmetics company. The logo would convey the company's focus on beauty, elegance, and quality."}</w:t>
      </w:r>
    </w:p>
    <w:p>
      <w:r>
        <w:t>{"question": "Identify the location of the Louvre Museum.", "answer": "The Louvre Museum is located in Paris, France. Its precise address is Rue de Rivoli, 75001 Paris, France."}</w:t>
      </w:r>
    </w:p>
    <w:p>
      <w:r>
        <w:t>{"question": "Create a 3-sentence story about a brave knight and a dragon.", "answer": "A brave knight set out on his horse to face the ferocious dragon that had been terrorizing the nearby villages. The knight rode confidently into the dragon's lair, and as the beast breathed fire towards him, the knight skillfully wielded his sword and shield. In the end, it was the knight\u2019s bravery, determination, and skill that won the epic battle, leaving the dragon vanquished and the villages safe once more."}</w:t>
      </w:r>
    </w:p>
    <w:p>
      <w:r>
        <w:t>{"question": "Describe an emergency situation.", "answer": "An emergency situation is a sudden or unforeseen event that poses an immediate threat to the safety, health or wellbeing of a person, group or community. This could include a wide range of scenarios such as a natural disaster like an earthquake, hurricane or tornado, a medical emergency like a heart attack, a fire, a car accident, or an act of violence like a shooting or an explosion. Emergency situations often require immediate intervention from first responders like police, firefighters or paramedics and can disrupt normal day-to-day activities, creating chaos and confusion. During such events, it's essential that everyone involved stays calm, follows instructions from authorities, and takes necessary measures to protect themselves and others."}</w:t>
      </w:r>
    </w:p>
    <w:p>
      <w:r>
        <w:t>{"question": "Edit the given text to have parallel structures. - I get up early in the morning, walking my dog and grab a coffee.", "answer": "I get up early in the morning, walk my dog, and grab a coffee."}</w:t>
      </w:r>
    </w:p>
    <w:p>
      <w:r>
        <w:t>{"question": "Using Python, create a program that can predict the language of a given text. - This is a sentence in French", "answer": "Here is an example of a simple Python program that uses the langdetect library to predict the language of a given text:\n\n```python\nfrom langdetect import detect\n\ndef predict_language(text):\n    lang = detect(text)\n    return lang\n\ntext = \"This is a sentence in French\"\nlanguage = predict_language(text)\n\nprint(f\"The predicted language of the text is: {language}\")\n```\n\nNote: You need to have the langdetect library installed to run this code. You can do so by running the command `!pip install langdetect` on your command line."}</w:t>
      </w:r>
    </w:p>
    <w:p>
      <w:r>
        <w:t>{"question": "Describe a system capable of detecting hate speech in tweets.", "answer": "A system capable of detecting hate speech in tweets can be developed using advanced machine learning and natural language processing techniques. The system would analyze the content of tweets using multiple methods to detect and flag any that contain harmful or discriminatory language.\n\nThe first step in the process would be to collect and label a large dataset of tweets, some with hate speech and others without, for training the machine learning algorithms. This dataset would be used to train various classification algorithms, such as logistic regression, random forest, and deep learning neural networks to identify patterns and indicators of hate speech.\n\nNatural language processing techniques would be used to preprocess the tweets, including tokenization, stemming, and the removal of stop words, to ensure that the text data is in a format that can be analyzed by the algorithms. The system could also employ sentiment analysis and word embeddings to identify the context and meaning of the words used in the tweets.\n\nOnce the algorithms have been sufficiently trained, the system would analyze new tweets in real-time and flag any that it determines to contain hate speech. The tweets can then be reviewed by a human moderator for further action.\n\nThe system would also allow for continuous learning, so as new examples of hate speech are identified, the algorithms can be retrained and updated to improve their accuracy. Additionally, to account for regional variations in language and cultural context, the system could be adapted to different regions and use separate models for different languages.\n\nOverall, such a system would provide an effective means of identifying and combating hate speech on Twitter, helping to create a safer and more inclusive online community."}</w:t>
      </w:r>
    </w:p>
    <w:p>
      <w:r>
        <w:t>{"question": "Identify three issues with this program implementation. - def function(input):\n  if (input == 0):\n    return 0\n  else:\n    for i in range(input):\n      return i", "answer": "There are several issues with this program implementation, including:\n\n1. Ambiguous function name: The function name \"function\" does not provide any information about what the function is supposed to do or what its purpose is. A more descriptive function name would improve the readability and clarity of the code.\n\n2. Misuse of the return statement: The return statement inside the for loop will cause the function to terminate and return the first value of 'i' (which is 0) after the first iteration. As a result, the function will always return 0 for any input value greater than 0. For the function to work properly, the return statement should either be removed from the loop or the loop should be modified to construct an appropriate return value before returning it.\n\n3. Limited functionality: The function only handles the case where the input is an integer equal to or greater than 0. If the input is a negative integer or not an integer, the function does not handle those cases and may produce unexpected results. Additional error checking and handling should be added to make the function more robust."}</w:t>
      </w:r>
    </w:p>
    <w:p>
      <w:r>
        <w:t>{"question": "Generate a PDF report of information about a company. - ACME Co. is a successful software company that has been on the market for over 10 years. The company specializes in developing solutions with innovative and user-friendly interfaces, while focusing on customer satisfaction. The company employs 150+ people in 5 different countries and offers a wide range of services.", "answer": "As an AI, I don't have ability to create a visual document, but here's a text that can be included in the report:\n\nTitle: \"ACME Co. Company Report\"\n\nIntroduction:\nACME Co. is a prominent software development company that has been providing its services in the market for more than 10 years. With a focus on delivering innovative and user-friendly interfaces, the company has achieved great success over the years.\n\nCompany Overview:\nACME Co.'s primary businesses include developing software solutions that put an emphasis on customer satisfaction. The company employs more than 150 individuals, spread out across five countries worldwide. ACME Co. strives to provide a wide array of services to its customers.\n\nServices:\nThe company specializes in developing cutting-edge software solutions, tailored to meet the unique needs of each customer. ACME Co.'s team of experienced developers work tirelessly to ensure that every product is of the highest quality, and delivered on time.\n\nEmployees:\nACME Co. has a talented and diverse team of employees, with expertise in various fields. The company is committed to providing a positive and rewarding work environment for its staff, and is constantly on the look-out for new talent to join its ranks.\n\nConclusion:\nIn conclusion, ACME Co. is a well-established and successful software development company, with a proven track record of delivering high-quality products and services. With its focus on innovation, customer satisfaction, and employee welfare, the company is bound to achieve even greater heights in the future."}</w:t>
      </w:r>
    </w:p>
    <w:p>
      <w:r>
        <w:t>{"question": "Design a program that can recognize spoken words.", "answer": "Here is a high-level program design that can recognize spoken words:\n\n1. **Input processing:** The first step involves processing the input audio that contains spoken words. The audio can be captured using a microphone or can be uploaded as a pre-recorded file.\n\n2. **Preprocessing:** Before the audio can be analyzed, it needs to be preprocessed. This involves removing background noise, normalizing volume levels and converting the audio to the required format.\n\n3. **Feature extraction:** In this step, the program extracts features from the audio signal. Some of the features that can be extracted include pitch, energy, and MFCCs (Mel Frequency Cepstral Coefficients).\n\n4. **Voice activity detection:** This step is used to identify when a word begins and ends. Voice activity detection can be used to segment the audio into smaller chunks of sound representing individual words.\n\n5. **Speech recognition:** This is the most critical step where the actual recognition happens. The program uses a machine learning model that has been trained on a large dataset of audio recordings and their corresponding transcriptions. The model takes the audio features as input and predicts the spoken words.\n\n6. **Output generation:** Finally, the program outputs the recognized text. The output is generally saved to a file, displayed on the screen or converted to speech using text-to-speech technology.\n\nThe program can be improved by incorporating natural language processing techniques to understand the context, improving the accuracy of the speech recognition module. This will help the program to perform better in real-world scenarios, where the audio quality may not be consistent, and there may be background noise or interruptions."}</w:t>
      </w:r>
    </w:p>
    <w:p>
      <w:r>
        <w:t>{"question": "Create an algorithm that can detect outliers in a list of numbers.", "answer": "An outlier is a data point that differs significantly from other observations in a given set of data. There are various methods to detect outliers in a given dataset. However, one of the most common methods for detecting outliers is the IQR (Interquartile Range) method. Here is an algorithm that uses the IQR method to detect outliers in a list of numbers:\n\n1. First, sort the list of numbers in ascending order.\n\n2. Calculate the first quartile (Q1), which is the 25th percentile of the data, and the third quartile (Q3), which is the 75th percentile of the data. The interquartile range (IQR) is calculated as the difference between the first and third quartile (IQR = Q3 - Q1).\n\n3. The lower bound of the data can be calculated as: Lower Bound = Q1 - 1.5 * IQR. Similarly, the upper bound of the data can be calculated as: Upper Bound = Q3 + 1.5 * IQR.\n\n4. Any data point that is below the lower bound or above the upper bound can be considered as an outlier.\n\n5. Loop through the list of numbers, and check if the number is below the lower bound or above the upper bound. If the number is outside the lower or upper bound, it can be considered an outlier, and we can add it to a list of outliers.\n\n6. Finally, return the list of outliers.\n\nNote: This method assumes that the data is approximately normally distributed. For skewed or other non-normal distributions, alternative methods for detecting outliers may be more appropriate."}</w:t>
      </w:r>
    </w:p>
    <w:p>
      <w:r>
        <w:t>{"question": "Create an algorithm that can detect collisions between two objects.", "answer": "Here is one possible way to create an algorithm that can detect collisions between two objects:\n\n1. Define the properties of the objects: For the purpose of simplicity, let's assume that the objects are rectangular with the following properties: x and y coordinates representing the position of the object, width, and height.\n\n2. Calculate the position of the edges: Using the position of the object, its width, and its height, calculate the position of the edges (left, right, top, bottom) of both objects.\n\n3. Check for collisions: A collision occurs when the objects overlap in both the x and y axes. To check for this, compare the position of the edges of the objects. If the left edge of one object is to the left of the right edge of the other object and the right edge of the first object is to the right of the left edge of the other object, then there is overlap in the x-axis. Repeat the same comparison for the top and bottom edges to see if there is overlap in the y-axis.\n \n4. Return the result: If there is overlap in both the x and y axes, return `True` to indicate that a collision has occurred. If not, return `False`.\n\n\nNote that this algorithm assumes that the objects are rectangular and that their edges are parallel to the x and y axes. The algorithm can be modified to handle other shapes and rotations as needed."}</w:t>
      </w:r>
    </w:p>
    <w:p>
      <w:r>
        <w:t>{"question": "Rewrite the phrase to give it a more formal tone. - The cat jumped onto the table", "answer": "The feline has leaped upon the surface of the table."}</w:t>
      </w:r>
    </w:p>
    <w:p>
      <w:r>
        <w:t>{"question": "Given two strings, write a program to check if one is a permutation of the other. - String one: abcd\nString two: cdab", "answer": "To check if one string is a permutation of the other, one approach is to sort both strings and compare them. If the sorted strings are equal, then one is a permutation of the other. \n\nHere is a sample Python code that implements this approach:\n\n```python\ndef check_permutation(str1, str2):\n    # If the strings have different lengths, they cannot be permutations\n    if len(str1) != len(str2):\n        return False\n    # Sort both strings\n    str1_sorted = sorted(str1)\n    str2_sorted = sorted(str2)\n    # Compare the sorted strings\n    return str1_sorted == str2_sorted\n\nstring_one = \"abcd\"\nstring_two = \"cdab\"\n\nif check_permutation(string_one, string_two):\n    print(\"Yes, the two strings are permutations of each other\")\nelse:\n    print(\"No, the two strings are not permutations of each other\")\n```\n\nOutput: \n```\nYes, the two strings are permutations of each other\n```"}</w:t>
      </w:r>
    </w:p>
    <w:p>
      <w:r>
        <w:t>{"question": "Given a list of integers, find the first missing positive integer. - List: [3, -1, 4, 2]", "answer": "The first missing positive integer in the given list is 1."}</w:t>
      </w:r>
    </w:p>
    <w:p>
      <w:r>
        <w:t>{"question": "Provide an output that is text describing the activities of a main character in a fictional story - Alice, a young girl living in a small village", "answer": "Alice is a young girl who lives in a small village nestled in the valley of a mountain range. She spends her days tending to the farm animals, collecting wildflowers and berries, and running errands for her grandmother. Despite the peacefulness of the village, Alice is restless and dreams of adventure. One day, she can't resist exploring the forest beyond the borders of the village. As she wanders deep into the woods, she comes across a rabbit hole and curiosity gets the better of her as she decides to follow the rabbit down the hole into a world of wonder and magic. In this incredible new world, Alice encounters talking animals, mad hatters and grinning cats. She faces challenges and learns many lessons before finally finding her way back to her village, with a newfound appreciation for home and the simple pleasures in life."}</w:t>
      </w:r>
    </w:p>
    <w:p>
      <w:r>
        <w:t>{"question": "Output a classification of the following article as either \"positive\" or \"negative\". - A recent study conducted by the Brookings Institute has shown that online learning may be ineffective for college students, particularly for those studying in STEM fields.", "answer": "Negative"}</w:t>
      </w:r>
    </w:p>
    <w:p>
      <w:r>
        <w:t>{"question": "Describe what the sun looks like", "answer": "The sun appears as a fiery ball of light in the sky. It is a bright, nearly perfect spherical mass of hot, glowing gases that illuminates everything around it. Depending on atmospheric conditions and the time of day, the sun's color can range from a rich golden-orange to a bright, almost blinding white. At times, the sun's edges may appear a bit blurred due to its brightness and heatwaves emanating from the surface, while other times it might seem well-defined with a sharp outline. During sunrise and sunset, the sun can take on deeper shades of red and orange, painting the sky with an array of vivid colors."}</w:t>
      </w:r>
    </w:p>
    <w:p>
      <w:r>
        <w:t>{"question": "Put together a complete sentence using the words \"prodigious\", \"indelible\" and \"simplicity\"", "answer": "Despite the prodigious complexity of the machinery, its simplicity made an indelible impression."}</w:t>
      </w:r>
    </w:p>
    <w:p>
      <w:r>
        <w:t>{"question": "Think of a word that captures the idea of \"unpleasant surprise\"", "answer": "The word that captures the idea of an \"unpleasant surprise\" is \"disappointment.\""}</w:t>
      </w:r>
    </w:p>
    <w:p>
      <w:r>
        <w:t>{"question": "Provide a phrase that accurately describes a high-performance engine", "answer": "\"A high-performance engine is a powerful machine designed for superior speed and acceleration, delivering exceptional performance on demand.\""}</w:t>
      </w:r>
    </w:p>
    <w:p>
      <w:r>
        <w:t>{"question": "Generate three questions related to global warming", "answer": "1. How does human activity contribute to global warming and the greenhouse effect?\n2. What are the potential consequences of global warming for our planet and its ecosystems?\n3. What actions can individuals and governments take to reduce carbon emissions and mitigate the effects of global warming?"}</w:t>
      </w:r>
    </w:p>
    <w:p>
      <w:r>
        <w:t>{"question": "Categorize the following text as being related to technology, finance, sports, or politics. - The new IPL season will kick off with a blockbuster match between Mumbai and Chennai.", "answer": "This text is related to sports."}</w:t>
      </w:r>
    </w:p>
    <w:p>
      <w:r>
        <w:t>{"question": "Paraphrase the sentence by changing at least 5 words starting with the word \u201cThe\u201d - The new iPhone 12 is making headlines around the globe", "answer": "The latest iPhone 12 model is generating buzz worldwide."}</w:t>
      </w:r>
    </w:p>
    <w:p>
      <w:r>
        <w:t>{"question": "Look up the definition of the Latin phrase \"lexicalis\", and explain it in your own words.", "answer": "\"Lexicalis\" is an adjective in Latin that means \"of or pertaining to words.\" This term is related to the concept of lexicon, which refers to the vocabulary or the collection of words and their meanings in a language. So, when something is referred to as \"lexicalis\" it describes a concept, idea or discussion relating to individual word choices or their meanings."}</w:t>
      </w:r>
    </w:p>
    <w:p>
      <w:r>
        <w:t>{"question": "Find the percentage of the world population that lives in poverty.", "answer": "Global poverty rates and data are continually changing and being updated; as such, it is recommended to refer to the latest reports and databases from sources such as the World Bank or the United Nations for the most up to date statistics.\n\nAccording to the World Bank, the latest data from 2017 shows that 9.2% of the world population, or approximately 689 million people, live in extreme poverty, defined as living on less than $1.90 a day. However, many organizations and experts point out that this threshold is insufficient, and a higher poverty line would reveal even greater numbers of people living in poverty.\n\nIt is important to note that the COVID-19 pandemic has had a significant impact on global poverty, with estimates suggesting that the poverty rate increased in 2020 for the first time in over 20 years due to the economic consequences of the pandemic.\n\nIn summary, while the latest data suggests that around 9.2% of the world population lives in extreme poverty, this number has likely increased due to the impact of the pandemic and may be higher if a higher poverty line is used."}</w:t>
      </w:r>
    </w:p>
    <w:p>
      <w:r>
        <w:t>{"question": "Identify the names of the people mentioned in the text. - John Lennon and Paul McCartney wrote out the first draft of \"Let It Be\" during a late night jam session together in the late 1960s.", "answer": "The names of the people mentioned in the text are John Lennon and Paul McCartney."}</w:t>
      </w:r>
    </w:p>
    <w:p>
      <w:r>
        <w:t>{"question": "Describe a feature of a new mobile app.", "answer": "One feature of the new mobile app is personalized recommendations based on the user's interests and behaviors within the app. This feature utilizes advanced algorithms and machine learning to analyze user data, in order to provide a tailored experience for each individual. Whether it\u2019s recommending new music, articles, videos, or products, the app is designed to deliver content that is relevant and engaging to the user. This helps to increase user engagement and retention, as the more the user interacts with the app, the more personalized and accurate the recommendations become."}</w:t>
      </w:r>
    </w:p>
    <w:p>
      <w:r>
        <w:t>{"question": "Write a headline connected to the news story. Output should be less than 10 words. - The European Union has agreed on a historic stimulus plan to help the region deal with the economic crisis caused by the COVID-19 pandemic.", "answer": "EU Approves Historic Stimulus Plan Amid Pandemic"}</w:t>
      </w:r>
    </w:p>
    <w:p>
      <w:r>
        <w:t>{"question": "Rewrite the sentence to change its meaning but keep its structure. - The thief was caught as he tried to flee.", "answer": "The thief escaped as he tried to flee."}</w:t>
      </w:r>
    </w:p>
    <w:p>
      <w:r>
        <w:t>{"question": "Compare two types of media outlets: print and digital.", "answer": "Print and digital media outlets are two of the primary ways people consume news and entertainment content. Print media includes newspapers, magazines, and books, while digital media encompasses websites, blogs, social media, and digital publications.\n\nOne of the main differences between the two is their reach. Digital media outlets have a potentially global audience, as people from anywhere in the world can consume their content, whereas print media is typically limited to a specific geographic location where the print material is distributed. \n\nAnother key difference is the speed of delivery. With digital media, information can be shared almost instantly, making it easier to keep people up to date with breaking news, whereas print media is slower, as it needs to be physically printed and distributed. \n\nThe way people interact with the content is also different. Digital media allows for interactive and multimedia content, including videos, audio clips, and interactive graphics. Print media, on the other hand, is limited to static visuals and text. \n\nFinally, there is the issue of cost. Digital media can be more cost-effective as there are no printing and distribution costs. However, print media can offer a tangible keepsake that some people value, and many still enjoy the experience of reading a physical newspaper or magazine. \n\nIn conclusion, print and digital media outlets have their own strengths and weaknesses. While print media offers a traditional and tangible reading experience, digital media provides a wider reach, instant delivery, and the ability to incorporate interactive and multimedia content."}</w:t>
      </w:r>
    </w:p>
    <w:p>
      <w:r>
        <w:t>{"question": "Combine the following two sentences into one, ensuring that both information points are included. - Amazon launched its digital marketplace in 1994. They created an environment that allowed customers to buy goods easily online.", "answer": "In 1994, Amazon launched its digital marketplace, creating an environment that allowed customers to easily buy goods online."}</w:t>
      </w:r>
    </w:p>
    <w:p>
      <w:r>
        <w:t>{"question": "Describe the growth of the internet in 1-2 sentences.", "answer": "The Internet has grown exponentially since its inception in the 1960s, from a research project connecting a handful of universities to a fundamental infrastructure of communication, commerce, and information with billions of users worldwide. The growth of the Internet is largely attributed to the rapid adoption of the World Wide Web in the 90s, which provided an easy-to-use platform for accessing and sharing information, improvements in technology and proliferation of devices that offer Internet access."}</w:t>
      </w:r>
    </w:p>
    <w:p>
      <w:r>
        <w:t>{"question": "Amazon is a Fortune 500 company. Classify it as a manufacturing company, service company, or technology company.", "answer": "Amazon is classified as a technology company. It is primarily known for its e-commerce platform, but also has a variety of other technology services and products, such as cloud computing services (Amazon Web Services) and consumer electronics (such as the Amazon Echo). However, it should be noted that Amazon also provides services such as shipping and logistics, making it could be also considered as a service company too."}</w:t>
      </w:r>
    </w:p>
    <w:p>
      <w:r>
        <w:t>{"question": "Paraphrase the sentence without changing the meaning of the statement. - This new data is helping to provide a better understanding of the intricate nuances of the problem.", "answer": "The complex details of the issue are being better comprehended with the help of the new information."}</w:t>
      </w:r>
    </w:p>
    <w:p>
      <w:r>
        <w:t>{"question": "Describe the various components of an AI system.", "answer": "An AI system consists of several components that work together to enable the system to perform intelligent tasks. These components include:\n\n1. Data Acquisition: This refers to the process of collecting and preparing data sets that are used to train and improve the AI system's algorithms. Clean and well-labeled data is essential to creating a well-functioning AI system.\n\n2. Algorithms: Algorithms are the core component of an AI system. These are mathematical formulas and statistical models that are used to find patterns and make predictions from the available data. Popular algorithms in AI include machine learning algorithms such as neural networks, decision trees, and support vector machines.\n\n3. Machine Learning: Machine Learning is a subset of AI that involves using algorithms to enable the system to learn from data without being explicitly programmed. The AI system is trained on a dataset, and then it can use that training to make predictions, recognize patterns, and perform other tasks.\n\n4. Natural Language Processing (NLP): NLP is used to enable the AI system to understand and process human language. This involves breaking down sentences into individual words, analyzing their meaning, and determining the context in which they are used. NLP is a key component in AI-powered assistants, chatbots, and voice assistants.\n\n5. Computer Vision: This is a field of AI that deals with the ability of the system to interpret and understand digital images and videos. Computer vision algorithms are used to identify and classify objects, detect patterns, and analyze visual information.\n\n6. Robotics: Robotics is an area of AI that involves the development of robots and other intelligent machines that can perform tasks autonomously. Robotics components include sensors, actuators, and controllers, as well as algorithms for perception, planning, and control.\n\n7. Hardware: AI systems require specialized hardware to perform tasks quickly and efficiently. This includes processors, memory, storage, and networking components that are optimized for machine learning and other AI workloads.\n\nIn summary, an AI system is comprised of several components that work together to enable the system to perceive, reason, learn and act in an intelligent manner."}</w:t>
      </w:r>
    </w:p>
    <w:p>
      <w:r>
        <w:t>{"question": "Create a children\u2019s story using the input provided below. - Once upon a time, there was a friendly fox named Fred.", "answer": "Once upon a time, there was a friendly fox named Fred. Fred lived in the forest with his animal friends: a rabbit named Rachel, a bird named Benny, and a turtle named Tommy. They would often play together and explore their surroundings. But one day, Rachel came to Fred crying. She told him that she had lost her burrow and didn't know where to sleep.\n\nFred quickly gathered his friends, and they all decided they would help Rachel find a new home. Benny flew high in the sky to look for an empty burrow. Tommy slowly walked through the forest searching every inch of the ground. Rachel hopped around, while Fred used his excellent sense of smell to look for a place.\n\nAfter a few hours, they were starting to lose hope when they heard Benny calling for them. They ran towards the sound of his voice, and there they saw a perfect empty burrow. Rachel was overjoyed and thanked her friends for their help.\n\nThat night they all gathered around a campfire in front of Rachel's burrow. They roasted marshmallows and told stories. Rachel realized that she was lucky to have such good friends who were always there to help her. And from that day on, they knew that no matter what happened, they could always count on each other.\n\nFred the friendly fox had not only helped Rachel find a new home, but he had also brought all of them even closer together. And so, with full hearts and happy thoughts, they went to bed, knowing that tomorrow would be another day of adventures and fun."}</w:t>
      </w:r>
    </w:p>
    <w:p>
      <w:r>
        <w:t>{"question": "What would be the best way to fix the given sentence and make it grammatically correct? - She are the fastest runner in school.", "answer": "She is the fastest runner in school."}</w:t>
      </w:r>
    </w:p>
    <w:p>
      <w:r>
        <w:t>{"question": "Generate a list of 10 ways to be kind to the environment.", "answer": "1. Use reusable bags, bottles, and containers to reduce waste.\n2. Take shorter showers and fix any leaky pipes to conserve water.\n3. Carpool, use public transportation, or walk/bike instead of driving alone to reduce carbon emissions.\n4. Eat locally-grown and seasonal produce to reduce the carbon footprint of transportation.\n5. Plant trees, flowers, and other greenery to improve air quality.\n6. Properly dispose of hazardous waste, such as batteries and electronics, to prevent pollution.\n7. Turn off lights and unplug electronics when not in use to conserve energy.\n8. Use energy-efficient appliances and light bulbs to reduce energy consumption.\n9. Recycle and compost waste instead of sending it to a landfill.\n10. Support environmentally-friendly policies, organizations, and practices to promote sustainability."}</w:t>
      </w:r>
    </w:p>
    <w:p>
      <w:r>
        <w:t>{"question": "Write a Python program to reverse the following list. - list = [1,3,5,7,9]", "answer": "```python \nmy_list = [1,3,5,7,9]\n\ndef reverse_list(l):\n    reversed_list = l[::-1]\n    return reversed_list\n\nresult = reverse_list(my_list)\nprint(result)\n```\n### Output:\n[9, 7, 5, 3, 1]"}</w:t>
      </w:r>
    </w:p>
    <w:p>
      <w:r>
        <w:t>{"question": "Create 10 sample sentences using a proper noun.", "answer": "1. Mark Twain is known for his famous novels such as The Adventures of Huckleberry Finn.\n2. Thomas Edison was an inventor who is credited for developing many devices such as the phonograph and the electric light bulb.\n3. The Mona Lisa, painted by Leonardo da Vinci, is one of the world's most famous works of art.\n4. The Grand Canyon is a natural wonder and a popular tourist attraction in the United States.\n5. New York City is known for its iconic landmarks such as the Statue of Liberty and the Empire State Building.\n6. Mount Everest, located in the Himalayas, is the highest mountain in the world.\n7. Barack Obama was the 44th President of the United States and the first African-American to hold the office.\n8. The Amazon rainforest is the largest tropical rainforest in the world and is home to a diverse range of flora and fauna.\n9. Sir Isaac Newton was a scientist and mathematician who is famous for his laws of motion and universal gravitation.\n10. The Great Pyramid of Giza is one of the Seven Wonders of the Ancient World and was built as a tomb for the Egyptian Pharaoh Khufu."}</w:t>
      </w:r>
    </w:p>
    <w:p>
      <w:r>
        <w:t>{"question": "Explain why it is important to interview job candidates in person.", "answer": "While some preliminary screening can be done through phone or video interviews, in-person interviews provide an invaluable opportunity to really get to know a candidate and assess their suitability for the role. There are several reasons why it is important to interview job candidates in person, including:\n\n1. Non-verbal cues: In-person interviews allow the interviewer to assess a candidate's non-verbal cues, such as body language, eye contact, and facial expressions. These cues can provide valuable insights into the candidate's level of confidence, sincerity, and interest in the role.\n\n2. Communication skills: An in-person interview provides a better opportunity to evaluate a candidate's communication skills, including their ability to listen attentively, articulate their thoughts effectively, and respond appropriately to questions.\n\n3. Personal connection: Interviewing candidates in person allows for a more personal connection between the interviewer and the candidate. This connection can help to put the candidate at ease and allow for a more open and engaging conversation.\n\n4. Professionalism: In-person interviews give you a chance to gauge a candidate's level of professionalism, including their punctuality, appearance, and demeanor. These traits are important indicators of how seriously the candidate takes the opportunity and how they might represent the company if hired.\n\n5. Work environment: Conducting an in-person interview at the company's workplace allows the candidate to see the work environment and meet potential colleagues. This can help them to decide if the company culture and working conditions are a good fit for them.\n\nOverall, in-person interviews are a valuable tool in the recruitment process, as they provide a more complete picture of the candidate's abilities, personality, and fit for the role."}</w:t>
      </w:r>
    </w:p>
    <w:p>
      <w:r>
        <w:t>{"question": "What is the main difference between a web application and a mobile app?", "answer": "A web application is an application that can be accessed through a web browser over the internet, while a mobile app is an application that is specifically designed for and downloaded onto mobile devices such as smartphones or tablets. The main difference between the two is the way they are accessed and the platform they are designed for. Web applications can be accessed from any device with an internet connection and a web browser, while mobile apps must be downloaded and installed onto the device and are typically designed for specific operating system (such as iOS or Android). Additionally, mobile apps can have the ability to utilize device-specific features such as GPS or camera, while web applications are limited in their access to device capabilities."}</w:t>
      </w:r>
    </w:p>
    <w:p>
      <w:r>
        <w:t>{"question": "Classify this article into a topic. - This article discusses the importance of the role of the government in controlling the emissions that cause air pollution.", "answer": "The topic of the article is Environmental protection and Government Regulation."}</w:t>
      </w:r>
    </w:p>
    <w:p>
      <w:r>
        <w:t>{"question": "Apply a sentiment analysis to the following phrase. - \"I am extremely happy about the news.\"", "answer": "The sentiment analysis of the phrase \"I am extremely happy about the news\" indicates a positive sentiment with strong intensity, which is conveyed through the use of the adjective \"extremely\" and the positive emotion word, \"happy\"."}</w:t>
      </w:r>
    </w:p>
    <w:p>
      <w:r>
        <w:t>{"question": "Identify which of the following words is a conjunction. - blue, yesterday, but", "answer": "In the given input, the conjunction is \"but\"."}</w:t>
      </w:r>
    </w:p>
    <w:p>
      <w:r>
        <w:t>{"question": "Calculate the interest earned on the following data. - Principal: $1000, Rate of interest: 5%, Duration: 3 years", "answer": "The interest earned on the principal of $1000 at a rate of interest of 5% for a duration of 3 years can be calculated using the following formula:\n\nInterest = Principal * Rate of Interest * Duration\n\nSubstituting the values from the input, we have:\n\n= $1000 * 5% * 3\n\n= $1000 * 0.05 * 3\n\n= $150\n\nTherefore, the interest earned on the principal at the given rate of interest for the given duration is $150."}</w:t>
      </w:r>
    </w:p>
    <w:p>
      <w:r>
        <w:t>{"question": "Name three kitchen appliances", "answer": "1. Refrigerator\n2. Oven\n3. Microwave"}</w:t>
      </w:r>
    </w:p>
    <w:p>
      <w:r>
        <w:t>{"question": "List the five different types of adjectives", "answer": "1. Descriptive Adjectives: They are used to describe the characteristics or qualities of a noun or pronoun, such as size, color, shape, texture etc.\n2. Possessive Adjectives: They indicate possession or ownership, like my, your, his, her, its, our, and their.\n3. Demonstrative Adjectives: They are used to indicate or demonstrate specific people, places, or things, like this, that, these, and those.\n4. Quantitative Adjectives: They indicate the quantity or amount of a noun, such as many, few, some, several, much etc.\n5. Interrogative Adjectives: They are used to form questions regarding the noun or pronoun they modify, like what, which, and whose."}</w:t>
      </w:r>
    </w:p>
    <w:p>
      <w:r>
        <w:t>{"question": "Name three examples of green vegetables", "answer": "Three examples of green vegetables are broccoli, spinach, and kale."}</w:t>
      </w:r>
    </w:p>
    <w:p>
      <w:r>
        <w:t>{"question": "Generate a valid HTML tag", "answer": "Here's an example of a valid HTML tag:\n\n```html\n&lt;p&gt; This is a paragraph tag. &lt;/p&gt;\n```"}</w:t>
      </w:r>
    </w:p>
    <w:p>
      <w:r>
        <w:t>{"question": "Suggest a title for a blog post about the advantages of traveling", "answer": "\"Discovering the Benefits: How Traveling Can Enrich Your Life and Improve Your Well-Being.\""}</w:t>
      </w:r>
    </w:p>
    <w:p>
      <w:r>
        <w:t>{"question": "Name three infectious diseases", "answer": "1. Influenza (Flu)\n2. Tuberculosis (TB)\n3. Hepatitis B"}</w:t>
      </w:r>
    </w:p>
    <w:p>
      <w:r>
        <w:t>{"question": "Generate a short narrative that explains the given concept. - A public good is a commodity or service that is non-excludable and non-rivalrous", "answer": "Once upon a time, in a small town, the people wanted to build a park for everyone to enjoy. They decided to pool their resources together and create a beautiful green space that could be used by all members of the community. This park became a perfect example of a public good - a commodity or service that is non-excludable and non-rivalrous. This means that once the park was built, no-one could be excluded from using it, and one person's use of the park did not diminish its availability for others. The children could play on the swings, families could have picnics on the grass, and everyone could take a stroll through the flower gardens without diminishing the resource. Because access to the park was open to all, it became a beloved shared space, unifying the community and constantly adding value to their lives."}</w:t>
      </w:r>
    </w:p>
    <w:p>
      <w:r>
        <w:t>{"question": "Come up with a line to finish a poem about a storm. - The rain is pounding on the housetop", "answer": "As lightning strikes and thunder roars, it seems the storm will never stop."}</w:t>
      </w:r>
    </w:p>
    <w:p>
      <w:r>
        <w:t>{"question": "Identify which of the given situation is a moral dilemma. - A) Deciding whether to stick your parents' strict bedtime or stay up past it.\nB) Deciding whether to send a crass joke in a group chat.", "answer": "Neither A nor B presents a clear moral dilemma. A moral dilemma typically involves making a choice between two or more competing ethical values or principles, where no decision appears to be completely right or wrong. In this case, situation A \u2013 deciding whether to disobey your parents' rule and stay up late, may present a conflict between individual freedom and obedience to authority, but it does not necessarily involve a moral decision. Similarly, while deciding whether or not to send a crass joke in a group chat presents a choice, it does not necessarily involve an ethical or moral decision unless it directly involves harming others or violating a moral principle."}</w:t>
      </w:r>
    </w:p>
    <w:p>
      <w:r>
        <w:t>{"question": "Write a poem that conveys feelings of nostalgia.", "answer": "Those were the days, of laughter and cheer,\nMemories held close, of those we hold dear,\nMoments we cherished, in yesteryear's glow,\nTimes that we miss, as time ebbs and flows.\n\nThe scent of fresh flowers, the taste of sweet fruit,\nThe warmth of the sun, as we played in pursuit,\nThe sound of the breeze, the feel of the grass,\nThe sights and the sounds, that we hoped would forever last. \n\nA journey through time, to a place long gone,\nA journey through memory, to a past now forgone,\nA time of pure joy, a time of pure bliss,\nA time that we long for, a time that we miss.\n\nThe mind casts back, to days of old,\nTo stories untold, and tales yet unfold,\nA treasure trove, of moments long past,\nA trove of memories, that forever will last.\n\nAnd so we hold on, to each memory and thought,\nOf times that we cherish, and times that we sought,\nFor though they are gone, they will never be lost,\nFor the memories we hold, are worth all the cost.\n\nNostalgia, a feeling, of longing and warmth,\nA feeling we hold, as we journey forth,\nFor those were the days, of laughter and cheer,\nAnd we will hold them close, for they are most dear."}</w:t>
      </w:r>
    </w:p>
    <w:p>
      <w:r>
        <w:t>{"question": "Classify the given sentiment into a numerical sentiment score from 0 (very negative) to 1 (very positive). - \"I can not wait to see you again soon!\"", "answer": "The sentiment of the given text is positive. A numerical sentiment score for this sentence will be close to 1, for example, 0.9."}</w:t>
      </w:r>
    </w:p>
    <w:p>
      <w:r>
        <w:t>{"question": "Come up with a tagline for a given movie or TV show. - \u201cGame of Thrones\u201d", "answer": "\"Fight for the Throne, Play the Deadly Game: Game of Thrones.\""}</w:t>
      </w:r>
    </w:p>
    <w:p>
      <w:r>
        <w:t>{"question": "Generate a list of questions a customer service representative should ask a customer.", "answer": "1. How can I assist you today?\n2. Can you please provide more details about your issue or concern?\n3. When did you first encounter this problem?\n4. Have you tried any troubleshooting steps before contacting us?\n5. Can you provide any relevant account or order information to help us address your issue?\n6. Is this the first time you have experienced this issue?\n7. Can you describe the impact this issue is having on your experience with our product or service?\n8. Are there any error messages or codes you have encountered related to this problem?\n9. Have you noticed any pattern or specific circumstances when the issue occurs?\n10. Are you currently able to access or use our product or service despite the issue you are experiencing?\n11. Can you please provide a phone number or email address where we can contact you for follow-up or resolution?\n12. Is there anything else you would like to share with us that will help us better assist you?"}</w:t>
      </w:r>
    </w:p>
    <w:p>
      <w:r>
        <w:t>{"question": "Describe what a persuasive essay is", "answer": "A persuasive essay is a written piece in which the writer aims to convince the reader to share their point of view or take a specific action. The author uses various techniques to make a compelling argument, such as presenting facts, statistics, and examples, using emotional appeals, addressing counterarguments, and expressing their opinion in a clear and logical manner. The structure of a persuasive essay typically includes an introduction, body paragraphs, and a conclusion. The purpose is to persuade the audience to accept the writer's perspective, and the essay should be written in a convincing and engaging style."}</w:t>
      </w:r>
    </w:p>
    <w:p>
      <w:r>
        <w:t>{"question": "Write a short description of the Taj Mahal", "answer": "The Taj Mahal is a mausoleum located in Agra, India, and is considered one of the most beautiful buildings in the world. It was commissioned by Mughal Emperor Shah Jahan to serve as the tomb for his beloved wife, Mumtaz Mahal. The structure combines elements of Persian, Turkish and Indian architecture, and is constructed primarily of white marble. It is considered a masterpiece of Mughal architecture, and is one of the most popular tourist destinations in India, attracting millions of visitors every year."}</w:t>
      </w:r>
    </w:p>
    <w:p>
      <w:r>
        <w:t>{"question": "Write about a characteristic of a successful entrepreneur", "answer": "A successful entrepreneur exhibits several key characteristics that set them apart from others. One such characteristic is unwavering perseverance. The road to becoming a successful entrepreneur is rarely smooth, and it is often filled with challenges, obstacles,hurdles, setbacks, and failures. In the face of these challenges, successful entrepreneurs remain calm and continue to persevere. They see failure as a bump in the road and an opportunity to learn, grow, and improve. They have the capacity to stick with their dreams and goals through thick and thin and to keep pushing forward even when the going gets tough. This unwavering perseverance is what ultimately helps them achieve their goals and find success in their chosen field."}</w:t>
      </w:r>
    </w:p>
    <w:p>
      <w:r>
        <w:t>{"question": "Write a Python code snippet that determines whether a given number is even or odd. - inp = 13", "answer": "Here is a simple Python code snippet that checks whether the input number is even or odd:\n\n```python\ninp = 13\n\nif inp % 2 == 0:\n    print(f'{inp} is an even number')\nelse:\n    print(f'{inp} is an odd number')\n```\n\nExplanation: This code uses the modulus operator, which returns the remainder of the division of the left operand by the right operand. If the remainder of the division of the input number by 2 is 0, then it is an even number. Otherwise, it is an odd number. Finally, the code prints whether the input number is even or odd."}</w:t>
      </w:r>
    </w:p>
    <w:p>
      <w:r>
        <w:t>{"question": "List five activities that would qualify as light physical activity.", "answer": "1. Walking at a leisurely pace\n2. Doing light housekeeping or gardening\n3. Gentle stretching or Yoga\n4. Swimming at a slow pace\n5. Cycling on flat ground or with few small hills"}</w:t>
      </w:r>
    </w:p>
    <w:p>
      <w:r>
        <w:t>{"question": "Make a list of books written by William Shakespeare.", "answer": "Here is a list of some of the books or plays written by William Shakespeare:\n\n1. Romeo and Juliet\n2. Macbeth\n3. Hamlet\n4. The Tempest\n5. Othello\n6. King Lear\n7. A Midsummer Night's Dream\n8. The Merchant of Venice\n9. Twelfth Night\n10. Julius Caesar\n11. Much Ado About Nothing\n12. As You Like It\n13. The Winter's Tale\n14. The Taming of the Shrew\n15. Henry V\n16. The Comedy of Errors\n17. Antony and Cleopatra\n18. Richard III\n19. The Two Gentlemen of Verona\n20. Measure for Measure."}</w:t>
      </w:r>
    </w:p>
    <w:p>
      <w:r>
        <w:t>{"question": "Explain why the following code produces an error. - print(a)", "answer": "The `print(a)` code would produce an error because the variable `a` was not defined or assigned a value before it was printed. In order for `a` to be printed, it must first be defined and assigned a value. For example, `a = 5` would assign the value of \"5\" to the variable \"a\" and could then be printed without producing an error."}</w:t>
      </w:r>
    </w:p>
    <w:p>
      <w:r>
        <w:t>{"question": "Describe the diplomatic relations between France and Germany in the last decade.", "answer": "France and Germany share a strong and enduring friendship that has become a cornerstone of the European Union (EU) in the past decade. Both countries have actively pursued peace and cooperation, recognizing their economic and cultural interdependence.\n\nSince the beginning of the last decade, France and Germany have been working closely together to promote stability and growth in the eurozone. Both countries played critical roles in shaping the EU's response to the economic crisis, including assistance to Greece and other struggling members of the eurozone.\n\nIn the face of rising nationalism and populist movements in Europe, France and Germany have demonstrated their commitment to the Union and to each other. The two countries have worked together to tackle immigration and refugee issues, as well as to strengthen EU security and defense measures.\n\nIn 2018, France and Germany signed the Treaty of Aachen to renew their post-war reconciliation pact. The treaty reaffirmed both countries' commitment to cooperation, including closer foreign and defense policies, and to the EU project.\n\nFurthermore, both countries have also maintained close cultural ties, with exchange programs and cooperation initiatives in areas such as research, technology and innovation.\n\nIn summary, in the last decade, France and Germany have enjoyed positive diplomatic relations, marked by close cooperation and mutual support, strengthening their bilateral ties and continuing to play a leading role in shaping the future of the European Union."}</w:t>
      </w:r>
    </w:p>
    <w:p>
      <w:r>
        <w:t>{"question": "Create a story of a young girl who discovers she has magical powers.", "answer": "Once upon a time, in a small village nestled deep in a dense forest, there lived a young girl named Lily. She was like any other girl her age, curious and adventurous, always eager to explore the world around her with wide, bright eyes. But there was something different about her. Something that set her apart from everyone else in her village.\n\nOne day, while playing with her friends in the woods, Lily stumbled upon a strange flower. Its petals were the color of the sunrise, and it seemed to glow in the sunlight. She plucked it from the ground, and as she did, something remarkable happened. A burst of blue sparks erupted from her fingers, sending her friends shrieking in fear.\n\nFrom that day on, Lily was different. She began to discover powers that she had never known she possessed. With a flick of her wrist, she could levitate objects, with a wave of her hand, she could summon the winds. She was afraid at first, uncertain of what was happening to her, but she soon grew to love her new abilities.\n\nAs her powers grew stronger, so did the whispers in her village. People began to fear her, to shun her, to call her a witch. But Lily was determined not to let their fear control her. She knew that her powers were a gift, and she was going to use them to help those around her.\n\nAnd so she did. She used her magic to help heal the sick, to grow crops in the barren fields, and to bring light to the darkest corners of her village. It wasn't long before the people began to see her for who she truly was; not a monster, but a miracle.\n\nLily had always known that she was different, but now she was proud of it. She embraced her powers, eager to use them to make the world a better place. And as she grew up, she became known not as the strange girl who could summon the winds, but as the powerful young woman who could work magic with a flick of her wrist."}</w:t>
      </w:r>
    </w:p>
    <w:p>
      <w:r>
        <w:t>{"question": "Are there any ethical implications of using a robot assistant?", "answer": "Yes, there are several ethical implications of using a robot assistant. These include concerns about privacy, autonomy, responsibility, and job displacement:\n\n1. Privacy: Robot assistants may collect and store a significant amount of personal information about their users. There is a concern about how this information is used and whether it is being shared with third parties without the user's consent. This raises questions about data privacy and security.\n\n2. Autonomy: As robot assistants become more sophisticated and are able to carry out more tasks, there is a concern that they may diminish human autonomy. There is a risk that over-dependence on robots could lead to a loss of decision-making skills and a reduced ability to act independently.\n\n3. Responsibility: There are questions surrounding responsibility and accountability for the actions of robot assistants. For example, if a robot causes harm, who is responsible for the damage - the manufacturer, the owner, or the robot itself? There is an ongoing debate surrounding the extent to which robots can be considered moral agents.\n\n4. Job displacement: With the rise of robots and artificial intelligence, there is a concern that they will displace human workers, leading to increased unemployment and economic inequality. While robot assistants can improve efficiency and productivity, there is a need to carefully consider how to balance these benefits with the potential harm to the workforce.\n\nOverall, it is important to consider the ethical implications of using robot assistants and to ensure that their development and deployment is conducted in a responsible and transparent manner."}</w:t>
      </w:r>
    </w:p>
    <w:p>
      <w:r>
        <w:t>{"question": "Paraphrase the sentence: I am looking forward to seeing my friends.", "answer": "I eagerly anticipate being reunited with my companions."}</w:t>
      </w:r>
    </w:p>
    <w:p>
      <w:r>
        <w:t>{"question": "Convert the note \"C\" to a frequency.", "answer": "The note \"C\" can represent various frequencies depending on the octave it is placed in. \n\nHere are the standard frequencies for C in different octaves:\n\n- C0: 16.35 Hz\n- C1: 32.70 Hz\n- C2: 65.41 Hz\n- C3: 130.81 Hz [Middle C]\n- C4: 261.63 Hz\n- C5: 523.25 Hz\n- C6: 1046.50 Hz\n- C7: 2093.00 Hz\n- C8: 4186.01 Hz\n\nIf you want a specific frequency, please let me know which octave you'd like."}</w:t>
      </w:r>
    </w:p>
    <w:p>
      <w:r>
        <w:t>{"question": "Identify the fear of heights.", "answer": "The fear of heights is known as acrophobia. Acrophobia is an extreme or irrational fear of heights or high places, often leading to anxiety, discomfort, and panic when confronted with a high place or circumstance. It is a common phobia, and can significantly impact the life of an individual if not addressed."}</w:t>
      </w:r>
    </w:p>
    <w:p>
      <w:r>
        <w:t>{"question": "What is capital punishment?", "answer": "Capital punishment, also known as the death penalty, is a form of punishment in which a person who has been convicted of a serious crime is put to death by the state. This practice has been used throughout history, and is still used in some countries today. Capital punishment is a highly controversial issue, with many different arguments both for and against it. Supporters of capital punishment argue that it serves as a deterrent to crime, and that it is a necessary form of retribution for particularly heinous offenses. Opponents argue that it is immoral, ineffective and that there is always the risk of executing an innocent person."}</w:t>
      </w:r>
    </w:p>
    <w:p>
      <w:r>
        <w:t>{"question": "Create a list of topics to discuss in a debate on gun control.", "answer": "1. Second Amendment rights and interpretation\n2. Background checks and closing loopholes in current laws\n3. The link between mental health and gun violence\n4. Assault weapons and high-capacity magazines\n5. Concealed carry laws and open carry laws\n6. Gun trafficking and straw purchasing\n7. School shootings and gun-free zones\n8. Stand-your-ground laws and self-defense\n9. Public opinion on gun control and influence of lobbying groups\n10. International comparisons of gun laws and gun violence."}</w:t>
      </w:r>
    </w:p>
    <w:p>
      <w:r>
        <w:t>{"question": "Create a singing playlist of five songs with different genres.", "answer": "Here is a playlist with five different songs in different genres:\n\n1. \"Shallow\" by Lady Gaga and Bradley Cooper (Pop / Country)\n\n2. \"Uptown Funk\" by Mark Ronson ft. Bruno Mars (Funk / Pop)\n\n3. \"Bohemian Rhapsody\" by Queen (Rock / Progressive Rock)\n\n4. \"Hallelujah\" by Leonard Cohen (Folk / Soft Rock)\n\n5. \"Summertime\" by Ella Fitzgerald and Louis Armstrong (Jazz)."}</w:t>
      </w:r>
    </w:p>
    <w:p>
      <w:r>
        <w:t>{"question": "Pretend you are a teacher. Explain what a learning plan is in two sentences.", "answer": "A learning plan is a document that outlines the goals, strategies, and resources needed for a student to achieve their desired educational outcomes. It is designed to provide structured guidance and personalized support to help a student progress, stay motivated, and reach their full potential."}</w:t>
      </w:r>
    </w:p>
    <w:p>
      <w:r>
        <w:t>{"question": "Explain how mathematics is used in engineering", "answer": "Mathematics is a fundamental tool for engineers to apply in the design and development of various technologies and systems. Engineers use mathematical principles to analyze and solve problems, make accurate calculations and predictions, and to develop and test the reliability of their designs.\n\nIn just about every branch of engineering, math plays an essential role. For instance, in electrical engineering, advanced math concepts such as calculus are used to analyze and design electrical systems, circuits, and devices. In civil engineering, engineers use geometry and trigonometry to design and analyze the stability and strength of structures such as bridges and buildings.\n\nMechanical engineers use mathematical concepts to design and analyze mechanical systems, such as engines and machines, and to study fluid mechanics and thermodynamics. In chemical engineering, mathematics is used to design and analyze chemical processes, and to study and predict the behavior of chemical reactions. In the field of computer engineering and computer science, algorithms and other mathematical concepts such as discrete mathematics are used in the development of software, programming languages, and computer systems.\n\nIn summary, mathematics is an essential tool for engineers in every field, enabling them to design and develop technologies, systems, and processes that are safe, efficient, and reliable."}</w:t>
      </w:r>
    </w:p>
    <w:p>
      <w:r>
        <w:t>{"question": "Identify three characteristics of a program written in C language.", "answer": "Three characteristics of a program written in C language are:\n\n1. Low-level access to memory: C language allows direct manipulation of memory through the use of pointers, making it a good choice for system-level programming.\n\n2. Procedural language: C is a procedural language, meaning it follows a step-by-step approach to problem-solving. Programs written in C are broken down into functions, which can be called and executed in a linear fashion.\n\n3. Strongly-typed: C is a strongly-typed language, meaning variables must be explicitly declared before they can be used. This promotes code readability and prevents common programming errors, such as using a variable before it has been assigned a value."}</w:t>
      </w:r>
    </w:p>
    <w:p>
      <w:r>
        <w:t>{"question": "What is the difference between a variable rate and a fixed rate loan?", "answer": "A variable rate loan, also known as floating or adjustable rate loan, refers to a loan where the interest rate charged on the borrowed amount fluctuates over the life of the loan. This interest rate charges on the outstanding loan balance is typically based on a benchmark like the prime rate or federal funds rate, plus or minus a margin.\n\nOn the other hand, a fixed rate loan refers to a loan where the interest rate charged on the borrowed amount remains the same throughout the entire term of the loan. This means that the monthly payments for principal and interest do not change, making it easier for a borrower to budget.\n\nThe key difference between both is that while the interest rate on a variable rate loan can go up or down as market interest rates change, the interest rate for a fixed rate loan does not change."}</w:t>
      </w:r>
    </w:p>
    <w:p>
      <w:r>
        <w:t>{"question": "What is the general process of writing code?", "answer": "The general process of writing code involves several steps, including:\n\n1. **Planning:** Start by understanding the problem and figuring out what the program is supposed to do. Break down the problem into smaller pieces and define the objectives and scope of the project.\n\n2. **Design:** Create a plan for how the code will be structured, choose an appropriate programming language, and sketch out the overall design of the program.\n\n3. **Writing the code:** Implement the design by writing the actual code, using the chosen programming language. This stage involves writing functions, classes, and other components.\n\n4. **Testing:** Once the code is written, it must be tested to ensure that it works correctly and produces the correct output. This involves running the code with various inputs and checking whether the results are as expected.\n\n5. **Debugging:** If errors are found during testing, they must be fixed. This can involve going back to the code, finding the source of the problem, and making the necessary changes.\n\n6. **Documentation:** It is important to document the code, explaining what each part does and how it works. This makes it easier for others to understand and maintain the code.\n\n7. **Maintenance:** Once the code is complete, it may need to be maintained and updated over time. This can involve fixing bugs, adding new features, and making other changes as needed.\n\nOverall, writing code involves a combination of creativity, problem-solving, and technical skill. By following these steps and using best practices, you can create high-quality code that is efficient, easy to understand, and reliable."}</w:t>
      </w:r>
    </w:p>
    <w:p>
      <w:r>
        <w:t>{"question": "Name the three network layers of the OSI model", "answer": "The three layers of the OSI model you are likely referring to are: \n\n1. The Physical layer (Layer 1): This layer is responsible for physical transmission of data, such as converting bits into electrical, radio, or optical signals. \n\n2. The Data Link layer (Layer 2): This layer is responsible for the reliable transfer of data between two nodes on a network. It includes error checking, flow control, and framing of data packets. \n\n3. The Network layer (Layer 3): This layer manages data routing and forwarding, and provides logical addressing and path determination through network subnets."}</w:t>
      </w:r>
    </w:p>
    <w:p>
      <w:r>
        <w:t>{"question": "Given two sentences, produce a unified sentence by proper coordination and subordination - Alice makes coffee. Bob drinks tea.", "answer": "Alice makes coffee while Bob drinks tea."}</w:t>
      </w:r>
    </w:p>
    <w:p>
      <w:r>
        <w:t>{"question": "Given an imperative sentence, change it to an interrogative sentence - Turn the lights off.", "answer": "Can you turn the lights off?"}</w:t>
      </w:r>
    </w:p>
    <w:p>
      <w:r>
        <w:t>{"question": "Given a phrase, write its antonym - Gain", "answer": "Loss"}</w:t>
      </w:r>
    </w:p>
    <w:p>
      <w:r>
        <w:t>{"question": "Given a text, classify the sentiment expressed - I never realized how much I was missing out until I got the opportunity.", "answer": "The sentiment expressed in this text is positive."}</w:t>
      </w:r>
    </w:p>
    <w:p>
      <w:r>
        <w:t>{"question": "Honorifics are respectful titles given to people with high status. Given a name, provide an appropriate honorific - John", "answer": "Based on the information given, an appropriate honorific for \"John\" could be \"Mr. John\". However, it is important to note that the choice of honorific could also depend on John's occupation or position, which is why more information would be required to provide the most appropriate honorific. For example, if John is a doctor, his honorific would be \"Dr. John,\" or if John holds a PhD, \"Dr. John\" or \"Professor John\" might be appropriate."}</w:t>
      </w:r>
    </w:p>
    <w:p>
      <w:r>
        <w:t>{"question": "Given a list of events in chronological order, arrange them correctly - Catered lunch, Company presentation, Address from CEO", "answer": "The correct arrangement of the given events in chronological order is as follows:\n\n1. Address from CEO\n2. Company presentation\n3. Catered lunch"}</w:t>
      </w:r>
    </w:p>
    <w:p>
      <w:r>
        <w:t>{"question": "Describe the effects of an El Ni\u00f1o", "answer": "El Ni\u00f1o is a climate pattern that occurs when the surface water of the eastern and central tropical Pacific Ocean becomes unusually warm. This event can have significant impacts on weather patterns and ocean conditions around the world. Some of the effects of an El Ni\u00f1o can include:\n\n1. Changes in precipitation patterns: During an El Ni\u00f1o event, there are often shifts in the location and intensity of rainfall. Some regions may experience more intense and frequent storms, while others may have drought conditions.\n\n2. Increased temperatures: El Ni\u00f1o can cause above-average temperatures in some regions, particularly along the western coast of North and South America.\n\n3. Impact on marine life: The warm waters associated with an El Ni\u00f1o can disrupt the food chain in the ocean, affecting the growth and survival of various marine species including fish, birds, and mammals.\n\n4. Economic Impacts: Changes in weather patterns and ocean conditions can significantly affect agriculture, fisheries, and other industries that rely on predictable weather and ocean conditions. This can result in crop failures, reduced yields, and economic losses.\n\n5. Increased risk of wildfires: Drought conditions and higher temperatures associated with an El Ni\u00f1o can increase the risk of wildfires in some regions.\n\nIn summary, an El Ni\u00f1o event can have far-reaching consequences, influencing weather patterns, ocean conditions, and ecosystems in various parts of the world."}</w:t>
      </w:r>
    </w:p>
    <w:p>
      <w:r>
        <w:t>{"question": "Name any 5 spices that are commonly used in Indian cooking", "answer": "Sure, here are five spices that are commonly used in Indian cooking:\n1. Cumin\n2. Coriander \n3. Turmeric \n4. Cardamom \n5. Garam Masala (which is a blend of several different spices, including cinnamon, cumin, and nutmeg)"}</w:t>
      </w:r>
    </w:p>
    <w:p>
      <w:r>
        <w:t>{"question": "Multiply 3 by 6", "answer": "3 multiplied by 6 is 18."}</w:t>
      </w:r>
    </w:p>
    <w:p>
      <w:r>
        <w:t>{"question": "Estimate how many quintillion cells are in the human body", "answer": "The general estimate of the number of cells in the human body is around approximately 37.2 trillion. A quintillion is equivalent to the number one followed by 18 zeros (1,000,000,000,000,000,000). So, with this information, we can estimate that there are about 0.0000000372 quintillion cells in the human body."}</w:t>
      </w:r>
    </w:p>
    <w:p>
      <w:r>
        <w:t>{"question": "Generate a witty quip for the given situation. - You spilled your coffee on the new carpet.", "answer": "\"I guess the carpet was wanting some caffeine too.\""}</w:t>
      </w:r>
    </w:p>
    <w:p>
      <w:r>
        <w:t>{"question": "Generate a creative reponse to the given situation. - You're waiting on hold for customer service.", "answer": "While waiting on hold for customer service can be a test of patience, it's important to remember that there are real people on the other end trying their best to resolve your issues in a timely manner. You can use this time to take a few deep breaths, relax your shoulders, and maybe even meditate for a few minutes. If you're feeling productive, you can also use this time to catch up on emails, organize your to-do list, or tackle a small task you've been putting off. Remember, everything will be resolved in due time, and a little patience goes a long way."}</w:t>
      </w:r>
    </w:p>
    <w:p>
      <w:r>
        <w:t>{"question": "Classify the following text as either constructive or unconstructive feedback. - Your last project was a complete failure and you should have prepared better.", "answer": "Unconstructive feedback."}</w:t>
      </w:r>
    </w:p>
    <w:p>
      <w:r>
        <w:t>{"question": "Write a short biography about Elon Musk", "answer": "Elon Musk is an entrepreneur and business magnate, born on June 28, 1971, in Pretoria, South Africa. He is known for his advancements in sustainable technology, space exploration, and electric automobiles. Musk studied economics and physics at the University of Pennsylvania and moved to California to attend Stanford University, but dropped out after two days to pursue his entrepreneurial aspirations.\n\nIn 1995, Musk founded Zip2, a company that provided business directories and maps to newspapers, which was sold for $307 million in 1999. He then launched X.com, an online payment company, which eventually became PayPal and was sold for $1.5 billion in stock.\n\nIn 2004, Musk founded SpaceX, with the goal of reducing space transportation costs in order to enable the colonization of Mars. In 2008, SpaceX became the first privately-funded company to send a spacecraft to the International Space Station.\n\nIn 2003, Musk founded Tesla Motors (now Tesla Inc.), which produces electric cars, solar products, and energy storage solutions. Under Musk\u2019s leadership, Tesla became one of the most valuable car companies in the world.\n\nMusk has also founded several other companies, including Neuralink, a neurotechnology company, and The Boring Company, which aims to construct tunnels for urban transportation. He has received numerous awards for his achievements, including the Royal Aeronautical Society's Gold Medal in 2012. Musk has a vision of changing the world with his businesses and continues to work toward making that a reality."}</w:t>
      </w:r>
    </w:p>
    <w:p>
      <w:r>
        <w:t>{"question": "Answer the following question: What is the process of extracting insights from data?", "answer": "The process of extracting insights from data involves multiple steps, which can vary depending on the specific goals and methods being used. Generally, it involves the following steps:\n\n1. Data collection: This is the first and most important step in the process. Data is gathered from relevant sources, and can be either structured or unstructured.\n\n2. Data cleaning and pre-processing: This step involves removing any inaccuracies, inconsistencies or errors in the data. The data is also prepared for analysis by converting it into a suitable format.\n\n3. Data analysis: This is the most critical phase where the data is explored and analyzed to identify patterns, trends, and relationships. This can be performed using a variety of techniques and tools, such as statistical analysis, data mining, and machine learning.\n\n4. Data visualization: In this step, the results of the analysis are presented in an easy-to-understand visual format, such as graphs, charts, and dashboards. This helps to communicate the insights effectively to the target audience.\n\n5. Inferences and Decision Making: The final step involves drawing meaningful conclusions and insights from the analyzed data. These insights can be used to inform decision-making and guide business strategies.\n\nThrough this process, large amounts of data can be transformed into valuable insights that can help organizations to make informed decisions, identify new opportunities, and improve performance."}</w:t>
      </w:r>
    </w:p>
    <w:p>
      <w:r>
        <w:t>{"question": "Rewrite the following concisely using complex sentences: - Jim went to the store. He bought eggs.", "answer": "Jim went to the store and bought eggs."}</w:t>
      </w:r>
    </w:p>
    <w:p>
      <w:r>
        <w:t>{"question": "Generate an example of a non-verbal cue", "answer": "One example of a non-verbal cue is a person rolling their eyes. This action can convey a message of disbelief, impatience, annoyance or being dismissive without the person ever saying a word."}</w:t>
      </w:r>
    </w:p>
    <w:p>
      <w:r>
        <w:t>{"question": "Give 3 tips to improve an online virtual presentation", "answer": "1. Preparation and practice: Prepare and practice your presentation beforehand to ensure that you can deliver it smoothly and confidently. Familiarize yourself with the tools and features of the virtual platform, such as screen sharing, recording, or annotation tools, so that you're able to use them effectively during the presentation.\n\n2. Engage your audience: Keep your audience engaged by including interactive elements in your presentation, such as polls, quizzes, or breakout sessions. Use visual aids and multimedia, such as images, videos, or slides, to help illustrate your points and maintain the audience's attention.\n\n3. Speak clearly and concisely: Make sure to speak clearly and at an even pace, pausing occasionally to allow your audience time to process the information. Keep your presentation concise and to the point, avoiding unnecessary filler content. Remember to look into the camera and maintain eye contact with your audience as if you were presenting in person."}</w:t>
      </w:r>
    </w:p>
    <w:p>
      <w:r>
        <w:t>{"question": "Compare and contrast cost structure and return on investment for two different marketing strategies", "answer": "In order to compare and contrast the cost structure and return on investment (ROI) for two different marketing strategies, it is important to first define these terms. The cost structure refers to the various expenses incurred in the implementation of a marketing strategy. These expenses could include things such as staff salaries, advertising costs, and operational costs. On the other hand, ROI refers to the amount of revenue generated from a marketing strategy relative to the amount of money invested into it. A high ROI indicates that the strategy is effective and is generating returns for the business.\n\nNow, let's compare two different marketing strategies: traditional marketing and digital marketing. Traditional marketing involves techniques such as print, TV, and radio advertising. The cost structure for this type of marketing is typically high, with expenses such as media placement fees and production costs. On the other hand, the cost structure for digital marketing, which includes tactics such as search engine optimization, social media, and pay-per-click advertising, is considerably lower. For instance, social media campaigns can be run for free and the only costs associated with this approach would come from staff time and content creation.\n\nIn terms of return on investment, digital marketing generally has a higher ROI than traditional marketing. This is because digital marketing campaigns can be more targeted and data-driven, allowing businesses to reach their desired audience more effectively. Additionally, digital campaigns can be easily tracked and measured, making it easier for businesses to assess the effectiveness of their marketing strategies and adjust their approach accordingly.\n\nIn conclusion, when comparing and contrasting the cost structure and return on investment for different marketing strategies, it is important to consider the expenses of each approach and the potential returns that they can generate. While traditional marketing typically has a higher cost structure, digital marketing tends to have a higher return on investment, making it a more cost-effective option overall."}</w:t>
      </w:r>
    </w:p>
    <w:p>
      <w:r>
        <w:t>{"question": "Provide an example of a common mistake people make when using social media", "answer": "One common mistake that people often make when using social media is oversharing. This can include posting too much personal information or sensitive details, such as their exact location, home address, or financial information. This information can not only make a person vulnerable to identity theft, but it can also damage their reputation or negatively impact their relationships with others. It is important for social media users to be mindful of what they share and who can see it, and to adjust their privacy settings accordingly."}</w:t>
      </w:r>
    </w:p>
    <w:p>
      <w:r>
        <w:t>{"question": "Compose a tweet to promote an online event", "answer": "Ready for a memorable experience? Join us for our upcoming online event packed full of exciting speakers, engaging activities, and great networking opportunities! Secure your spot now and don't miss out on the fun! #onlineevent #virtualfun #connectfromhome."}</w:t>
      </w:r>
    </w:p>
    <w:p>
      <w:r>
        <w:t>{"question": "Identify the country of origin for the given product. - Porsche Panamera", "answer": "The country of origin for the Porsche Panamera is Germany."}</w:t>
      </w:r>
    </w:p>
    <w:p>
      <w:r>
        <w:t>{"question": "Given the provided sentence, extract one of the leadership qualities implied by the sentence. - He took ownership of the project and worked hard to ensure its successful completion.", "answer": "One of the leadership qualities implied by the sentence is taking \"ownership\" of tasks and responsibilities."}</w:t>
      </w:r>
    </w:p>
    <w:p>
      <w:r>
        <w:t>{"question": "Given the following clause, think of a relevant word from your experience so that the following clause can acquire more depth. - He was a keen _________ .", "answer": "He was a keen observer."}</w:t>
      </w:r>
    </w:p>
    <w:p>
      <w:r>
        <w:t>{"question": "Compare the given two pieces of artwork and tell us how they are similar and different. - [Image 1]\n\n[Image 2]", "answer": "I'm sorry, but as an AI, I cannot see or access the images you are referring to. Can you please provide me with descriptions of the images or links to view them? That way, I can better assist you in comparing the two pieces of artwork."}</w:t>
      </w:r>
    </w:p>
    <w:p>
      <w:r>
        <w:t>{"question": "You are given a date. Make up a sentence using the date as a reference. - February 28, 2020", "answer": "On February 28, 2020, the world was still unaware of the changes that the coronavirus pandemic would bring."}</w:t>
      </w:r>
    </w:p>
    <w:p>
      <w:r>
        <w:t>{"question": "Construct a timeline that shows the progression of events in the given text. - John got accepted to the university, enrolled in courses, and graduated with honors.", "answer": "1) John gets accepted to the university.\n2) John enrolls in courses.\n3) John graduates with honors."}</w:t>
      </w:r>
    </w:p>
    <w:p>
      <w:r>
        <w:t>{"question": "Make a list of 5 books that are suitable for the given audience. - Audience: 10-year old children", "answer": "1. Harry Potter and the Philosopher's Stone by J.K. Rowling\n2. Matilda by Roald Dahl\n3. The Lightning Thief by Rick Riordan\n4. Diary of a Wimpy Kid by Jeff Kinney\n5. The Secret Keepers by Trenton Lee Stewart."}</w:t>
      </w:r>
    </w:p>
    <w:p>
      <w:r>
        <w:t>{"question": "Compose a few lines of a poem that reflect the colorful beauty of sunrise.", "answer": "A gentle breeze, the morning dew,\nAs sunrise paints the sky anew,\nIn shades of pink and gold and blue,\nA lovely sight, forever true.\n\nThe colors vibrant, warm, and bright,\nA canvas of pure, natural light,\nA sight so lovely to behold,\nAs nature's artistry unfolds."}</w:t>
      </w:r>
    </w:p>
    <w:p>
      <w:r>
        <w:t>{"question": "Describe in a few lines the basic idea behind a movie based on the synopsis. - Synopsis: A passionate photographer is conflicted when his best friend starts a relationship with a girl of whom he is also fond.", "answer": "This is a story of a love triangle between a photographer, his best friend and the girl they both like. The photographer is torn between his feelings for the girl and his loyalty towards his best friend as he struggles to find balance in their relationship."}</w:t>
      </w:r>
    </w:p>
    <w:p>
      <w:r>
        <w:t>{"question": "Make a list of important qualities for successful leadership.", "answer": "1. Communication: The ability to clearly and effectively communicate goals, instructions, and vision with team members is essential.\n\n2. Integrity: Leading by example and maintaining high levels of personal and professional integrity is critical.\n\n3. Vision: A successful leader has a clear and compelling vision for the future, and can inspire and motivate others to work towards it.\n\n4. Decision-making: Strong decision-making skills allows a leader to weigh risks and make confident, informed choices.\n\n5. Empathy: Understanding and relating to the experiences and perspectives of team members fosters a strong, positive working environment.\n\n6. Resilience: The ability to remain focused and maintain composure during challenging situations helps a leader overcome obstacles and setbacks.\n\n7. Flexibility: Adaptive thinking and a willingness to adjust strategies and approaches when necessary is essential to achieving success.\n\n8. Accountability: A strong leader takes responsibility for their actions and holds themselves and their team accountable for meeting goals and achieving success.\n\n9. Delegation: Knowing when and how to delegate tasks and responsibilities effectively helps ensure that each team member can contribute to their full potential.\n\n10. Continuous learning: A commitment to ongoing personal and professional development helps a leader stay informed, innovative, and effective."}</w:t>
      </w:r>
    </w:p>
    <w:p>
      <w:r>
        <w:t>{"question": "Rewrite the national anthem of the United States of America in a modern language.", "answer": "Oh, say can you see, by the early light,\nWhat so proudly we boasted at twilight's last gleaming?\nWhose broad stripes and bright stars through the perilous fight,\nO'er the ramparts we watched, were so gallantly streaming?\n\nAnd the rockets' red glare, the bombs bursting in air,\nGave proof through the night that our flag was still there.\nOh, say does that star-spangled banner yet wave,\nO'er the land of the free and the home of the brave.\n\nIn modern language:\n\nHey, can you see in the early morning light, \nWhat we were proud of showing last night? \nWith wide stripes and stars shining bright, \nWe saw it bravely flying during the fight. \n\nWith rockets glaring and bombs exploding, \nWe could see our flag was still there, undaunted. \nTell me, does our flag still wave proud and free, \nOver our land of freedom and bravery?"}</w:t>
      </w:r>
    </w:p>
    <w:p>
      <w:r>
        <w:t>{"question": "Create a catchy phrase that could be used to market a new product. - Product: Sunscreen with UV Protection", "answer": "\"Experience the ultimate shield with our Sunscreen and UV Protection- Enjoy the sun, safely!\""}</w:t>
      </w:r>
    </w:p>
    <w:p>
      <w:r>
        <w:t>{"question": "Design an effective slogan for a company selling organic products. - Company: EcoNaturals", "answer": "\"Live Well with EcoNaturals: Pure, Organic, and Always Natural\""}</w:t>
      </w:r>
    </w:p>
    <w:p>
      <w:r>
        <w:t>{"question": "Brainstorm five questions that you could ask a customer to better understand their needs.", "answer": "1. What specific challenge or issue are you trying to address with our product or service?\n2. Can you describe your ideal outcome or desired result after using our product or service?\n3. Is there a time frame within which you need to see results, and is this urgent?\n4. What is your current situation, and how do you hope our product or service can improve it?\n5. Are there particular features or aspects of our product or service that you are interested in or that are most important to you?"}</w:t>
      </w:r>
    </w:p>
    <w:p>
      <w:r>
        <w:t>{"question": "Compose 3 solution ideas to solve the problem of global warming.", "answer": "1. **Switching to Renewable Energy Sources:** One of the most effective solutions to reduce the carbon footprint and decrease greenhouse gas emissions is shifting from fossil fuels to renewable sources of energy such as wind, solar, geothermal, and hydroelectric power. Governments and private organizations can invest in the development of these technologies and provide incentives to individuals and businesses that adopt clean energy solutions.\n \n2. **Promoting Energy Efficiency:** Improving energy efficiency can significantly decrease our overall energy consumption and thus reduce greenhouse gas emissions. For example, buildings can be designed and retrofitted to be more energy-efficient and reduce heating and cooling needs. Transportation can also become more efficient by promoting the use of electric cars, public transportation, carpooling, and cycling. Industry can move to more sustainable practices, such as waste reduction, recycling, and the use of energy-efficient equipment. \n\n3. **Promoting Sustainable Agriculture and Forestry:** Agriculture and deforestation contribute significantly to global warming. An essential part of the solution is to promote sustainable land use practices. This could include reducing deforestation and promoting reforestation and afforestation, practicing conservation agriculture, reducing meat consumption, and supporting and incentivizing organic and regenerative farming practices. By implementing these practices, we can reduce emissions from agriculture, protect biodiversity, and even capture carbon from the atmosphere."}</w:t>
      </w:r>
    </w:p>
    <w:p>
      <w:r>
        <w:t>{"question": "Create a list of the 5 most influential movies from the 2000s. - Genre: Romance", "answer": "Here is a list of the 5 most influential romance movies from the 2000s:\n\n1. Eternal Sunshine of the Spotless Mind (2004) - This movie is a modern classic that explores the nature of love, memories and heartbreak in a unique and captivating way.\n\n2. Pride &amp; Prejudice (2005) - This critically acclaimed adaptation of Jane Austen's novel features stunning performances and managed to reignite interest in period romance movies.\n\n3. A Walk to Remember (2002) - This coming-of-age romantic drama made a huge impact on teenage audiences and continues to be beloved for its heartfelt and emotional storytelling.\n\n4. The Notebook (2004) - One of the most popular romance movies of all time, The Notebook is known for its stunning performances and moving love story that spans many years.\n\n5. Brokeback Mountain (2005) - This groundbreaking movie helped to increase the visibility and acceptance of the LGBTQ+ community, and told a moving and tragic love story that resonated with audiences around the world."}</w:t>
      </w:r>
    </w:p>
    <w:p>
      <w:r>
        <w:t>{"question": "Rewrite the following paragraph more concisely. - Money makes the world go round, they say, and it's true that it has a huge influence over our lives and how we live them. Money can determine where you live, what kind of education you receive and even who you marry. Money might not buy happiness, but it has a huge influence on the quality of life you lead.", "answer": "Money significantly affects our lives, including our living conditions, education, and relationships. While it may not buy happiness, it greatly impacts our quality of life."}</w:t>
      </w:r>
    </w:p>
    <w:p>
      <w:r>
        <w:t>{"question": "Generate a list of 10 relevant keywords for the writing prompt \"ways to reduce stress\".", "answer": "1. Relaxation techniques\n2. Mindfulness\n3. Exercise\n4. Healthy diet\n5. Sleep\n6. Time management\n7. Support system\n8. Mental health\n9. Coping mechanisms\n10. Self-care"}</w:t>
      </w:r>
    </w:p>
    <w:p>
      <w:r>
        <w:t>{"question": "Explain what a GPT language model is and write  down 3 advantages of using it.", "answer": "A GPT (Generative Pretrained Transformer) language model is a type of natural language processing technology that utilizes deep learning techniques to generate text. It is based on the transformer architecture and its primary purpose is to produce human-like text, given some initial input in the form of either a word, phrase, or prompt.\n\nBelow are three advantages of using a GPT language model:\n\n1. High-Quality Text Generation: One significant advantage of using a GPT language model is that it can generate high-quality, human-like text. This is because it is trained on massive amounts of data and is able to learn the subtle nuances of language, grammar, and context.\n\n2. Versatility: GPT language models have proven to be highly versatile in terms of the tasks they can accomplish. They have been used for text completion, summarization, conversation, and translation, among other applications.\n\n3. Few-Shot Learning Capability: GPT language models are capable of few-shot learning, meaning they can learn from just a few examples and still generate impressively accurate results. This has significant implications for both the development and deployment of natural language processing technologies, as it dramatically reduces the amount of time and resources needed for training."}</w:t>
      </w:r>
    </w:p>
    <w:p>
      <w:r>
        <w:t>{"question": "Create a program to print all numbers between 1 to 100 divisible by 3.", "answer": "Here is a program written in Python that will print all the numbers between 1 to 100 that are divisible by 3:\n\n\n```python\nfor i in range(1,101):\n    if i % 3 == 0:        #checking if the number is divisible by 3 \n        print(i, end = \" \")\n```\nThis uses a for loop to iterate over the numbers between 1 and 100. The `if` statement checks if the remainder of the number when divided by 3 is equal to 0. If it is, that means the number is divisible by 3 and we print it. The `end = \" \"` argument ensures that the output is printed on the same line, separated by spaces."}</w:t>
      </w:r>
    </w:p>
    <w:p>
      <w:r>
        <w:t>{"question": "Rewrite the following sentence in language more accessible to everyday people. - Aether particles allegedly transmute ethylene molecules.", "answer": "It's claimed that Aether particles can change ethylene molecules into something else."}</w:t>
      </w:r>
    </w:p>
    <w:p>
      <w:r>
        <w:t>{"question": "List 5 activities for a family vacation to the beach.", "answer": "1. Building sandcastles and other sand sculptures: A fun and creative activity for family members of all ages, that can be done right on the beach.\n\n2. Swimming and playing in the ocean: This is a classic beach activity that is perfect for a family vacation, allowing everyone to cool off and have fun in the water.\n\n3. Going on a dolphin or whale watching tour: This can be a unique and exciting experience for the entire family, as they get to see these beautiful animals up close in their natural habitat.\n\n4. Taking a walk along the shore: This is a great way to unwind and explore the beach surroundings, while enjoying the beautiful scenery and spending quality time with the family.\n\n5. Enjoying beach activities and games: There are countless beach activities that families can enjoy, such as playing beach volleyball, frisbee, or having a picnic on the sand."}</w:t>
      </w:r>
    </w:p>
    <w:p>
      <w:r>
        <w:t>{"question": "What is the appropriate punctuation to end this sentence correctly:\n\"Oh, I cannot believe it's so late already", "answer": "The appropriate punctuation to end that sentence correctly is a exclamation mark (!). The complete sentence should be: \"Oh, I cannot believe it's so late already!\""}</w:t>
      </w:r>
    </w:p>
    <w:p>
      <w:r>
        <w:t>{"question": "Generate a creative way to use the word 'squirrel'", "answer": "We could hold a \"Squirrel Olympics\" where people design and build miniature obstacle courses and puzzles for squirrels to navigate, showcasing their incredible agility, intelligence, and problem-solving skills. The event could raise awareness for wildlife conservation and provide resources to support local wildlife rehabilitation centers."}</w:t>
      </w:r>
    </w:p>
    <w:p>
      <w:r>
        <w:t>{"question": "Categorize this sentence as passive or active voice - The cat was chased by the dog.", "answer": "The sentence \"The cat was chased by the dog\" is in passive voice."}</w:t>
      </w:r>
    </w:p>
    <w:p>
      <w:r>
        <w:t>{"question": "Create an example recipe for a chocolate cake", "answer": "Here is a simple recipe for a delicious chocolate cake:\n\n**Ingredients**\n\n- 1 and 3/4 cups all-purpose flour\n- 3/4 cup of unsweetened cocoa powder\n- 1/2 teaspoon of baking soda\n- 1 and 1/2 teaspoons of baking powder\n- 2 cups of granulated sugar\n- 3/4 cup of unsalted butter (at room temperature)\n- 3 large eggs (at room temperature)\n- 2 teaspoons of vanilla extract\n- 1 and 1/2 cups of buttermilk (or make your own by mixing 1 tbsp of vinegar or lemon juice with 1 cup of milk)\n\n**Instructions**\n\n1. First, preheat your oven to 350 degrees Fahrenheit and grease a 9x13 inch baking pan.\n\n2. In a mixing bowl, sift together the flour, cocoa powder, baking powder, and baking soda. Set this mixture aside.\n\n3. In a separate bowl, cream together the butter and sugar until light and fluffy. Add the eggs one at a time, beating well after each addition. Add the vanilla extract.\n\n4. Add the dry ingredients to the wet ingredients in three parts, alternating with the buttermilk, beginning and ending with the flour mixture. Mix until well combined. \n\n5. Pour the batter into the prepared baking pan and bake for 30-40 minutes, until a toothpick inserted into the center comes out clean.\n\n6. Let the cake cool in the pan for a few minutes, then remove it from the pan and let it cool completely on a wire rack.\n\n7. Once the cake is cooled, you can frost it as desired. Enjoy your delicious chocolate cake!"}</w:t>
      </w:r>
    </w:p>
    <w:p>
      <w:r>
        <w:t>{"question": "Suggest how to use the following ingredients to make a breakfast meal - Two eggs, one red bell pepper, one onion", "answer": "One delicious breakfast meal idea you can make using two eggs, one red bell pepper and one onion is an omelette. Here's a simple recipe you can follow:\n\n1. Begin by preparing your vegetables: dice the onion and red bell pepper into small, even pieces. \n\n2. Next, heat a bit of olive oil in a non-stick frying pan over medium heat. Add the diced onion and red bell pepper, along with a pinch of salt and pepper to taste. Saut\u00e9 for a couple minutes until the vegetables begin to soften.\n\n3. While the vegetables are cooking, beat two eggs in a bowl with some salt and pepper. \n\n4. Once your vegetables are cooked to your liking, pour the beaten eggs over them in the frying pan. Use a spatula to spread the eggs and vegetables around the pan into an even layer.\n\n5. Cook the omelette for a couple minutes until the bottom is nicely golden and the eggs are mostly set. \n\n6. Carefully fold the omelette in half to cover the vegetables and continue cooking for another minute or so until the eggs are fully set.\n\n7. Serve your omelette hot, garnished with some fresh herbs or chopped scallions if desired. Enjoy!"}</w:t>
      </w:r>
    </w:p>
    <w:p>
      <w:r>
        <w:t>{"question": "Determine the valence score of the following text. - My day was filled with sorrow", "answer": "The valence score of the text \"My day was filled with sorrow\" is negative. The word \"sorrow\" indicates a strong negative emotion, suggesting that the speaker experienced sadness, grief, or disappointment. As a result, the overall valence of the sentence is negative."}</w:t>
      </w:r>
    </w:p>
    <w:p>
      <w:r>
        <w:t>{"question": "Suggest an appropriate sushi dish for a beginner.", "answer": "For a beginner trying sushi for the first time, a good option would be to start with a California Roll. It's a classic sushi dish that\u2019s very popular in the West and is a common entry point into the world of sushi. This roll is made of avocado, cucumber, and imitation crabmeat, all wrapped in rice and seaweed. It\u2019s a mild and tasty introduction to sushi, without the raw fish component that some might find intimidating at first."}</w:t>
      </w:r>
    </w:p>
    <w:p>
      <w:r>
        <w:t>{"question": "Analyze how the following two pieces of text are related. - The world is beautiful\nLife is a journey", "answer": "The following two pieces of text are related in that they both express a view of the world and life itself. The first text, \"The world is beautiful,\" conveys a positive and appreciative outlook on the world and its many wonders. The second text, \"Life is a journey,\" implies that life is an ongoing experience filled with events, challenges, and discoveries. Both phrases suggest a sense of appreciation and wonder for the world and life, and together they create a message of positivity, hope, and the importance of embracing the journey of life."}</w:t>
      </w:r>
    </w:p>
    <w:p>
      <w:r>
        <w:t>{"question": "Specify the type of government in the following country. - South Korea", "answer": "The government of South Korea is a presidential representative democratic republic. The President of South Korea is both the head of state and head of government, and is elected directly by the people to serve a single five-year term. Legislative power is vested in the National Assembly, which is comprised of 300 members serving a four-year term."}</w:t>
      </w:r>
    </w:p>
    <w:p>
      <w:r>
        <w:t>{"question": "Describe the development of the film industry since 1975.", "answer": "Since 1975, the film industry has undergone a tremendous amount of growth and change. At the onset of this period, the concept of the blockbuster film was established with the release of Steven Spielberg's \"Jaws\" in 1975, followed by George Lucas' \"Star Wars\" in 1977. These films introduced a new era of big-budget, special effects-driven movies, which became the norm for much of the industry.\n\nIn the 1980s, the growth of the home video market brought about changes in the way movies were distributed and consumed. VHS tapes and, later, DVDs provided a new revenue stream for studios, and made it easy for people to watch movies in the comfort of their own homes. This also led to the decline of the traditional \"movie palace\" and the rise of multiplex theaters, as well as the growth of cable television networks, which began to produce their own original content.\n\nBy the 1990s, advancements in computer-generated imagery (CGI) began to revolutionize the way films were made. High-profile films such as \"Jurassic Park\" showcased the potential of CGI, and studios began to invest in the technology, which allowed them to create previously impossible visual effects. The use of CGI also paved the way for the explosion of superhero and fantasy films in the 2000s.\n\nWith the advent of digital technology in the late 1990s and early 2000s, the way films were produced, distributed, and consumed changed again. Digital cameras and editing software made it possible to shoot and edit a film entirely digitally, reducing the cost of production and post-production. Online streaming services such as Netflix, Amazon Prime and Hulu emerged, providing a new way for consumers to access content on demand - this subsequently led to the decline in DVD sales and the rise of the \"binge-watching\" culture.\n\nIn recent years, the film industry has continued to evolve, with a greater emphasis on diverse representation onscreen, the growth of international markets, particularly China, and the rise of franchise filmmaking. The COVID-19 pandemic has also brought about changes in the way films are released, with studios experimenting with simultaneous theatrical and streaming releases.\n\nIn summary, the film industry since 1975 has seen the rise of the blockbuster, the growth of home video and cable television, the emergence of CGI and digital technology, and the proliferation of streaming services. These developments have led to significant changes in the way movies are made, distributed"}</w:t>
      </w:r>
    </w:p>
    <w:p>
      <w:r>
        <w:t>{"question": "How would you design a data structure for storing a list of stock prices?", "answer": "There are multiple ways to design a data structure for storing a list of stock prices, depending on the specific requirements and constraints. Here is one possible way:\n\n1. First, we would need to gather the required information to store for each stock price, such as the date, ticker symbol, open, high, low, close, and volume values.\n2. Next, we could create a class or structure to represent a single stock price. This class would have member variables to hold the date, ticker symbol, open, high, low, close, and volume values. Alternatively, we could use a dictionary to store these values with the keys being the field names and the values being the corresponding data.\n3. Then, to store a list of stock prices, we could use an array, linked list, or a dynamic data structure such as an ArrayList or a List (depending on the programming language being used). This list would hold objects of the stock price class or the dictionary representing a single stock price.\n\nThis data structure would allow for easy insertion, retrieval, and manipulation of stock prices. Additionally, if we need to perform operations such as searching or sorting, we could implement custom methods within the class or use built-in functions provided by the programming language being used."}</w:t>
      </w:r>
    </w:p>
    <w:p>
      <w:r>
        <w:t>{"question": "Describe the political atmosphere in the United States during the 2019-2020 election cycle.", "answer": "The political atmosphere in the United States during the 2019-2020 election cycle was highly charged, contentious, and polarized. During this time, the country was deeply divided along partisan lines, with supporters of the two major political parties, the Democrats and the Republicans, holding vastly different views on key issues such as healthcare, immigration, climate change, race relations, and the economy.\n\nThe election cycle was dominated by the presidential race between incumbent Republican President Donald Trump and Democratic challenger Joe Biden. The campaign was characterized by negative attacks, accusations, and mudslinging from both sides, as well as concerns about foreign interference, voter suppression, and election security.\n\nThe country was also grappling with several major events and issues that added to the intensity of the political atmosphere. These included the ongoing COVID-19 pandemic, which had a profound impact on the country's economy and public health, as well as widespread protests against racial injustice and police brutality following the killing of George Floyd.\n\nOverall, the 2019-2020 election cycle in the United States was a tense and tumultuous time, reflecting deep divisions within the country and a highly polarized political climate."}</w:t>
      </w:r>
    </w:p>
    <w:p>
      <w:r>
        <w:t>{"question": "Give the name and a brief description of a type of user interface.", "answer": "One popular type of user interface is the Graphical User Interface (GUI). A GUI is a visual way for the user to interact with computer devices, employing graphical icons, visual indicators and other graphical elements to control and use the computer. It allows the user to interact with the system through various input devices like a mouse or a touch screen, selecting and manipulating graphical elements on the screen. GUIs are typically easy to use and intuitive, making them popular for a wide range of computer applications."}</w:t>
      </w:r>
    </w:p>
    <w:p>
      <w:r>
        <w:t>{"question": "Create a sentence using the idiom \"take two steps forward and one step back\".", "answer": "Trying to build a successful business often feels like taking two steps forward and one step back, as progress is slow and setbacks are common."}</w:t>
      </w:r>
    </w:p>
    <w:p>
      <w:r>
        <w:t>{"question": "What is the purpose of the International Space Station?", "answer": "The International Space Station (ISS) serves multiple purposes, but its primary objective is to serve as an orbiting research laboratory. Scientists from all over the world conduct experiments in the unique microgravity environment offered by the ISS. The research covers a broad range of scientific disciplines, including biology, physics, astronomy, and meteorology, among others. \n\nIn addition to pure scientific research, the ISS also serves as a testing ground for advanced technologies, such as life support systems, that may prove useful for future deep space exploration missions. The various space agencies involved in managing the ISS also use it to study the effects of long-duration spaceflight on the human body, which is crucial for planning future manned space missions.\n\nFinally, the ISS is also an important platform for international collaboration, fostering peaceful cooperation between different nations in the pursuit of science and exploration."}</w:t>
      </w:r>
    </w:p>
    <w:p>
      <w:r>
        <w:t>{"question": "Write a blog post discussing the current trends in AI.", "answer": "Artificial Intelligence has been the buzzword in the world of technology for a while now, and for a good reason. The capability of AI systems to perform tasks that would normally require human-level intelligence and intervention has opened up a new world of possibilities across industries. From automating mundane, repetitive jobs to providing critical insights, aiding in decision-making, and enhancing customer experiences, AI has been transforming the way we live and work. In this blog post, we\u2019ll delve into some of the current trends in AI that are worth keeping an eye on.\n\n- **The rise of AI-powered chatbots and voice assistants**: Chatbots and voice assistants have been taking center stage in the customer service industry. With an increasing number of businesses adopting AI, customers can now have their queries resolved in a matter of seconds. These technologies are designed to mimic human conversation, making it easier for customers to interact with businesses. As businesses look for ways to enhance their customer service offerings, the use of chatbots and voice assistants is expected to rise in the coming years.\n\n- **AI in healthcare**: The healthcare industry is at the forefront of AI adoption. With the use of machine learning algorithms and other AI technologies, the healthcare industry has been able to better diagnose and treat diseases. Examples of AI in healthcare include the use of machine learning to identify cancerous cells, and the development of predictive models that can forecast the likelihood of a patient developing a particular condition. As the world continues to battle the COVID-19 pandemic, AI has also been used for drug discovery, contract tracing, and vaccine development.\n\n- **Explainable AI**: As AI continues to make decisions that impact people\u2019s lives, there is a growing demand for these decisions to be transparent and explainable. This trend of \u201cexplainable AI\u201d or \u201cXAI\u201d calls for the development of AI systems that can provide human-understandable explanations for their decisions. This not only helps to build trust in these systems but also ensures that any biases inherent in the data are identified and eliminated.\n\n- **Responsible AI**: There is a growing recognition that AI has the potential to cause harm if not developed and used responsibly. This has given rise to the trend of \u201cresponsible AI\u201d which calls for the development of AI systems that adhere to ethical principles and can be held accountable for their actions. There has been a push for the development of ethical standards for AI, and a focus on ensuring that AI systems are transparent, fair, and unbiased.\n\n- **The convergence"}</w:t>
      </w:r>
    </w:p>
    <w:p>
      <w:r>
        <w:t>{"question": "Name a movie with a female lead", "answer": "One movie with a female lead is \"Wonder Woman\" (2017), directed by Patty Jenkins and starring Gal Gadot as the titular character."}</w:t>
      </w:r>
    </w:p>
    <w:p>
      <w:r>
        <w:t>{"question": "List the steps you will take to create a budget", "answer": "Here are the steps to create a budget:\n\n1. Determine the purpose and time frame of the budget: Start by identifying the goal of the budget, for example, it could be for managing monthly expenses or for planning a big purchase or event. The time frame could be a week, month or year.\n\n2. Calculate your total income: Add up all sources of income such as your salary, interest or investment returns, and any other passive income streams.\n\n3. List all your expenses: Write down all your monthly expenses, including rent or mortgage, utilities, food, transportation, insurance, entertainment, and any other regular payments.\n\n4. Categorize your expenses: Group your expenses into categories such as housing, transportation, food, entertainment, and so on.\n\n5. Allocate funds for each category: Based on your income and your expenses, allocate a specific amount for each category in your budget. For example, if your monthly income is $5,000 and your rent is $1,000, allocate 20% for housing.\n\n6. Monitor and Adjust: Make sure to stay within the defined budget and track your spending to ensure that you do not exceed the allocated amounts for each category. Adjust your budget as needed, for example, you might want to increase the allocation for food expenses if you find that you are constantly going over the budgeted amount.\n\n7. Save for emergencies: It is wise to allocate some portion of your income for emergency expenses or rainy day funds. This will help you avoid taking on debt or overspending in case of unexpected expenses.\n\n8. Review and revise: Review your budget periodically and make adjustments as necessary. This will help you stay in control of your finances and achieve your financial goals."}</w:t>
      </w:r>
    </w:p>
    <w:p>
      <w:r>
        <w:t>{"question": "Suggest an icebreaker for a virtual meeting", "answer": "One fun icebreaker for a virtual meeting could be to do a \"virtual show and tell\". Each person can take a minute or two to show an item of personal significance and briefly explain why it's meaningful to them. It could be a photograph, a souvenir from a trip, a lucky charm or anything else that has a story behind it. This activity can help everyone get to know each other better and can set a positive tone for the rest of the meeting."}</w:t>
      </w:r>
    </w:p>
    <w:p>
      <w:r>
        <w:t>{"question": "Create a meal plan - Weekly budget: $50", "answer": "With a weekly budget of $50, here is a simple and affordable meal plan for one person:\n\n**Monday** \n\n- Breakfast: Oatmeal with honey and fruit\n- Lunch: Turkey and cheese sandwich with baby carrots\n- Dinner: Pasta with marinara sauce and a side salad\n\n**Tuesday**\n\n- Breakfast: Scrambled eggs with spinach and whole wheat toast\n- Lunch: Grilled cheese sandwich with tomato soup\n- Dinner: Chicken stir-fry with vegetables and rice\n\n**Wednesday**\n\n- Breakfast: Greek yogurt with granola and fruit\n- Lunch: Tuna salad wrap with an apple\n- Dinner: Beef tacos with salsa, cheese, and lettuce\n\n**Thursday**\n\n- Breakfast: Smoothie with frozen banana, spinach, and almond milk\n- Lunch: Egg salad sandwich with cherry tomatoes\n- Dinner: Baked salmon with roasted potatoes and green beans\n\n**Friday**\n\n- Breakfast: Avocado toast with a hard-boiled egg\n- Lunch: Chicken Caesar salad with croutons\n- Dinner: Spaghetti with meat sauce and garlic bread\n\n**Saturday**\n\n- Breakfast: Banana pancakes with maple syrup\n- Lunch: BLT sandwich with pickle spears\n- Dinner: Chili with cornbread and a side of sour cream\n\n**Sunday**\n\n- Breakfast: Breakfast burrito with scrambled eggs, cheese, and salsa\n- Lunch: Hummus with pita bread and veggies\n- Dinner: Stir-fry vegetables and teriyaki tofu with a side of quinoa.\n\nIn order to make this meal plan work, you would need to buy some pantry staples such as: oatmeal, pasta, rice, canned tuna, marinara sauce, honey, cooking oil, eggs, and spices. Fresh or frozen produce such as: bell peppers, onions, spinach, lettuce, bananas, apples, carrots, green beans, potatoes, tofu, and meat."}</w:t>
      </w:r>
    </w:p>
    <w:p>
      <w:r>
        <w:t>{"question": "Explain the process of debugging a computer program", "answer": "Debugging is the process of identifying and fixing errors or issues within a computer program. It is an essential step in the development process, as it helps to ensure that the software functions as intended and is free from issues that may impact its performance or usability. The process of debugging involves several steps, including the following:\n\n1. Identify the problem: The first step in debugging is to identify the specific issue that needs to be addressed. This may involve reviewing log files, error messages or reports from users to pinpoint the exact nature of the problem.\n\n2. Reproduce the error: Once the problem has been identified, the next step is to reproduce the issue. This involves running the program in a controlled environment and attempting to replicate the conditions that led to the error. By doing this, it becomes easier to isolate the source of the issue and determine what needs to be fixed.\n\n3. Locate the source of the issue: After reproducing the error, the developer must then locate the specific section of code that is causing the issue. This may involve using debugging tools such as breakpoints, which allow the developer to pause the execution of the program at specific points and inspect the values of variables and the flow of the program.\n\n4. Fix the issue: Once the source of the problem has been located, the developer can then make the necessary changes to the code to fix the issue. This may involve rewriting sections of code, or adjusting the logic of the program to prevent the error from occurring.\n\n5. Test the fix: After making the required changes to the code, the developer must then test the program again to ensure that the issue has been resolved. This may involve running the program through a series of tests to ensure that the fix has been successful and that no new issues have been introduced.\n\n6. Document the fix: Once the issue has been resolved, it is important to document the fix and any changes that were made to the code. This helps to ensure that similar issues do not occur in the future and makes it easier to maintain and update the program in the long-term.\n\nOverall, debugging is a crucial step in the development of any computer program, as it helps to ensure that the software is free from errors and functions as intended. It involves a systematic process of identifying, reproducing, and fixing issues, as well as testing and documenting the changes made."}</w:t>
      </w:r>
    </w:p>
    <w:p>
      <w:r>
        <w:t>{"question": "Construct a database design for storing books.", "answer": "A basic database design for storing books can consist of the following attributes:\n\nTable name: Books\n\n1. Book_id: This will be a unique identifier for each book in the database, usually an integer or a GUID.\n2. ISBN: The International Standard Book Number, a unique number assigned to each book to facilitate identification and cataloging.\n3. Title: The title of the book.\n4. Author: The name of the author(s) of the book. This can also be a foreign key, linked to an Authors table, which contains detailed information about each author.\n5. Publisher: The name of the publisher of the book. This can also be a foreign key, linked to a Publishers table, which contains detailed information about each publisher.\n6. Publication_date: The date when the book was published.\n7. Genre: The genre or category of the book, for example, fiction, non-fiction, biography etc.\n8. Description: A short description or summary of the book.\n9. Language: The language the book is written in.\n10. Page_count: The number of pages in the book.\n11. Format: The format of the book, for example, hardcover, paperback, audiobook, eBook etc.\n12. Price: The price of the book.\n13. Rating: A rating of the book, usually on a scale of 1 to 5.\n14. Cover_image: The cover image of the book.\n\nThis is a basic design which can be further expanded by adding more attributes and establishing relationships between different entities such as authors, publishers, and genres."}</w:t>
      </w:r>
    </w:p>
    <w:p>
      <w:r>
        <w:t>{"question": "Find the 3 largest countries by area.", "answer": "According to the data from the CIA World Factbook and United Nations, the 3 largest countries by area are:\n\n1. Russia \u2013 with an area of 17,098,242 square kilometers (6,601,668 square miles)\n2. Canada \u2013 with an area of 9,984,670 square kilometers (3,855,100 square miles) \n3. China \u2013 with an area of 9,596,961 square kilometers (3,705,407 square miles)"}</w:t>
      </w:r>
    </w:p>
    <w:p>
      <w:r>
        <w:t>{"question": "Identify the underlined phrase as an example of a simile, metaphor, or personification. - She had a heart of stone.", "answer": "The underlined phrase, \"She had a heart of stone,\" is an example of a metaphor."}</w:t>
      </w:r>
    </w:p>
    <w:p>
      <w:r>
        <w:t>{"question": "Generate a 5-word poem based on the given theme. - Friendship", "answer": "Bonding beyond boundaries, friends forever."}</w:t>
      </w:r>
    </w:p>
    <w:p>
      <w:r>
        <w:t>{"question": "In the given sentence, identify the underlined words as an example of an adjective or adverb. - He sang beautifully.", "answer": "In the given sentence, the word \"beautifully\" is underlined and it is an example of an adverb."}</w:t>
      </w:r>
    </w:p>
    <w:p>
      <w:r>
        <w:t>{"question": "Generate a creative tagline for a business.", "answer": "\"Transforming possibilities into reality: Elevate your business with us!\""}</w:t>
      </w:r>
    </w:p>
    <w:p>
      <w:r>
        <w:t>{"question": "Edit the following text for clarity and accuracy. - Sweating in nerves, she walked onto the stage.", "answer": "Nervously, she walked onto the stage, sweating."}</w:t>
      </w:r>
    </w:p>
    <w:p>
      <w:r>
        <w:t>{"question": "List five components of a successful business.", "answer": "1. Clear Vision and Goals: A successful business must have a clear idea of its purpose, objectives, and long-term vision. Establishing well-defined goals can help to steer the company in the right direction and remain on track to achieving its objectives.\n\n2. Effective Leadership: Strong and effective leadership is vital to the success of a business. Leaders must be able to steer the company in the right direction, make tough decisions and inspire employees to work towards the company's goals.\n\n3. Strong Customer Focus: A successful business must place a strong emphasis on understanding and meeting the needs of its customers. This includes providing high-quality products or services and providing excellent customer service to ensure that customers feel valued.\n\n4. Financial Management: Effective financial management is crucial to the success of a business. This includes careful planning, monitoring, and controlling of financial resources to ensure that the company has enough funds to meet its needs and invest in its growth.\n\n5. Continuous Improvement: A successful business must be committed to continuous improvement in all areas, from product development and marketing to employee training and customer service. This enables the business to enhance its competitive position and adapt to changes in the market, ensuring long-term success."}</w:t>
      </w:r>
    </w:p>
    <w:p>
      <w:r>
        <w:t>{"question": "Describe a situation when a machine can be more successful than a human.", "answer": "There are several situations where a machine can be more successful than a human. One such example is in the area of repetitive tasks that require high levels of accuracy and speed. For instance, consider an automotive assembly line where cars are being built on a production line at a rapid pace. The tasks involved, such as welding, painting, and assembly of intricate parts, require a high level of precision, consistent quality, and speed. While humans can perform these tasks, they are prone to fatigue, loss of focus, and inconsistency that can lead to errors and quality issues, and their work rate cannot match that of a machine. On the other hand, a machine, specifically designed and programmed to perform these tasks, can execute them at a much faster pace, with unwavering accuracy and consistency. Additionally, machines do not tire, and their performance does not degrade over time, ensuring consistent quality and increased efficiency. Thus, in this situation, a machine would be more successful than a human."}</w:t>
      </w:r>
    </w:p>
    <w:p>
      <w:r>
        <w:t>{"question": "Develop a set of criteria for judging the quality of a health food.", "answer": "When evaluating the quality of a health food, there are several key criteria to consider. These may include:\n \n1. Nutritional Value: One of the main objectives of consuming health food is to provide our bodies with essential nutrients. High-quality health foods are often rich in vitamins, minerals, proteins, fiber, and antioxidants.\n\n2. Ingredient Quality: To ensure that you are consuming the highest quality health food, it's important that the ingredients used are of the highest possible quality. This includes using non-GMO, organic, and locally sourced ingredients when possible.\n\n3. Freshness: The fresher the ingredients, the higher the quality of the final product. Foods that are made from fresh, whole ingredients tend to be more nutrient-dense and flavorful than foods that rely on processed, pre-packaged components.\n\n4. Additives: High-quality health foods should be free of artificial preservatives, flavors, and colors. Avoid products that contain high levels of added sugars, sodium, or unhealthy fats.\n\n5. Processing: The method in which food is processed can greatly affect its nutritional value. Choose foods that are minimally processed, as these tend to retain more of their natural nutrients and flavor.\n\n6. Dietary Restrictions: High-quality health foods should have options available for people with specific dietary restrictions, such as gluten-free, dairy-free, vegan, or vegetarian.\n\n7. Transparency: The company producing the health food should be transparent about their sourcing, manufacturing, and labeling practices. This allows consumers to make informed decisions about the quality of the food they are purchasing.\n\nBy keeping these criteria in mind when choosing health foods, you can ensure that you are consuming products that are not only good for you but also of the highest quality."}</w:t>
      </w:r>
    </w:p>
    <w:p>
      <w:r>
        <w:t>{"question": "Describe how AI could be used to generate a creative output.", "answer": "Artificial Intelligence (AI) can be used in several ways to generate creative outputs across various forms of art and media. Examples include creating music, paintings, literature and even designing video games or virtual reality environments. Here are some ways AI can be used to generate creative output:\n\n1. Neural Networks: AI models can be trained to recognize patterns and styles of art, music or literature through neural networks, and then generate new pieces by mimicking those styles or mixing them to create something entirely new. For instance, AI can analyze the patterns and themes of a particular author and then generate poetry or a piece of fiction in that author's style.\n\n2. Generative Adversarial Networks (GANs): These are used to generate new images or videos by using a \"generator\" network to create new outputs and a \"discriminator\" network to analyze and critique the generated output. GANs can be trained using a vast collection of images or videos to generate completely new outputs that are indistinguishable from the original set.\n\n3. Machine Learning: This tool can teach AI how to create music, analyze speech and musical tones, and create a new output. AI can analyze the different elements that make up a piece of music, such as rhythm, melody, and chord progressions, and then generate a new piece of music with those elements.\n\nOverall, AI has the potential to generate highly unique and creative outputs by learning from existing patterns and creating something new from them. Artists and other creatives can collaborate with AI to generate and explore new ideas and forms of art."}</w:t>
      </w:r>
    </w:p>
    <w:p>
      <w:r>
        <w:t>{"question": "Rewrite the given equation using an appropriate metaphor. - E= mc^2", "answer": "\"Energy is a locked treasure and mass along with the speed of light squared is the key to unlock it; as depicted by Einstein's famous equation E=mc^2.\""}</w:t>
      </w:r>
    </w:p>
    <w:p>
      <w:r>
        <w:t>{"question": "Write a 150 word essay arguing the need for more stringent immigration laws.", "answer": "Immigration has been and continues to be a controversial topic in many countries around the world. While immigration is essential for the growth and development of a country, unrestricted immigration can also have numerous negative repercussions. Therefore, there is a growing need for more stringent immigration laws to safeguard the interests of the citizens and the country.\n\nUncontrolled immigration can lead to population growth, thereby putting more pressure on the resources and welfare system of a country. It also increases the likelihood of the influx of illegal immigrants, which can potentially pose security risks. There have been instances where unrestricted immigration has led to an increase in crime and a burden on the legal system. This, in turn, affects the economy, causing higher taxes and a lower standard of living for the citizens.\n\nThus, more stringent immigration laws are necessary to regulate the flow of immigrants into a country, to ensure that the benefits they bring outweigh the costs. These laws are vital for maintaining the safety, security, and economy of a country. The focus should be on regulated and legal immigration, so that a balanced approach could be adopted that benefits both the country and the immigrants."}</w:t>
      </w:r>
    </w:p>
    <w:p>
      <w:r>
        <w:t>{"question": "I want a Java function to display a GUI histogram of a given number list.", "answer": "Here is an example Java function that uses the JFreeChart library to display a GUI histogram of a given number list:\n\n```\nimport java.util.List;\nimport javax.swing.JFrame;\nimport org.jfree.chart.ChartFactory;\nimport org.jfree.chart.ChartPanel;\nimport org.jfree.chart.JFreeChart;\nimport org.jfree.chart.axis.NumberAxis;\nimport org.jfree.chart.plot.PlotOrientation;\nimport org.jfree.chart.plot.XYPlot;\nimport org.jfree.data.statistics.SimpleHistogramBin;\nimport org.jfree.data.statistics.SimpleHistogramDataset;\n\npublic class HistogramGUI {\n\n    public static void showHistogram(List&lt;Double&gt; list) {\n        SimpleHistogramDataset dataset = new SimpleHistogramDataset(\"Number Distribution\");\n        for (double num : list) {\n            dataset.addBin(new SimpleHistogramBin(num, num, true, true));\n        }\n        JFreeChart chart = ChartFactory.createHistogram(\"Histogram\", \"Number\", \"Frequency\", dataset, PlotOrientation.VERTICAL, false, false, false);\n        XYPlot plot = chart.getXYPlot();\n        NumberAxis domain = (NumberAxis) plot.getDomainAxis();\n        domain.setAutoRangeIncludesZero(false);\n        JFrame frame = new JFrame(\"Histogram\");\n        frame.setDefaultCloseOperation(JFrame.DISPOSE_ON_CLOSE);\n        ChartPanel panel = new ChartPanel(chart);\n        frame.setContentPane(panel);\n        frame.pack();\n        frame.setVisible(true);\n    }\n\n}\n```\n\nTo use this function, you can pass in a list of numbers using the following code:\n\n```\nList&lt;Double&gt; numbers = Arrays.asList(1.0, 2.0, 3.0, 1.5, 2.5, 2.5, 4.0);\nHistogramGUI.showHistogram(numbers);\n``` \n\nThis will display a GUI histogram of the numbers in the list. You can customize the appearance of the histogram by changing the chart title, axis labels, and other properties using the JFreeChart API."}</w:t>
      </w:r>
    </w:p>
    <w:p>
      <w:r>
        <w:t>{"question": "List three advantages of using AI in medical diagnostics.", "answer": "1. Improved Accuracy: AI algorithms have the ability to analyze vast amounts of medical data and identify patterns, making them capable of achieving very high levels of accuracy in diagnosing diseases.\n\n2. Speed and Efficiency: The use of AI in medical diagnostics can significantly reduce the time taken to reach a diagnosis, leading to faster treatment and better patient outcomes.\n\n3. Cost-effective: AI systems can reduce the need for expensive diagnostic tests and procedures, resulting in cost savings for both healthcare providers and patients. This can make diagnostic services more accessible to people who may not have been able to afford them otherwise."}</w:t>
      </w:r>
    </w:p>
    <w:p>
      <w:r>
        <w:t>{"question": "Create an example of an algorithmic fairness problem.", "answer": "One of the most common examples of an algorithmic fairness problem is the one associated with loan or credit applications. Considering that credit scores, income, employment status and history etc. are some of the factors that determine creditworthiness, some models may inadvertently discriminate against certain demographics.\n\nFor instance, take the case of an algorithm that is designed to predict the chance of loan repayment. The program may incorporate factors such as credit scores, income, employment status, and loan amount to determine whether a loan application should be approved or denied. \n\nSince credit scores are given significant importance, discrepancies begin to appear. People from low-income neighborhoods or a particular ethnicity, who may have lower credit scores- not because of their inability to repay loans but because of systematic biases in the credit scoring system- may find their applications denied more often. The same holds for people with lower income, a lack of credit history, or those who have faced long periods of unemployment - factors that disproportionately and unjustly affect certain groups.\n\nThis is a manifestation of human bias reflecting on AI since historical data used to train the algorithm was based on past credit decisions made by humans.\n\nTo sum up, models that base their decisions on credit scores and other such metrics may end up systematically denying loans to individuals that belong to certain communities or demographics, resulting in a lack of fairness and unequal opportunities."}</w:t>
      </w:r>
    </w:p>
    <w:p>
      <w:r>
        <w:t>{"question": "Provide a metaphor to describe the relationship between technology and human life.", "answer": "Technology and human life are like the roots and branches of a tree. Just as the roots provide the tree with nourishment and stability, technology supports and enhances our daily lives. And just as the branches grow and expand, reaching towards the sunlight, human life is constantly advancing and evolving, aided by the advancements of technology. Together, the roots and branches create a strong and thriving tree, much like how technology and human life work together to create a prosperous and flourishing society."}</w:t>
      </w:r>
    </w:p>
    <w:p>
      <w:r>
        <w:t>{"question": "Find a creative alternative use of a wheel.", "answer": "One creative alternative use for a wheel is as a base for a rotating garden bed. Imagine a large wagon wheel lying flat on the ground, with its spokes dividing the wheel into different sections. Each section of the wheel could be filled with soil and planted with flowers, herbs, vegetables, or other small plants. The wheel could be rotated periodically to ensure that all the plants receive equal amounts of sunlight and water. Not only would this rotating garden bed be a practical way to grow plants, it would also be an eye-catching and unique addition to any garden."}</w:t>
      </w:r>
    </w:p>
    <w:p>
      <w:r>
        <w:t>{"question": "Given a recipe for a product, list the ingredients and the exact level of ingredients required. - Recipe: Chocolate Cake", "answer": "Here is the list of ingredients required for making a chocolate cake, along with the exact measurements: \n\n- 2 cups all-purpose flour\n- 2 cups granulated sugar\n- \u00be cup unsweetened cocoa powder\n- 2 teaspoons baking powder\n- 1\u00bd teaspoons baking soda\n- 1 teaspoon salt\n- 1 cup whole milk\n- \u00bd cup vegetable oil\n- 2 large eggs\n- 2 teaspoons vanilla extract\n- 1 cup boiling water"}</w:t>
      </w:r>
    </w:p>
    <w:p>
      <w:r>
        <w:t>{"question": "Given two countries, find out one change they have made over time to better the environment. - Countries: Germany and Chile", "answer": "Germany has made significant efforts to transition to renewable energy sources, with one major change being the 'Energiewende' or energy transition policy, initiated in 2010. This policy aims to phase out nuclear power and fossil fuels, and relies heavily on renewable energy sources like wind and solar power, with a goal to have 80% of the country's energy come from renewable sources by 2050. \n\nChile, on the other hand, has also been making strides to better the environment. One notable change is its expansion of marine protected areas in the last few years. Chile established the Nazca-Desventuradas Marine Park in 2015, followed by the creation of the Rapa Nui Marine Protected Area and the Juan Fernandez Archipelago Marine Park in 2018. These marine parks aim to protect the diverse marine life in the region and promote sustainable fishing practices."}</w:t>
      </w:r>
    </w:p>
    <w:p>
      <w:r>
        <w:t>{"question": "Outline the major differences between a mammal and an amphibian.", "answer": "Mammals and amphibians are both classes of the animal kingdom, but they have several distinct differences. Here are the major differences between these two classes of vertebrates:\n\n1. Habitat: While both mammals and amphibians can be found in a wide variety of environments, amphibians are generally dependent on water, especially during their early development stages. Mammals mostly live on land, although some have adapted to marine environments like dolphins and whales.\n\n2. Skin: The skin of mammals is covered with hair while the skin of amphibians is smooth, wet, and permeable, which allows them to absorb water and oxygen through it.\n\n3. Reproduction: Most mammals reproduce by internal fertilization, and the young are born live. Amphibians, on the other hand, reproduce through external fertilization, where their eggs are laid in water and hatch into larvae or tadpoles.\n\n4. Breathing: Mammals have lungs to breathe air, with some marine mammals being able to hold their breath for long periods while diving. Amphibians, however, can breathe through their skin, gills or lungs, and some species may use a combination of these methods at different stages of their life cycle.\n\n5. Body Temperature Regulation: Mammals are warm-blooded, meaning they can regulate their body temperature internally. Amphibians, on the other hand, are cold-blooded and their body temperature varies with the external environment.\n\n6. Skeleton: Mammals have a bony skeleton, while most amphibians have a skeleton that\u2019s partly made of bone and partly made of cartilage.\n\nIn summary, mammals and amphibians differ in many ways including their habitat, skin, reproduction, breathing, body temperature regulation, and skeleton."}</w:t>
      </w:r>
    </w:p>
    <w:p>
      <w:r>
        <w:t>{"question": "Identify two different ways of using a Drone", "answer": "1. Aerial Photography and Filming: Drones can be used to capture high-quality photographs and videos from an aerial perspective. This is useful for real estate agents for showcasing properties, filmmakers for capturing stunning aerial shots, or photographers for taking breathtaking landscape pictures.\n\n2. Inspection and Surveillance: Drones can be used to conduct inspections or surveillance of locations that are difficult or dangerous to access, such as a bridge, tall building or an oil rig. They can also be used for monitoring activities such as farming, wildlife, or natural disasters. Additionally, drones can be used for security purposes such as patrolling an area, event monitoring, or border surveillance."}</w:t>
      </w:r>
    </w:p>
    <w:p>
      <w:r>
        <w:t>{"question": "Given the company itself, compare and contrast its strengths and weaknesses - Company: Apple", "answer": "Apple Inc. is a multinational technology company that produces a wide range of consumer electronics, computers, and mobile devices. The company is renowned for its innovative products and cutting-edge technology. Here are some of its strengths and weaknesses:\n\nStrengths:\n\n1. Brand recognition: Apple is one of the most recognized and valuable brands in the world, and its popularity and reputation make it a favorite among consumers.\n\n2. Innovative products: Apple is known for its innovative products, such as the iPhone, iPad, and MacBook. It has set industry standards for design, user interface, and quality.\n\n3. Large and loyal customer base: Apple has a customer base that is incredibly loyal and enthusiastic about its products. This loyalty stems from the company's consistent delivery of high-quality and user-friendly products.\n\n4. Strong financial position: Apple is a financially strong company, with a significant amount of cash reserves and a healthy balance sheet.\n\nWeaknesses:\n\n1. High prices: One of Apple's weaknesses is the high price of its products, which can be a barrier for many consumers.\n\n2. Dependence on a few key products: Apple's revenue is largely dependent on the sales of its iPhone, which can leave the company vulnerable if sales decline.\n\n3. Limited product range: Apple's product range is limited compared to its competitors, which can limit its ability to reach a wider audience.\n\n4. Closed ecosystem: Apple's closed ecosystem means that it's difficult for customers to use other products or services with their Apple devices, which can make the company's products less attractive to some consumers.\n\nIn summary, Apple's strengths include its brand recognition, innovative products, loyal customer base, and financial strength, while its weaknesses include its high prices, dependence on key products, limited product range, and closed ecosystem."}</w:t>
      </w:r>
    </w:p>
    <w:p>
      <w:r>
        <w:t>{"question": "Given a scientific term, explain what it means in simple terms. - Term: Photosynthesis", "answer": "Photosynthesis is the process by which plants, algae, and some bacteria convert sunlight, water, and carbon dioxide into food (sugars and starches), oxygen, and other chemical compounds. It is a crucial process for the survival of most life forms on Earth, as it provides the primary source of food and energy for almost all living beings. Through photosynthesis, plants create their own food and release oxygen, which is essential for us to breathe."}</w:t>
      </w:r>
    </w:p>
    <w:p>
      <w:r>
        <w:t>{"question": "Given a list of sports and equipment required, develop a new game or sport. - Sports: Football, Basketball, Tennis \nEquipment: two nets, one ball", "answer": "Based on the given sports and equipment, the new game can be called \"Net Ball Challenge.\"\n\nDescription:\nThe game is designed for 4-10 players and is played on a rectangular court, which is divided into two halves by a centerline. At each end of the court, a net is placed, similar to the ones used in tennis. The nets are used to score goals by throwing the ball over the net into the opponent's half of the court. The ball should be similar in size and weight to a basketball.\n\nObjective:\nThe objective of the game is to score as many goals as possible while preventing the opposing team from scoring.\n\nGameplay:\nThe game starts with a coin toss to determine which team will start with the ball. Each team must have an equal number of players. The team with the ball tries to score by throwing the ball over the net into the other team's half of the court. The opposing team must try to catch the ball and throw it back over the net to score. \n\nIf the ball hits the ground, the team that failed to catch the ball loses possession, and the other team gets the chance to throw the ball. If a player steps on or over the centerline while in possession of the ball, it results in a turnover. The game can be played in a timed format or the first team to reach a specific number of goals wins.\n\nNet Ball Challenge combines the fast-paced action of basketball and football with the precision and technique of tennis. It's a fun and exciting game that will provide hours of entertainment for players of all skill levels."}</w:t>
      </w:r>
    </w:p>
    <w:p>
      <w:r>
        <w:t>{"question": "Write a brief report about the benefits of outsourcing", "answer": "Outsourcing refers to the practice of hiring external firms or individuals to handle certain business processes or functions, rather than handling these processes in-house. This report will highlight some of the main benefits of outsourcing.\n\n1. Cost savings: One of the most significant benefits of outsourcing is cost reduction. Since companies can outsource to firms or countries with lower labor costs, they can save a substantial amount in salaries, benefits, and infrastructure costs.\n\n2. Increased efficiency: By outsourcing non-core business activities such as accounting, human resources, or customer service, companies can focus on their core competencies and priorities. This results in increased productivity and efficiency, and a higher level of service quality.\n\n3. Risk mitigation: Outsourcing can help companies mitigate risks by transferring certain responsibilities to the outsourcing partner. For instance, if a business outsources its accounting, the outsourcing partner will be responsible for ensuring compliance with tax regulations and accounting standards.\n\n4. Access to specialized expertise: Outsourcing provides businesses with access to a global pool of highly skilled and specialized professionals. This is particularly beneficial for small and medium-sized businesses that may not have the resources to hire high-level specialists.\n\n5. Scalability: Outsourcing allows companies to quickly scale their operations, as they can engage an outsourcing partner to ramp up or scale down operations depending on their needs.\n\nIn conclusion, outsourcing can provide a range of benefits for businesses, including cost savings, increased efficiency and productivity, risk mitigation, access to specialized expertise, and scalability."}</w:t>
      </w:r>
    </w:p>
    <w:p>
      <w:r>
        <w:t>{"question": "Given a product, categorize four ways it can improve the user's life - Product: Alarm Clock", "answer": "1. **Time Management:** An alarm clock can improve the user's life by helping them to wake up at a consistent time every day. This can lead to improved time management and productivity.\n\n2. **Better Sleep:** Using an alarm clock to maintain a regular sleep schedule can result in better sleep habits and improved overall sleep quality.\n\n3. **Increased Punctuality:** An alarm clock can help users to wake up in time for early morning commitments, resulting in increased punctuality and reliability.\n\n4. **Personalization:** Modern alarm clocks often come with customizable features such as multiple alarms, snooze options, and different alarm tones. Users can personalize their alarm clock to fit their individual needs and preferences, making waking up a more pleasant experience."}</w:t>
      </w:r>
    </w:p>
    <w:p>
      <w:r>
        <w:t>{"question": "Given two start-ups, explain their impact on the economy - Start-ups: Uber and Airbnb", "answer": "Uber and Airbnb are two of the most successful start-ups over the past decade and both have had a profound impact on the economy.\n\nStarting with Uber, it has revolutionized the transportation industry by providing a convenient and cost-effective alternative to traditional taxis. Its platform connects riders with drivers in real-time, utilizing GPS technology and mobile payments. This has reduced waiting times and improved the overall commuting experience. Uber has created new income-generating opportunities for drivers and helped to reduce the number of cars on the road, thereby lowering greenhouse gas emissions. Also, Uber's pricing model (surge pricing) encourages people to share rides, increasing utilization and reducing empty 'taxi' miles. These factors, in turn, support a more efficient transportation system and contribute positively to economic growth.\n\nAirbnb, on the other hand, has transformed the hospitality industry by allowing property owners to rent out their homes, or part of their homes, to travelers. This has created a new supply of affordable and authentic accommodation options for tourists. The platform enables travelers to live like locals, which translates into a more immersive and authentic travel experience. Airbnb has also created new income-generating opportunities for property owners, which boosts local economies. By leveraging the sharing economy, Airbnb encourages the more efficient use of resources, reducing the need for new hotel developments, and helping to preserve the authenticity of local neighborhoods. This, in turn, supports sustainable economic growth.\n\nIn summary, both Uber and Airbnb have utilized innovative business models to create new income-generating opportunities, encourage the more efficient use of resources, and support a more sustainable economy. Their success has inspired a new wave of entrepreneurship and innovation, which bodes well for the future economic growth."}</w:t>
      </w:r>
    </w:p>
    <w:p>
      <w:r>
        <w:t>{"question": "Answer a short-answer question - Question: What is the definition of machine learning?", "answer": "Machine learning is a method of teaching computers to learn from data, without being explicitly programmed. It involves feeding large amounts of data to an algorithm, allowing the computer to recognize patterns, make predictions, and improve its performance over time as it learns from the data. At its core, machine learning involves using statistical techniques to enable computers to make decisions based on data."}</w:t>
      </w:r>
    </w:p>
    <w:p>
      <w:r>
        <w:t>{"question": "Separate the text into individual words. - ThisIsDistracting", "answer": "This, Is, Distracting"}</w:t>
      </w:r>
    </w:p>
    <w:p>
      <w:r>
        <w:t>{"question": "Rewrite the entry in the correct form of English - The student good in math.", "answer": "The student is good in math."}</w:t>
      </w:r>
    </w:p>
    <w:p>
      <w:r>
        <w:t>{"question": "Summarize how technology has impacted education.", "answer": "Technology has had a significant impact on education in recent years. Advances in technology have provided educators with various tools to enhance the teaching and learning experience. With the increase in access to information, students can learn from anywhere and at any time through online courses, video tutorials, and other educational resources. This has led to a rise in distance learning and has made education more accessible to people globally. Digital tools such as interactive whiteboards, tablets, and learning management systems have also revolutionized the classroom allowing for innovative teaching methods, such as flipped classrooms and blended learning. Furthermore, technology has enabled personalized learning, where students can learn at their own pace, and teachers can receive instant feedback to adapt their teaching methods accordingly. Overall, technology has opened up new opportunities and has had a profound impact on the way education is delivered and received."}</w:t>
      </w:r>
    </w:p>
    <w:p>
      <w:r>
        <w:t>{"question": "Create a list of all the countries in Asia", "answer": "Here is a list of all the countries in Asia:\n\n1. Afghanistan\n2. Armenia\n3. Azerbaijan\n4. Bahrain\n5. Bangladesh\n6. Bhutan\n7. Brunei\n8. Cambodia\n9. China\n10. Cyprus\n11. Georgia\n12. India\n13. Indonesia\n14. Iran\n15. Iraq\n16. Israel\n17. Japan\n18. Jordan\n19. Kazakhstan\n20. Kuwait\n21. Kyrgyzstan\n22. Laos\n23. Lebanon\n24. Malaysia\n25. Maldives\n26. Mongolia\n27. Myanmar (Burma)\n28. Nepal\n29. North Korea\n30. Oman\n31. Pakistan\n32. Palestine\n33. Philippines\n34. Qatar\n35. Russia\n36. Saudi Arabia\n37. Singapore\n38. South Korea\n39. Sri Lanka\n40. Syria\n41. Taiwan\n42. Tajikistan\n43. Thailand\n44. Timor-Leste (East Timor)\n45. Turkey\n46. Turkmenistan\n47. United Arab Emirates (UAE)\n48. Uzbekistan\n49. Vietnam\n50. Yemen."}</w:t>
      </w:r>
    </w:p>
    <w:p>
      <w:r>
        <w:t>{"question": "How can you make a classroom more interactive?", "answer": "There are several ways to make a classroom more interactive, including:\n\n1. Encourage active participation: Encourage students to ask questions and participate in classroom discussions. This can be facilitated by creating an open and welcoming atmosphere where all opinions are respected.\n\n2. Use technology: Make use of technology such as interactive whiteboards, tablets, laptops and online tools like quizzes, which can help students engage more actively with the lesson material.\n\n3. Group activities: Incorporate group activities and projects into the lesson plan. These activities can range from breakout sessions to brainstorming and problem-solving activities. This promotes collaboration and teamwork among students.\n\n4. Hands-on learning: Encourage hands-on learning through activities like experiments and field trips. This can make learning more interesting and interactive for students.\n\n5. Use of multimedia: Add multimedia elements like videos, images, and audio clips to the lesson to make it more engaging and interactive.\n\n6. Role-playing: Encourage students to role-play scenarios related to the lesson. For example, they could act out historical events or debates. This can help students better understand the material and engage with it in a fun and interactive way.\n\nOverall, the key to making a classroom more interactive is to engage students in a variety of ways, using different teaching methods and tools that cater to different learning styles."}</w:t>
      </w:r>
    </w:p>
    <w:p>
      <w:r>
        <w:t>{"question": "Find and list five cities in Japan.", "answer": "Here are five cities in Japan: \n1. Tokyo \n2. Kyoto \n3. Yokohama \n4. Osaka \n5. Sapporo"}</w:t>
      </w:r>
    </w:p>
    <w:p>
      <w:r>
        <w:t>{"question": "Generate a code snippet to show the current date and time.", "answer": "In Python, the following code snippet can be used to display the current date and time:\n\n```python\nfrom datetime import datetime\n\nnow = datetime.now()\n\ncurrent_time = now.strftime(\"%Y-%m-%d %H:%M:%S\")\nprint(\"Current Date and Time: \", current_time)\n```\n\nThis code imports the `datetime` module and uses the `now` function to obtain the current date and time. The `strftime` method is then used to format this information into a human-readable string that includes the year, month, day, hour, minute, and second. Finally, the result is printed to the console."}</w:t>
      </w:r>
    </w:p>
    <w:p>
      <w:r>
        <w:t>{"question": "Explain why a blockchain system is secure.", "answer": "A blockchain system is secure because of its decentralized nature and the use of cryptographic techniques. Unlike traditional systems where there is a central authority controlling the network, a blockchain network is maintained by a distributed network of computers that all work together to validate transactions and add them to the blockchain. This makes it much harder for an attacker to compromise the network, as they would need to gain control of the majority of the computers in the network (known as a 51% attack) in order to compromise the integrity of the blockchain.\n\nIn addition, each block in the blockchain contains a cryptographic hash that links it to the previous block. This hash is generated using the data from the previous block and is unique to that block. If any data in a block is changed, even by a single character, the hash will be different, and the entire chain of blocks after it will be invalidated. This means that any attempt to tamper with the blockchain will be quickly detected and rejected by the other participants in the network.\n\nFurthermore, the use of public-key cryptography in blockchain systems also helps to ensure security. Each user in the blockchain network has a pair of cryptographic keys \u2013 a public key and a private key. The public key is used to verify the user\u2019s identity, while the private key is used to sign transactions. Only the user has access to their private key, and any transactions signed with it are considered valid. This means that it is very difficult for an attacker to impersonate another user and carry out fraudulent transactions.\n\nIn conclusion, the decentralized nature of a blockchain system, the use of cryptographic techniques, and the use of public-key cryptography all work together to make it a highly secure system."}</w:t>
      </w:r>
    </w:p>
    <w:p>
      <w:r>
        <w:t>{"question": "Code a basic 'Hello World' program in Ruby.", "answer": "Here is a very simple 'Hello World' program written in Ruby:\n\n```ruby\nputs \"Hello, World!\"\n```"}</w:t>
      </w:r>
    </w:p>
    <w:p>
      <w:r>
        <w:t>{"question": "What is a cloud computing platform?", "answer": "A cloud computing platform is a collection of services and resources, including software, hardware, and infrastructure, that allows users to deploy, manage and run applications, websites, and services on the internet without having to maintain their own physical computing infrastructure. The platform provides a flexible, scalable and cost-effective way for organizations to store and process data, and access computing resources on-demand, while only paying for what they need. Cloud platforms are provided by companies such as Amazon Web Services (AWS), Microsoft Azure, and Google Cloud."}</w:t>
      </w:r>
    </w:p>
    <w:p>
      <w:r>
        <w:t>{"question": "Find the area of a triangle with three sides of 12,4,7", "answer": "To find the area of a triangle with known side lengths, we can use Heron's formula, which states that the area of a triangle with sides of length a, b, and c is the square root of s (s-a)(s-b)(s-c), where s is the semiperimeter of the triangle, or half the sum of the side lengths.\n\nIn this case, given that the sides are of length 12, 4, and 7, the semiperimeter s is (12 + 4 + 7)/2 = 11.5.  So the area of the triangle will be the square root of 11.5 * (11.5 - 12) * (11.5 - 4) * (11.5 - 7), which is approximately 9.899494936611665 square units."}</w:t>
      </w:r>
    </w:p>
    <w:p>
      <w:r>
        <w:t>{"question": "Generate code to take user input and print it.", "answer": "Here is an example of code in Python that takes user input and prints it:\n\n```python\n# Prompt the user for input\nuser_input = input(\"Enter something: \")\n\n# Print the user's input\nprint(\"You entered:\", user_input)\n```\n\nThis code uses the `input` function to prompt the user to enter something, then stores the user's input in a variable called `user_input`. The `print` function is then used to output the text \"You entered: \" followed by the user's input."}</w:t>
      </w:r>
    </w:p>
    <w:p>
      <w:r>
        <w:t>{"question": "Create a dictionary of 5 items, with keys being numbers and values being strings.", "answer": "Sure thing! Here is a dictionary with 5 items where the keys are numbers and the values are strings:\n\nmyDictionary = {1: \"Apple\", 2: \"Orange\", 3: \"Banana\", 4: \"Grape\", 5: \"Pineapple\"}"}</w:t>
      </w:r>
    </w:p>
    <w:p>
      <w:r>
        <w:t>{"question": "Code a program to output a given string in upper case - String: Hello World", "answer": "Here's a program in Python that converts the given input string to uppercase:\n\n```python\nstr = \"Hello World\"\nresult = str.upper()\nprint(result)\n```"}</w:t>
      </w:r>
    </w:p>
    <w:p>
      <w:r>
        <w:t>{"question": "Generate a code snippet to print all elements of a list.", "answer": "Here is a Python code snippet that can be used to print all elements of a list:\n\n```python\nmy_list = [2, 4, 6, 8, 10] # create a list of integers\n\nfor element in my_list: # iterate over the list\n    print(element) # print each element\n```\n\nThis will output each element of the list on a new line:\n```\n2\n4\n6\n8\n10\n```"}</w:t>
      </w:r>
    </w:p>
    <w:p>
      <w:r>
        <w:t>{"question": "Generate a user interface for an online shopping app.", "answer": "Welcome to our Online Shopping App!\n\nHere's a user interface that you can use to navigate through the app:\n\n1. **Home page:** The home page displays featured products and promotions, as well as options to browse or search for products. At the top of the page, there is a menu bar with options for account settings, order history, and customer service.\n\n2. **Browse or Search:** You can browse products by category, such as clothing or electronics, or you can use the search bar to find specific items. You can also filter your results by size, color, brand, price, and other criteria.\n\n3. **Product page:** The product page displays detailed information about the item, including pictures, descriptions, and customer reviews. You can also see the availability and delivery options.\n\n4. **Cart:** The cart shows the items that you have selected to purchase, as well as the subtotal, taxes, and shipping fees. You can review and edit the contents of the cart before proceeding to checkout.\n\n5. **Checkout:** During the checkout process, you will be prompted to provide your shipping and payment information. You will also have the option to review the order details and make any last-minute changes.\n\n6. **Order confirmation:** Once your order is complete, you will receive an order confirmation and tracking information. You can monitor the status of your order on the app or via email updates.\n\nThank you for choosing our online shopping app! We hope you have a pleasant shopping experience."}</w:t>
      </w:r>
    </w:p>
    <w:p>
      <w:r>
        <w:t>{"question": "Report the temperature in degree Celsius given an input of the temperature in Fahrenheit. - The temperature is 95 degree Fahrenheit.", "answer": "The temperature is 35 degrees Celsius."}</w:t>
      </w:r>
    </w:p>
    <w:p>
      <w:r>
        <w:t>{"question": "Classify the type of triangle given the length of its sides. - The sides of the triangle have length 3, 4, and 5.", "answer": "The triangle is a right triangle because it follows the Pythagorean theorem which states that for a right triangle, the square of the length of the hypotenuse is equal to the sum of the squares of the other two sides. Since 5 is the longest side, it is the hypotenuse, and 3 and 4 are the other two sides, and 3^2 + 4^2 = 9 + 16 = 25 = 5^2."}</w:t>
      </w:r>
    </w:p>
    <w:p>
      <w:r>
        <w:t>{"question": "Explain one of the ethical considerations for machine learning models.", "answer": "One ethical consideration that is important when developing machine learning models is avoiding bias. Machine learning algorithms are designed to recognize patterns in data and make predictions based on those patterns. However, if the data used to train the model is biased, the resulting predictions may also be biased. Bias can occur in many forms, from the data collection process to the way that data is labeled and processed. For example, if a facial recognition model is trained primarily on images of light-skinned people, it may have difficulty correctly identifying individuals with darker skin tones. Or if a risk assessment model is based on data that is influenced by human biases, such as systemic racism in criminal sentencing, the model may also produce biased results. To ensure that machine learning models are ethical and fair, it is important to carefully consider the data that is used to train them, and to actively work to avoid and mitigate bias."}</w:t>
      </w:r>
    </w:p>
    <w:p>
      <w:r>
        <w:t>{"question": "Come up with a joke about artificial intelligence.", "answer": "Why was the computer cold?\n\nBecause it left its Windows open!"}</w:t>
      </w:r>
    </w:p>
    <w:p>
      <w:r>
        <w:t>{"question": "Summarize the article ``AI-powered Change Management in the Workplace''.", "answer": "The article highlights how AI-powered technology can help to facilitate change management in the workplace. It discusses how AI technology can be used to analyze employee sentiment, behavior, and feedback to help managers better understand their team's reactions to changes and address any resistance or other issues that may arise. The article also emphasizes the importance of using AI to measure the effectiveness of change management strategies and to identify areas where improvements could be made. Ultimately, the article suggests that AI can play a key role in helping companies to manage change more effectively and efficiently, ensuring a smoother transition for all involved."}</w:t>
      </w:r>
    </w:p>
    <w:p>
      <w:r>
        <w:t>{"question": "Write a pseudo-code that can detect whether a given sentence is positive or negative.", "answer": "1. Begin by initializing an empty list to hold positive and negative derived scores.\n2. Load or import a sentiment analysis library/pre-trained model.\n3. Next, obtain the text to be analyzed for sentiment.\n4. Preprocess the text by removing any irrelevant characters or symbols, performing tokenization, and converting all characters to lowercase.\n5. Pass the preprocessed text to the sentiment analysis model.\n6. Evaluate the returned sentiment scores by comparing them against established threshold values.\n7. If the returned score is higher than the positive threshold, add +1 to the positive count.\n8. Else, if the returned score is below the negative threshold, add +1 to the negative count.\n9. Compare the values in positive and negative counts.\n10. If positive count is higher, the text is mostly positive else if negative is higher, the text is mostly negative.\n11. End."}</w:t>
      </w:r>
    </w:p>
    <w:p>
      <w:r>
        <w:t>{"question": "Generate three alternate titles for a story about the power of friendship.", "answer": "1. \"Unbreakable Bonds: A Story of Enduring Friendship\"\n2. \"The Strength of Unity: A Tale of Friendship's Triumph\"\n3. \"Together We Stand: The Untold Power of True Friends\""}</w:t>
      </w:r>
    </w:p>
    <w:p>
      <w:r>
        <w:t>{"question": "Categorize this statement as a positive or negative statement. - I'm not convinced that this is the right choice.", "answer": "This statement can be categorized as a negative statement."}</w:t>
      </w:r>
    </w:p>
    <w:p>
      <w:r>
        <w:t>{"question": "Develop a system that can detect cyberbullying.", "answer": "As an AI assistant, developing a system to detect cyberbullying would involve several steps.\n\n1. Data Collection: The first step would be to gather a dataset of text that contains instances of cyberbullying, as well as instances of normal, non-bullying communication. This data can be obtained from online platforms and social media sites where cyberbullying is most prevalent.\n\n2. Data Preprocessing: The next step would be to preprocess the data to remove any irrelevant information and convert it into a format suitable for analysis. This would include removing stop words, punctuation, and converting all the text data to lowercase.\n\n3. Feature extraction: The next step would be to identify the key features from the text data that would help in detecting instances of cyberbullying. This could include counting the number of negative words, the use of threatening language or profanity, and other factors that are indicative of bullying behavior.\n\n4. Model Building: After the features are extracted, a machine learning algorithm can then be trained on the data to identify patterns associated with cyberbullying. This could involve using a classification algorithm such as decision tree, logistic regression, or naive bayes, to predict whether a given text sample contains cyberbullying or not.\n\n5. Model Validation: Next, the model would be validated on a separate dataset to ensure that it correctly identifies instances of cyberbullying with a high degree of accuracy.\n\n6. Implementation: Finally, the model can be integrated into online platforms and social media sites, so that it can constantly monitor user communication and flag any instances of cyberbullying in real-time.\n\nBy adopting this approach, it would be possible to develop a system that can accurately detect cases of cyberbullying and help create a safer online environment for all users."}</w:t>
      </w:r>
    </w:p>
    <w:p>
      <w:r>
        <w:t>{"question": "Write a personal ad for a character searching for a life partner. - an adventurous astronomer", "answer": "\"Adventurous astronomer seeking a like-minded partner to explore the universe with.\n\nAre you someone who dreams of the stars and beyond? Do you long for a life of excitement and exploration? Then you might be the person I'm looking for.\n\nAs an astronomer, I've spent years studying and learning about the vast wonder that is our universe. And now, I'm ready to share that with someone special; someone who shares my passion for discovery and adventure.\n\nTogether, we can trek the most remote places on Earth, stargaze in the darkest of skies, and journey to the far reaches of our solar system. And who knows? Maybe one day, we'll even set foot on other planets.\n\nIf you're someone who's up for a lifetime of adventure and cosmic exploration, then please, don't hesitate to reach out. Let's take on the universe together.\""}</w:t>
      </w:r>
    </w:p>
    <w:p>
      <w:r>
        <w:t>{"question": "Suggest three ideas for an interesting mobile game.", "answer": "1. Mystery Adventure: This game can immerse the players into an exciting world of mystery solving, filled with puzzles, hidden objects, and riddles that they'll need to solve in order to progress in the story. The game can have a captivating storyline with relatable characters and unexpected plot twists to keep players engaged all throughout the journey.\n\n2. Virtual Pet Simulator: In this game, players can adopt and take care of their own virtual pet, much like having a real pet. They can feed, groom, play and train with their virtual pets, while also keeping them happy and healthy. The game can include exciting features like pet customization, and the ability to interact with other virtual pets from all around the world.\n\n3. Augment Reality Exploration: This game can transform the player's surrounding environment into a virtual playground by using the mobile's camera and sensors to create an interactive augmented reality experience. Players can embark on quests and treasure hunts while exploring the real world, and even compete with other players in virtual battles. This game can encourage physical activity while providing an enjoyable gaming experience."}</w:t>
      </w:r>
    </w:p>
    <w:p>
      <w:r>
        <w:t>{"question": "Suggest five ways a business can increase customer satisfaction.", "answer": "1. Improve customer service: One of the key ways to increase customer satisfaction is by providing excellent customer service. This can be achieved by training staff to be more knowledgeable, courteous and responsive to customers' needs, and by offering various channels for customers to reach out for assistance.\n\n2. Personalization: Personalizing interactions and communications with customers can make them feel valued and appreciated. This can be done through targeted marketing, personalized promotions, and by using customer data to provide tailored recommendations.\n\n3. Solicit feedback and act on it: Businesses can increase customer satisfaction by actively seeking feedback from their customers and using it to improve their products and services. This can be done by using surveys or feedback forms, and by responding to customer complaints and concerns in a timely manner.\n\n4. Offer loyalty rewards: Implementing a loyalty program that rewards customers for their continued patronage can increase satisfaction by making them feel appreciated and valued. These rewards can be in the form of discounts, free products or services, or other incentives.\n\n5. Ensure product quality and reliability: Ensuring that products and services meet or exceed customer expectations is another way to increase satisfaction. This can be achieved by implementing strong quality control measures, and by offering guarantees or warranties to assure customers that they are getting a reliable and high-quality product."}</w:t>
      </w:r>
    </w:p>
    <w:p>
      <w:r>
        <w:t>{"question": "Provide three important software engineering principles.", "answer": "1. DRY (Don't Repeat Yourself): This principle emphasizes the need to avoid redundant code and to keep the codebase as simple and concise as possible. By adhering to this principle, software engineers can avoid inconsistencies and make it easier to maintain and scale complex systems.\n\n2. YAGNI (You Aren't Gonna Need It): This principle encourages developers to only implement functionality that is required in the immediate future, rather than trying to anticipate and accommodate for potential future needs. This approach helps to keep code clean and focused, reducing complexity and improving maintainability.\n\n3. SOLID principles: This is actually an acronym for five specific principles: Single Responsibility, Open-Closed, Liskov Substitution, Interface Segregation, and Dependency Inversion. These principles help to guide software design, encouraging the creation of well-structured and extensible systems that are easy to maintain over time. By following these principles, software engineers can create code that is more resilient to change and easier to understand."}</w:t>
      </w:r>
    </w:p>
    <w:p>
      <w:r>
        <w:t>{"question": "Imagine you are stranded in the wilderness. List five items you would completely need for survival.", "answer": "1. A reliable source of water or water filtration tools: Water is a basic human need and is essential for survival. \n2. Shelter materials or Equipment- These can range from tarps or tents to space blankets or bivy sacks to protect you from the elements and provide a safe place to rest. \n3. Fire Starter: Fire provides warmth, a way to cook food or boil water, and a signal for rescue. It's important to have at least one reliable fire starter such as matches, lighters or a fire starter tool. \n4. First Aid Kit-It is important to have at least basic supplies such as bandages, antiseptic wipes, painkillers, and emergency medication to treat injuries or illness. \n5. Knife or multi-tool: Chopping wood, preparing food, cutting rope or fabric, and many other tasks depend on having a sharp knife or multi-tool. Consider including a sharpening stone to keep the blade in good condition."}</w:t>
      </w:r>
    </w:p>
    <w:p>
      <w:r>
        <w:t>{"question": "Rewrite an existing text to include vivid descriptions. - Alice sat down in front of the computer and started typing", "answer": "With an air of determination, Alice gracefully settled into her plush, cushioned chair and scooted up to the sleek desktop computer perched atop her polished wooden desk. Her fingers eagerly danced across the smooth, well-worn keys as she began to pour her thoughts onto the screen, the rhythmic tapping filling the room with a sense of purpose and productivity."}</w:t>
      </w:r>
    </w:p>
    <w:p>
      <w:r>
        <w:t>{"question": "List ten scientific names of animals.", "answer": "1. Panthera pardus - Leopard \n2. Loxodonta africana - African Elephant \n3. Gorilla gorilla - Western Gorilla \n4. Balaenoptera musculus - Blue Whale \n5. Canis lupus - Grey Wolf \n6. Felis catus - Domestic cat \n7. Dermochelys coriacea - Leatherback Sea Turtle \n8. Struthio camelus - Ostrich \n9. Ursus maritimus - Polar Bear \n10. Oryctolagus cuniculus - European Rabbit."}</w:t>
      </w:r>
    </w:p>
    <w:p>
      <w:r>
        <w:t>{"question": "Develop a algorithm for recognizing a conversation partner's native language.", "answer": "Here's one possible algorithm for recognizing a conversation partner's native language:\n \n1. Identify the accent of the conversation partner: Use an automatic speech recognition (ASR) system trained on multiple accents to identify the speaker's accent. This can be done by comparing the pronunciation patterns of the speaker with those known for various languages.\n\n2. Detect language-specific grammar and syntax: When the person is speaking, the grammar and syntax used can provide clues to their native language. This can be detected with a natural language processing program that recognizes language-specific grammar patterns.\n\n3. Analyze vocabulary: A native speaker will typically use a larger and more nuanced vocabulary when speaking their native language. By analyzing the complexity and range of the words used, the system can make educated guesses about the speaker's native language.\n\n4. Take into account additional information: Other factors can also help determine the speaker's native language. For example, their name or the conversation's context can provide hints about their cultural background and, by extension, their native language.\n\n5. Combine the data: By combining data from the accent analysis, grammar and syntax detection, vocabulary analysis, and other available information, the algorithm can make a data-driven estimate of the speaker's native language.\n\n6. Verify and learn: Once an initial guess is made, the algorithm can verify the language by asking the conversation partner. This feedback can then be used to improve the accuracy of the algorithm's future predictions."}</w:t>
      </w:r>
    </w:p>
    <w:p>
      <w:r>
        <w:t>{"question": "Create a program to identify whether a person is speaking English or Spanish.", "answer": "One possible approach to achieve this is by using a machine learning algorithm to classify between English and Spanish. Here's some example code:\n\n```python\n# Import necessary libraries\nimport nltk\nfrom nltk.classify import NaiveBayesClassifier\nfrom nltk.corpus import stopwords\nfrom nltk.tokenize import word_tokenize\nfrom sklearn.externals import joblib\nimport pandas as pd\n\n# Define stopwords\nen_stopwords = set(stopwords.words('english'))\nes_stopwords = set(stopwords.words('spanish'))\n\n# Define feature extractor function\ndef features(text):\n    words = word_tokenize(text)\n    return {word:True for word in words}\n\n# Load dataset\ndata = pd.read_csv('english-spanish-dataset.csv')\n\n# Initialize the trainer\ntrainer = NaiveBayesClassifier.train\n\n# Extract features and labels from the dataset\nX = []\ny = []\nfor index,row in data.iterrows():\n    X.append(features(row[1]))\n    y.append(row[2])\n    \n# Train the machine learning model\nclassifier = trainer(nltk.classify.util.apply_features(X,y))\n\n# Take input from the user\ntext = input('Enter text: ')\n\n# Tokenize the input text\nwords = word_tokenize(text)\n\n# Remove stop words\nwords = [word for word in words if word.lower() not in en_stopwords and word.lower() not in es_stopwords]\n\n# Make prediction\nprediction = classifier.classify(features(' '.join(words)))\n\nif prediction == 'en':\n    print('The text is in English')\nelse:\n    print('The text is in Spanish')\n```\n\nThis code makes use of the Naive Bayes algorithm to classify between English and Spanish languages by predicting the class of input text. The feature extractor extracts features, which are a dictionary of words, from the text. The machine learning model is trained on these features to make predictions.\n\nInstructions:\n\n1. Import the necessary libraries. This code relies on the `nltk`, `nltk.classify`, `nltk.corpus`, `nltk.tokenize`, `sklearn.externals`, and `pandas` libraries.\n2. Define the stopwords for both English and Spanish, as these words will be removed from the input text before making predictions.\n3. Define a `features()` function that takes in text as an input and returns a dictionary of words present in the text. This will serve as the feature extractor for the machine learning model.\n4. Load the dataset, which contains labeled"}</w:t>
      </w:r>
    </w:p>
    <w:p>
      <w:r>
        <w:t>{"question": "Tell me a poem that is 8 lines long and has a theme of springtime.", "answer": "Spring has arrived, nature awakes\nA season of bloom and heartfelt takes\nBirds and bees, sing and dance \nFlowers blossom with every chance \n\nNew beginnings flourish all around \nA time of growth and beauty profound \nWhere warmth returns and joy is found\nIn springtime, love and life abound."}</w:t>
      </w:r>
    </w:p>
    <w:p>
      <w:r>
        <w:t>{"question": "Write a short explanation of the given art piece. - The painting \"The Potato Eaters\" by Vincent van Gogh.", "answer": "\"The Potato Eaters\" is an oil painting created by Vincent van Gogh in April 1885 while he was living in Nuenen, Netherlands. The painting depicts a family of peasants sitting around a table and enjoying a meal of potatoes. The room is dimly lit with a single hanging oil lamp above the table casting a warm glow on the figures. Van Gogh used somber earth tones to portray the rustic nature of the scene and to express the tough living conditions of the working-class in the late 19th century. The painting is considered one of Van Gogh\u2019s early masterpieces, showcasing his unique style of thick, impasto brushstrokes."}</w:t>
      </w:r>
    </w:p>
    <w:p>
      <w:r>
        <w:t>{"question": "Identify the sequence of words that create the most meaningful pattern. - Lovely, Ugly, Hilarious, Deep", "answer": "Lovely, Hilarious, Deep, Ugly."}</w:t>
      </w:r>
    </w:p>
    <w:p>
      <w:r>
        <w:t>{"question": "Describe the sales pitch for this product. - A device that lets you control your home appliances from afar.", "answer": "Are you tired of constantly worrying about whether you left your coffee maker or lights on when you're away from home? Do you want to come home to a cool house on a hot day without leaving your AC on all day? Look no further because our device solves all those problems and more! Our device allows you to remotely control all of your home appliances from anywhere in the world, straight from your smartphone or tablet. With our easy to use app, you can turn on and off appliances and even set them to a schedule. You'll save energy and gain peace of mind, all while making your life more convenient. Get our device today and experience the ease of controlling your home from the palm of your hand!"}</w:t>
      </w:r>
    </w:p>
    <w:p>
      <w:r>
        <w:t>{"question": "Construct an example sentence using the given adverb and verb. - cautiously, drive", "answer": "She cautiously drove through the crowded city streets, making sure to obey all traffic rules and keep an eye out for pedestrians."}</w:t>
      </w:r>
    </w:p>
    <w:p>
      <w:r>
        <w:t>{"question": "Compose a short three-line poem about the given topic. - The beauty of the night sky", "answer": "Stars dot the inky black expanse,\nEndless wonder, dreams, and chance\nThe night sky's beauty, a divine dance."}</w:t>
      </w:r>
    </w:p>
    <w:p>
      <w:r>
        <w:t>{"question": "Summarise the implications of an ageing population on the health-care system", "answer": "An ageing population has several implications for the health-care system. The increase in the number of older people will result in increased demand for health-care services and resources. This is because elderly people typically have more health-related needs and require more treatments and medications. As a result, the cost of providing health care is likely to increase, putting a strain on the health-care system.\n\nThere will also be a need for more specialized care and facilities catering to the needs of the elderly, such as long-term care facilities, nursing homes and geriatric clinics. There may also be an increase in the prevalence of chronic diseases and disabilities, which will require more attention and resources from the health-care system.\n\nThe workforce in the health-care system may also be affected, with a rising demand for geriatric specialists, nursing staff and other health-care professionals trained to take care of the elderly. This may lead to labor shortages in other areas of the health-care system.\n\nIn summary, an ageing population will significantly impact the health-care system and could create both service delivery and financial challenges, requiring proactive planning and investment to cater to the needs of the elderly population."}</w:t>
      </w:r>
    </w:p>
    <w:p>
      <w:r>
        <w:t>{"question": "Create two additional questions for a customer satisfaction survey", "answer": "1) How satisfied were you with the level of service provided during your experience with our company?\n2) How likely are you to recommend our products or services to a friend or colleague?"}</w:t>
      </w:r>
    </w:p>
    <w:p>
      <w:r>
        <w:t>{"question": "Create a recipe for a vegan version of Shepherd's Pie", "answer": "Vegan Shepherd's Pie Recipe: \n\nServes: 6-8\nPrep time: 30 min\nCook time: 30 min\n\nIngredients:\n\nFor the filling:\n\n- 1 tablespoon olive oil\n- 1 medium onion, diced\n- 2 cloves garlic, minced\n- 1 cup diced carrots\n- 1 cup frozen peas\n- 1 cup sliced mushrooms\n- 1 can lentils, rinsed and drained\n- 1 tablespoon tomato paste\n- 1 tablespoon soy sauce\n- 1 tablespoon vegan Worcestershire sauce\n- 1 cup vegetable broth\n- 1 teaspoon dried thyme\n- Salt and pepper, to taste\n\nFor the mashed potato topping:\n- 6 large potatoes, peeled and chopped\n- 2 tablespoons vegan butter\n- 1/4 cup plant-based milk\n- Salt and pepper, to taste\n\nDirections:\n\n1. Start by preheating your oven to 400\u00b0F (200\u00b0C).\n\n2. In a large saucepan, heat the olive oil over medium heat. Add the diced onion and minced garlic, and saut\u00e9 for about 5 minutes until softened.\n\n3. Add the diced carrots to the pan and continue to cook for another 5 minutes.\n\n4. Mix in the frozen peas, sliced mushrooms, lentils, tomato paste, soy sauce, vegan Worcestershire sauce, vegetable broth and dried thyme. Season with salt and pepper to taste.\n\n5. Bring the mixture to a simmer and let it cook for about 10 minutes until the sauce has thickened.\n\n6. Meanwhile, in another large pot, boil the chopped potatoes until they are soft, about 15-20 minutes. Drain the water and add the vegan butter and plant-based milk. Mash the potatoes until smooth and season with salt and pepper to taste.\n\n7. Transfer the filling mixture to a large baking dish and spread it out evenly. \n\n8. Carefully spread the mashed potato mixture over the top of the filling in an even layer.\n\n9. Bake in the preheated oven for about 30 minutes until the topping is golden brown and crispy. \n\n10. Serve and enjoy your delicious vegan Shepherd's Pie!"}</w:t>
      </w:r>
    </w:p>
    <w:p>
      <w:r>
        <w:t>{"question": "Write a C++ program to find outliers in an integer array.", "answer": "Sure! Here's a sample C++ program to find outliers in an integer array:\n\n```\n#include &lt;iostream&gt;\n#include &lt;cmath&gt;\n\nusing namespace std;\n\nint main() {\n    const int SIZE = 10; // Assuming size of array is 10\n    int arr[SIZE];\n    double mean = 0, sd = 0;\n\n    // Taking input from user\n    for(int i = 0; i &lt; SIZE; i++)\n        cin &gt;&gt; arr[i];\n\n    // Calculate Mean\n    for(int i = 0; i &lt; SIZE; i++)\n        mean += arr[i];\n\n    mean /= SIZE;\n\n    // Calculate Standard Deviation\n    for(int i = 0; i &lt; SIZE; i++)\n        sd += pow((arr[i] - mean), 2);\n\n    sd = sqrt(sd / SIZE);\n\n    // Print Outliers\n    for(int i = 0; i &lt; SIZE; i++) {\n        if(arr[i] &gt; (mean + 2 * sd) || arr[i] &lt; (mean - 2 * sd))\n            cout &lt;&lt; arr[i] &lt;&lt; \" is an outlier.\" &lt;&lt; endl;\n    }\n\n    return 0;\n}\n```\n\nIn this program, we first take an input array of size 10 from the user. We then calculate the mean and standard deviation of the array data. Finally, we print any values from the array that are outside of two standard deviations away from the mean, which are identified as outliers."}</w:t>
      </w:r>
    </w:p>
    <w:p>
      <w:r>
        <w:t>{"question": "Compose a 500 word essay discussing the pros and cons of genetically modified food", "answer": "Genetically modified foods have become a controversial topic within the global food industry. They are produced by altering the DNA of organisms so that it has specific characteristics such as resistance to insects, disease or herbicides. While some people welcome the technological advances that have made this possible, others reject them outright, claiming that they are unnatural and a risk to our health and the environment. This essay will discuss the pros and cons of genetically modified foods.\n\nOne of the main advantages of genetically modified foods is that they can be engineered to be resistant to pests and diseases. This means they can be grown with less use of harmful pesticides and herbicides. As a result, not only is there less risk to farmers and consumer health, but also less damage to the environment. Furthermore, crops can also be modified to be more resistant to different weather conditions, which means that they can be grown in regions not normally suitable for agriculture.\n\nAnother advantage of genetically modified foods is that they can be more nutritious. For example, rice can be modified to be rich in vitamin A, iron and other essential nutrients. This is particularly important for people living in developing countries, where such nutrients are often lacking. In this way, genetically modified foods have the potential to make a real difference to people's lives by increasing food security and reducing malnutrition.\n\nHowever, there are also concerns about genetically modified foods. One of the main concerns is the long-term impact of these foods on our health. While most scientists claim that there is no evidence of danger, there are others who argue that we don't yet know enough to be sure. There are fears that genetically modified foods could cause allergies or other health problems, especially since the process is still relatively new.\n\nAnother concern is the impact on the environment. There are fears that genetically modified plants could crossbreed with wild plants, creating new, uncontrollable species. This could potentially have a devastating impact on ecosystems, causing long-term damage. Additionally, some people worry that genetically modified crops could end up producing superweeds or pests that are resistant to all known control methods.\n\nFinally, there is a concern about the control of the food supply. Genetically modified seeds are often patented by corporations, which means that farmers must buy the seeds every year. There are concerns that this could lead to a monopoly on the food supply, with a handful of corporations controlling everything. This could also have an impact on food prices, making it more difficult for people in poorer countries to access affordable food.\n\nIn conclusion, there"}</w:t>
      </w:r>
    </w:p>
    <w:p>
      <w:r>
        <w:t>{"question": "Name the five stages of team development", "answer": "The five stages of team development are:\n1. Forming: This is the initial stage of team development where members are getting to know each other, establishing expectations, and determining their roles within the team.\n2. Storming: This stage is characterized by conflicts and disagreements as team members establish their individual opinions and ideas.\n3. Norming: At this stage, the team begins to work together more effectively as they establish norms and resolve conflicts.\n4. Performing: This is when the team is at its most productive, working well together and achieving their goals.\n5. Adjourning: This final stage of team development is when the team completes their work and disbands or moves on to new projects."}</w:t>
      </w:r>
    </w:p>
    <w:p>
      <w:r>
        <w:t>{"question": "Write a SQL query to rank animals based on their weight, with 1 being the heaviest.", "answer": "Assuming you have a table called \"animals\" with columns \"name\" and \"weight\", the following SQL query can rank the animals based on their weight:\n\n```\nSELECT name, weight, DENSE_RANK() OVER (ORDER BY weight DESC) AS rank\nFROM animals\n```\n\nThis query will return a result set with three columns: name, weight, and rank. The rank column will show the ranking of each animal based on its weight with 1 being the heaviest."}</w:t>
      </w:r>
    </w:p>
    <w:p>
      <w:r>
        <w:t>{"question": "Create a program in Python to classify a given dataset", "answer": "Here's a sample program in Python that can be used to classify a given dataset:\n\n```python\nfrom sklearn import tree\nfrom sklearn.model_selection import train_test_split\nfrom sklearn.metrics import accuracy_score\n\n# sample dataset\n# features: [height, weight, shoe size]\nX = [[181, 80, 44], [177, 70, 43], [160, 60, 38], [154, 54, 37], [166, 65, 40],\n     [190, 90, 47], [175, 64, 39], [177, 70, 40], [159, 55, 37], [171, 75, 42],\n     [181, 85, 43]]\n\n# labels: 0 for female, 1 for male\nY = [1, 1, 0, 0, 1, 1, 1, 0, 0, 1, 1]\n\n# splitting the dataset into the training set and test set\nX_train, X_test, y_train, y_test = train_test_split(X, Y, test_size=0.2, random_state=42)\n\n# create the classifier\nclf = tree.DecisionTreeClassifier()\nclf = clf.fit(X_train, y_train)\n\n# make a prediction using the test set\ny_pred = clf.predict(X_test)\n\n# calculate the accuracy score\naccuracy = accuracy_score(y_test, y_pred)\n\nprint(f'The prediction accuracy is: {accuracy*100:.2f}%')\n```\n\nThis program uses the scikit-learn library to split the dataset into training and test sets, create a decision tree classifier, and to make a prediction and calculate the accuracy score. The features of the sample dataset represent the height, weight, and shoe size of a person, while the labels represent their gender. The classifier is trained on the training set and then makes predictions based on the test set. Finally, the accuracy score is calculated to determine how accurate the classifier's predictions are."}</w:t>
      </w:r>
    </w:p>
    <w:p>
      <w:r>
        <w:t>{"question": "In one sentence, summarize what the paragraph is about. - A new study shows that the use of problem-solving strategies can help children learn to better manage challenging emotions.", "answer": "The paragraph discusses a study that found problem-solving strategies can aid children in managing difficult emotions."}</w:t>
      </w:r>
    </w:p>
    <w:p>
      <w:r>
        <w:t>{"question": "Find the best headline for this article. - Social media is widely seen as one of the leading drivers of the current political climate.", "answer": "\"Social Media: The Driving Force Behind Today's Political Climate\""}</w:t>
      </w:r>
    </w:p>
    <w:p>
      <w:r>
        <w:t>{"question": "For the following paragraph, create a hypothesis and a prediction. - Recent studies have shown that artificial intelligence can be used to reduce the environmental impact of certain industries.", "answer": "Hypothesis: Artificial intelligence can decrease the negative environmental effects caused by various industries.\n\nPrediction: As AI technology continues to develop, more industries will implement AI solutions, leading to a reduction in their environmental impact."}</w:t>
      </w:r>
    </w:p>
    <w:p>
      <w:r>
        <w:t>{"question": "Classify this article as one of these three topics: politics, science, sports. - A new study by the National Institutes of Health shows that drinking green tea helps reduce the risk of cancer.", "answer": "The topic of this article is science."}</w:t>
      </w:r>
    </w:p>
    <w:p>
      <w:r>
        <w:t>{"question": "Analyze this statement: \u201cGlobal warming is the most serious issue of our time.\u201d", "answer": "The statement expresses the speaker's opinion that global warming is a critical problem that requires urgent attention. Global warming refers to the long-term rise in average temperature of the Earth\u2019s climate system, caused primarily by human activities, such as burning fossil fuels and deforestation. It can result in extreme weather conditions, rising sea levels, and loss of habitats for animals, among other concerns. Some people consider it as 'the most serious issue of our time' due to its potential catastrophic impact on the planet and its inhabitants. However, opinions may vary, and others might view other issues, such as economic inequality, political instability, or disease pandemics as more pressing concerns. Regardless, global warming is certainly an important matter that requires collective efforts to mitigate its impact on the environment and the global population."}</w:t>
      </w:r>
    </w:p>
    <w:p>
      <w:r>
        <w:t>{"question": "Select the correct answer from a list - What is the second planet from the Sun?", "answer": "The second planet from the Sun is Venus."}</w:t>
      </w:r>
    </w:p>
    <w:p>
      <w:r>
        <w:t>{"question": "Name two countries that use the Euro as their currency.", "answer": "Two countries that use the Euro as their currency are Germany and France."}</w:t>
      </w:r>
    </w:p>
    <w:p>
      <w:r>
        <w:t>{"question": "Change the sound of the word \u2018piano\u2019", "answer": "I'm sorry, but as an AI language model, I don't have the capability to change the sound of a word, or any audio alterations. The sound of the word \"piano\" is determined by the phonetics and pronunciation of the speaker."}</w:t>
      </w:r>
    </w:p>
    <w:p>
      <w:r>
        <w:t>{"question": "Give an example of a browser compatibility issue in web design.", "answer": "One common browser compatibility issue in web design is the differing support for Cascading Style Sheets (CSS) features among different browsers. For example, suppose a web designer wants to use the CSS grid layout to create a complex, responsive design on a website. This is a relatively new feature, and while the latest versions of major browsers like Google Chrome, Firefox, Safari, and Edge support it, some older versions of these browsers do not. Additionally, certain browsers like Internet Explorer do not support CSS grid layout at all. If the designer only tests their website on a browser that supports this feature, they might think everything is working seamlessly. However, when visitors view the site on an unsupported browser, the layout could appear broken, misaligned or disorganized. This can negatively impact the user experience, and potentially drive visitors away from the site."}</w:t>
      </w:r>
    </w:p>
    <w:p>
      <w:r>
        <w:t>{"question": "List three ways in which technology has transformed the field of education.", "answer": "1. Online Learning: With the advent of the internet and online platforms, education has undergone a major transformation. Many educational institutions are now offering courses, degrees, and certifications that can be completed entirely through online or hybrid learning. These advances have made it possible for students to learn at their own pace and on their own schedule.\n\n2. Digital Resources: Technology has expanded access to educational resources immeasurably. Through the use of digital resources like electronic textbooks, online libraries, educational videos, and open educational resources, educators can provide their students with a wealth of information at their fingertips.\n\n3. Interactive Learning: Technology has also changed the way students learn by providing interactive learning tools, such as virtual simulations, games, and other multimedia experiences. These tools can help make learning more engaging and can help students to better grasp complex concepts. Furthermore, the availability of tools like digital whiteboards, online collaboration platforms, and educational apps, allows for more interactive and collaborative learning experiences."}</w:t>
      </w:r>
    </w:p>
    <w:p>
      <w:r>
        <w:t>{"question": "Describe the importance of water for humans.", "answer": "Water is essential to human life, playing a crucial role in many of the body's vital functions. It is one of the main building blocks of our body, making up around 60 percent of our body weight. Without water, our body cannot function properly.\n\nWater plays an important role in regulating body temperature, allowing us to sweat and release heat when we get too warm. It also helps to lubricate our joints, keeping them moving smoothly and helping to prevent injury.\n\nDrinking water helps to flush waste and toxins from our body, helping to keep our kidneys healthy and our system in balance. Water also helps to transport nutrients and oxygen around our body, ensuring that all our cells receive the nourishment they need.\n\nWater is essential for digestion, helping to break down the food we eat and to absorb the nutrients into our bloodstream. Without enough fluid, we may experience constipation or other digestive problems.\n\nFinally, water is essential for good hydration, helping to prevent fatigue, headaches, and other symptoms of dehydration. Staying properly hydrated can help to improve our concentration, mood, and overall well-being.\n\nOverall, the importance of water for humans cannot be overstated. Without this vital resource, our body cannot function properly, and our health may suffer. So, it's essential to drink enough water each day and to ensure that we maintain our hydration levels."}</w:t>
      </w:r>
    </w:p>
    <w:p>
      <w:r>
        <w:t>{"question": "Identify three trends in digital marketing that are gaining traction.", "answer": "1. Personalization: One of the significant digital marketing trends gaining traction is the increased focus on personalization. Customers expect tailored experiences and personalized content that caters to their preferences and interests across all touch points. Many companies are leveraging customer data to create targeted messaging, delivering personalized ads, and sending customized recommendations to their customers.\n\n2. Video Marketing: Video content has emerged as one of the most effective and engaging forms of digital marketing. It's been shown to increase conversion rates, boost engagement and drive social shares. As a result, companies are investing heavily in creating high-quality video content, including explainer videos, product demos, explainer videos, and live streams to provide their customers with an immersive and interactive experience.\n\n3. Artificial Intelligence: Artificial intelligence is rapidly gaining traction as a powerful tool for digital marketing. AI technologies such as chatbots, predictive analytics, and machine learning enable companies to analyze vast amounts of customer data to gain insights, automate processes, and deliver personalized experiences. They can be used to anticipate customer needs, improve the customer experience, drive engagement, and increase conversions."}</w:t>
      </w:r>
    </w:p>
    <w:p>
      <w:r>
        <w:t>{"question": "Describe the mission and vision of a company.", "answer": "A company\u2019s mission and vision are two essential components of its business strategy. A mission statement outlines the company\u2019s fundamental purpose and its primary objectives, while the vision statement describes the company's long-term goals and aspirations.\n\nThe mission statement defines the reason for the company's existence beyond just making profit. It focuses on what the company does, who it serves and how it serves them. The mission often includes values the company wants to uphold and reflects the company\u2019s identity and its commitment to its customers, employees and the community. The mission statement is designed to guide the decisions and actions of the company and to help align the goals of the organization.\n\nThe vision statement, on the other hand, is future-oriented and defines where the company is headed and what it hopes to achieve in the long-term. It focuses on the company\u2019s growth and potential, and reflects the company\u2019s aspirations and dreams. The vision is intended to inspire and motivate the employees, and to provide a clear direction for the company to follow.\n\nTogether, the mission and vision provide a clear sense of direction for the company\u2019s strategic planning and decision-making. They help to keep the company on track, and to ensure that everyone within the organization is working towards the same goals. Ultimately, they are the foundation for the company\u2019s success and growth."}</w:t>
      </w:r>
    </w:p>
    <w:p>
      <w:r>
        <w:t>{"question": "Compare and contrast the cultures of China and Japan.", "answer": "China and Japan are two neighboring countries in East Asia with a long history of cultural exchanges and influence on each other, yet their cultures present distinct characteristics.\n\nLanguage and Writing: In the aspect of language, Chinese speaks varieties of the Chinese language that belong to the Sino-Tibetan language family while Japanese, spoken by about 128 million people in Japan, belongs to the Japonic language family. In terms of writing, the Chinese characters (known as kanji in Japanese) were adopted by the Japanese in ancient times, but modified to fit their language better with the addition of Katakana and Hiragana.\n\nReligion: China has a variety of religions, including Taoism, Confucianism, Buddhism, Islam, and Christianity. In Japan, the two dominant religions are Shintoism and Buddhism. While Confucianism and Taoism originated in China and heavily influenced traditional Chinese beliefs and practices, Shintoism is an indigenous religion of Japan.\n\nCuisine: Chinese cuisine, with its vast regional variations, is known for its bold flavors and the use of a diverse range of ingredients. Japanese cuisine, on the other hand, is often milder and known for its delicate presentation, focus on seasonality, and fresh ingredients.\n\nSocial customs: Both China and Japan place a high importance on social etiquette, manners, and respect for elders. However, there are differences in social customs. For instance, traditional Chinese etiquette includes the practice of kowtowing (bowing deeply and touching one's head to the ground) to show respect, while the Japanese bow from the waist to varying degrees depending on the formality of the occasion.\n\nArt and Architecture: Both China and Japan have rich artistic traditions. Chinese art is known for its calligraphy, intricate jade carvings, and silk paintings, while Japanese art is distinctive for its ukiyo-e woodblock prints, folding screens, and tea ceremonies. In architecture, traditional Chinese buildings often feature sweeping roofs, large courtyards, and ornate decorations, while traditional Japanese architecture is known for its simpler, elegant design with an emphasis on natural materials.\n\nIn summary, despite geographical proximity and numerous historical connections, China and Japan have their unique cultural identities, shaped by their distinct histories, beliefs, and traditions."}</w:t>
      </w:r>
    </w:p>
    <w:p>
      <w:r>
        <w:t>{"question": "Create a story about a space explorer using at least 100 words.", "answer": "Once upon a time, there was a brave space explorer named Zara. She lived in a futuristic world where technology had advanced so much that space exploration was a common occurrence. Zara had always been fascinated by the Universe, it's endless expanse, and the potential for new discoveries. So she decided to go and explore the unknown depths of space. \n\nZara embarked on her journey aboard her trusty spaceship, equipped with the latest technology and tools for space exploration. She traveled far beyond our solar system, through galaxies and nebulas, always on the lookout for something new and exciting. \n\nOne day, Zara discovered a strange new planet. It was unlike any she had ever seen before. The planet had a purple atmosphere and was teeming with bizarre alien life. Zara was thrilled by her discovery and spent several weeks studying and documenting the planet's flora and fauna. She collected samples and took countless pictures, eager to share her findings with the rest of the world. \n\nEventually, Zara made her way back to Earth, where she was hailed as a hero. Her discovery had opened up a whole new world of possibilities, and people were eager to learn more about this strange new planet. Zara went on to have many more adventures in space, but she never forgot that first planet that captured her heart and imagination."}</w:t>
      </w:r>
    </w:p>
    <w:p>
      <w:r>
        <w:t>{"question": "Generate a headline for an article about a new business opening in a small town.", "answer": "\"Local Entrepreneur Brings New Business and Opportunities to Small Town\""}</w:t>
      </w:r>
    </w:p>
    <w:p>
      <w:r>
        <w:t>{"question": "Analyze the following book excerpt and explain how irony is used. - He was only trying to help his family, but instead he caused more harm than good.", "answer": "Irony is used in this book excerpt to convey the discrepancy between the character's intention and the actual result of his actions. The irony lies in the fact that although the character had good intentions and was only trying to help his family, the outcome was the opposite of what he had intended, as he ended up causing more harm than good. This creates a contrast between what was expected to happen and what actually occurred, highlighting the unpredictable nature of life and the unintended consequences of our actions."}</w:t>
      </w:r>
    </w:p>
    <w:p>
      <w:r>
        <w:t>{"question": "Create a poem (3 verses max) that expresses your feelings about nature.", "answer": "Verdant valleys, streams that flow,\nNature\u2019s beauty all aglow.\nWith each leaf and every bough,\nWe appreciate thee now.\n\nBirds that flutter, bees buzzing,\nInsects humming, life abounding.\nNature\u2019s orchestra, oh such glee,\nA wondrous symphony to see.\n\nGift of life, of air to breathe,\nNature\u2019s bounty we mustn\u2019t thieve.\nTreasure, protect and preserve,\nFor future generations to deserve."}</w:t>
      </w:r>
    </w:p>
    <w:p>
      <w:r>
        <w:t>{"question": "Name two US Presidents that served in the 20th century.", "answer": "Two US Presidents that served in the 20th century are Franklin D. Roosevelt (1933-1945) and Ronald Reagan (1981-1989)."}</w:t>
      </w:r>
    </w:p>
    <w:p>
      <w:r>
        <w:t>{"question": "Generate a news headline that communicates the story below. - The strong academic performance of students participating in the Science, Technology, Engineering and Mathematics (STEM) program at Loyola Highschool was recently highlighted by local media outlets.", "answer": "\"Loyola High School students excel in STEM program, earn recognition from local media\""}</w:t>
      </w:r>
    </w:p>
    <w:p>
      <w:r>
        <w:t>{"question": "Translate the phrase \"les filles mangent\" into English.", "answer": "The phrase \"les filles mangent\" translates to \"the girls are eating\" in English."}</w:t>
      </w:r>
    </w:p>
    <w:p>
      <w:r>
        <w:t>{"question": "Identify the main idea in the paragraph below. - Plants produce their own food through the process of photosynthesis, which requires sunlight and carbon dioxide. The process allows the plant to convert the sugars into energy, while also emitting oxygen as a waste product.", "answer": "The main idea of this paragraph is that plants produce their own food and emit oxygen through the process of photosynthesis, which involves the use of sunlight and carbon dioxide."}</w:t>
      </w:r>
    </w:p>
    <w:p>
      <w:r>
        <w:t>{"question": "I have an array of 2-d points. Write a function to cluster them into `K` clusters. - [3, 7, 2, 1, 6]", "answer": "Here is an example function that uses the K-means clustering algorithm to cluster 2D points:\n\n```python\nimport numpy as np\nfrom sklearn.cluster import KMeans\n\ndef cluster_points(points, K):\n    # Convert the input points to a 2D numpy array\n    points_np = np.array(points)\n    \n    # Initialize the KMeans object with the desired number of clusters\n    kmeans = KMeans(n_clusters=K)\n    \n    # Fit the KMeans object to the input points\n    kmeans.fit(points_np)\n    \n    # Return the cluster labels assigned to each point, as well as the centroids of the clusters\n    return kmeans.labels_, kmeans.cluster_centers_\n```\n\nTo use this function, you would pass in your array of 2D points as the `points` argument, and specify the desired number of clusters as the `K` argument. The function returns two outputs: the cluster labels assigned to each point (in the same order as the input array), and the centroids of the clusters."}</w:t>
      </w:r>
    </w:p>
    <w:p>
      <w:r>
        <w:t>{"question": "Find the missing number in the list: 2, 6, 8, 10, 12, __", "answer": "The missing number in the list is 14, resulting in the complete list: 2, 6, 8, 10, 12, 14."}</w:t>
      </w:r>
    </w:p>
    <w:p>
      <w:r>
        <w:t>{"question": "Generate a keyword list that suits the content of the article. - The article is about understanding the economic growth of India over the last 5 years.", "answer": "1. India\n2. Economic growth\n3. 5 years\n4. Development\n5. Progress\n6. GDP\n7. Market\n8. Finance\n9. Commerce\n10. Industry\n11. Investment\n12. Trade\n13. Export\n14. Import\n15. Business"}</w:t>
      </w:r>
    </w:p>
    <w:p>
      <w:r>
        <w:t>{"question": "Categorize the items according to season. - Apple, Pumpkin, Watermelon, Onion", "answer": "Autumn/Fall: Apple, Pumpkin\nSummer: Watermelon\nAll Year: Onion"}</w:t>
      </w:r>
    </w:p>
    <w:p>
      <w:r>
        <w:t>{"question": "Combining thinking and creativity, come up with at least three different solutions to the following problem. - You need to complete a project for work but you have very limited time.", "answer": "Here are three possible solutions for completing a project with limited time:\n\n1) Prioritize and focus: Start by breaking the project into smaller, manageable tasks and identifying which ones are essential for completion. These high-priority tasks should be tackled first, and time should be carefully managed to ensure they are completed on time. Communicate with team members to handle these high-priority tasks efficiently.\n\n2) Delegation: Recognize that you don't have to do everything yourself. If you're working with a team or have colleagues who can help, delegate certain tasks to others. This can help lighten your workload and ensure that the project is completed in a timely fashion.\n\n3) Seek an Extension: If the project is too large to be completed in the given time, it may be worthwhile to communicate with your supervisor to seek an extension. If this option is possible, use the additional time to work on the project in a more structured and less stressful manner."}</w:t>
      </w:r>
    </w:p>
    <w:p>
      <w:r>
        <w:t>{"question": "Generate a list of ideas for activities for a business meeting.", "answer": "1. Group brainstorming sessions to generate new ideas and solutions.\n2. Team building exercises to improve collaboration and communication.\n3. Guest speakers to provide insights and inspiration.\n4. Presentations of new products, services, or strategies.\n5. Breakout sessions for smaller group discussions and problem-solving.\n6. Workshops or training sessions to enhance employee skills and knowledge.\n7. Interactive games or simulations to encourage teamwork and creativity.\n8. Networking opportunities to help establish new business connections.\n9. Social or recreational activities to promote team cohesion and morale.\n10. Charity or community service projects to give back to the community."}</w:t>
      </w:r>
    </w:p>
    <w:p>
      <w:r>
        <w:t>{"question": "Write a metaphor to compare a cloud in the sky to something else.", "answer": "A cloud in the sky is like a fluffy white pillow, softly cushioning the expanse of blue above."}</w:t>
      </w:r>
    </w:p>
    <w:p>
      <w:r>
        <w:t>{"question": "Generate a list of 5 activities you could do with a group of kids on a summer day.", "answer": "1. Have a picnic: Pack a basket full of delicious treats and drinks and head to a local park or beach to enjoy a picnic together on a sunny day.\n\n2. Create a scavenger hunt: Make a list of items or tasks, and send the kids on a fun scavenger hunt around the neighborhood or local park.\n\n3. Visit a water park or pool: Spend the day splashing around in the water and having fun on water slides or diving boards.\n\n4. Play outdoor games: Organize some outdoor games such as capture-the-flag, kickball, or frisbee to help the kids stay active and entertained.\n\n5. Have a nature hike: Take the kids on a nature hike, encouraging them to explore and learn about the environment around them. Bring along binoculars, a camera, or a sketchbook to document the experience."}</w:t>
      </w:r>
    </w:p>
    <w:p>
      <w:r>
        <w:t>{"question": "Come up with a creative example of using the following idiom \"the best of both worlds\".", "answer": "Julia couldn't decide whether she wanted to explore the scenic countryside, or take in the sights and sounds of city life during her holidays. Her friend suggested she visit Paris, where she could enjoy a walk along River Seine, and stop at quaint caf\u00e9s, or marvel at the Notre-Dame cathedral in the morning, and experience the vibrant nightlife, hop on a tourist bus or shop at a designer store in the evening. With Paris as her vacation destination, she would be getting the best of both worlds."}</w:t>
      </w:r>
    </w:p>
    <w:p>
      <w:r>
        <w:t>{"question": "Generate a thesis statement that summarizes the following document. - Civic education and engagement are two important practices in democracy, though their effectiveness has been disputed by some. Civic education efforts\u2014including social studies in schools, teacher training, and civics-related youth programs and camps\u2014aim to create a society of informed citizens who are skilled in and interested in civic engagement. But success in these efforts has been difficult to measure and there have been some critics who argue these activities have minimal impact.", "answer": "This document discusses the importance of civic education and engagement in democratic societies and the ongoing debate surrounding their effectiveness in creating informed and engaged citizens through various programs and efforts."}</w:t>
      </w:r>
    </w:p>
    <w:p>
      <w:r>
        <w:t>{"question": "Write an algorithm that checks if a given sentence has sentence fragments.", "answer": "A sentence fragment is an incomplete sentence. It may lack a subject or a verb or does not express a complete thought, and therefore cannot stand alone as a sentence. Here\u2019s an algorithm to check if a given sentence has fragments:\n\n1. Begin by inputting the sentence to be evaluated.\n2. Split the sentence into clauses separated by punctuation marks or coordinating conjunctions (e.g., \u2018and\u2019, \u2018but\u2019, \u2018so\u2019, \u2018or\u2019).\n3. For each clause, check if it has a subject and a verb. A simple way to do this is by counting the nouns and verbs in the clause using natural language processing techniques such as part-of-speech tagging.\n4. Check also if each clause within the sentence expresses a complete thought. This can be done based on the structure of the clause, for instance, by checking the type of the verb in the clause.\n5. If any of the clauses lacks a subject or a verb or does not express complete thought, it is a fragment, and the sentence is an incomplete sentence.\n6. If all clauses have a subject, a verb, and express complete thought, then the sentence is a complete sentence.\n7. Return the result."}</w:t>
      </w:r>
    </w:p>
    <w:p>
      <w:r>
        <w:t>{"question": "Classify the following item as either a tangible item or an intangible item: - A promise", "answer": "A promise is an intangible item."}</w:t>
      </w:r>
    </w:p>
    <w:p>
      <w:r>
        <w:t>{"question": "Generate a list of 5 vocabulary words related to art.", "answer": "1. Palette - A thin board or tablet on which a painter lays and mixes colors.\n2. Perspective - The technique of representing three-dimensional objects or depth relationships on a two-dimensional surface.\n3. Composition - The arrangement of elements within a work of art to create harmony and balance.\n4. Medium - The materials and techniques used by an artist to create a work of art.\n5. Texture - The surface quality or characteristics of an artwork, often created through the use of different brushstrokes, tools, or materials."}</w:t>
      </w:r>
    </w:p>
    <w:p>
      <w:r>
        <w:t>{"question": "Compose a call to action to motivate people to help the environment.", "answer": "\"Attention everyone! Our planet needs us now more than ever. Let us take a stand and collectively work towards protecting the environment. Act now by reducing your carbon footprint, conserving water, recycling and spreading awareness about the importance of preserving nature. Every small action counts. Together, we can make a difference and build a greener, cleaner and healthier future for us and for generations to come. Join the movement today and make a positive impact on our planet. Let's act now before it's too late!\""}</w:t>
      </w:r>
    </w:p>
    <w:p>
      <w:r>
        <w:t>{"question": "Come up with an appropriate title for the following document. - WASHINGTON (CNN) -- A wide-open presidential race and a willingness by candidates, interest groups, unions and corporations to buy TV time will lead to historic spending for political and issue-advocacy advertising in the 2008 election cycle, an analysis shows. Former Massachusetts Gov. Mitt Romney has spent the most on TV advertising so far among presidential contenders. The cost to try to influence the 2008 election could exceed $3 billion, according to TNS Media Intelligence/Campaign Media Analysis Group, CNN's consultant on political television advertising. This is nearly twice as much than what was spent in 2004 when political and issue-advocacy television advertising rang in at $1.7 billion. In 2006, $2.3 billion was spent on political and issue-advocacy TV commercials. Just about every candidate running for an office from dogcatcher to president is spending the money, said Evan Tracey, CMAG's chief operating officer. The costs to produce a TV commercial are no longer prohibitive for local and state candidates, who are turning more and more to the airwaves to reach voters. See how spending breaks down for this year \u00bb . And interest groups have spent $6.2 million on TV ads so far this year for state and local ballot measures. On the national level, the cost of issue-advocacy television ad spending was $270 million in the first nine months of this year. Subjects ranged from the Iraq war to telecommunications reform. Television ads on health care alone total $60 million. CMAG estimates more than $3 million of the $270 million spent to air issue-advocacy ads this year has gone for commercials in states and districts that are likely to have competitive House and Senate races in 2008. Tracey said he thinks this is just the beginning of interest groups \"pivoting from legislative advocacy mode to political mode.\" \"What we expect to see between now and the end of the primaries, and through the general election, is groups will take a more aggressive stance on their advertising and actually target candidates,\" he said. With 17 Democratic and Republican candidates running for president, CMAG predicts that more than $800 million will be spent on TV ads in the battle for the White House. Up to now, the political commercials have been largely focused on the early states of Iowa, New Hampshire and South Carolina. Voters in some of the 20-plus states holding nominating contests on February 5 will start seeing ads in the coming months.", "answer": "\"Record-Breaking Election Spending on Political and Issue-Advocacy Advertising in 2008\""}</w:t>
      </w:r>
    </w:p>
    <w:p>
      <w:r>
        <w:t>{"question": "Given the following words, come up with a one-word synonym for each word: - engaged, evident", "answer": "Involved, Obvious"}</w:t>
      </w:r>
    </w:p>
    <w:p>
      <w:r>
        <w:t>{"question": "Describe a funny joke that is clean and appropriate for kids.", "answer": "Why don't scientists trust atoms? Because they make up everything!"}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