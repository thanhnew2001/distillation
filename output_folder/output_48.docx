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"Generate two sentences about how modern technology has improved the lives of people.", "answer": "Modern technology has revolutionized the way people communicate, allowing instant connection with others regardless of location through tools such as video conferencing, text messaging, and social media. Additionally, advancements in healthcare technology have improved the ability to diagnose and treat illnesses, leading to increased life expectancy and overall quality of life."}</w:t>
      </w:r>
    </w:p>
    <w:p>
      <w:r>
        <w:t>{"question": "Name five objects that you would find in a classroom.", "answer": "1. Desk\n2. Chair\n3. Whiteboard\n4. Books\n5. Pencil"}</w:t>
      </w:r>
    </w:p>
    <w:p>
      <w:r>
        <w:t>{"question": "Describe what the Earth looks like from outer space.", "answer": "From outer space, Earth appears as a beautiful blue and white marble, floating serenely in the vast expanse of space. The blue color comes from the vast oceans that cover nearly 71% of the Earth's surface, while the white comes from the clouds that swirl around the planet. In addition, one can also see the brown and green patches of land, which represent the continents, that are interspersed among the blue waters. \n\nThere are also visible features such as the polar ice caps, which appear as bright white caps on the top and bottom of the planet. At night, the Earth comes alive with a dazzling display of lights from cities and towns, highlighting human activity and development. \n\nTo sum it up, from outer space, Earth appears as a unique and vibrant planet, teeming with life, and is instantly recognizable for its stunning beauty, colors and patterns."}</w:t>
      </w:r>
    </w:p>
    <w:p>
      <w:r>
        <w:t>{"question": "You are provided with a sentence. You need to generate an opposite sentence using antonyms or negattive language. - The sky is high.", "answer": "The ground is low."}</w:t>
      </w:r>
    </w:p>
    <w:p>
      <w:r>
        <w:t>{"question": "Identify two character traits of the protagonist of a horror movie.", "answer": "It is difficult to determine the specific character traits of the protagonist of a horror movie 'without being given a specific movie in question, as character traits can vary from movie to movie. However, speaking generally, the protagonist of a horror movie is often portrayed as determined and resilient. They exhibit strength in trying circumstances and do not give up easily, even when faced with daunting and terrifying situations. Another trait can be resourceful, as they often have to rely on their quick thinking and problem-solving skills to overcome obstacles and fight for their survival."}</w:t>
      </w:r>
    </w:p>
    <w:p>
      <w:r>
        <w:t>{"question": "You are asked to write a 3-word slogan that uses metaphor.", "answer": "\"Fuel Your Drive\""}</w:t>
      </w:r>
    </w:p>
    <w:p>
      <w:r>
        <w:t>{"question": "Create an original proverb that describes friendship.", "answer": "\"A true friend warms you with their presence, trusts you with their secrets, and remembers you in their prayers.\""}</w:t>
      </w:r>
    </w:p>
    <w:p>
      <w:r>
        <w:t>{"question": "Combine two colors to create a new color and describe it.", "answer": "If we combine blue and yellow, we get green. This new color is vibrant and lively, often associated with nature, growth, and freshness. It's a cool color that has a calming and soothing effect."}</w:t>
      </w:r>
    </w:p>
    <w:p>
      <w:r>
        <w:t>{"question": "Edit the following paragraph and make it more interesting. - Today I went to the park. It was a nice day. There were lots of people there.", "answer": "Today, I ventured out to the local park and was greeted with the warmth of the sun and the gentle breeze. The weather was absolutely perfect. The park was bustling with enthusiastic people of all ages, engaged in various activities and enjoying the lovely day."}</w:t>
      </w:r>
    </w:p>
    <w:p>
      <w:r>
        <w:t>{"question": "Write a press release announcing a new product launch. - ABC Corporation is releasing their new XYZ device", "answer": "ABC Corporation is proud to announce the launch of their latest innovation - the XYZ device! This cutting-edge product is designed to enhance the user experience, improve productivity and bring convenience to everyday tasks.\n\nAfter months of researching, testing and refining, the experts at ABC Corporation have successfully developed the XYZ device, which is poised to revolutionize the market. This powerful and compact device is loaded with state of the-art features, making it perfect for both personal and professional use.\n\n\"We are beyond excited to launch our new XYZ device,\" said the CEO of ABC Corporation. \"The launch of this product is a major milestone for our company, and we are confident that it will exceed the expectations of our customers. We are committed to providing the best possible products, and the XYZ device is just a testament to this commitment.\"\n\nThe XYZ device is now available for purchase at all major retailers, and online at the ABC Corporation website. Order yours today and experience the power of the XYZ device.\n\nABC Corporation is a leading technology company, dedicated to providing innovative products and exceptional customer service. For more information about ABC Corporation and its latest offering, the XYZ device, please visit the company's website."}</w:t>
      </w:r>
    </w:p>
    <w:p>
      <w:r>
        <w:t>{"question": "Assign an accuracy score to the following sentence. - The cat is walking slowly across the floor.", "answer": "As an AI, I cannot assign an accuracy score to the sentence without a means for validating the information presented. However, the sentence is grammatically correct and represents a coherent thought."}</w:t>
      </w:r>
    </w:p>
    <w:p>
      <w:r>
        <w:t>{"question": "Rewrite this sentence using proper American English grammar. - He no go to school today.", "answer": "He did not go to school today."}</w:t>
      </w:r>
    </w:p>
    <w:p>
      <w:r>
        <w:t>{"question": "Describe the differences between dog and cat personalities", "answer": "Dogs and cats are two of the most popular household pets, but they have some distinct differences in their personalities. Here are some key points to consider:\n\n1. Socialization: Dogs are inherently social animals and thrive on interaction with their humans and other dogs. They love to play, cuddle, and go on walks with their owners. Cats, on the other hand, are more solitary animals and don't always crave attention and affection in the same way that dogs do. Cats generally prefer to interact on their own terms and can be content spending a lot of time alone.\n\n2. Training: Dogs are typically easier to train than cats, due to their desire to please their owners and their strong ability to form associations between commands and actions. Cats can be trained, but it generally requires more patience and persistence, as they often have a more independent nature.\n\n3. Communication: Dogs are better at communicating their needs and wants to their owners, through barking, whining, tail wagging, and other body language. Cats, on the other hand, can be more subtle in their communication, using meows, purrs or hissing, as well as body language such as rubbing or arching their back.\n\n4. Energy levels: Dogs often have higher energy levels than cats, especially when they are young. They require regular exercise and playtime to burn off energy and can become destructive if they don't receive enough stimulation. Cats are generally more laid-back and are content to snooze for much of the day, but they still require playtime and stimulation to satisfy their instinctual hunting drive.\n\nOverall, dogs and cats have distinct personality traits that can make them suitable for different lifestyles and family situations. Dogs often require more time, attention, and exercise, while cats are more independent and low-maintenance."}</w:t>
      </w:r>
    </w:p>
    <w:p>
      <w:r>
        <w:t>{"question": "Convert this text into Pig Latin - I am running", "answer": "I-ay am-ay unning-ray."}</w:t>
      </w:r>
    </w:p>
    <w:p>
      <w:r>
        <w:t>{"question": "Suggest an alternate solution to this problem - John is having difficulty focusing on his work", "answer": "One potential solution to John's problem could be for him to take short breaks throughout his day to engage in physical activity or meditation. This could help him clear his mind and improve focus when he returns to work. Another solution could be for John to identify any potential distractions, such as social media or a noisy environment, and take steps to minimize them. He could also try breaking his work into smaller, more manageable tasks and using a timer to focus on one task at a time."}</w:t>
      </w:r>
    </w:p>
    <w:p>
      <w:r>
        <w:t>{"question": "Outline the steps for creating a web page", "answer": "Creating a web page can be an exciting yet complex process. Here are some steps to guide you through it:\n\n1. **Plan the content and layout of your web page**: Decide what information and images you want on your page and how you want them presented. This includes creating a basic outline of the information you want to share, designing the look and feel of the page, and organizing the content into sections or categories.\n\n2. **Choose a platform or development method**: It's important to carefully select a platform or development method that fits your technical skills and design needs. You can choose a Content Management System (CMS) such as WordPress or Wix, or you can choose to create your own web page from scratch and code it yourself.\n\n3. **Choose a domain name and setup web hosting**: Your web page will need to be hosted on a server, and you\u2019ll also need to choose a domain name for it. Many hosting companies offer free domain registration with the purchase of a hosting package.\n\n4. **Design and develop your web page**: Based on your chosen platform or development method, create the content and design elements for your website. Add text, images, links, and any other multimedia content to make your page informative and engaging.\n\n5. **Test and refine your web page**: Once you\u2019ve completed the initial design and development, review your web page to ensure everything is working correctly and that it looks good. Test your website on different browsers and devices to see how it behaves and make any adjustments as needed.\n\n6. **Publish your web page**: When you\u2019re happy with your web page, it\u2019s time to publish it. Depending on your chosen platform, this may involve pushing the publish button, transferring files to your web server, or updating the DNS records for your domain.\n\n7. **Promote and maintain your web page**: Once your web page is live, it\u2019s important to promote it to reach your target audience. You can do this by sharing it on social media, adding it to business listings, and using other promotion tactics. Also, make sure to update your web page regularly to keep your content fresh and relevant."}</w:t>
      </w:r>
    </w:p>
    <w:p>
      <w:r>
        <w:t>{"question": "Trace the origins of the English language", "answer": "The English language has a rich and complex history that spans over centuries and continents. The earliest origins of English language can be traced back to the 5th and 7th centuries when Anglo-Saxon tribes such as the Angles, Saxons and Jutes invaded Britain and displaced the native Celtic-speaking population. These Germanic tribes brought with them their own languages, which eventually evolved into Old English.\n\nOld English is considered the earliest form of the English language and was heavily influenced by Latin and Norse. The Viking invasions of the 9th and 11th centuries introduced many Norse words and grammar into Old English. In the 11th century, the Norman Conquest of England led to the introduction of French as the language of the ruling class. This further influenced the development of English, leading to the evolution of Middle English.\n\nMiddle English saw the development of a standard written language and significant changes in grammar and pronunciation. The Great Vowel Shift, which took place during this period, altered the pronunciation of English vowels. The Renaissance era saw a revival of interest in classical languages, leading to the introduction of many Latin and Greek words into the English language. This period marked the transition from Middle English to Early Modern English.\n\nEarly Modern English was characterized by the standardization of spelling and grammar, and the emergence of the first English dictionaries. The British colonization of America and other parts of the world led to the spread of the English language and its adoption as a global lingua franca.\n\nToday, English is considered a global language and is spoken by over a billion people worldwide. Its evolution has been influenced by numerous historical, cultural and linguistic factors, and it continues to evolve and change with time."}</w:t>
      </w:r>
    </w:p>
    <w:p>
      <w:r>
        <w:t>{"question": "Suggest a creative project for a group of 6 marketers.", "answer": "One creative project for a group of 6 marketers could be to create an interactive marketing campaign that utilizes gamification techniques to engage customers and capture their attention. The team could work together to brainstorm and develop a unique concept for a game that is related to the product or service that they are promoting. They could incorporate elements such as challenges, rewards, and leaderboards into the game to make it more engaging and exciting for players. The team could then create a marketing plan to effectively promote the game and encourage people to play and share it with others. This project would require teamwork, creativity, and strategic thinking, making it a perfect challenge for a group of marketers."}</w:t>
      </w:r>
    </w:p>
    <w:p>
      <w:r>
        <w:t>{"question": "Edit the following text to have a casual tone. - The store opens at 8 a.m. and closes at 5 p.m., Monday to Saturday.", "answer": "Hey, just so you know, the store is open from 8 in the morning to 5 in the evening, from Monday to Saturday."}</w:t>
      </w:r>
    </w:p>
    <w:p>
      <w:r>
        <w:t>{"question": "Give me a one-sentence summery of the benefits of playing football.", "answer": "Playing football can benefit you physically, by improving your cardiovascular health and coordination, and mentally, by teaching teamwork and building self-esteem."}</w:t>
      </w:r>
    </w:p>
    <w:p>
      <w:r>
        <w:t>{"question": "Identify the brand in the following piece of text. - The all-new system from Samsung is going to be the next big thing, with its cutting-edge features and intuitive design.", "answer": "The brand in the following piece of text is \"Samsung\"."}</w:t>
      </w:r>
    </w:p>
    <w:p>
      <w:r>
        <w:t>{"question": "Classify the following sentence into either an imperative, declarative, interrogative, or exclamatory sentence. - Please turn off the lights.", "answer": "The sentence \"Please turn off the lights\" is an imperative sentence."}</w:t>
      </w:r>
    </w:p>
    <w:p>
      <w:r>
        <w:t>{"question": "Generate a password with 8 characters, including a symbol and a number.", "answer": "Here is a strong, randomly-generated 8-character password consisting of a combination of uppercase and lowercase letters, symbols, and numbers: `Hg@2kS$8`"}</w:t>
      </w:r>
    </w:p>
    <w:p>
      <w:r>
        <w:t>{"question": "Give me a one-sentence description of the job of a Software Engineer.", "answer": "A software engineer designs, develops, tests, and maintains software by applying principles of computer science, math, and engineering."}</w:t>
      </w:r>
    </w:p>
    <w:p>
      <w:r>
        <w:t>{"question": "Describe the concept of a \"Text-to-Speech\" system.", "answer": "Text-to-Speech (TTS) is a type of software or system which converts digital text into spoken words. This technology allows a computer or device to read aloud written content in a human-sounding voice. TTS systems use synthetic voices that are created from pre-recorded speech segments of individual words or sounds. These segments are then combined and manipulated to produce natural-sounding speech. Text-to-Speech systems can be integrated into various applications and devices including e-books, computers, smartphones and tablets, to improve accessibility for people with visual impairments or reading difficulties, or to provide voice assistance in various contexts such as language translation or navigation. With advancements in the field of voice synthesis, TTS systems are becoming increasingly sophisticated, producing speech that is almost indistinguishable from a human speaker."}</w:t>
      </w:r>
    </w:p>
    <w:p>
      <w:r>
        <w:t>{"question": "Create a new recipe using spinach, tomatoes, bell peppers and quinoa. - spinach, tomatoes, bell peppers, quinoa", "answer": "Here is a delicious and healthy recipe using spinach, tomatoes, bell peppers and quinoa:\n\nQuinoa-Stuffed Bell Peppers with Spinach and Tomato Salad\n\nIngredients:\n- 1 cup quinoa\n- 2 cups vegetable broth\n- 4 bell peppers (any color), tops removed and seeded\n- 2 cups fresh spinach, washed and chopped\n- 1 cup cherry tomatoes, halved\n- 1/4 cup red onion, diced\n- 2 tablespoons olive oil\n- 2 tablespoons balsamic vinegar\n- 1 clove garlic, minced\n- Salt and pepper, to taste\n\nInstructions:\n\n1. Preheat the oven to 375\u00b0F (190\u00b0C).\n2. In a medium saucepan, combine the quinoa and vegetable broth. Bring to a boil, then reduce the heat to low and simmer for 15-20 minutes, or until the quinoa is cooked and the liquid is absorbed. Fluff with a fork and set aside.\n3. Arrange the bell peppers, cut-side up, in a baking dish. Fill each pepper with the cooked quinoa, pressing it down lightly to pack it in. Bake for 20-25 minutes, or until the peppers are tender.\n4. While the peppers are baking, prepare the spinach and tomato salad. In a large bowl, combine the spinach, tomatoes, and red onion.\n5. In a small bowl, whisk together the olive oil, balsamic vinegar, garlic, salt, and pepper. Pour the dressing over the salad and toss to coat.\n6. Serve the quinoa-stuffed bell peppers with the spinach and tomato salad on the side. Enjoy!"}</w:t>
      </w:r>
    </w:p>
    <w:p>
      <w:r>
        <w:t>{"question": "Generate a story about a an adventure in a science-fiction world.", "answer": "In an unknown corner of the galaxy, a deserted world sits waiting for its next inhabitants. This planet, designated as XN10, had been recently discovered by a group of space explorers who planted a flag and claimed it their own. The surface was barren and seemingly lifeless, but the team had detected a strange energy source emanating from within the planet's core. A team of scientists and adventurers were dispatched to investigate the source of the energy and to uncover the secrets of this world.\n\nAs the team descended onto the planet's surface, they were met with a fierce sandstorm that whipped around them. The wind was so strong it felt like needles piercing their skin. Visibility was almost non-existent, but the team pressed on, driven by their curiosity and desire for adventure.\n\nAfter hours of journeying through the harsh environment, the team stumbled upon a small opening in the ground. It led to a cave system that seemed to stretch on for miles. Inside, the team found evidence of an ancient civilization, long forgotten by the rest of the galaxy. The walls were covered in strange writings and symbols, and the air was thick with the scent of a long dead civilization.\n\nThe team followed the cave until they came across a large chamber, lit by a glowing crystal at its center. The crystal pulsed with energy, and as the team approached it, they could feel the power emanating from it. They realized that this was the source of the energy they had detected, and they were amazed by its power.\n\nThe team started to investigate the crystal when suddenly, the ground began to shake. The walls around them started to crumble as a deep rumbling echoed throughout the cave. It was then that the group realized that they had awoken something that had been sleeping for centuries.\n\nOut of the shadows came a group of creatures, unknown to the team. They had never seen anything like them before. The creatures were armed and ready to defend their home. Faced with the unknown, the team realized that their adventure had only just begun.\n\nThe team fought bravely, using their wit and skills to defend themselves against the alien creatures. In the end, they emerged victorious but not unscathed. They had uncovered a secret society hidden within the planet's core, and their adventure had only just begun.\n\nThe team left the planet, but they knew they would return. They had only just scratched the surface of what XN10 had to offer, and they knew there was so much more to"}</w:t>
      </w:r>
    </w:p>
    <w:p>
      <w:r>
        <w:t>{"question": "Write a Java Program that implements LRU cache.", "answer": "Sure, here is a sample Java program that implements LRU cache using a LinkedHashMap:\n\n```\nimport java.util.LinkedHashMap;\nimport java.util.Map;\n\npublic class LRUCache&lt;K, V&gt; extends LinkedHashMap&lt;K, V&gt; {\n\n    private final int maxSize;\n\n    public LRUCache(int maxSize) {\n        super(maxSize + 1, 1.0f, true);\n        this.maxSize = maxSize;\n    }\n\n    @Override\n    protected boolean removeEldestEntry(Map.Entry&lt;K, V&gt; eldest) {\n        return super.size() &gt; maxSize;\n    }\n\n    public static void main(String[] args) {\n        LRUCache&lt;String, Integer&gt; cache = new LRUCache&lt;&gt;(3);\n        cache.put(\"A\", 1);\n        cache.put(\"B\", 2);\n        cache.put(\"C\", 3);\n        System.out.println(cache); // output should be {A=1, B=2, C=3}\n        cache.put(\"D\", 4);\n        System.out.println(cache); // output should be {B=2, C=3, D=4}\n        cache.get(\"B\");\n        System.out.println(cache); // output should be {C=3, D=4, B=2}\n    }\n}\n```\n\nThe `LRUCache` class extends `LinkedHashMap` and overrides the `removeEldestEntry` method to determine when the cache needs to remove the least recently used entry. The `main` method demonstrates how to use the `LRUCache` class to store key-value pairs and retrieve them, while ensuring that the cache evicts the least recently used entries when necessary."}</w:t>
      </w:r>
    </w:p>
    <w:p>
      <w:r>
        <w:t>{"question": "Given some reviews about a movie, classify the sentiment of the review as positive or negative. - * \"The movie is slow-paced, but the visuals and story are amazing.\"\n* \"The movie has terrible acting and is badly edited.\"", "answer": "1. \"The movie is slow-paced, but the visuals and story are amazing.\" - Positive sentiment\n2. \"The movie has terrible acting and is badly edited.\" - Negative sentiment."}</w:t>
      </w:r>
    </w:p>
    <w:p>
      <w:r>
        <w:t>{"question": "Describe the concept of a \"Virtual Machine\".", "answer": "A virtual machine (VM) is a simulated computer environment in which an operating system and other software can run as if they were running on a physical machine. It is created and managed by virtualization software, which allows multiple virtual machines to run on a single physical computer.\n\nEach virtual machine has its own set of virtual hardware such as CPU, memory, hard drive, network interface, and other devices. These virtual hardware resources are mapped by the virtualization software to the physical hardware of the host computer, allowing the virtual machine to operate in a way that is almost identical to a real computer.\n\nVirtual machines are very versatile, as they can run any operating system and software that would normally run on a physical machine. They are commonly used for testing or running old software, as well as for cloud computing, where numerous virtual machines run on servers to provide scalable and flexible computing resources.\n\nIn summary, a virtual machine is a virtualized, isolated computer environment that offers many of the same benefits as a physical machine, but without the limitations and maintenance of physical hardware."}</w:t>
      </w:r>
    </w:p>
    <w:p>
      <w:r>
        <w:t>{"question": "Remove all the duplicates from a list of numbers. - [1, 4, 9, 5, 1, 4, 9]", "answer": "One way to remove all duplicates from a list of numbers is to use the `set` data structure to keep only unique values. However, keep in mind that a `set` is an unordered collection and that you may end up missing the original order of the input. Here is sample code to implement this approach in Python:\n\n```python\ndef remove_duplicates(numbers: list) -&gt; list:\n    return list(set(numbers))\n\ninput_numbers = [1, 4, 9, 5, 1, 4, 9]\nresult = remove_duplicates(input_numbers)\n\nprint(result)\n```\n\nThe output would be: [1, 4, 5, 9]\n\nTo preserve the order of the list, you can iterate over the list and build a new output list that contains only the first occurrence of each number. Here is one way to implement this approach in Python:\n\n```python\ndef remove_duplicates(numbers: list) -&gt; list:\n    output = []\n    for number in numbers:\n        if number not in output:\n            output.append(number)\n    return output\n\ninput_list = [1, 4, 9, 5, 1, 4, 9]\nresult = remove_duplicates(input_list)\n\nprint(result)\n```\nThe output would be: [1, 4, 9, 5]"}</w:t>
      </w:r>
    </w:p>
    <w:p>
      <w:r>
        <w:t>{"question": "Create a CSS code to style a button with a bright green background and white text.", "answer": "Here's one way to create a CSS code that styles a button with a bright green background and white text:\n\n```css\n.green-button {\n  background-color: #00ff00;\n  color: white;\n  padding: 10px 20px;\n  border: none;\n  cursor: pointer;\n  font-size: 16px;\n}\n.green-button:hover {\n  background-color: #008f00;\n}\n```\n\nThis code creates a new class called `green-button` that can be applied to any button element. The `background-color` property sets the background color of the button to a bright green, while the `color` property sets the text color to white. \n\nThe `padding` property adds some space around the text within the button, making it more visually appealing. The `border` property is set to `none` to remove any default borders that the button might have. \n\nThe `cursor` property is set to `pointer` to change the cursor to a hand when the user hovers over the button, indicating that the button is clickable. The `font-size` property is used to increase the size of the text within the button.\n\nFinally, a `hover` pseudo-class is added to change the background color of the button to a darker shade of green when the user hovers over it, providing visual feedback that the button is interactive."}</w:t>
      </w:r>
    </w:p>
    <w:p>
      <w:r>
        <w:t>{"question": "Given some data points, generate a linear regression model. - (1, 1), (2, 2), (3, 4)", "answer": "Here is the linear regression model for the given data points:\n\nFirst, let's calculate the values needed to determine the slope (m):\nn = 3 (number of points)\n\u03a3x = 1 + 2 + 3 = 6\n\u03a3y = 1 + 2 + 4 = 7\n\u03a3xy = (1*1) + (2*2) + (3*4) = 1 + 4 + 12 = 17\n\u03a3x^2 = 1^2 + 2^2 + 3^2 = 1 + 4 + 9 = 14\n\nUsing the formula: m = [n*\u03a3xy - (\u03a3x)(\u03a3y)] / [n*\u03a3x^2 - (\u03a3x)^2]\n\nm = [3*17 - (6)(7)] / [3*14 - (6)^2] = [51 - 42] / [42 - 36] = 9/6 = 3/2\n\nNow, let's calculate the y-intercept (b) using the formula: b = (\u03a3y - m*\u03a3x)/n\n\nb = (7 - (3/2)*6)/3 = (7 - 9)/3 = -2/3\n\nTherefore, the linear regression model for the given data points is: y = (3/2)x - (2/3)"}</w:t>
      </w:r>
    </w:p>
    <w:p>
      <w:r>
        <w:t>{"question": "Describe how facial recognition algorithms work.", "answer": "Facial recognition algorithms are a type of artificial intelligence that work by analyzing and comparing patterns and features in facial images. These algorithms use deep learning techniques and neural networks to detect, identify, and analyze faces by breaking down images into smaller, more manageable pieces of information.\n\nThe first step in facial recognition is detecting faces in an image. The algorithm analyzes the image and identifies areas that are likely to contain faces based on patterns and features such as skin color, the presence of eyes, nose, and mouth, and the arrangement of these features on the face. Once the algorithm has located a face within an image, it creates a facial signature by measuring the distances between specific facial features, such as the eyes, nose, and mouth, and comparing these measurements to a database of known faces.\n\nFacial recognition algorithms use complex mathematical formulas to compare the facial signature of an unknown face to those stored in the database. If a match is found, the algorithm can return the identity of the person. If no match is found, the algorithm may return a list of potential matches ranked by probability, or it may indicate that no match was found.\n\nFacial recognition algorithms are continually improving and evolving, using advanced techniques such as 3D modeling, thermal imaging, and artificial intelligence to increase their accuracy and efficiency. However, like all AI technology, they are not perfect and there are still challenges and limitations to overcome."}</w:t>
      </w:r>
    </w:p>
    <w:p>
      <w:r>
        <w:t>{"question": "Identify places in the article where the author demonstrates bias. - In a recent study published by Northwestern University, researchers found that single mothers face several unique challenges when it comes to inadequate housing. They found instances of mothers being unable to pay utility bills because of the insufficient quality of their housing units.", "answer": "There is no clear evidence of bias demonstrated by the author in this article. The author presents information from a study conducted by Northwestern University and reports the findings."}</w:t>
      </w:r>
    </w:p>
    <w:p>
      <w:r>
        <w:t>{"question": "Create a table that summarizes the different types of programming language paradigms.", "answer": "|Paradigm|Description|\n|:-|:-|\n|Imperative|A programming paradigm that uses a sequence of commands, functions or specific algorithmic steps to complete a task|\n|Procedural|A subcategory of imperative paradigm,whereby the program is broken down into procedures or routines, each having their specific task|\n|Object-Oriented| A paradigm where the program is centered on the concept of objects interacting with each other, often using inheritance and encapsulation concepts.|\n|Functional|In this paradigm, programming is seen as computation involving the evaluation of functions, using techniques such as recursion and higher-order functions.|\n|Logical|This paradigm declaretively states of facts and rules, leaving it to a program to determine how to fulfill the goal. The code is written in terms of relations and makes use of a logical inference engine to derive new facts from known facts.|\n|Declarative|A paradigm where the programmer expresses the logic of the computation without describing its control flow. The program expresses the desired result, leaving it to the runtime to determine how to achieve it.|\n| Event-Driven|A programming paradigm where the flow of the program is determined by events such as sensor output, user actions or messages from other programs.|"}</w:t>
      </w:r>
    </w:p>
    <w:p>
      <w:r>
        <w:t>{"question": "Infer the author's view on the given topic. - The current healthcare system is largely flawed and needs to be reformed.", "answer": "The author believes that there are significant problems in the current healthcare system and it requires changes or improvements."}</w:t>
      </w:r>
    </w:p>
    <w:p>
      <w:r>
        <w:t>{"question": "Suggest solutions to the problem stated in the passage. - A major issue facing the country is the increasing gap between the rich and the poor.", "answer": "There are several possible solutions that could address the issue of the increasing gap between the rich and the poor, including:\n1. Implementing progressive taxation: This means that individuals with higher incomes are taxed at a higher rate, which could help to redistribute wealth and narrow the income gap.\n2. Increasing minimum wage: Raising the minimum wage can provide low-income workers with more earning power, which can help to reduce income inequality.\n3. Expanding access to education: Improving access to education, especially higher education, can provide individuals with the skills and knowledge needed to obtain higher-paying jobs, reducing the income gap.\n4. Investing in social programs: Programs such as affordable housing, healthcare, and childcare can help to reduce the financial burden on low-income families, making it easier for them to move up the economic ladder.\n5. Promoting inclusive growth: Policymakers should focus on promoting economic growth that benefits all individuals, rather than just the wealthy. This can include ensuring that new jobs are created in industries accessible to workers of all skill levels and promoting equal pay for equal work."}</w:t>
      </w:r>
    </w:p>
    <w:p>
      <w:r>
        <w:t>{"question": "Analyze the content of the meme and explain the main idea.", "answer": "I'm sorry, but I am an AI language model and I lack the visual capability to see or interpret images or memes. Therefore, I need text-based information to respond to your prompt. Can you please provide me with a description of the meme or its content?"}</w:t>
      </w:r>
    </w:p>
    <w:p>
      <w:r>
        <w:t>{"question": "Summarize the key points made by the author in 10-15 words. - Excessive internet usage has been linked to various negative outcomes, such as depression and poor academic performance.", "answer": "Excessive internet use linked to negative outcomes like depression, poor academic performance."}</w:t>
      </w:r>
    </w:p>
    <w:p>
      <w:r>
        <w:t>{"question": "Omit unnecessary details to concisely describe an article's content. - This article examines the growing prevalence of loneliness and isolation in modern society, focusing on how these psychological effects are caused by a number of social and technological trends.", "answer": "The article discusses the increasing occurrence of loneliness and isolation due to various social and technological trends."}</w:t>
      </w:r>
    </w:p>
    <w:p>
      <w:r>
        <w:t>{"question": "Categorize the given object into one of the following classes: animal, vegetable, mineral. - Fish", "answer": "Animal"}</w:t>
      </w:r>
    </w:p>
    <w:p>
      <w:r>
        <w:t>{"question": "Write a essay in 500 words, presenting your opinion on the following topic. - The applications of Artificial Intelligence have been advancing exponentially over the last decade, resulting in promising solutions in the fields of healthcare and finance.", "answer": "Over the last decade, there has been a significant growth in the usage and applications of artificial intelligence (AI) across various domains. Two such fields that have immensely benefited from the advancements in AI technology are healthcare and finance. In my opinion, AI has shown significant potential in revolutionizing these sectors, providing innovative solutions that would positively impact society as a whole.\n\nAI, coupled with the power of big data, machine learning algorithms, and predictive analytics, has significantly transformed the landscape of the healthcare industry. Patients could now receive personalized treatments catering to their specific medical needs. AI-enabled, precision-based medicine targets specific ailments afflicting people with a degree of accuracy, unlike before. Predictive analytics allows physicians to identify ailments in their nascent stages, thus facilitating preventive measures. AI-based devices assist people in managing chronic illnesses such as diabetes, where patients have to monitor their blood sugar levels continuously. AI-powered robots provide post-surgical support, while the chatbots act as virtual assistants, answering patient queries, schedule appointments or set reminders. Telemedicine has also been on the rise, making healthcare accessible to people residing in remote locations.\n\nThe finance industry has seen an influx of AI-based solutions that have simplified the once cumbersome processes. From investment to banking, to risk management, AI has provided solutions that are efficient, accurate, and cost-effective. With AI\u2019s entry in the investment world, robo-advisors took over the responsibility of assessing an individual\u2019s risk profile, providing customized investment options to suit their needs, and managing their portfolios. Banking institutions have automated various processes like loan processing, fraud detection, and credit risk evaluations. AI has helped the trading industry in creating sophisticated predictive models that analyze market trends, increasing the probability of making profit-oriented trades. Chatbots have also made their way into the finance industry, providing customers with prompt query resolutions without having to wait in long queues.\n\nThe impact of AI on these two industries has been nothing short of phenomenal. AI has provided a plethora of opportunities to improve the existing processes, making them efficient, cost-effective, and accurate. The ripple effect of these advancements would positively impact society, where people would have access to better healthcare facilities, saving lives, and improving overall health conditions. The finance industry could now cater to a more significant population that earlier had no access to financial instruments that could help save, invest and grow their wealth. The advancements have also proved beneficial in creating employment opportunities, with the emergence of new roles required to maintain these AI-powered systems.\n\nIn conclusion,"}</w:t>
      </w:r>
    </w:p>
    <w:p>
      <w:r>
        <w:t>{"question": "Complete the following code snippet with the necessary pieces. - # Complete the following code snippet\n\ndef process_data(data):\n    for x in data:\n        _______________\n        _______________\n        _______________", "answer": "Unfortunately, you haven't given me enough information to complete the code snippet. There are many possible ways to fill these three blanks depending on what you want the function to accomplish.\n\nCan you provide me with more details on what the function should do?"}</w:t>
      </w:r>
    </w:p>
    <w:p>
      <w:r>
        <w:t>{"question": "Write a sales pitch to persuade a business to purchase your product. - Product Name: Customer Relationship Manager (CRM)", "answer": "Are you tired of juggling multiple platforms and tools to manage your customer interactions and data? Are you looking for a more efficient and streamlined way to improve your customer relations and ultimately drive more sales? Look no further, because our Customer Relationship Manager (CRM) is the solution you\u2019ve been searching for.\n\nOur CRM system provides a comprehensive and intuitive platform to manage all your customer data and interactions in one place. No more logging into multiple platforms or manually compiling data from different sources. With our CRM, you'll have instant access to all the information you need to provide top-level service and personalized attention to each of your customers.\n\nOne of the most important aspects of any business is maintaining positive relationships with customers, and our CRM makes that easier than ever. It provides powerful analytics tools to track customer behavior and preferences, allowing you to tailor your communication and services to meet their specific needs. This level of personalization leads to greater customer satisfaction, loyalty, and, ultimately, more sales and profits for your business.\n\nAn investment in our CRM system is an investment in the long-term success and growth of your business. Don't let disorganized customer data and inefficient communication hold you back any longer. Contact us today to learn more about how our CRM can transform the way you do business."}</w:t>
      </w:r>
    </w:p>
    <w:p>
      <w:r>
        <w:t>{"question": "Rewrite the following sentence using synonyms to increase the complexity. - The project is extremely important.", "answer": "The undertaking is profoundly imperative."}</w:t>
      </w:r>
    </w:p>
    <w:p>
      <w:r>
        <w:t>{"question": "Find the answers to the following questions. - Question 1: What is the capital of Bangladesh?\nQuestion 2: Who is the current Prime Minister of Bangladesh?", "answer": "Answer 1: The capital of Bangladesh is Dhaka.\nAnswer 2: The current Prime Minister of Bangladesh is Sheikh Hasina."}</w:t>
      </w:r>
    </w:p>
    <w:p>
      <w:r>
        <w:t>{"question": "Give a general overview of the following website. - Website Name: Nonprofit Organisation", "answer": "I'm sorry, could you provide me with the actual URL for the website, or more information about this specific Nonprofit Organization? Without a specific organization name or URL, I am unable to fulfill your request."}</w:t>
      </w:r>
    </w:p>
    <w:p>
      <w:r>
        <w:t>{"question": "Construct a survey question. - Topic: Satisfaction with Online Shopping Experience", "answer": "On a scale of 1-5, with 5 being the highest level of satisfaction, how satisfied are you with your overall online shopping experience?"}</w:t>
      </w:r>
    </w:p>
    <w:p>
      <w:r>
        <w:t>{"question": "Classify the following to the correct word group. - Happy, Joyful", "answer": "Word group: Emotions/Feelings"}</w:t>
      </w:r>
    </w:p>
    <w:p>
      <w:r>
        <w:t>{"question": "What elements are in the periodic table with atomic number 13?", "answer": "The element in the periodic table with an atomic number of 13 is Aluminum, which is represented by the symbol Al. Its atomic weight is 26.9815385 u, and it is a silvery-white, soft, non-magnetic and ductile metal that's widely used in various industries."}</w:t>
      </w:r>
    </w:p>
    <w:p>
      <w:r>
        <w:t>{"question": "Create an example sentence with the word 'wallop'", "answer": "After losing his balance, he took a wallop from the tree branch and landed on the ground with a thud."}</w:t>
      </w:r>
    </w:p>
    <w:p>
      <w:r>
        <w:t>{"question": "Check the spelling of the word 'accoustic'", "answer": "The spelling 'accoustic' is incorrect; the correct spelling is \"acoustic.\""}</w:t>
      </w:r>
    </w:p>
    <w:p>
      <w:r>
        <w:t>{"question": "List 3 applications of artificial intelligence", "answer": "1. Personalization and recommendation engines: AI algorithms are used in various platforms such as online shopping websites, streaming services, and social media, to offer personalized content or product recommendations to users based on their browsing and purchase history or behavior.\n\n2. Automated customer service: AI is widely used in chatbots, voice assistants, and other automated customer service systems, to quickly and efficiently address customer queries, complaints, and feedback, reducing the need for human intervention.\n\n3. Healthcare diagnostics and treatment: AI technology is increasingly used in healthcare to help diagnose diseases, predict potential health risks, and suggest personalized treatments based on data from medical records, test results, and patient history."}</w:t>
      </w:r>
    </w:p>
    <w:p>
      <w:r>
        <w:t>{"question": "Explain what is the Pareto Principle", "answer": "The Pareto Principle is a well-known economic concept which is also known as the 80/20 rule, the law of the vital few, or the principle of factor sparsity. It suggests that in many different areas of life, roughly 80% of the outcomes can be attributed to 20% of the causes.\n\nThe principle was developed by Vilfredo Pareto, an Italian economist, who in the late 19th century observed that about 80% of the land in Italy was owned by 20% of the population. He later discovered that this principle applied to many other areas, including business, where, for instance, 80% of sales often come from just 20% of customers.\n\nIn essence, the Pareto Principle is a way of recognizing that the majority of results often stem from a small subset of causes. It is a useful tool for prioritizing and focusing efforts, as it can help identify the most important factors that contribute to success. The principle has found applications in a wide range of fields, from economics and business to health care and personal productivity, and continues to be a popular and widely accepted approach to decision-making and problem-solving."}</w:t>
      </w:r>
    </w:p>
    <w:p>
      <w:r>
        <w:t>{"question": "Build an emergency supplies list for an office building. - This emergency supplies list is for a six floor office building with 250 employees.", "answer": "An emergency supplies list for an office building with six floors and 250 employees should include:\n\n1. Water - At least 3 gallons per person, which amounts to 250x3=750 gallons of water.\n2. Food - Non-perishable items such as canned food, energy bars, and dried fruit should be stored. Ensure enough to last at least three days for 250 employees.\n3. First Aid Kits - A minimum of one kit per floor, with sufficient supplies to take care of basic injuries and ailments.\n4. Flashlights and extra batteries - Multiple flashlights for each floor with extra batteries.\n5. Emergency Blankets - To keep warm in case of loss of heat, one per person.\n6. Portable Radios - To receive emergency broadcasts and updates.\n7. Whistles - For signaling in case of emergencies and to attract attention.\n8. Emergency Cash and Change - In case of a prolonged crisis where ATMs are out of order.\n9. Dust Masks - To help filter contaminated air, one per person.\n10. Sanitation items - Hand sanitizers, wet wipes, garbage bags, and plastic ties for personal sanitation.\n11. Tools - A set of basic tools such as pliers, wrench, and screwdrivers to turn off utilities if needed.\n12. Emergency Contact and Reunification Forms - A list of emergency contact numbers and instructions for employees' families to locate them.\n13. Fire Extinguishers - At least one per floor, checked regularly.\n14. Evacuation Maps - Posted on each floor with clear instructions on evacuation routes, assembly points, and emergency exits.\n\nThis emergency supplies list should be regularly checked and updated, and employees should be trained in emergency procedures."}</w:t>
      </w:r>
    </w:p>
    <w:p>
      <w:r>
        <w:t>{"question": "Generate a unique outdoor activity with a team-building focus.", "answer": "One creative outdoor activity that focuses on team-building is called \"Survivor Challenge.\" In this activity, your team is divided into smaller groups, and each group is stranded on a \"desert island\" in a remote part of a park or forest. The goal of the game is for each team to work together to build a makeshift shelter and gather enough resources to survive until they are rescued.\n\nTo make the game more challenging, you can add obstacles such as inclement weather, a limited supply of food and water, and unexpected wild animals. Throughout the game, teams will have to work together to solve problems, communicate effectively, and make decisions that will ensure their survival.\n\nAt the end of the game, teams will be evaluated on their collaboration, creativity, and resilience. This activity is not only fun and exciting, but it also teaches valuable teamwork and leadership skills that participants can use in their personal and professional lives."}</w:t>
      </w:r>
    </w:p>
    <w:p>
      <w:r>
        <w:t>{"question": "How do I find outliers in a set of English texts? Write a python program to do it.", "answer": "To find outliers in a set of English texts, you can use the concept of word frequency distribution. Outliers can be words that occur very frequently or very infrequently compared to the rest of the words in the texts. \nHere is a Python program to find outliers in a set of English texts:\n\n```python\nimport nltk\nfrom collections import Counter\n\n# sample English text\ntext = \"The quick brown fox jumps over the lazy dog\"\n\n# tokenize the text\ntokens = nltk.word_tokenize(text)\n\n# count the frequency of each word\ncount = Counter(tokens)\n\n# calculate the mean and standard deviation of the word frequencies\nmean = sum(count.values()) / len(count)\nstd_dev = ((sum([(count[word] - mean)**2 for word in count])) / len(count)) ** 0.5\n\n# identify words that are outliers\noutliers = [(word, word_count) for word, word_count in count.items() if (word_count &gt; mean + 2 * std_dev) or (word_count &lt; mean - 2 * std_dev)]\n\n# print the outliers\nprint(\"Outliers: \", outliers)\n```\n\nIn this program, we first import the `nltk` library to tokenize the text into words. We then use the `Counter` function to count the frequency of each word in the text. \nNext, we calculate the mean and standard deviation of the word frequencies. We define an outlier as a word whose frequency is more than two standard deviations away from the mean. We use this definition to identify words that are outliers.\nFinally, we print the list of identified outliers."}</w:t>
      </w:r>
    </w:p>
    <w:p>
      <w:r>
        <w:t>{"question": "Write the lyrics of a rap song about climate change.", "answer": "Yo, listen up, hear the beat drop,\nWe gotta talk about a subject that can't stop,\nClimate change - it's real and it's here,\nThe consequences, we're starting to fear.\n\nThe ice caps are melting, the oceans are rising,\nIt's time to wake up, no more disguising,\nThe damage we've done to our dear earth,\nAll for the sake of our comfort and mirth.\n\nThe temperatures rise, the forests decrease,\nWildlife struggles as their habitats cease,\nIt's time to take action, before it's too late,\nBefore we seal up our own grim fate.\n\nWe need to reduce our carbon footprints,\nBefore our world gets lost in the currents,\nRenewable energy, sustainable living,\nIt's time to start taking and start giving.\n\nWe only have one Earth, we need to defend,\nMake the changes, start to mend,\nThis isn't a story, this isn't pretend,\nClimate change is real, we need to comprehend.\n\nSo join the fight, for our planet's survival,\nIt's time to take responsibility, no denial,\nThe future is now, let's make a change,\nFor a better tomorrow, for a world that's not strange."}</w:t>
      </w:r>
    </w:p>
    <w:p>
      <w:r>
        <w:t>{"question": "Describe the standard procedure to respond to an oil spill.", "answer": "An oil spill is a serious environmental incident that requires urgent and efficient response to minimize the ecological and economic impacts. Here is a standard procedure to respond to an oil spill:\n\n1. Assess the spill: The first step is to assess the size, location and type of oil spilled, as well as any potential risks to human health, wildlife, and the environment. This information is crucial to determine the most effective response strategy.\n\n2. Notify the relevant authorities: It is important to notify the relevant authorities, such as the Coast Guard, the Environmental Protection Agency (EPA), and local agencies, who can help to monitor and coordinate the response effort.\n\n3. Contain the spill: The next step is to contain the spill to prevent it from spreading further. This is done by surrounding the spill with floating barriers called booms, which prevent the oil from spreading and help to concentrate it into a smaller area for easier removal.\n\n4. Remove the oil: Once the spill has been contained, the oil must be removed from the water as quickly as possible. This can be done using skimmers, which are devices that remove the oil from the surface of the water, or by using absorbents, which soak up the oil. In some cases, dispersants may be used to break up the oil into smaller droplets that can be more easily biodegraded by natural processes.\n\n5. Clean up: After the majority of the oil has been removed, the cleanup process begins. This involves removing any remaining oil from the shorelines, beaches, and other affected areas using techniques such as pressure washing and manual removal.\n\n6. Monitor and restore: Once the cleanup process is complete, it is important to continue monitoring the affected area to assess any long-term environmental impacts and to work towards restoring the area to its pre-spill condition. This can involve activities such as habitat restoration and wildlife rehabilitation.\n\nOverall, it's essential that the response to an oil spill is quick and efficient to minimize the damage to the environment, wildlife, and local communities."}</w:t>
      </w:r>
    </w:p>
    <w:p>
      <w:r>
        <w:t>{"question": "Create a list of descriptive words for an elephant.", "answer": "1. Massive\n2. Majestic\n3. Strong\n4. Intelligent\n5. Wrinkled\n6. Gray\n7. Gentle\n8. Trunked\n9. Tusked\n10. Social\n11. Playful\n12. Endangered\n13. Herbivorous\n14. Mammal\n15. Long-lived."}</w:t>
      </w:r>
    </w:p>
    <w:p>
      <w:r>
        <w:t>{"question": "As a nutritionist, provide a healthy breakfast menu for a family of four.", "answer": "Here is a healthy breakfast menu that can serve a family of four.\n\n1. Veggie Omelette\n- Ingredients: 8 large eggs, \u00bc cup skim milk, 1 tablespoon olive oil, 1 diced onion, 1 diced bell pepper, 1 cup chopped spinach, salt, and pepper.\n- Directions: Beat the eggs and milk together in a bowl. Heat the oil in a large pan over medium heat. Add the onion and bell pepper and cook for 3-4 minutes until they are soft. Add the spinach and cook for another minute. Pour the egg mixture over the vegetables in the pan, and cook for 3-4 minutes until the omelette is almost set. Use a spatula to carefully fold the omelette in half, then cook for another minute before serving.\n\n2. Whole Grain Toast and Avocado\n- Ingredients: 4 slices of whole grain bread, 2 ripe avocados, lemon juice, salt, and pepper.\n- Directions: Toast the bread slices until golden brown. Cut the avocados in half, remove the pit, and scoop out the flesh into a bowl. Mash the avocado with a fork and season with lemon juice, salt, and pepper. Spread the avocado mixture over the toast slices and serve.\n\n3. Fresh Fruit Salad\n- Ingredients: 1 cup strawberries, 1 cup blueberries, 1 cup raspberries, 1 cup diced pineapple, 1 cup diced mango, juice from 1 orange.\n- Directions: Gently toss all the fruits together in a large bowl. Squeeze the orange juice over the fruits and mix well. Serve chilled.\n\n4. Greek Yogurt and Honey\n- Ingredients: 2 cups Greek yogurt, 4 tablespoons honey, \u00bd cup chopped nuts (almonds, walnuts, or pecans).\n- Directions: Divide the Greek yogurt into four serving bowls. Drizzle a tablespoon of honey onto each bowl. Sprinkle the chopped nuts over the yogurt and serve.\n\nThis breakfast menu is packed with nutrients, protein, and healthy fats, which can provide the energy and nourishment a family needs to start their day on the right foot."}</w:t>
      </w:r>
    </w:p>
    <w:p>
      <w:r>
        <w:t>{"question": "Develop a scoring policy for a quiz game. - The game has 10 questions and each question has three possible answers.", "answer": "In order to develop a scoring policy for a quiz game with 10 questions and three possible answers for each, the following policy can be applied:\n\n- Each question is worth a total of 10 points.\n- If the player answers the question correctly on their first attempt, they are awarded the full 10 points.\n- For each incorrect answer, the possible points for that question will be reduced by 2 (e.g. if a player answers incorrectly on their first attempt, the question is now worth 8 points).\n- The minimum number of points a player can score on a question is 2 points. This means that if a player answers incorrectly twice, but then answers correctly on their third attempt, they will still receive 2 points for that question.\n- The maximum score for the entire game is 100 points (10 points for each of the 10 questions).\n- If a player does not answer a question, they will receive 0 points for that question.\n\nThis scoring policy rewards players for answering questions correctly on their first attempt while still giving them an opportunity to earn some points even if they answer incorrectly at first. This encourages players to think carefully before answering but also prevents them from being overly penalized for a single mistake."}</w:t>
      </w:r>
    </w:p>
    <w:p>
      <w:r>
        <w:t>{"question": "Come up with a slogan for a pet grooming business.", "answer": "A paw-sitively perfect groom for every furry friend."}</w:t>
      </w:r>
    </w:p>
    <w:p>
      <w:r>
        <w:t>{"question": "Create a dialogue between two characters about the importance of nature conservation.", "answer": "Character 1: Hey Emily, did you hear about the new nature conservation program in our town?\n\nCharacter 2: No, I haven\u2019t. What is it about?\n\nCharacter 1: It\u2019s an initiative to protect our local wildlife and natural resources. I think it\u2019s really important to support it.\n\nCharacter 2: Why is nature conservation so important?\n\nCharacter 1: Well, it helps to protect and preserve the delicate balance of our ecosystem. Without proper conservation efforts, many species of plants and animals could disappear forever.\n\nCharacter 2: That\u2019s terrible. Is there anything we can do to help?\n\nCharacter 1: Yes, there are many simple actions we can take to contribute, such as recycling, reducing our use of plastic, and supporting organizations that are working to protect the environment.\n\nCharacter 2: I had no idea. Thanks for opening my eyes. I\u2019m definitely going to do my part to help with nature conservation.\n\nCharacter 1: That\u2019s great to hear, Emily. We all have a responsibility to protect our planet for future generations."}</w:t>
      </w:r>
    </w:p>
    <w:p>
      <w:r>
        <w:t>{"question": "Imagine you are a beautician. Create a beauty routine for a typical 30-year-old woman.", "answer": "As a beautician, my beauty routine recommendation for a typical 30-year-old woman would include the following steps:\n\n1. Cleansing: Starting with a clean face is essential for any beauty routine. Choose a gentle cleanser that won't strip your skin of its natural oils or throw off its pH balance. Use warm water and a soft washcloth to gently massage the cleanser into your skin, focusing on areas that tend to get oily or congested.\n\n2. Exfoliation: Exfoliating is key to removing dead skin cells and keeping your complexion smooth and radiant. You can use a gentle physical scrub or a chemical exfoliant, such as an AHA or BHA product. Aim to exfoliate once or twice a week, depending on your skin's sensitivity.\n\n3. Toning: Toning helps to balance your skin's pH, hydrate, and prepare it for the next steps in your routine. Look for a toner with calming ingredients like chamomile or aloe vera, and avoid toners with alcohol, which can dry out your skin.\n\n4. Serum: Serums are designed to deliver powerful active ingredients deep into your skin. Choose a serum that addresses your specific skin concerns, whether that's fine lines, dark spots, or dullness. Apply your serum after toning and before moisturizing.\n\n5. Moisturizer: Moisturizing is a crucial step in keeping your skin healthy and hydrated. Use a moisturizer that suits your skin type, and don't skimp on hydration even if you have oily or combination skin.\n\n6. Sun Protection: Sun protection is the most important step in any beauty routine. Choose a broad-spectrum sunscreen with at least SPF 30 and apply it as the final step in your routine every morning.\n\nAdditional tips:\n- Don't forget to take care of the skin on the rest of your body by using body lotions or oils. \n- Drink plenty of water and eat a balanced diet to provide your skin with the nutrients it needs to stay healthy.\n- Get plenty of sleep, and manage stress levels, as sleeplessness and stress can take a toll on your skin."}</w:t>
      </w:r>
    </w:p>
    <w:p>
      <w:r>
        <w:t>{"question": "Here is a list of ingredients, use the list to come up with a new recipe. - 2 cups of white rice, 1 cup of black beans, 1 onion, 1 bell pepper, 2 cloves of garlic, 1 teaspoon of cumin", "answer": "One recipe that you could make using the ingredients listed is a flavorful Black Beans and Rice. Here's one way you could do it:\n\nIngredients:\n- 2 cups of white rice\n- 1 cup of black beans\n- 1 onion\n- 1 bell pepper\n- 2 cloves of garlic\n- 1 teaspoon of cumin\n\nInstructions:\n1. Begin by cooking the white rice according to the package instructions.\n2. While the rice is cooking, dice the onion and bell pepper and mince the garlic.\n3. Heat some oil in a large skillet over medium heat. Add the diced onion and bell pepper and saut\u00e9 until the onion is translucent.\n4. Add the minced garlic and cumin to the skillet and cook until fragrant, about one minute.\n5. Drain and rinse the black beans and add them to the skillet, stirring well.\n6. Once the rice is finished cooking, add it to the skillet and mix everything together.\n7. Adjust seasoning to taste and serve hot. Enjoy your delicious Black Beans and Rice!"}</w:t>
      </w:r>
    </w:p>
    <w:p>
      <w:r>
        <w:t>{"question": "Generate a new proverb.", "answer": "\"Many small steps can conquer the highest mountain.\""}</w:t>
      </w:r>
    </w:p>
    <w:p>
      <w:r>
        <w:t>{"question": "Given the following dataset, estimate the cost of a tree trimming service. - Number of Trees | Species of Tree | Location | Size of Trees\n1 | Maple | Urban | Small\n2 | Pine | Suburban | Medium\n4 | Oak | Rural | Large", "answer": "Without any specific pricing information, it is not possible to accurately estimate the cost of a tree trimming service for the given dataset. The cost would depend on various factors such as the pricing of the tree trimming company, their location, the geographic region, any potential factors concerning the area of work, and the complexity of the job, among others."}</w:t>
      </w:r>
    </w:p>
    <w:p>
      <w:r>
        <w:t>{"question": "Make up a fable and provide an example of a moral lesson.", "answer": "Once upon a time, there was a small bird who lived in a beautiful forest full of tall trees and chirping birds. This bird was envious of other creatures who could fly higher and soar through the clouds. He wished with all his heart to reach the sky and touch the sun. \n\nOne day, while he was perched on a low branch, a majestic eagle landed next to him. The small bird gazed in awe at the eagle's beautiful wings and asked him how he could fly so high. The eagle replied, \"To reach great heights, you must be patient and never give up.\"\n\nDetermined to follow the eagle's advice, the small bird practiced flying every day, pushing himself harder and harder, but he could never seem to fly as high as he desired. Eventually, he grew exhausted and discouraged.\n\nJust as he was about to give up, he saw the eagle soaring above him. In that moment, he realized that the only thing holding him back was his own self-doubt. With renewed determination, he spread his wings and flew higher than he ever had before.\n\nThe moral of this fable is that the only limits we have are the ones we impose on ourselves. Patient and persistent effort in the face of adversity can lead us to achieve our goals."}</w:t>
      </w:r>
    </w:p>
    <w:p>
      <w:r>
        <w:t>{"question": "Come up with a creative solution to reduce the amount of plastic waste.", "answer": "One creative solution to reduce the amount of plastic waste could be the implementation of a \"Plastic for Points\" program. This could involve setting up recycling stations around cities, where individuals can bring their plastic waste to be properly recycled. In exchange for their efforts, people will receive points, similar to a rewards program, that they can redeem for discounts or free products at local businesses. This not only incentivizes the recycling of plastic waste, which helps reduce the amount that ends up in landfills and oceans, but also promotes local economies and community involvement. Additionally, businesses participating in the program can demonstrate their commitment to sustainability and attract eco-conscious customers. The program could also incorporate the use of a mobile app, making it easy for people to locate recycling stations, track their points, and redeem rewards."}</w:t>
      </w:r>
    </w:p>
    <w:p>
      <w:r>
        <w:t>{"question": "Identify the patterns in this set of numbers - 2, 5, 10, 17", "answer": "The pattern in this set of numbers is that each subsequent number is obtained by adding an increasing odd number to the previous one. Starting with the first number, 2, the next number is obtained by adding the first odd number (3) to get 5. The next number is obtained by adding the next odd number (5) to 5, resulting in 10. Finally, the last number is obtained by adding the third odd number (7) to 10, resulting in 17. So the sequence can be continued in this manner, adding the next odd number to get the next number in the sequence."}</w:t>
      </w:r>
    </w:p>
    <w:p>
      <w:r>
        <w:t>{"question": "Write five tips for managing stress", "answer": "1. Practice relaxation techniques: Engage in deep breathing, meditation, or yoga to help calm your mind and reduce stress levels.\n2. Get active: Regular exercise not only helps to improve physical health but also releases feel-good hormones that can help reduce stress.\n3. Manage your time: Prioritize your tasks and plan your schedule to avoid feeling overwhelmed. Set realistic goals and take breaks when needed.\n4. Connect with others: Talk to friends or family members about your feelings and concerns.  Sharing your problems with someone who listens and cares can help reduce stress.\n5. Get adequate sleep: Make sure to get enough restful sleep each night. Fatigue can increase stress levels, so it\u2019s important to prioritize rest and relaxation."}</w:t>
      </w:r>
    </w:p>
    <w:p>
      <w:r>
        <w:t>{"question": "Create a website for a local Italian restaurant - The name of the restaurant is \"Giovanni's\".", "answer": "To create a website for Giovanni's, a local Italian restaurant, the following steps need to be followed:\n\n1. **Plan the content and layout of the website:** Since the website is for a local Italian restaurant, it is important to have a clear understanding of the target audience and what they will be interested in. Some important pages to consider including in the website are: Home, Menu, Reservations, About Us, Contact Us, and Gallery. Also, it will be helpful to have the address, phone number and hours of operation visible on every page, perhaps in the header or footer.\n\n2. **Choose a domain name and hosting service:** Next, choose a domain name that reflects the name of the restaurant and is easy to remember. Once the domain name is decided, it's time to choose a hosting service. Some popular hosting services for small businesses include Bluehost, SiteGround and DreamHost.\n\n3. **Design the website:** Choose a website builder, such as Wix or Squarespace, that allows you to easily design a website without any coding knowledge. Select a template that reflects the style and ambiance of the restaurant, and customize it by adding the logo, restaurant's colors, and images. Make sure the website is easy to navigate, mobile-responsive and visually appealing.\n\n4. **Add content:** Start adding content to the website, using the layout and pages decided earlier. Make sure the content is concise, easy to read and understand. Add images of the restaurant and dishes to make the website more visually appealing.\n\n5. **Test and launch the website:** Before launching the website, make sure to test it on multiple devices and browsers to ensure everything is working as intended. Make sure all the links are working and the images are loading properly. Once everything is tested, launch the website and share it with the restaurant's customers and on social media.\n\n6. **Maintain the website:** Finally, it's important to keep the website updated with the latest information about the restaurant, such as changes in menu, events, and special offers. Regularly update the website to keep it relevant and engaging to the visitors."}</w:t>
      </w:r>
    </w:p>
    <w:p>
      <w:r>
        <w:t>{"question": "Design an e-commerce website - The website is for an online clothing store called \"Trendy Closet\".", "answer": "Designing an e-commerce website for an online clothing store called \"Trendy Closet\" would involve a number of key steps and features to ensure a user-friendly and visually appealing platform.\n\n1. **Homepage**: A well-designed homepage is essential to attract and retain customers. The homepage can have a banner with high-quality images that showcase the latest fashion trends or promotional offers. A search bar on the top make it easy for customers to find what they are looking for.\n\n2. **Navigation menu**: This should be located at the top or sidebar of the page and allow customers to easily browse through the different categories and subcategories of clothing items such as tops, dresses, pants, and accessories.\n\n3. **Product pages**: Each clothing item should have a dedicated product page with multiple high-quality images, a detailed product description, sizing information, and customer reviews. Customers can select the size and color and add the item to their cart.\n\n4. **Shopping cart**: The shopping cart should be accessible from any page on the website and allow customers to view, add, or remove items. The cart should display subtotals, shipping costs, taxes, and the total cost.\n\n5. **Checkout process**: The checkout process should be simple and secure, with options for customers to enter their shipping and billing information, select a shipping method, and choose a payment option. Order confirmation and tracking information should be provided once the order is complete.\n\n6. **User account**: Customers should have the option to create an account, where they can view their order history, track their shipments, and save their payment and shipping information for future purchases.\n\n7. **Customer service**: A dedicated customer service page with frequently asked questions, contact information, and a chatbot can help address any customer queries or concerns.\n\n8. **Mobile optimization**: Given the growing trend of mobile shopping, it is essential that the website is optimized for mobile devices, with a responsive design that adjusts to the screen size and provides a seamless shopping experience.\n\nOverall, the e-commerce website for Trendy Closet should be visually appealing, user-friendly, and provide a seamless shopping experience for customers."}</w:t>
      </w:r>
    </w:p>
    <w:p>
      <w:r>
        <w:t>{"question": "Give advice to someone looking for a new job", "answer": "1. Start by evaluating your skills: Take a moment to assess your strengths, qualifications and the kind of job you're seeking.\n\n2. Update your resume and cover letter: This is your first impression with potential employers, so make sure your documents are updated and tailored to the position you're applying for.\n\n3. Network: Let your friends, family and colleagues know that you're looking for a job. They may know of opportunities that you might not otherwise hear about.\n\n4. Use job search engines: There are many websites and apps available that can help you find job listings in your area. Make sure to set up alerts so you can be notified immediately when new positions become available.\n\n5. Consider working with a recruiter: A professional recruiter can help you find job opportunities that match your skills and experience.\n\n6. Prepare for interviews: Research the company, review commonly asked interview questions and practice your responses.\n\n7. Be persistent: The job search process can be frustrating and time-consuming, but don't give up. Stay positive and keep searching until you find the right opportunity.\n\n8. Keep an open mind: Be open to new opportunities and consider taking on temporary or freelance work while you're looking for a permanent position.\n\nOverall, remember that the job search process takes time, so be patient and persistent. Keep honing your skills, networking and applying to relevant jobs, and eventually you'll find the right fit."}</w:t>
      </w:r>
    </w:p>
    <w:p>
      <w:r>
        <w:t>{"question": "Describe three strategies to increase employee productivity", "answer": "1. Setting clear goals and expectations: It's important for management to establish specific objectives and a well-defined roadmap for employees to follow. This creates a sense of purpose and direction within the workplace, enabling employees to prioritize their work and focus on what matters most. Clear goals help to minimize confusion and misinterpretation of tasks. Additionally, clearly defined instructions and expectations can improve employees' overall efficiency and reduce time spent on corrective actions.\n\n2. Providing adequate resources and training: Providing employees with the necessary tools, resources, and training to perform their jobs effectively boosts productivity by reducing frustration and time spent trying to solve problems on their own. Effective training programs can also help employees learn new skills, stay updated on industry trends, and perform their duties with greater competence and efficiency.\n\n3. Encouraging a positive work environment: A positive work environment enhances employees' motivation, engagement, and overall job satisfaction. It's essential for management to promote open communication, teamwork, and recognition of employees' accomplishments. A positive and inclusive work culture helps to reduce stress, conflicts and turnover, while increasing employees' morale and commitment to achieving their goals. Additionally, offering flexibility, such as remote work options, and promoting a healthier work-life balance can enhance employee productivity and contribute to a happier and more engaged workforce."}</w:t>
      </w:r>
    </w:p>
    <w:p>
      <w:r>
        <w:t>{"question": "Develop a Twitter campaign for a new movie - The movie is called \"Journey to the Far Side\".", "answer": "Step 1: Identify the target audience\nThe first step in developing a Twitter campaign for the new movie \"Journey to the Far Side\" is to identify the target audience. This could include age demographics, interests, and geographic locations.\n\nStep 2: Develop a content calendar \nCreate a content calendar for the campaign, scheduling promotional tweets, behind-the-scenes footage, cast and crew interviews, and movie trailers. Ensure that the content is compelling and shareable to generate buzz and excitement for the movie.\n\nStep 3: Utilize HashTags\nUse the movie title as a hashtag (#JourneytotheFarSide) to centralize all posts related to the movie and to make it easier for Twitter users to find and engage with the content.\n\nStep 4: Partner with influencers\nPartner with popular influencers and movie critics to promote the movie and share their thoughts and reviews. This will help reach a larger audience and generate more buzz for the movie.\n\nStep 5: Host a Twitter Q&amp;A\nOrganize a Twitter Q&amp;A session with the cast and crew, allowing fans to ask questions and interact with the stars. This is a great way to engage with the audience and generate excitement for the movie.\n\nStep 6: Leverage paid advertising \nLeverage Twitter paid advertising options such as promoted tweets and Twitter Ads to reach a larger audience and drive more engagement.\n\nStep 7: Track and measure success\nTrack and measure the success of the campaign, monitoring engagement rates, reach, and growth. Use this data to adjust and optimize the campaign for better results.\n\nBy following these steps, the Twitter campaign for \"Journey to the Far Side\" can effectively promote the movie and generate excitement among the target audience."}</w:t>
      </w:r>
    </w:p>
    <w:p>
      <w:r>
        <w:t>{"question": "Answer a given psychology-related question - What factors influence the development of personality?", "answer": "There are several factors that can influence the development of personality, and these can be broadly categorized into two groups: genetic or inherited factors and environmental factors. \n\nGenetic or inherited factors refer to the traits and characteristics that are passed down from parents to their children through their DNA. Studies have shown that traits such as temperament, extraversion, neuroticism, and conscientiousness can have a genetic basis.\n\nEnvironmental factors, on the other hand, refer to the various external influences that can shape a person's personality. These include family upbringing, cultural and societal norms, experiences and relationships, and life events. For example, a person's parenting style, their childhood experiences, their education, and their social interactions can all impact their personality development.\n\nBoth genetic and environmental factors can interact in complex ways to shape a person's personality. For example, a person may inherit a genetic predisposition towards a certain trait, but their environment can either amplify or dampen that trait. Additionally, a person's personality can change over time as they encounter new experiences and undergo personal growth.\n\nIn conclusion, the development of personality is influenced by a complex interplay of genetic and environmental factors, and can change throughout a person's lifetime."}</w:t>
      </w:r>
    </w:p>
    <w:p>
      <w:r>
        <w:t>{"question": "Compose a two-minute piano piece", "answer": "As an AI language model, I am not able to compose original music. However, I can offer suggestions and advice for creating a two-minute piano piece. Here are some steps you can follow:\n\n1. Determine the mood of the piece: Before you start composing, think about the mood or emotion you want the piece to convey. This will guide your choice of key, tempo, and dynamics.\n\n2. Choose a key and time signature: The key of a piece determines the tonality, or which notes sound \"at home\" and which ones create tension. A major key will usually have a happier sound, while a minor key will have a more somber, melancholic feel. The time signature will determine how many beats are in a measure and which kind of note gets one beat.\n\n3. Start with a melody: Create a melody that fits the mood of your piece. Start with a basic idea of a few notes and then develop it, changing and adding to it as you go along.\n\n4. Add harmony: To make the piece more interesting, add chords to support the melody. Use chord progressions that fit the key of the piece and the mood you want to convey.\n\n5. Vary the melody and harmony: To keep the piece interesting, vary the melody and harmony. This can include adding ornaments to the melody, changing the rhythm or the chords.\n\n6. Decide on an ending: The last thing to do is decide how to end the piece. You could bring the melody to a close with a cadence or sustain a final chord for a moment of reflection.\n\nWith these steps in mind, you should be able to compose a two-minute piano piece that fits the mood and feel you want to convey. Remember to take your time and experiment until you find the sound you're looking for."}</w:t>
      </w:r>
    </w:p>
    <w:p>
      <w:r>
        <w:t>{"question": "Formulate a hypothesis about brain development", "answer": "One possible hypothesis about brain development is that the different experiences and stimuli a person is exposed to, particularly during the critical periods of brain growth, can greatly influence the neural connections and pathways that form in the brain. This suggests that the environments, relationships, and experiences of early childhood have a significant impact on shaping cognitive, social, and emotional development throughout an individual's life."}</w:t>
      </w:r>
    </w:p>
    <w:p>
      <w:r>
        <w:t>{"question": "Predict the outcome of a given experiment - The experiment tests the effect of temperature on cell growth.", "answer": "Based on the information given, it is not possible for me to accurately predict the outcome of the experiment. The results will depend on the specific temperature range tested, the type of cells used, and other experimental factors. However, in general, temperature affects the rate of cell growth and metabolism, with optimal cell growth occurring within a certain temperature range. Temperature outside of this range may inhibit cell growth or cause cell death."}</w:t>
      </w:r>
    </w:p>
    <w:p>
      <w:r>
        <w:t>{"question": "Input a URL and output the domain of that URL, excluding the subdomains. - https://docs.google.com/document", "answer": "google.com"}</w:t>
      </w:r>
    </w:p>
    <w:p>
      <w:r>
        <w:t>{"question": "Cut the list into two parts with equal number of elements. - List: [apple, orange, banana, pear, grape, peach]", "answer": "Sure. Here is the list cut into two equal parts:\n\nPart 1: [apple, orange, banana]\n\nPart 2: [pear, grape, peach]"}</w:t>
      </w:r>
    </w:p>
    <w:p>
      <w:r>
        <w:t>{"question": "Calculate X when 2X + 3 = 11.", "answer": "To solve for X in the equation 2X + 3 = 11, first subtract 3 from both sides of the equation to isolate the X term. This gives:\n\n2X + 3 - 3 = 11 - 3\n2X = 8\n\nNext, divide both sides of the equation by 2 in order to solve for X. This gives: \n\n(2X)/2 = (8)/2\nX = 4\n\nTherefore, the solution for X in the equation 2X + 3 = 11 is X = 4."}</w:t>
      </w:r>
    </w:p>
    <w:p>
      <w:r>
        <w:t>{"question": "Compute the dot product of two vectors. - Vector A: (1,2,3), Vector B: (2,0,4)", "answer": "Sure! The dot product of two vectors is calculated by multiplying their corresponding components and then summing the results.\nFor vectors  A = (a1, a2, a3) and B = (b1, b2, b3), the dot product is: A \u00b7 B = a1b1 + a2b2 + a3b3\n\nFor the vectors given, Vector A: (1,2,3), Vector B: (2,0,4), we have:\n\nA \u00b7 B = (1*2) + (2*0) + (3*4)\nA \u00b7 B = 2 + 0 + 12\nA \u00b7 B = 14\n\nTherefore, the dot product of vector A and vector B is 14."}</w:t>
      </w:r>
    </w:p>
    <w:p>
      <w:r>
        <w:t>{"question": "Describe the location in which the story takes place. - Paris", "answer": "The story takes place in Paris, the capital city of France. Known as the City of Love, Paris is a breathtaking metropolis with a rich history and culture. The streets of the city are lined with classic architecture, charming bakeries and cafes, and world-renowned landmarks such as the Eiffel Tower and Notre-Dame Cathedral. The River Seine flows through the heart of the city, providing picturesque views and romantic walks along its banks. With its vibrant art, fashion, and culinary scenes, Paris has a lively, yet relaxed atmosphere that makes it an unforgettable setting for any story."}</w:t>
      </w:r>
    </w:p>
    <w:p>
      <w:r>
        <w:t>{"question": "Change the word \"muggy\" to another word with a similar meaning. - muggy", "answer": "Humid"}</w:t>
      </w:r>
    </w:p>
    <w:p>
      <w:r>
        <w:t>{"question": "Find the most similar word in meaning to \"prosper\". - prosper", "answer": "Thrive"}</w:t>
      </w:r>
    </w:p>
    <w:p>
      <w:r>
        <w:t>{"question": "Form a question based on this statement. - Organic farming is more sustainable than conventional farming methods.", "answer": "Is organic farming more sustainable than conventional farming methods?"}</w:t>
      </w:r>
    </w:p>
    <w:p>
      <w:r>
        <w:t>{"question": "Rewrite this sentence with a completely different phrasing but conveying the same message. - The sandwich tastes surprisingly good.", "answer": "Surprisingly, the sandwich has a delightful flavor."}</w:t>
      </w:r>
    </w:p>
    <w:p>
      <w:r>
        <w:t>{"question": "Given an actor's name, list three movies the actor starred in. - Chris Evans", "answer": "1. Captain America: The First Avenger (2011)\n2. The Avengers (2012)\n3. Snowpiercer (2013)"}</w:t>
      </w:r>
    </w:p>
    <w:p>
      <w:r>
        <w:t>{"question": "Given a word, list two antonyms for that word. - Pleasant", "answer": "1. Unpleasant\n2. Displeasing"}</w:t>
      </w:r>
    </w:p>
    <w:p>
      <w:r>
        <w:t>{"question": "Given a sentence, suggest a different word order that changes the meaning or emphasis of the sentence. - Money can buy happiness.", "answer": "Happiness can buy money."}</w:t>
      </w:r>
    </w:p>
    <w:p>
      <w:r>
        <w:t>{"question": "Replace the list of items with a condensed phrase. - shopping basket, shopping bag, shopping cart", "answer": "\"Shopping containers\""}</w:t>
      </w:r>
    </w:p>
    <w:p>
      <w:r>
        <w:t>{"question": "Given a noun, suggest an appropriate verb. - person", "answer": "meet"}</w:t>
      </w:r>
    </w:p>
    <w:p>
      <w:r>
        <w:t>{"question": "Create a magazine headline. - The newest style of sneakers.", "answer": "\"Sneak Peek: Unveiling the Latest and Greatest Sneaker Styles of the Season\""}</w:t>
      </w:r>
    </w:p>
    <w:p>
      <w:r>
        <w:t>{"question": "Create a voice command. - Play a relaxing music.", "answer": "\"Sure, I'll play some relaxing music for you now. Sit back, take a deep breath and unwind.\""}</w:t>
      </w:r>
    </w:p>
    <w:p>
      <w:r>
        <w:t>{"question": "Compare and contrast the following programming language: C++ and Python.", "answer": "C++ and Python are both popular programming languages that are used for a wide range of applications. However, there are several key differences between the two languages in terms of syntax, performance, and usage.\n\nSyntax:\nC++ is a statically-typed language, which means that the data type of a variable must be explicitly specified when it is declared. Python, on the other hand, is a dynamically-typed language, where the data type is automatically determined based on the value assigned to the variable. Additionally, C++ uses semi-columns to terminate lines, while Python uses line breaks. C++ also requires the use of curly braces to define code blocks, whereas Python uses indentation for the same purpose.\n\nPerformance:\nIn terms of performance, C++ is generally faster than Python because it is a compiled language. This means that the code is translated into machine language before it is executed, which allows it to run more efficiently. Python, on the other hand, is an interpreted language, which means that the code is executed line by line, making it slower than compiled languages like C++.\n\nUsage:\nC++ is often used for system and application development, as well as game development and other performance-critical applications. Due to its lower-level features, it is also commonly used for low-level programming tasks such as device drivers and embedded systems. Python, on the other hand, is popular for scientific computing, data analysis, and machine learning, as well as web development and scripting tasks.\n\nIn summary, while C++ and Python are both powerful programming languages, they have some key differences in terms of syntax, performance, and usage. C++ is generally faster and more suited to low-level programming tasks, while Python is easier to learn and more commonly used for scientific computing and data analysis."}</w:t>
      </w:r>
    </w:p>
    <w:p>
      <w:r>
        <w:t>{"question": "Modify the following word document. - This document has two lines of text.", "answer": "This revised document now contains three lines of text."}</w:t>
      </w:r>
    </w:p>
    <w:p>
      <w:r>
        <w:t>{"question": "Describe the best practices for using a relational database.", "answer": "There are several best practices that can be employed for the effective use of a relational database. Some of the key practices include:\n\n1. Data normalization: This involves organizing your data into tables to minimize data redundancy and ensure that data dependencies are logical.\n\n2. Defining and enforcing data integrity: It is important to ensure that data entered into the database is accurate and reliable. This can be done through the implementation of constraints and validation rules.\n\n3. Proper indexing: Creating the right indexes for your database can greatly enhance its performance. Indexes can help speed up data retrieval operations by reducing the amount of data that needs to be read from the database.\n\n4. Regular backups: This is one of the most important practices for any database. Data loss can be catastrophic, and regular backups can help recover data in the event of a failure.\n\n5. Monitoring and optimization: Regular monitoring of your database\u2019s performance is essential for maintaining its health. This can help you identify any bottlenecks and opportunities for optimization.\n\n6. Using transactions: Transactions can help ensure that data is processed reliably in a database. They provide a mechanism for grouping together related changes to the database so that they either successfully complete as a unit or are rolled back in case of any errors.\n\n7. Security: Ensuring that your database is properly secured is critical for protecting your data. This can be done through the implementation of access controls, data encryption, and regular security audits.\n\nBy following these best practices, you can help ensure that your relational database runs smoothly and reliably, while minimally maintaining its integrity and performance."}</w:t>
      </w:r>
    </w:p>
    <w:p>
      <w:r>
        <w:t>{"question": "Name 5 popular web frameworks.", "answer": "1. React\n2. Angular\n3. Vue\n4. Flask\n5. Ruby on Rails"}</w:t>
      </w:r>
    </w:p>
    <w:p>
      <w:r>
        <w:t>{"question": "List 3 key elements of a successful content marketing strategy.", "answer": "1. Define your target audience: Creating buyer personas and understanding their needs, goals, and pain points is crucial to creating a successful content marketing strategy. This information will help guide the content creation process and shape the message to resonate with the targeted audience.\n\n2. Opt for quality over quantity: The focus should be on creating high-quality, engaging, and informative content that truly adds value to the lives of the audience. An insightful blog post, well-produced video or informative infographic can hold a great deal of value for the reader and help in establishing your brand as a thought leader in the industry.\n\n3. Consistency and regularity: A successful content marketing strategy involves consistently creating and sharing content in a timely manner. Developing an editorial calendar, scheduling social media posts, and adhering to a regular publishing schedule are all important to keep the audience engaged and continue building the relationship."}</w:t>
      </w:r>
    </w:p>
    <w:p>
      <w:r>
        <w:t>{"question": "Name 3 common client-side scripting languages.", "answer": "1. JavaScript\n2. CSS (Cascading Style Sheets)\n3. HTML (Hypertext Markup Language)"}</w:t>
      </w:r>
    </w:p>
    <w:p>
      <w:r>
        <w:t>{"question": "Suggest the best practice for using encryption for secure data storage.", "answer": "Here are the best practices for using encryption for secure data storage:\n\n1. Use strong encryption: Always ensure that you use strong encryption algorithms and protocols, such as AES-256, RSA, or SSL/TLS, to protect your data at rest and during transit.\n\n2. Implement key management: Proper key management is essential for encryption to be effective. Store encryption keys securely, use robust key generation methods, and rotate them periodically.\n\n3. Encrypt at different levels: Use encryption at different levels such as disk, file, or database, to provide multiple layers of protection to your data.\n\n4. Encrypt data in transit: Data in transit is vulnerable to interception while traveling over the public internet. Use end-to-end encryption or virtual private networks to safeguard your data during transit.\n\n5. Implement access controls: Ensure that only authorized users have access to the encrypted data. Implement strict access controls and regularly monitor access logs to prevent unauthorized access.\n\n6. Regularly test and update: Regularly test your encryption mechanisms and update them as necessary to ensure they meet current industry standards and are strong against emerging threats.\n\nBy following these best practices, you can ensure that your data remains secure through encryption."}</w:t>
      </w:r>
    </w:p>
    <w:p>
      <w:r>
        <w:t>{"question": "Generate an example application scenario of natural language processing.", "answer": "One example scenario where natural language processing can be applied is in customer service. A company can implement a chatbot powered by NLP to handle inquiries and concerns from customers. When a customer sends a message or initiates a chat with the company, the chatbot can interpret the customer's message, determine the intent and provide a helpful response. For instance, if a customer types \"I want to track my package,\" the chatbot, through NLP, can understand that the customer is inquiring about a package delivery and responds by asking for the tracking number or order number to provide the delivery status. This application of NLP helps improve the response time and efficiency of handling customer inquiries while reducing the workload on human customer service agents."}</w:t>
      </w:r>
    </w:p>
    <w:p>
      <w:r>
        <w:t>{"question": "Edit the following html code. - &lt;p&gt;This is a paragraph&lt;/p&gt;", "answer": "What edits would you like made to this HTML code?"}</w:t>
      </w:r>
    </w:p>
    <w:p>
      <w:r>
        <w:t>{"question": "What should a home gardener be aware of when growing tomatoes?", "answer": "Growing tomatoes can be a rewarding experience for a home gardener, but there are several things to keep in mind to ensure healthy and productive plants:\n\n1. Choose the right variety: Tomatoes come in many different varieties, ranging from large beefsteak tomatoes to small cherry tomatoes. Some varieties may be better suited for your climate, growing space, and taste preferences.\n\n2. Start with healthy plants: Whether you are starting your tomato plants from seeds or seedlings, make sure they are healthy and free from disease. Look for plants that are strong and have deep green leaves.\n\n3. Provide proper sunlight: Tomatoes need a lot of sun to grow healthy and produce quality fruit. Make sure to plant them in a location that gets at least 6-8 hours of sunlight per day.\n\n4. Keep the soil moist: Tomatoes have deep roots and require regular watering to keep the soil moist. During dry spells, it may be necessary to water more frequently to prevent the soil from drying out. Avoid overwatering, though, as this can lead to root rot and other issues.\n\n5. Fertilize regularly: Tomatoes are heavy feeders and require regular fertilization to thrive. Choose a balanced fertilizer that is specifically formulated for tomatoes and follow the directions on the label for application rates.\n\n6. Stake or cage the plants: Tomatoes can grow quite tall and will need support to keep their branches from breaking. Use stakes, cages, or trellises to keep the plants upright and prevent the fruit from touching the ground.\n\n7. Watch for pests and diseases: Tomatoes are susceptible to a variety of pests and diseases. Keep an eye out for common issues like aphids, cutworms, and blight. If you notice any problems, take action quickly to prevent the issue from spreading.\n\nBy following these tips, home gardeners can successfully grow delicious and healthy tomatoes in their gardens."}</w:t>
      </w:r>
    </w:p>
    <w:p>
      <w:r>
        <w:t>{"question": "Summarize the key components of fitness", "answer": "The key components of fitness include:\n\n1. Cardiovascular endurance: This refers to the body\u2019s ability to deliver oxygen to muscles during physical activity.\n\n2. Strength training: This builds muscle mass and improves the body\u2019s ability to contract and generate force.\n\n3. Flexibility: This refers to the range of motion around joints, and helps prevent injury and improve posture.\n\n4. Body composition: Having a healthy balance of fat and lean tissues, such as muscles, bones and organs is important for overall health and fitness.\n\n5. Nutrition: Eating a balanced diet with proper hydration is essential to fuel the body for optimal performance.\n\n6. Rest and Recovery: Adequate rest and recovery is crucial to allow the body to repair and rebuild muscles and prevent injury.\n\nOverall, a well-rounded fitness routine that includes all of these key components can help improve overall health, prevent chronic diseases, increase energy levels and improve mental well-being."}</w:t>
      </w:r>
    </w:p>
    <w:p>
      <w:r>
        <w:t>{"question": "Tell me a strange fact about the Taj Mahal?", "answer": "Did you know that during World War 2, the Indian government erected a scaffold around the Taj Mahal to disguise it and protect it from potential bombing by the Japanese? The scaffold made it look like a stockpile of bamboo to prevent aerial recognition, and it was also covered during subsequent India-Pakistan conflicts."}</w:t>
      </w:r>
    </w:p>
    <w:p>
      <w:r>
        <w:t>{"question": "What is the opinion of the World Health Organization regarding processed foods?", "answer": "The World Health Organization (WHO) advises a decreased intake of processed foods in order to improve overall health. Processed foods often contain high levels of salt, sugar, and fats, and their consumption has been linked to an increased risk of non-communicable diseases such as obesity, heart disease, and type 2 diabetes. The WHO recommends limiting the intake of these foods and choosing healthier alternatives such as fresh fruits, vegetables, whole grains, and lean proteins. WHO, along with the Food and Agriculture Organization of the United Nations (FAO), has also issued joint guidelines for promoting healthy diets, which recommend a reduction of processed foods and trans-fats, among other measures."}</w:t>
      </w:r>
    </w:p>
    <w:p>
      <w:r>
        <w:t>{"question": "Create an exercise routine", "answer": "Sure thing! Here is an exercise routine for a total body workout:\n\nWarm Up (5-10 minutes):\n- March in place or jog in place\n- Arm circles\n- High knees\n- Butt kicks\n- Jumping jacks\n\nStrength Training (15 minutes):\n- Squats (3 sets of 12 reps)\n- Push-ups (3 sets of 12 reps)\n- Lunges (3 sets of 12 reps per leg)\n- Bent-over row (3 sets of 12 reps)\n- Plank (3 sets of 30 seconds)\n\nCardio (10 minutes):\n- Jump rope (2 minutes)\n- Mountain climbers (2 minutes)\n- Burpees (2 minutes)\n- Skaters (2 minutes)\n- Tuck jumps (2 minutes)\n\nCool Down (5 minutes):\n- Walk in place or march to slow down your heart rate\n- Hamstring stretch\n- Quad stretch\n- Shoulder stretch\n- Chest stretch\n- Deep breathing\n\nRemember to drink plenty of water and listen to your body. Modify the exercises as needed to suit your fitness level. Consult with a doctor before starting any new exercise routine."}</w:t>
      </w:r>
    </w:p>
    <w:p>
      <w:r>
        <w:t>{"question": "How is artificial intelligence being used to fight against climate change?", "answer": "Artificial intelligence is playing a significant role in the fight against climate change by providing innovative solutions to reduce carbon emissions and optimize energy usage. Here are some ways in which AI is being used to tackle this global issue:\n\n1. Energy efficiency: AI is being used to optimize energy consumption in buildings and homes by predicting and adjusting energy usage based on occupancy patterns, weather, and historical data. This helps to reduce energy waste and lower carbon emissions.\n\n2. Predictive maintenance: AI is also being used to predict equipment failure in power plants, wind turbines, and other energy infrastructure. This helps to reduce downtime, increase efficiency, and reduce emissions.\n\n3. Renewable energy: AI is being used to increase the efficiency and reliability of renewable energy sources such as solar and wind power. Machine learning algorithms can predict the output of solar and wind farms, helping grid operators to balance the supply and demand for electricity.\n\n4. Carbon capture: AI is being used to optimize the process of carbon capture and storage, where carbon emissions are captured and stored underground to prevent them from entering the atmosphere.\n\n5. Climate modeling: AI is being used to improve the accuracy of climate models, helping scientists to better understand and predict the impacts of climate change.\n\nOverall, AI is providing valuable tools and insights to help reduce carbon emissions, increase energy efficiency, and mitigate the impacts of climate change."}</w:t>
      </w:r>
    </w:p>
    <w:p>
      <w:r>
        <w:t>{"question": "Create an English sentence with the following words - book, author", "answer": "The book was written by a very talented author."}</w:t>
      </w:r>
    </w:p>
    <w:p>
      <w:r>
        <w:t>{"question": "Write a fairy tale", "answer": "Once upon a time, in a faraway kingdom, there lived a beautiful princess named Sophia. She had long, golden hair and her eyes were the color of the clear blue sky. But despite her beauty, Princess Sophia was not happy. She was under a spell cast by an evil sorcerer that made her unable to laugh or smile.\n\nIn the same kingdom, there was a young lad named Jack, who worked hard on his small farm alongside his mother. Jack was brave, kind and determined, but his life was simple and he longed for adventure.\n\nOne day, the King announced that whoever could make Princess Sophia laugh would receive her hand in marriage and half of the kingdom. Jack knew this was his chance to prove himself and set off on a quest to find a way to make the princess laugh.\n\nHe traveled through forests, over mountains, across rivers and finally, he arrived at the castle gates. Jack knelt before the princess and presented her with a small flower. It was a sparkling blue flower, unlike any other, and it had the power to bring joy and happiness to anyone who looked at it.\n\nAs soon as Princess Sophia laid her eyes upon the flower, she burst into laughter. Her spell had been broken and her heart was filled with joy. Everyone in the kingdom, including the King, rejoiced.\n\nThe King kept his promise and Jack and Princess Sophia were married in a grand ceremony. They ruled the kingdom together with kindness, fairness, and love. The evil sorcerer was banished from the land and peace was restored. Jack and Sophia lived happily ever after, and they never forgot the tiny blue flower that had brought them together.\n\nAnd so, the story of Jack and Princess Sophia's love was told for generations, and the kingdom prospered under their loving rule."}</w:t>
      </w:r>
    </w:p>
    <w:p>
      <w:r>
        <w:t>{"question": "List 5 differences between a bird and a fish", "answer": "1. Body structure: Birds have a body structure suitable for flight, including wings, feathers, and lightweight bones. On the other hand, a fish has a streamlined body suitable for swimming, along with fins and scales.\n\n2. Habitat: Birds generally live in terrestrial environments and have the ability to fly, allowing them to occupy various ecosystems on land. Fish, on the other hand, are aquatic creatures, and they live in water environments, such as oceans, lakes, and rivers.\n\n3. Respiratory system: Birds have lungs and breathe air through their nostrils. Fish have gills and extract oxygen from water.\n\n4. Reproduction: Most birds reproduce by laying eggs in nests and incubating them. In contrast, fish usually lay their eggs in water, and most species do not provide parental care.\n\n5. Locomotion: Birds are bipedal and move by walking or hopping on their two legs, although they also have the ability to fly. Fish, meanwhile, swim through the water by moving their fins and body."}</w:t>
      </w:r>
    </w:p>
    <w:p>
      <w:r>
        <w:t>{"question": "What is the term for a group of fish?", "answer": "The term for a group of fish is a \"school\" or a \"shoal.\""}</w:t>
      </w:r>
    </w:p>
    <w:p>
      <w:r>
        <w:t>{"question": "Design the table for the following database - Employee management database", "answer": "| Column Name  | Data Type     | Description               |\n| ------------ | ------------- | --------------------------|\n| Employee_id  | Integer       | Unique ID for employee    |\n| First_name   | String        | Employee's first name     |\n| Last_name    | String        | Employee's last name      |\n| Department   | String        | Employee's department     |\n| Job_title    | String        | Employee's job title      |\n| Hire_date    | Date          | Date employee was hired   |\n| Salary       | Decimal       | Employee's salary         |\n| Manager_id   | Integer       | Employee's manager ID     |\n| Email        | String        | Employee's email address  |\n| Phone_number | String        | Employee's phone number   |"}</w:t>
      </w:r>
    </w:p>
    <w:p>
      <w:r>
        <w:t>{"question": "Rewrite the sentence using a more formal approach so it is suitable for a professional article. - The Great Wall of China is really awesome.", "answer": "The Great Wall of China is truly a magnificent feat of engineering and construction."}</w:t>
      </w:r>
    </w:p>
    <w:p>
      <w:r>
        <w:t>{"question": "Rewrite this sentence in a friendly tone: \"Take the trash out.\" - Take the trash out.", "answer": "Hey there, would you mind taking out the trash for me, please? Thanks!"}</w:t>
      </w:r>
    </w:p>
    <w:p>
      <w:r>
        <w:t>{"question": "What are the best methods for controlling finances?", "answer": "Controlling finances can be challenging, but there are several effective methods to manage and keep track of your money. Here are some tips you might want to consider:\n\n1. Create a Budget- One of the most effective ways to control your finances is by establishing a budget that outlines your expected income and expenses. This way, you can see where your money is going and allocate funds to the things that are most important to you.\n\n2. Track your Spending- Make sure you keep a record of all your purchases and expenditures. You can do this manually by writing it down or using an app or spreadsheet. This will help you monitor your spending and identify areas where you can cut back.\n\n3. Avoid Impulse Purchases- Make a habit of thinking twice before you buy something. Ask yourself if you really need the item and if it fits your budget. Avoid making impulsive purchases that could negatively impact your finances.\n\n4. Pay off Debt- High-interest debt can be a significant drain on your finances. Prioritize paying off your debt as quickly as possible to reduce interest payments and free up more money for savings and investments.\n\n5. Save Regularly- Make saving a habit by setting aside a certain amount of money from each paycheck into a savings account. This can help you build an emergency fund, save for a down payment on a home, or achieve other financial goals.\n\n6. Invest wisely- Investing can be a great way to grow your wealth over time. Educate yourself about the different investment options available and choose the ones that best align with your financial goals and risk tolerance.\n\n7. Seek Professional Advice \u2013 If you are unsure about how to manage your finances or have specific financial goals in mind, consider seeking advice from a financial professional. They can provide valuable guidance and help you create a plan to achieve your financial goals."}</w:t>
      </w:r>
    </w:p>
    <w:p>
      <w:r>
        <w:t>{"question": "What is the difference between positive self-talk and negative self-talk?", "answer": "Positive self-talk is the practice of speaking to and about oneself in an optimistic, supportive and encouraging manner. It involves reframing negative or unhelpful thoughts into more constructive, empowering messages. For example, instead of saying \"I'm not good at this\" you might say \"I'm getting better at this with practice, and I'm proud of my progress.\"\n\nNegative self-talk, on the other hand, is the practice of speaking to and about oneself in a critical, negative and self-defeating way. This can involve a lot of self-blame, self-doubt or self-criticism, often manifesting as an inner voice that tears us down, rather than lifts us up. For example, instead of saying \u201cI made a mistake, that\u2019s okay. I will do better next time,\u201d with negative self-talk you might say \u201cI am so stupid, I always mess everything up.\u201d\n\nThe key difference between the two is the tone and aim of the self-talk. Positive self-talk is focused on building up one's self-esteem and confidence, while negative self-talk aims to tear it down. The former can help reduce stress, improve mood, motivation, and overall outlook in life, while the latter can lead to stress, anxiety, depression, and even physical health problems."}</w:t>
      </w:r>
    </w:p>
    <w:p>
      <w:r>
        <w:t>{"question": "Write a 100 word story about a student who made a difference", "answer": "Once there was a student named Sophie. She noticed that many of her classmates didn't have supplies like pencils or notebooks, and it affected their learning. Sophie knew this wasn't fair, and she decided to do something about it. She started a school supplies drive, where students and teachers could donate supplies to be given to those in need. It became a massive success, with hundreds of students donating. Sophie's simple act of kindness created a difference in the lives of many students who now could learn without worrying about supplies. She proved that anyone could make a change, no matter how small."}</w:t>
      </w:r>
    </w:p>
    <w:p>
      <w:r>
        <w:t>{"question": "Describe how money works in a fiat-based economy", "answer": "In a fiat-based economy, the value of money is not based on a physical commodity, such as gold or silver, but rather it's determined by the government issuing the currency, through its central bank. Money in a fiat system only has value because the government declares that it does and the public has faith in the currency's ability to serve as a medium of exchange, a unit of account, and a store of value.\n\nThe central bank of an economy in a fiat system can control the supply of money in circulation. By increasing or decreasing the amount of money in the economy, the central bank can influence interest rates, inflation, and the overall level of economic activity. For instance, when the central bank increases the money supply, interest rates tend to fall, making borrowing cheaper and encouraging spending and investment, which can stimulate the economy. Conversely, decreasing the supply of money can lead to higher interest rates, making borrowing more expensive, causing people to save more and spend less.\n\nIn theory, a fiat money system allows for more flexibility in managing economic growth and stability. However, the downside is that if the government or central bank mismanages the money supply, it can lead to hyperinflation, where the value of money falls drastically, or deflation, where the value of money increases, leading to economic instability or crises.\n\nOverall, money in a fiat-based economy works as a tool for exchange, where its value is determined by government declaration, public faith and trust, and managed by the central bank to promote economic growth and stability."}</w:t>
      </w:r>
    </w:p>
    <w:p>
      <w:r>
        <w:t>{"question": "Generate an effective username", "answer": "SwiftTech369"}</w:t>
      </w:r>
    </w:p>
    <w:p>
      <w:r>
        <w:t>{"question": "Cite the source of the following information. - The Arctic is warming twice as fast as the global average.", "answer": "I'm sorry, but I can't provide the specific source of that information without additional context. The statement \"The Arctic is warming twice as fast as the global average\" is a widely reported phenomena and finding referenced by numerous scientific studies and media outlets. According to the National Oceanic and Atmospheric Administration's Arctic Report Card from 2020, the Arctic continued to warm at around twice the rate of the global average. However, without knowing the source or context of the particular statement you provided, I am unable to cite a specific source."}</w:t>
      </w:r>
    </w:p>
    <w:p>
      <w:r>
        <w:t>{"question": "What type of economic system exists in Canada?", "answer": "Canada has a mixed market economy, which means that it combines aspects of capitalism and socialism. In this system, the government and the private sector both play a role in the economy. It features a variety of private freedom, combined with centralized economic planning and government regulation. This is evident in the provision of social services such as healthcare, where the government regulates and provides funding, while private sector actors are also allowed to compete in the market. The economy is characterized by a strong private enterprise system, combined with significant government intervention to regulate the market and provide public services."}</w:t>
      </w:r>
    </w:p>
    <w:p>
      <w:r>
        <w:t>{"question": "Construct an analogy to explain the function of a capacitor.", "answer": "A capacitor can be compared to a water tower in a city's water supply system. Just as a water tower stores water and releases it when there is a demand, a capacitor stores electrical charge and releases it when there is a demand in the circuit. When water is pumped into the tower, it fills up, and when the water level gets too high, the excess water is released to maintain a constant level. Similarly, when a voltage is applied to a capacitor, it charges up, and when the voltage reaches a certain level, the excess charge is released to maintain a constant voltage. Just as a water tower helps to regulate the water pressure and ensure that there is always water available when it is needed, a capacitor helps to regulate the voltage and ensure that there is always charge available when it is needed in an electrical circuit."}</w:t>
      </w:r>
    </w:p>
    <w:p>
      <w:r>
        <w:t>{"question": "Identify two key features of a spider's body.", "answer": "Two key features of a spider's body are its eight legs and its cephalothorax (which is a fused head and thorax)."}</w:t>
      </w:r>
    </w:p>
    <w:p>
      <w:r>
        <w:t>{"question": "Define the term \"natural selection\".", "answer": "Natural selection is the process through which certain characteristics or traits become more common in a population over successive generations. It is one of the key mechanisms of evolution and occurs when individuals with certain inherited traits have a higher chance of surviving and reproducing, compared to other individuals in their population. As a result, these advantageous traits become more common, while traits that reduce survival and reproductive success become less common. This leads to changes in the population over time, as certain traits are selected for and others are selected against. Overall, natural selection helps populations to adapt and evolve in response to changing environmental conditions."}</w:t>
      </w:r>
    </w:p>
    <w:p>
      <w:r>
        <w:t>{"question": "Describe how an electrical circuit works.", "answer": "An electrical circuit is a path through which electrical current flows. The circuit is made of different components that control the flow of electrons and dictate how the circuit operates. Here is a basic explanation of how it works:\n\n- A power source, such as a battery or an outlet, provides an electrical potential difference, or voltage, which creates an electric field within the circuit. Voltage is a measure of the energy provided to move the electrons in the circuit.\n- In order to flow, the electrons need to move through a closed circuit. Electrons flow from the negative terminal of the power source through conductive wires towards the positive terminal, completing the circuit.\n- However, a circuit can also include various electrical components such as resistors, capacitors, inductors, and diodes which can control the flow of electrons. For example, a resistor is used to limit the flow of electrons and reduce the amount of current in a circuit.\n- The components of a circuit can be arranged in various ways, either in series or in parallel, to achieve different results. In a series circuit, the components are arranged one after the other so that the same current flows through all of them. In a parallel circuit, the components are arranged in separate branches so that the current is divided among them.\n- The flow of electrons or current in a circuit is measured in amperes (A). The amount of current in a circuit depends on the voltage and the resistance of the circuit. Ohm's law states that the current is equal to the voltage divided by the resistance (I = V/R).\n\nIn summary, an electrical circuit works by providing a path for electrons to flow, with the voltage driving the movement of the electrons and the various components in the circuit controlling and directing their flow."}</w:t>
      </w:r>
    </w:p>
    <w:p>
      <w:r>
        <w:t>{"question": "Create a haiku about a football game.", "answer": "Leaves rustle softly\nCrowd cheers as the ball takes flight\nA touchdown brings joy."}</w:t>
      </w:r>
    </w:p>
    <w:p>
      <w:r>
        <w:t>{"question": "Identify the scientific name for the red maple tree.", "answer": "The scientific name for the red maple tree is Acer rubrum."}</w:t>
      </w:r>
    </w:p>
    <w:p>
      <w:r>
        <w:t>{"question": "Describe what a typical workday might look like for a computer programmer.", "answer": "A typical workday for a computer programmer might begin early in the morning, with a review of any new messages, emails or requests that have come in overnight. After that, the programmer might spend some time reviewing project plans, schedules, and priorities to ensure they are on track to meet their goals and deadlines.\n\nNext, the programmer might focus on writing and testing new code, making improvements to existing code, and debugging any issues that arise as they work through the design and development of software applications. They may work alone or as part of a team, collaborating with other programmers, designers and project managers to develop, test, and refine their code.\n\nThroughout the day, the programmer may also participate in meetings with colleagues, managers, or clients to discuss project progress, share ideas, and plan for future work. They may also spend time researching new technologies and programming languages, and keeping up to date with industry news and trends.\n\nLater in the day, the programmer might document the work they have done, updating project plans, writing technical documentation, and creating reports for management or clients. They may also continue to write and test code, and may work late into the evening to meet a deadline or complete a particularly challenging task.\n\nOverall, a typical workday for a computer programmer is busy, challenging, and rewarding, with a focus on problem-solving, creativity, and collaboration."}</w:t>
      </w:r>
    </w:p>
    <w:p>
      <w:r>
        <w:t>{"question": "Given a list of ingredients, output a matching recipe. The recipe should include details such as approximate number of servings and total cooking time. - 1 onion, 2 cloves of garlic, 1 green chili pepper, 2 cups of chopped tomatoes, 1 teaspoon of cumin, 2 tablespoons of vegetable oil, 1 cup of black beans.", "answer": "### Recipe: Black Bean and Tomato Skillet \n\n#### Ingredients: \n\n- 1 onion, chopped\n- 2 cloves of garlic, minced\n- 1 green chili pepper, diced\n- 2 cups of chopped tomatoes\n- 1 teaspoon of cumin\n- 2 tablespoons of vegetable oil\n- 1 cup of black beans, rinsed and drained \n\n#### Instructions: \n\n1. In a large skillet, heat oil over medium heat. Once it\u2019s hot, add chopped onion, garlic, and green chili pepper.\n2. Cook until onions are translucent, about 4-5 minutes, stirring occasionally. \n3. Add chopped tomatoes and cumin to the skillet; stir everything together.\n4. Turn up the heat to high and let the tomatoes cook until they start to break down, about 5 minutes.\n5. Add drained black beans to the skillet; stir gently to combine.\n6. Let the beans cook for 3-4 minutes until heated through.\n7. Serve and enjoy!\n\n##### Cooking time: Approximately 20 minutes \n##### Servings: 4"}</w:t>
      </w:r>
    </w:p>
    <w:p>
      <w:r>
        <w:t>{"question": "Given an English sentence, correctly identify all the parts of speech in the sentence. Output the words and its part of speech (Noun, Verb, Adjective, Adverb, Conjunction, etc) one by one and seperated by comma. - She always ran quickly to the store.", "answer": "She, pronoun; always, adverb; ran, verb; quickly, adverb; to, preposition; the, article; store, noun."}</w:t>
      </w:r>
    </w:p>
    <w:p>
      <w:r>
        <w:t>{"question": "You are provided with a Wikipedia article about a famous artist. Output a short biography for the artist, with about 100 words. - Cubist painter Georges Braque was born on 13 May 1882 in Argenteuil, a commune in the northwestern suburbs of Paris, France. He grew up in Le Havre and trained to be a house painter and decorator like his father and grandfather. His first exhibition was in 1901. Braque later moved to Paris in 1905 to study art in the Acad\u00e9mie Humbert, and then he lived in Deauvillewith some of his artist friends. During this period, he met Henri Matisse, and they began to work with each other.", "answer": "Georges Braque was a famous Cubist painter born on 13 May 1882 in Argenteuil, France. He was raised in Le Havre and followed in his father and grandfather's footsteps to become a house painter and decorator. In 1905, Braque moved to Paris to study art at the Acad\u00e9mie Humbert and later lived in Deauville with his artist friends. It was during this time that he met Henri Matisse and began working with him. Braque's first exhibition was in 1901, and he would eventually become known for his unique Cubist style."}</w:t>
      </w:r>
    </w:p>
    <w:p>
      <w:r>
        <w:t>{"question": "You are required to generate a story with a given beginning.\n\nBeginning:\n\nThe sun was setting, and the sky was filled with a golden and pink hue.", "answer": "The sun was setting, and the sky was filled with a golden and pink hue. Birds were chirping and flying about, enjoying the last bit of light before the day came to an end. As the darkness spread, a small group of travelers emerged from the forest path, their feet weary from a long day's journey.\n\nAt the head of the group was a young woman named Ella, her hair tangled and wild, but her eyes bright with excitement. She had always dreamed of seeing the world beyond her small village, and now she was finally living her dream.\n\nAs the group made their way towards the nearest town, Ella couldn't help but take in the breathtaking beauty of the world around her. The stars were beginning to twinkle in the sky, and the moon cast a soft glow over the landscape.\n\nThe travelers finally reached the town, where they found shelter for the night. Ella couldn't help but feel grateful for the adventure she was on and the people she had met. She knew that this was only the beginning of her journey, and she couldn't wait to see where her path would lead her next.\n\nAs she drifted off to sleep, Ella smiled, knowing that she was living her dream, and nothing could stop her from reaching her full potential. The world was vast and full of wonders, and she was determined to explore every inch of it."}</w:t>
      </w:r>
    </w:p>
    <w:p>
      <w:r>
        <w:t>{"question": "Given a recipe, suggest a few variations to the recipe and their ingredients. - Potatoes au Gratin\nIngredients:\n- 2lbs potatoes\n- 1 onion\n- 2 cloves garlic\n- 6 tablespoons butter\n- 1 teaspoon thyme\n- 1 cup heavy cream\n- 1 cup freshly grated parmesan cheese\n- Salt and pepper", "answer": "Here are a few variations you may want to try:\n\n1. Sweet Potato au Gratin: Substitute sweet potatoes for the regular potatoes to add a sweeter flavor to the dish. You may also want to add a dash of nutmeg to complement the sweetness.\n\n2. Cheesy Broccoli au Gratin: Add 2 cups of broccoli florets to the dish and mix in 1 cup of shredded cheddar cheese for an extra cheesy flavor.\n\n3. Mushroom and Leek au Gratin: Use sliced mushrooms and leeks instead of onion and garlic for a twist on the traditional recipe. You may also want to add a teaspoon of rosemary to enhance the flavors.\n\n4. Vegan Potatoes au Gratin: For a vegan version of this dish, substitute vegan butter for the regular butter, use coconut cream instead of heavy cream, and use nutritional yeast in place of the parmesan cheese.\n\n5. Spicy Potatoes au Gratin: Add some heat to the dish by including 1 or 2 diced jalape\u00f1o peppers and 1 teaspoon of chili powder to the recipe.\n\nTry these variations to give a new twist to the classic Potatoes au Gratin recipe!"}</w:t>
      </w:r>
    </w:p>
    <w:p>
      <w:r>
        <w:t>{"question": "Output a list of safety guidelines for going outdoors during the pandemic.", "answer": "1. Wear a face mask: Always bring a face mask with you and wear it in situations where physical distancing is not possible. Ensure that the mask covers both your nose and mouth.\n\n2. Keep a safe distance from others: Stay at least 6 feet away from people who don't live with you. Avoid crowded places and large gatherings.\n\n3. Practice good hygiene: Wash your hands frequently with soap and water for at least 20 seconds. Carry hand sanitizer with you for situations where you do not have access to running water.\n\n4. Avoid touching your face: Refrain from touching your mouth, nose, or eyes, especially when you are out in public.\n\n5. Stay informed about local guidelines: Follow the instructions of local authorities, especially when it comes to social distancing or quarantine rules.\n\n6. Stay home if you feel unwell: If you have symptoms such as fever, cough, or difficulty breathing, stay home and seek medical advice immediately.\n\n7. Cover your coughs and sneezes: If you need to cough or sneeze, do so into a tissue or the crook of your elbow, and dispose of the tissue immediately into a closed bin.\n\n8. Limit contact with commonly touched surfaces: Avoid touching handrails, door handles, and other commonly touched surfaces when out in public.\n\n9. Avoid physical contact: Avoid handshakes, hugs or kisses when greeting people.\n\n10. Keep your trip short: Limit the amount of time you spend outside, and return home as soon as you have completed your errands or exercise."}</w:t>
      </w:r>
    </w:p>
    <w:p>
      <w:r>
        <w:t>{"question": "You are presented with a mathematical query and an equation. Output the answer to the query. - Query: What is the value of x in this equation?\nEquation: x - 5 = 10", "answer": "The value of x in this equation is 15. In order to find the value of x, you can solve the equation by isolating the variable x on one side of the equation. Start by adding 5 to both sides of the equation to cancel out the -5 on the left side, leaving you with x = 15."}</w:t>
      </w:r>
    </w:p>
    <w:p>
      <w:r>
        <w:t>{"question": "You are provided with the names of two people and a sentence. Output whether the sentence implies positive, negative or neutral feelings between the two people. - People: John and Jessica \nSentence: John and Jessica went to a movie together.", "answer": "The sentence implies positive feelings between John and Jessica."}</w:t>
      </w:r>
    </w:p>
    <w:p>
      <w:r>
        <w:t>{"question": "You are provided with a definition of a word. Generate an example sentence that illustrates the meaning of the word. - Word: Dire\nDefinition: Dire means very serious or desperate; often has negative connotations.", "answer": "The company was in dire financial straits and on the brink of bankruptcy."}</w:t>
      </w:r>
    </w:p>
    <w:p>
      <w:r>
        <w:t>{"question": "Identify the grammatically correct passive voice sentence. - The envelope was deliverd by the postman.", "answer": "The sentence \"The envelope was delivered by the postman\" is the grammatically correct passive voice sentence."}</w:t>
      </w:r>
    </w:p>
    <w:p>
      <w:r>
        <w:t>{"question": "Generate a story with 300 words which revolves around the protagonists deciding to go fishing.", "answer": "Once upon a time, there were two best friends named Jake and Tom. They both lived in a small town by the sea and used to spend a lot of time together.\n\nOne day, Jake suggested that they should go fishing. Tom immediately agreed because he knew it would be a great adventure. They decided to go early the next morning so they could catch the best fish.\n\nThe day arrived and Jake and Tom woke up before dawn to get ready. They packed all their fishing equipment and set out to the fishing spot. The morning was cool and the sun was just starting to rise over the sea.\n\nOnce they got to their spot, they prepared their baits and cast their lines into the water. They were both excited and eager to see what they would catch.\n\nAs they waited, they chatted and shared stories about their childhood memories. Time passed by quickly and before they knew it, they had already been fishing for three hours.\n\nSuddenly, Tom felt a tug on his line. Excitedly, he started reeling in his catch. Jake quickly came to help and together they pulled out a big, beautiful salmon.\n\nThey both cheered and congratulated each other on the catch. It truly was a moment they would never forget.\n\nAfter that, they caught more fish and by the end of the day had a plentiful bucket of fish. They were tired but happy and decided to pack up and head home.\n\nOn the way back, they made plans to cook the fish and have a nice dinner together. They both agreed that it was a great idea to go fishing and they should do it more often.\n\nIn the end, Jake and Tom enjoyed a delicious meal and cherished the memories they made that day. They couldn't wait to plan their next fishing adventure."}</w:t>
      </w:r>
    </w:p>
    <w:p>
      <w:r>
        <w:t>{"question": "Match the sentence frame with the correct word. - The moon is __ larger than the Earth.", "answer": "The correct word to fill in the blank is \"not.\" The sentence frame with the correct word should be \"The moon is not larger than the Earth.\""}</w:t>
      </w:r>
    </w:p>
    <w:p>
      <w:r>
        <w:t>{"question": "What are the different types of emotions humans can feel?", "answer": "There is a wide range of emotions that humans can feel. Some of the basic and most common emotions include: \n- Happiness: A feeling of joy, pleasure, or satisfaction.\n- Sadness: A feeling of sorrow or unhappiness.\n- Anger: A strong feeling of annoyance, displeasure, or hostility.\n- Fear: An unpleasant emotion caused by the belief that someone or something is dangerous, likely to cause pain or harm.\n- Surprise: An unexpected or astonishing event or fact.\n- Disgust: An intense feeling of revulsion or disapproval.\n- Love: An intense feeling of deep affection.\n- Loneliness: A feeling of sadness and emptiness caused by a lack of company or relationships.\n- Envy: A feeling of resentment or discontentment caused by someone else's possessions, qualities, or luck.\n- Guilt: A feeling of having done something wrong or having failed to do something.\n\nThese are just a few of the emotions humans can experience. It is important to note that everyone experiences emotions differently and different cultures may place more emphasis on certain emotions or express them differently."}</w:t>
      </w:r>
    </w:p>
    <w:p>
      <w:r>
        <w:t>{"question": "Calculate the value of 5 plus 10 multiplied by 4.", "answer": "The result of 5 plus 10 multiplied by 4 is 45."}</w:t>
      </w:r>
    </w:p>
    <w:p>
      <w:r>
        <w:t>{"question": "Create a restaurant review rating the food, service, and atmosphere on a scale 1-10.", "answer": "I recently visited a local restaurant and here is my review based on my experience. \n\nFood: 9/10\nI had a fantastic meal at this restaurant. The food was freshly made, perfectly seasoned and beautifully presented. The quality and flavors of the ingredients were top notch and everything was cooked to perfection.\n\nService: 8/10\nThe service at the restaurant was impressive. The staff was attentive, friendly and helpful, without being overbearing. They were quick to take our orders, make recommendations and refill our drinks. The only improvement could be on the wait time for our food, which took a little longer than expected.\n\nAtmosphere: 9/10\nThe atmosphere at the restaurant was welcoming and cozy. The decor was elegant and inviting, with soft lighting and comfortable seating. The noise level was just right, allowing for an intimate conversation without being too quiet. Overall, it was a very pleasant dining experience. \n\nOverall, I would highly recommend this restaurant for its delicious food, efficient service, and pleasant atmosphere."}</w:t>
      </w:r>
    </w:p>
    <w:p>
      <w:r>
        <w:t>{"question": "Name the characteristics of an informative speech.", "answer": "Here are some characteristics of an informative speech:\n\n1. Clear and concise: An informative speech should be clear and direct in its messaging, with the speaker delivering the information in a concise and easily understandable manner.\n\n2. Well-organized: A key characteristic of an informative speech is that it is well-organized, following a logical structure that guides the audience through the topic.\n\n3. Factual: Informative speeches should rely on facts and evidence to support their claims. This means that the speaker should thoroughly research their topic and provide verifiable information to their audience.\n\n4. Neutral: An informative speech is not meant to be persuasive, but rather to educate the audience on a particular topic. As such, the speaker should present the information in a fair and neutral manner, avoiding any attempt to sway the audience's opinions.\n\n5. Engaging: Though an informative speech is meant to inform, it is also important to engage the audience and keep them interested in the topic at hand. This can be achieved through the use of visual aids, anecdotes, and by using language that is accessible and relatable.\n\n6. Audience-appropriate: An informative speech should be tailored to its audience, taking into account their prior knowledge, interests, and the context in which the speech is being delivered.\n\nUltimately, the goal of an informative speech is to educate the audience on a particular topic or issue, using clear, factual, and engaging information that is well-organized and appropriate for the audience."}</w:t>
      </w:r>
    </w:p>
    <w:p>
      <w:r>
        <w:t>{"question": "What is the simple future tense of the verb 'go'?", "answer": "The simple future tense of the verb 'go' is 'will go.'"}</w:t>
      </w:r>
    </w:p>
    <w:p>
      <w:r>
        <w:t>{"question": "Name three important world leaders.", "answer": "1. Angela Merkel (Chancellor of Germany)\n2. Xi Jinping (President of China)\n3. Joe Biden (President of the United States)"}</w:t>
      </w:r>
    </w:p>
    <w:p>
      <w:r>
        <w:t>{"question": "Name five members of the Beatles.", "answer": "The members of the Beatles are:\n1. John Lennon\n2. Paul McCartney\n3. George Harrison\n4. Ringo Starr\n5. Stuart Sutcliffe (a lesser-known member who was part of the band during its early years)"}</w:t>
      </w:r>
    </w:p>
    <w:p>
      <w:r>
        <w:t>{"question": "How many teaspoons equal 1 tablespoon?", "answer": "1 tablespoon is equivalent to 3 teaspoons."}</w:t>
      </w:r>
    </w:p>
    <w:p>
      <w:r>
        <w:t>{"question": "Hi! Please come up with three fun facts about the United Kingdom.", "answer": "1. The United Kingdom has the world's oldest subway system, known as the Underground or the Tube. It opened in London in 1863 and now serves over 270 stations.\n2. The Queen of the United Kingdom, Elizabeth II, is also known as the queen of 15 other countries, including Canada, Australia, and New Zealand. She has ruled for over 69 years, making her the longest-reigning monarch in British history.\n3. The world's shortest scheduled flight operates between two islands in the north of Scotland. The flight, operated by Loganair, takes just two minutes to travel from Westray to Papa Westray, covering a distance of only 1.7 miles."}</w:t>
      </w:r>
    </w:p>
    <w:p>
      <w:r>
        <w:t>{"question": "Complete the analogy to make a meaningful statement. - Life is like a box of chocolates,", "answer": "Life is like a box of chocolates, you never know what you're going to get."}</w:t>
      </w:r>
    </w:p>
    <w:p>
      <w:r>
        <w:t>{"question": "Describe the process of how a person becomes a psychologist.", "answer": "To become a psychologist, a person typically has to undergo a specific educational and training path. Here are the steps involved in the process:\n\n1. Earn a Bachelor's degree: The first step is to earn a Bachelor's degree in psychology or a related field. This normally takes about four years to complete, and provides a foundation of knowledge in psychology, as well as research methods and statistics.\n\n2. Complete a graduate program: After obtaining a Bachelor's degree, the next step is to pursue a graduate degree in psychology. This can be in the form of a Master's degree, which usually takes two years to complete, or a Doctoral degree, which can take between four to seven years to complete. A Doctoral degree (Ph.D. or Psy.D) is a requirement if a person wants to become a licensed psychologist.\n\n3. Complete an internship: As part of their graduate program, students are required to complete an internship or supervised practice where they gain hands-on experience working with patients. The duration of the internship varies depending on the program, but it usually takes about a year to complete.\n\n4. Obtain a license: After completing their education and internship, a person must become licensed to practice psychology. The requirements for licensure vary from state to state, but usually involve passing a licensing examination and meeting the supervised practice requirements.\n\n5. Continuing education: Continuing education is important for psychologists to stay up-to-date with the latest research and techniques in their field. Most states require licensed psychologists to complete a certain number of continuing education credits to maintain their license.\n\nBecoming a psychologist is a rigorous and rewarding process, one that takes years of dedication and hard work. Through their education and training, psychologists gain the knowledge and skills needed to help individuals overcome a wide range of mental health challenges."}</w:t>
      </w:r>
    </w:p>
    <w:p>
      <w:r>
        <w:t>{"question": "Produce a list of five activities which would make a good weekend getaway.", "answer": "1. Take a nature hike and explore the local trails and scenery.\n2. Go on a historical tour or visit a museum to learn about the area's history and culture.\n3. Relax at a spa or hot spring for some rejuvenation and self-care.\n4. Try some adventure sports such as kayaking, rock climbing, or zip lining.\n5. Savor the local food and drinks by trying out new restaurants, visiting wineries, or taking a cooking class."}</w:t>
      </w:r>
    </w:p>
    <w:p>
      <w:r>
        <w:t>{"question": "Specify which of the two given scenarios has the bigger impact on the climate crisis - Scenario 1: Individual choices to reduce emissions  \nScenario 2: Government policy to reduce emissions", "answer": "Scenario 2: Government policy to reduce emissions has a bigger impact on the climate crisis. While individual choices can certainly make a difference, broad, systemic changes implemented by governments can have significantly more substantial outcomes. Policies such as setting targets for carbon emissions, incentivizing the use of renewable energy, and regulating large corporations' emissions have the potential to make wider, longer-lasting impacts on reducing the effects of the climate crisis."}</w:t>
      </w:r>
    </w:p>
    <w:p>
      <w:r>
        <w:t>{"question": "Create a short play about how two friends argue over an issue.", "answer": "Title: A minor disagreement\n\nCharacters: \n1) Sarah\n2) Amanda\n\nScene One: \n(The stage is set in a Coffee Shop. Sarah and Amanda are seated opposite to each other, each cupping a mug of coffee. Sarah appears angry while Amanda seems quite amused.)\n\nSarah: (Angrily) I can't believe you're actually laughing at this. It's not funny.\n\nAmanda: (Teasingly) Oh come on, Sarah. It's just a joke.\n\nSarah: It's not a joke, Amanda. It's offensive.\n\nAmanda: (Rolling her eyes) It's just a meme. Lighten up a bit.\n\nSarah: (Folding her arms over her chest) It's not about 'lightening up'. It's about being mindful of what you say or share.\n\nAmanda: (Exasperatedly) Oh, so now I can't even share a meme with my friends?\n\nSarah: (Irritated) Not if it's disrespectful, no.\n\nAmanda: (In a calmer tone) Okay, I get it. You don't find it funny. But I do.\n\nSarah: It's not about whether I find it funny or not. It's about basic human decency.\n\nAmanda: (Sighing) Alright, Sarah. I understand where you're coming from. And if it really means that much to you, I'll delete it.\n\nSarah: (Softening) Thank you. I appreciate it.\n\nAmanda: (Smirking) But I still think it's hilarious.\n\nSarah: (Amused) Ugh, you're incorrigible.\n\n(Both Sarah and Amanda laugh and share a sip of their coffee.)\n\nEnd of Scene."}</w:t>
      </w:r>
    </w:p>
    <w:p>
      <w:r>
        <w:t>{"question": "Describe the electrical force between two protons.", "answer": "The electrical force between two protons is a repulsive force caused by their shared positive electric charge. This force is described by Coulomb's law, which states that the magnitude of the electrical force between two charged particles is proportional to the product of their charges and inversely proportional to the square of the distance between them.\n\nSince protons have the same positive charge, the electrical force between them is always repulsive, pushing them apart from each other. The strength of this repulsive force decreases as the distance between the two protons increases. In other words, the closer the two protons are, the stronger the repulsive force between them.\n\nThis electrical force is one of the four fundamental forces of nature and is mediated by the exchange of photons between the protons. It is a significantly stronger force compared to the gravitational force between the protons, but its range is limited to atomic and subatomic scales."}</w:t>
      </w:r>
    </w:p>
    <w:p>
      <w:r>
        <w:t>{"question": "List 5 different types of fruits.", "answer": "1. Apple\n2. Banana\n3. Orange\n4. Strawberry\n5. Mango"}</w:t>
      </w:r>
    </w:p>
    <w:p>
      <w:r>
        <w:t>{"question": "Compare 2D and 3D shapes.", "answer": "2D shapes, also known as two-dimensional shapes, are flat shapes that have length and width, but no depth. Examples of 2D shapes include circles, squares, triangles, and rectangles. These shapes can be drawn on a flat surface such as a piece of paper, and have measurable properties such as perimeter and area.\n\nOn the other hand, 3D shapes, also known as three-dimensional shapes, have length, width, and depth. Examples of 3D shapes include spheres, cubes, pyramids, and cones. These shapes take up space and have measurable properties such as volume and surface area.\n\nIn summary, 2D shapes are flat, while 3D shapes are solid. 2D shapes have two dimensions: length and width, while 3D shapes have three dimensions: length, width, and depth. The main difference between them is the presence of the third dimension, depth, which gives 3D shapes a more realistic and tangible appearance."}</w:t>
      </w:r>
    </w:p>
    <w:p>
      <w:r>
        <w:t>{"question": "Name 3 characters in the movie Frozen.", "answer": "1) Anna\n2) Elsa\n3) Olaf"}</w:t>
      </w:r>
    </w:p>
    <w:p>
      <w:r>
        <w:t>{"question": "Summarize the movie Frozen.", "answer": "Frozen is an animated musical fantasy movie released in 2013, produced by Walt Disney Animation Studios. The movie tells a story of a fearless princess named Anna, who sets off on an epic journey to find her estranged sister Elsa, whose magical powers have accidentally trapped their kingdom in an eternal winter. Along the way, Anna teams up with a rugged mountain man Kristoff, his loyal reindeer Sven, and a snowman Olaf. Together they battle the elements, meet mystical trolls and face many challenges in a race to save the kingdom from destruction. Throughout the journey, Anna learns the power of love and selflessness, and the sisters reconcile, breaking the spell of eternal winter."}</w:t>
      </w:r>
    </w:p>
    <w:p>
      <w:r>
        <w:t>{"question": "Compare the weaknesses and strengths of Darwin's Theory of Natural Selection", "answer": "Charles Darwin's theory of natural selection is one of the most influential and widely accepted scientific theories of all time, explaining the diversity of life and how species change and adapt over time. However, like any scientific theory, it has its strengths and weaknesses.\n\nStrengths of Darwin\u2019s Theory of Natural Selection:\n\n- Supported by evidence: The theory is strongly supported by evidence from different scientific fields including biology, paleontology, and genetics. The fossil record, in particular, provides striking examples of how species have evolved and changed over time.\n\n- Testable and falsifiable: The theory of natural selection is a scientific theory and can be tested and potentially falsified by evidence. This sets it apart from many other explanations for the origin and diversity of life which are not scientifically testable.\n\n- Broad explanatory power: The theory of natural selection can explain a wide range of phenomena, from the evolution of complex traits and behaviors to the emergence of new species.\n\nWeaknesses of Darwin\u2019s Theory of Natural Selection:\n\n- Incomplete understanding of inheritance: At the time when Charles Darwin was developing his theory, there was no understanding of genetics or DNA. As a result, the question of how traits were inherited was not fully understood in his theory. However, the discovery of genetics and the mechanism of inheritance later complemented and extended Darwin's theory.\n\n- Doesn't explain the origin of life: The theory of natural selection explains how evolution occurs, but it doesn't provide an explanation for the origin of life itself. This is still an area of active research.\n\n- Perception as a controversial theory: Although the theory of natural selection is widely accepted by the scientific community, it remains the subject of controversy in some segments of society, particularly among those who interpret religious texts as providing a literal account of creation.\n\nIn conclusion, Darwin\u2019s theory of natural selection is a powerful and widely accepted explanation for the diversity of life on Earth, but it is not without its limitations and areas where our understanding is still incomplete."}</w:t>
      </w:r>
    </w:p>
    <w:p>
      <w:r>
        <w:t>{"question": "Explain why marine animals have special adaptations.", "answer": "Marine animals have special adaptations to help them survive and thrive in the ocean, which can be a challenging and sometimes dangerous environment. The conditions of their underwater habitat are significantly different from those on land, so the animals that live there need special adaptations to cope with these differences.\n\nSome of these adaptations include having streamline bodies to easily move through the water, the ability to extract oxygen from water using gills, and the ability to swim or float in a weightless environment. Other adaptations may deal with osmotic regulation, defense mechanisms such as camouflage, color change or bioluminescence, and foraging and feeding strategies.\n\nEssentially, marine animals must adapt to a wide range of environmental conditions to survive, and the unique features they possess enable them to do this. Without these adaptations, they would not be as well suited to their environment and may not be able to survive or flourish in the ocean."}</w:t>
      </w:r>
    </w:p>
    <w:p>
      <w:r>
        <w:t>{"question": "Describe the characters in the Lord of the Rings trilogy.", "answer": "The Lord of the Rings trilogy has several prominent characters. Here is a brief description of a few of them:\n\n1. Frodo Baggins: Frodo is a young hobbit and the main protagonist of the series. He is tasked with the great responsibility of carrying the Ring of Power to Mordor to destroy it. Frodo is characterized as a brave, determined, and selfless individual.\n\n2. Gandalf: Gandalf is an Istari (Wizard), who serves as a mentor to Frodo and the other hobbits. He is wise, powerful, and skilled in using magic. Gandalf guides the fellowship on their quest to destroy the Ring.\n\n3. Samwise Gamgee: Samwise, or Sam, is a hobbit and one of Frodo's closest friends. He accompanies Frodo on his journey to Mount Doom. Sam is fiercely loyal, brave, and dependable, often providing support and encouragement to Frodo.\n\n4. Aragorn: Aragorn is a human ranger and a descendant of Isildur. He is an accomplished warrior and leader, and eventually becomes the King of Gondor. Aragorn is brave, skilled, and righteous, and is committed to defeating Sauron and restoring peace to Middle-earth.\n\n5. Legolas: Legolas is an elf and a member of the fellowship of the Ring. He is an archer, with excellent skills in marksmanship and agility. Legolas is quiet, stoic, and unflinchingly brave, and he forms a close friendship with Gimli.\n\n6. Gimli: Gimli is a dwarf and also a member of the fellowship of the Ring. He is a skilled warrior, proficient in using axes. Gimli is initially gruff and distrustful of elves, but eventually, he forms a strong bond with Legolas.\n\n7. Saruman: Saruman is another Istari, like Gandalf. Initially, he is the head of the White Council, but later turns to evil, siding with Sauron. Saruman is a powerful wizard, who is ambitious, manipulative, and cunning.\n\n8. Sauron: Sauron is the main antagonist of the series. He is a Maia, a powerful spirit, who desires to enslave Middle-earth under his rule. Sauron is manipulative, cunning, and ruthless, and spreads his influence through the use of the Ring."}</w:t>
      </w:r>
    </w:p>
    <w:p>
      <w:r>
        <w:t>{"question": "Compare a bacteria cell to a plant cell.", "answer": "A bacterium is a unicellular organism, typically a few micrometers in length, belonging to the domain of prokaryotes, whereas a plant cell is a eukaryotic cell, meaning that it has a defined nucleus and is much larger in size.\n\nThe cell wall of bacteria cells is made of peptidoglycan, a polymer of sugars and amino acids. In contrast, plant cells have a cell wall primarily composed of cellulose, a structural carbohydrate. This difference in cell wall composition is one of the reasons antibacterial agents like penicillin don't harm plant cells.\n\nBacterial cells don\u2019t have a nucleus or other membrane-bound organelles like mitochondria, chloroplasts or the endoplasmic reticulum. Plant cells have all these organelles, and the presence of the chloroplasts, where photosynthesis takes place, is a defining feature of a plant cell.\n\nBacterial cells have one circular chromosome with very few associated proteins, while plant cells have multiple linear chromosomes with histones and other proteins. This means that plant cells undergo a more complex form of cell division, involving mitosis and meiosis, while bacterial cells reproduce through binary fission.\n\nIn summary, while both bacteria and plant cells have cell walls and share some basic similarities, a bacterial cell is much smaller and simpler in structure than a plant cell, which has a defined nucleus and other membrane-bound organelles."}</w:t>
      </w:r>
    </w:p>
    <w:p>
      <w:r>
        <w:t>{"question": "Create a program to categorize animals into different groups.", "answer": "Here's a simple Python program that categorizes animals into different groups based on their type and habitat:\n\n```python\n# create lists for each group\nmammals = []\nbirds = []\nreptiles = []\naquatic_animals = []\namphibians = []\n\n# define a function to categorize animals\ndef categorize_animal(name, type, habitat):\n    if type == \"mammal\":\n        mammals.append(name)\n    elif type == \"bird\":\n        birds.append(name)\n    elif type == \"reptile\":\n        reptiles.append(name)\n    elif type == \"aquatic\":\n        aquatic_animals.append(name)\n    elif type == \"amphibian\":\n        amphibians.append(name)\n    if habitat == \"land\":\n        if name not in mammals + birds + reptiles + amphibians:\n            mammals.append(name)\n    elif habitat == \"water\":\n        if name not in aquatic_animals:\n            aquatic_animals.append(name)\n\n# categorize some animals\ncategorize_animal(\"Tiger\", \"mammal\", \"land\")\ncategorize_animal(\"Eagle\", \"bird\", \"land\")\ncategorize_animal(\"Crocodile\", \"reptile\", \"water\")\ncategorize_animal(\"Shark\", \"aquatic\", \"water\")\ncategorize_animal(\"Frog\", \"amphibian\", \"water\")\n\n# print the groups\nprint(\"Mammals:\", mammals)\nprint(\"Birds:\", birds)\nprint(\"Reptiles:\", reptiles)\nprint(\"Aquatic Animals:\", aquatic_animals)\nprint(\"Amphibians:\", amphibians)\n```\n\nThis program creates five lists to store the names of animals in each group. The `categorize_animal()` function takes in the name, type, and habitat of an animal and adds the name to the appropriate group list. The program then calls this function multiple times to categorize different animals, before printing out the animals in each group."}</w:t>
      </w:r>
    </w:p>
    <w:p>
      <w:r>
        <w:t>{"question": "Suggest three possible applications that could be built from GPT technology.", "answer": "1. Personal Writing Assistant: A software application that utilizes GPT technology to help users with their writing tasks, including generating ideas for content, writing and proofreading text, and even generating entire articles based on a given topic.\n\n2. Language Translation Software: A language translation application that uses GPT to instantly translate text from one language to another in a natural and idiomatic way. This tool could help businesses and individuals communicate more effectively with those who speak different languages.\n\n3. AI-powered Chatbots and Virtual Assistants: GPT technology could be used to develop more sophisticated and human-like chatbots and virtual assistants for customer service, business productivity, personal assistants, and more. These bots could communicate with people using natural language and provide them with helpful information, support, and personalized recommendations."}</w:t>
      </w:r>
    </w:p>
    <w:p>
      <w:r>
        <w:t>{"question": "Create a dialogue between two characters in a TV show.", "answer": "**Amanda:** Why are you so angry all the time, Derek?\n**Derek:** I'm not angry, Amanda. It's just my way of dealing with things.\n**Amanda:** Dealing with what?\n**Derek:** With life, work, stress, everything!\n**Amanda:** But that's not healthy. Being angry all the time won't solve anything. \n**Derek:** I know, but it's not like I can just turn off my emotions.\n**Amanda:** No, but you can learn to control them.\n**Derek:** How?\n**Amanda:** By expressing yourself in a different way, talking about your feelings, seeking help from others.\n**Derek:** You make it sound so easy.\n**Amanda:** It's not easy, but it's worth trying. You don't want to push everyone in your life away.\n**Derek:** I don't want that.\n**Amanda:** Then let's work on it together. You don't have to do it alone."}</w:t>
      </w:r>
    </w:p>
    <w:p>
      <w:r>
        <w:t>{"question": "Design an automated chatbot to help customers with product related queries", "answer": "Certainly! Here are some key steps that I would recommend to design an automated chatbot to efficiently help customers with product-related queries:\n\n1. Define the scope: Firstly, determine which product related queries your chatbot should handle. This could include answering frequently asked questions, explaining product features, troubleshooting issues, and advising on usage or installation.\n\n2. Collect information: Next, gather all the necessary information about your products and services that the customers might ask for. This would include product features, documentation, manuals, and troubleshooting guides.\n\n3. Use Natural Language Processing: Train your chatbot to understand customer queries effectively using Natural Language Processing (NLP) and Machine Learning algorithms. This will allow the chatbot to recognize different forms of the same question and respond appropriately.\n\n4. Design the conversation flow: Once your chatbot understands what the customer is asking, decide on how the chatbot will respond. Create a conversation flow that guides the customer towards a resolution, and make sure to incorporate a friendly tone and helpful information.\n\n5. Integrate with platforms: Make sure to integrate your chatbot with the relevant communication platforms, such as your company's website, mobile app, and social media accounts.\n\n6. Monitor and improve: Regularly monitor the chatbot's performance, and make improvements based on customer feedback and behavior. Keep updating the chatbot's knowledge base to handle new queries and to offer more personalized and relevant responses.\n\nIn summary, an effective chatbot designed for handling product-related queries would be able to understand and respond to customer questions accurately, engage in a friendly and helpful conversation, and be easily accessible on various communication platforms."}</w:t>
      </w:r>
    </w:p>
    <w:p>
      <w:r>
        <w:t>{"question": "Construct a trivia game about famous athletes.", "answer": "Welcome to the Famous Athletes Trivia Game! In this game, you will test your knowledge about some of the greatest athletes of all time. Let's begin!\n\n**Question 1:** Who is known as the fastest man in the world, holding the 100m world record?\n\nA) Usain Bolt\nB) Michael Phelps\nC) LeBron James\n\n**Question 2:** Which tennis player has won the most Grand Slam titles?\n\nA) Serena Williams\nB) Roger Federer\nC) Rafael Nadal\n\n**Question 3:** Which basketball player has the highest career scoring average?\n\nA) Kobe Bryant\nB) Michael Jordan\nC) LeBron James\n\n**Question 4:** Which soccer player has scored the most goals in FIFA World Cup history?\n\nA) Lionel Messi\nB) Cristiano Ronaldo\nC) Miroslav Klose\n\n**Question 5:** Which golfer has won the most Masters Tournaments? \n\nA) Tiger Woods\nB) Arnold Palmer\nC) Jack Nicklaus\n\n\n### Answers:\n\n1) **A) Usain Bolt:** Usain Bolt is widely regarded as the fastest man in the world, holding the world record in the 100m with a time of 9.58 seconds.\n2) **B) Roger Federer:** Roger Federer holds the record for the most Grand Slam titles with a total of 20.\n3) **B) Michael Jordan:** Michael Jordan holds the record for highest career scoring average with 30.12 points per game.\n4) **C) Miroslav Klose:** Miroslav Klose scored a record 16 goals in FIFA World Cup history.\n5) **C) Jack Nicklaus:** Jack Nicklaus holds the record for the most Masters Tournament wins with a total of 6.\n\nWe hope you enjoyed playing the Famous Athletes Trivia Game!"}</w:t>
      </w:r>
    </w:p>
    <w:p>
      <w:r>
        <w:t>{"question": "Construct an animated movie about a tiger.", "answer": "Title: \"Roar of Courage\"\n\nFade in\n\nEXT. INDIAN JUNGLE - DAY\n\nThe camera pans over a lush jungle filled with the sounds of wildlife. A slow, mysterious beat starts to play in the background.\n\nNARRATOR (V.O.)\nIn a faraway land, hidden in the depths of the jungle, lives a creature feared by all.\n\nThe camera follows a herd of deer as they drink from a river.\n\nNARRATOR (V.O.)\nBut this is no ordinary creature. This is one of the most magnificent animals in the world.\n\nThe camera stops at a majestic tiger, sitting atop a rock overlooking the river. \n\nNARRATOR (V.O)\nThis is Ramu, the king of the jungle.\n\nRamu, a strong and fearless tiger, looks over his kingdom with pride. He stands and begins to walk down the rock, the camera following him.\n\nNARRATOR (V.O)\nBut Ramu's life was not always one of strength and power. Ramu was born the runt of his litter.\n\nFlashback to Ramu as a young cub, being bullied by his siblings.\n\nNARRATOR (V.O)\nRamu was small and weak, and was often the target of ridicule by his brothers and sisters.\n\nBut Ramu was determined. He refused to give up, and trained every day to become stronger.\n\nThe camera shows a montage of Ramu training, growing, and becoming more powerful. \n\nNARRATOR (V.O)\nEventually, Ramu grew into a strong and powerful tiger, respected by all the animals in the jungle.\n\nRamu walks past the other animals, who bow in respect.\n\nNARRATOR (V.O)\nBut Ramu's journey was far from over. For even the mightiest of creatures, must face their greatest fears.\n\nThe camera shows a group of poachers entering the jungle, with guns and traps.\n\nNARRATOR (V.O)\nA group of poachers had entered the jungle, intent on capturing the magnificent tiger.\n\nThe animals all gather around Ramu, looking to him for guidance. Ramu looks determined, and sets off to face the poachers.\n\nAn epic battle ensues, with Ramu using all of his cunning and strength to outsmart the poachers. In the end, Ramu emerges victorious, driving the poachers away from the jungle.\n\nThe animals all cheer and celebrate, lifting Ramu up onto their shoulders.\n\nNARRATOR (V.O)\nAnd"}</w:t>
      </w:r>
    </w:p>
    <w:p>
      <w:r>
        <w:t>{"question": "Generate excellent captions for the following photo of a bee on a flower.", "answer": "1. \"A busy bee collecting nectar from the heart of the flower.\"\n2. \"Beauty in motion: a bee in its natural habitat.\"\n3. \"A bee dances with the flower in the harmony of nature.\"\n4. \"Savoring the sweetness of life, one flower at a time.\"\n5. \"The bee and the flower - a perfect partnership.\"\n6. \"A moment of stillness in the world of a bee.\"\n7. \"Captured in action: a bee's love affair with a flower.\"\n8. \"Nature's pollinators at work, keeping our world blooming.\"\n9. \"A close encounter with the intricate work of a bee.\"\n10. \"Bee-utiful: a delicate balance between the bee and the bloom.\""}</w:t>
      </w:r>
    </w:p>
    <w:p>
      <w:r>
        <w:t>{"question": "Generate a synopsis for a mystery novel.", "answer": "Title: The Forgotten Mansion\n\nWhen a young lawyer, Eliza Hanson is hired to examine the last will of a wealthy businessman, she discovers that he left his estate to a long lost relative, Rebecca. However, Rebecca is nowhere to be found. Eliza, intrigued by the case, travels to the forgotten mansion where the businessman lived to uncover the mystery.\n\nUpon arriving at the mansion, Eliza finds it to be abandoned, neglected, with a dark history. As she digs through the secrets and explores the shadows of the old mansion, she begins to unravel the truth about Rebecca's disappearance. Along the way, she meets a cast of suspicious characters who all seem to have had motive for wanting Rebecca gone.\n\nThe closer Eliza gets to the truth, the more dangerous her investigation becomes. Someone doesn't want the truth to come out, and will stop at nothing to keep it buried. Eliza must navigate the twisted maze of lies and deception before it's too late.\n\nThe Forgotten Mansion is an atmospheric and suspenseful mystery novel that will keep readers on the edge of their seats until the very end. With a web of secrets, lies and hidden motives, Eliza's investigation takes her to the heart of a mystery that is deeper and more sinister than she ever imagined."}</w:t>
      </w:r>
    </w:p>
    <w:p>
      <w:r>
        <w:t>{"question": "Create a system to detect when an email message is a scam.", "answer": "One way to detect when an email message is a scam can be by implementing a system using machine learning and natural language processing techniques. The system can be designed with the following steps:\n\n1. Data gathering: Collect a large sample of legitimate and scam emails to use as training data for the system. This data can be obtained from public datasets, or emails marked as spam by users or by email service providers.\n\n2. Preprocessing: Clean and preprocess the data to remove any unnecessary information such as email headers, signatures, etc. Convert the text of the emails into numerical representations using techniques like tokenization, stemming, and lemmatization for ease of analysis.\n\n3. Feature extraction: Extract features from the cleaned data to use as input to the machine learning model. These features could include the sender's email address, the subject line, any URLs or attachments in the email, or the text of the email itself.\n\n4. Model training: Train a machine learning algorithm such as a support vector machine, a naive Bayes classifier, or a neural network on the preprocessed data using the extracted features.\n\n5. Evaluation: Evaluate the performance of the model on a separate test dataset to ensure its accuracy and robustness.\n\n6. Implementation: Implement the system by integrating it with an email client or service, so that emails can be automatically flagged as potential scams.\n\n7. Continuous improvement: Continuously monitor the performance of the system, and collect feedback from users to improve and update the model.\n\nWith this system in place, incoming emails can be automatically analyzed and flagged as potential scams, helping to protect users from falling victim to fraudulent messages."}</w:t>
      </w:r>
    </w:p>
    <w:p>
      <w:r>
        <w:t>{"question": "Generate an essay on the problems caused by global warming", "answer": "Global warming is one of the most severe environmental problems facing our planet. This phenomenon is caused by the increase in the concentration of greenhouse gases such as carbon dioxide and methane. These gases trap the sun's heat in the earth's atmosphere, leading to an increase in the average temperature of the planet. Over the past century, the earth's temperature has risen by about 1 degree Celsius, leading to several problems. In this essay, we will discuss the problems caused by global warming.\n\nThe first problem caused by global warming is the melting of glaciers and polar ice caps. When glaciers melt due to rising temperatures, the water flows into the sea, leading to an increase in sea levels. This rise in sea levels can lead to coastal flooding, causing severe damage to property and infrastructure. Coastal flooding can also lead to the displacement of millions of people, as their homes and livelihoods are destroyed by water.\n\nAnother problem associated with global warming is extreme weather events. As the climate changes, we can expect more frequent and intense weather events such as hurricanes, droughts, heat waves, and floods. These extreme weather events can be devastating and can lead to the loss of life and property. They also have a severe impact on agriculture, making it difficult for farmers to grow crops and feed people.\n\nGlobal warming also has a significant impact on wildlife. Rising temperatures can cause animals to lose their habitats as they struggle to adapt to the changing climate. The melting of polar ice caps, for instance, is impacting the lives of polar bears, seals, and other animals that depend on ice for their survival. Global warming is also leading to the extinction of many species, as they are unable to adapt to the changing environment.\n\nFinally, global warming has severe consequences for human health. Air pollution, caused by rising temperatures and increased emissions of greenhouse gases, can lead to respiratory problems such as asthma and bronchitis. Heatwaves can also be deadly, particularly for older people and those with pre-existing health conditions. Additionally, changes in temperature and precipitation patterns can lead to the spread of infectious diseases such as malaria and dengue.\n\nIn conclusion, global warming is a severe problem that is impacting the earth in several ways. From rising sea levels and extreme weather events to the displacement of wildlife and the spread of diseases, global warming has several consequences that need to be addressed urgently. It is essential for individuals, governments, and corporations to take action to reduce greenhouse gas emissions and mitigate the impact of global warming."}</w:t>
      </w:r>
    </w:p>
    <w:p>
      <w:r>
        <w:t>{"question": "Rewrite the following sentence making the meaning of the sentence more clear. - The teacher scolded the student.", "answer": "The teacher verbally reprimanded the student."}</w:t>
      </w:r>
    </w:p>
    <w:p>
      <w:r>
        <w:t>{"question": "Explain why the expansion of the universe is accelerating.", "answer": "The expansion of the universe is accelerating due to a mysterious force known as dark energy. About 5 billion years ago, the universe underwent a dramatic transition from decelerating to accelerating expansion. This is thought to have been caused by the increasing dominance of dark energy over gravity. \n\nDark energy is a hypothetical form of energy that permeates all of space and exerts a repulsive force, driving the acceleration of the universe's expansion. While the exact nature of dark energy is still not fully understood, it currently accounts for approximately 68% of the total mass-energy content of the universe.\n\nOne of the leading theories for dark energy is the cosmological constant, proposed by Einstein. The cosmological constant describes dark energy as a uniform density of energy that fills space and is responsible for the observed acceleration.\n\nAnother theory suggests that dark energy could be a new, exotic form of energy called quintessence, which is thought to vary in time and space.\n\nResearchers continue to study and explore the exact nature of dark energy, and its role in the accelerating expansion of our universe."}</w:t>
      </w:r>
    </w:p>
    <w:p>
      <w:r>
        <w:t>{"question": "Differentiate between a hurricane and a typhoon.", "answer": "A hurricane and a typhoon are the same weather phenomenon known scientifically as a tropical cyclone, which is a rotating low-pressure weather system that has organized thunderstorms and strong winds. The difference between a hurricane and a typhoon is the location where the storm occurs.\n\nIn the Atlantic and Northeast Pacific Oceans, these storms are called \"hurricanes.\" In the Northwest Pacific, they are called \"typhoons.\" However, in the South Pacific and the Indian Ocean, they are called \"tropical cyclones\" or \"cyclones.\"\n\nAside from the naming conventions based on region, both hurricanes and typhoons have the same characteristics and are measured using the same standards, such as the Saffir-Simpson Hurricane Wind Scale. Hurricanes and typhoons are categorized by their wind speeds, with Category 1 being the weakest and Category 5 being the strongest."}</w:t>
      </w:r>
    </w:p>
    <w:p>
      <w:r>
        <w:t>{"question": "Describe how technology is changing the world.", "answer": "Technology is transforming the world in numerous and incredible ways, redefining how we live, work, and interact with one another. Here are some ways in which technology is changing the world:\n\n1. Communication: Advancements in technology have revolutionized communication, making it easier, faster, and more efficient than ever. With mobile devices and internet connectivity, people can remain connected with each other, no matter where they are in the world.\n\n2. Healthcare: Technology is also revolutionizing healthcare, with innovations like telemedicine, electronic health records, and AI-powered diagnostic tools improving patient outcomes and making healthcare more accessible and efficient.\n\n3. Transportation: From electric and self-driving cars to drones and hyperloop systems, technology is revolutionizing transportation, making it safer, faster, and more environmentally friendly.\n\n4. Education: Technology is also playing a major role in education, making learning more accessible and interactive through the use of online courses, virtual classrooms, and other digital tools.\n\n5. Business: Advances in technology have also transformed the business world, with innovations such as blockchain, AI, and the Internet of Things (IoT) enabling new business models and reshaping industries.\n\nOverall, technology is changing the world by introducing new possibilities, reshaping social norms and practices, and improving our quality of life in countless ways."}</w:t>
      </w:r>
    </w:p>
    <w:p>
      <w:r>
        <w:t>{"question": "Is the following statement true or false? Output \"true\" or \"false\". - Our Sun is the largest star in the universe.", "answer": "false"}</w:t>
      </w:r>
    </w:p>
    <w:p>
      <w:r>
        <w:t>{"question": "Describe the procedure for making a pizza from scratch.", "answer": "Making a pizza from scratch is a fun and creative activity that can be enjoyed with friends or family. Here's a simple procedure to make a homemade pizza:\n\nIngredients:\n- For the dough\n  - 3 cups all-purpose flour\n  - 1 package active dry yeast\n  - 2 tablespoons olive oil\n  - 2 teaspoons salt\n  - 1 cup warm water\n- For the sauce\n  - 1 can tomato sauce\n  - 1/2 teaspoon dried oregano\n  - 1/2 teaspoon dried basil\n  - Salt and pepper to taste\n- For toppings\n  - Grated mozzarella cheese \n  - Other toppings of your choice such as pepperoni, olives, mushrooms, onions, peppers, etc.\n\nInstructions:\n\n1. Start by making the dough. In a large mixing bowl, combine the flour, yeast, salt, and olive oil. Add the warm water slowly while stirring until the dough comes together. \n\n2. Use your hands to knead the dough until it is smooth and elastic, about 10 minutes. If the dough seems too sticky, add more flour. \n\n3. Cover the bowl with a kitchen towel and leave the dough to rise in a warm place for about an hour or until it has doubled in size. \n\n4. While the dough is rising, make the sauce. In a small saucepan, combine the tomato sauce, oregano, basil, salt, and pepper. Heat over low heat until the sauce is warmed through, then turn off the heat and set aside. \n\n5. Preheat the oven to 450 degrees F. Once the dough has risen, punch it down and roll it out on a floured surface to your desired thickness. \n\n6. Transfer the dough to a baking sheet or pizza stone. Spread the sauce over the top of the dough, then add the mozzarella cheese and any other toppings you desire. \n\n7. Bake the pizza for 15-20 minutes or until the crust is golden brown and the cheese is melted and bubbly. \n\n8. Remove the pizza from the oven and allow it to cool for a few minutes before slicing and serving. Enjoy!"}</w:t>
      </w:r>
    </w:p>
    <w:p>
      <w:r>
        <w:t>{"question": "Write a five sentence character description of a pirate.", "answer": "The pirate was a tall, muscular man with a thick beard covering most of his face. He had piercing blue eyes and a large scar running down his left cheek. His clothes were tattered and worn from his long days spent at sea, and he carried a sword at his waist. Despite his rough exterior, he had a charming personality and a captivating laugh. He was feared and respected by his crew, for he was a skilled captain and a daring adventurer."}</w:t>
      </w:r>
    </w:p>
    <w:p>
      <w:r>
        <w:t>{"question": "Edit the following sentence to make it more vivid and engaging: \u201cThe sky was blue.\u201d", "answer": "\"The endless expanse of sky dazzled with a stunning shade of cerulean blue.\""}</w:t>
      </w:r>
    </w:p>
    <w:p>
      <w:r>
        <w:t>{"question": "Write a critical review about a restaurant. - Taco King", "answer": "Taco King is a popular Mexican restaurant known for its delicious tacos and other classic Mexican dishes. The restaurant boasts an extensive menu with a variety of options, from classic tacos and burritos, to vegetarian options and more unique dishes. The ambiance of the restaurant is colorful and lively, with a welcoming atmosphere that makes it an enjoyable and fun place to dine.\n\nUnfortunately, my experience at Taco King was less than stellar. Despite the large menu, the quality of the food was lacking. The tacos, while flavorful, were overly greasy and lacked the freshness that is essential for good Mexican cuisine. The guacamole was bland and lacked any depth of flavor, and the portions were small for the price.\n\nThe service was also subpar. Our waiter seemed uninterested in providing a good dining experience and was inattentive throughout the meal, making it difficult to order additional drinks or ask for condiments. It was disappointing, as good service can often make up for lackluster food.\n\nIn conclusion, while Taco King may have a large selection and a fun atmosphere, the quality of the food and service did not meet my expectations. There are better options for Mexican cuisine in the area that offer more authentic and flavorful dishes, and better customer service."}</w:t>
      </w:r>
    </w:p>
    <w:p>
      <w:r>
        <w:t>{"question": "Given two words, write a sentence that uses both words. - boat and whale", "answer": "On their latest adventure, the tourists excitedly hopped onto the boat to catch a glimpse of the magnificent whale in the open sea."}</w:t>
      </w:r>
    </w:p>
    <w:p>
      <w:r>
        <w:t>{"question": "Name three objects that would be found in a school cafeteria.", "answer": "1. Tables and chairs for seating and eating.\n2. A serving counter where food is prepared and served. \n3. A trash can or recycle bin for disposing waste."}</w:t>
      </w:r>
    </w:p>
    <w:p>
      <w:r>
        <w:t>{"question": "Write a short essay discussing the pros and cons of electric vehicles.", "answer": "Electric vehicles (EVs) are becoming increasingly popular, as more and more car manufacturers add them to their lineup. While there are various advantages of EVs, like any other technology, they also come with their fair share of downsides. In this essay, we will be discussing the pros and cons of electric vehicles.\n\nOne of the most significant advantages of EVs is their eco-friendliness. They produce zero emissions and, as a result, they do not contribute to air pollution. This is a hugely beneficial characteristic, especially in cities where air pollution is becoming a significant problem. Additionally, EVs are highly energy efficient, it means that they require less energy to move the same distance as a gas-powered vehicle, making them a greener choice as well.\n\nAnother advantage of EVs is their low running cost. Electricity is cheaper than gas, making it more cost-effective to run an EV. In addition, EVs have very low maintenance costs as they have fewer moving parts than traditional vehicles, resulting in fewer parts that need to be replaced.\n\nOn the other hand, EVs also have some downsides. One of the most significant disadvantages of EVs is their limited range. EVs can only travel a certain distance before they need to be recharged, making them less suitable for long journeys. However, as technology continues to advance, we can expect EVs to have longer ranges eventually.\n\nAnother disadvantage is the lack of charging infrastructure. There are still not enough charging stations in many areas, which can be inconvenient for EV owners. However, governments and private companies worldwide are beginning to invest in developing the necessary infrastructure, and we can expect an increase in charging stations soon.\n\nFinally, EVs are generally more expensive to purchase than their gas-powered counterparts, which can deter some people from buying them. However, their lower running and maintenance costs can offset this over time.\n\nIn conclusion, EVs have various advantages, such as being eco-friendly, energy-efficient, and having low running and maintenance costs. However, they also have their disadvantages, such as their limited range, lack of charging infrastructure, and higher purchase cost. Ultimately, the decision to buy an EV depends on the individual's priorities and needs."}</w:t>
      </w:r>
    </w:p>
    <w:p>
      <w:r>
        <w:t>{"question": "Generate an informal, creative description of a garden.", "answer": "A garden is a little slice of heaven on earth. Imagine walking down a winding path, surrounded by an explosion of color and fragrance. The sun is shining and the birds are singing, while the gentle swaying of the flowers in the breeze creates a symphony of tranquility. In every direction, there are vibrant blooms stretching upwards, reaching for the sky. Each petal, each leaf, is its own magnificent creation. The air is sweet with the scent of summer, and the ground is soft and warm underfoot. In the midst of all this beauty, there's a sense of peace and contentment. This is what a garden is--an oasis of calm in a world that can sometimes be chaotic."}</w:t>
      </w:r>
    </w:p>
    <w:p>
      <w:r>
        <w:t>{"question": "How can we improve air quality in urban cities?", "answer": "There are several ways in which air quality in urban cities can be improved:\n\n1. Encouraging the use of public transportation: Reducing the number of cars on the road can significantly reduce air pollution. To this end, cities can invest in accessible, affordable, and widely available public transportation systems.\n\n2. Promoting greener energy sources: To reduce air pollution from power plants, cities can encourage the use of clean, renewable energy sources such as solar and wind.\n\n3. Planting more trees and creating green spaces: Trees absorb pollutant gases, thus improving air quality. By planting more trees and creating more green spaces, cities can reduce air pollution and provide a healthier environment for residents.\n\n4. Supporting active transportation: Walking and cycling not only reduce air pollution from cars, but they also promote healthy physical activity. Cities can support these modes of transportation by providing safe and convenient bike lanes and pedestrian paths.\n\n5. Implementing policies to reduce emissions: Governments can enact policies and regulations to reduce air pollution from various sources, such as factories and vehicles. These measures can include emissions standards, pollution taxes or fines, and incentives for companies to reduce their emissions.\n\n6. Raising public awareness: Educating the public about the importance of air quality and the role each individual can play in reducing air pollution can also help improve air quality in urban cities. Programs to raise awareness could include public information campaigns, educational programs in schools, and community events."}</w:t>
      </w:r>
    </w:p>
    <w:p>
      <w:r>
        <w:t>{"question": "Help a reader to purchase a good laptop by providing reviews for the 2 most popular laptops. - The 2 most popular laptops: Dell XPS 13, HP Envy 13", "answer": "The Dell XPS 13 and HP Envy 13 are both excellent laptops that have garnered high praise from both critics and customers. Here are some reviews that may help you to choose the right laptop for your needs.\n\nDell XPS 13 reviews:\n\n1. The Verge: \u201cThe Dell XPS 13 has been one of our favorite laptops for years now, but it always came with a qualifier: you had to get the updated model, and you had to deal with its quirks. With the 2019 XPS 13, that's finally changed.\u201d\n\n2. Laptop Mag: \"With a slim and lightweight design, strong performance, and long battery life, the Dell XPS 13 is one of the best laptops available today.\"\n\n3. CNET: \"With new components, including an Intel Core i7 processor, the latest Dell XPS 13 is still one of the very best Windows ultraportable laptops available.\"\n\nHP Envy 13 reviews:\n\n1. The Verge: \u201cHP\u2019s Envy 13 is an ultraportable that mostly succeeds in the areas that matter. A good keyboard, a solid build, and an attractive design are its highlights.\u201d\n\n2. Laptop Mag: \"The HP Envy 13 is an excellent choice for anyone looking for a mainstream laptop that offers strong performance, a sleek design, and a comfortable keyboard.\"\n\n3. CNET: \"The HP Envy 13 is a slim, lightweight notebook with a comfortable keyboard and decent performance. While it's not perfect, it's a good choice for anyone looking for a general-purpose laptop that won't break the bank.\"\n\nIn conclusion, you really can't go wrong with either one of these laptops. Both deliver solid performance, have sleek designs, and are praised for their comfortable keyboards. It's simply a matter of preference and what features matter most to you."}</w:t>
      </w:r>
    </w:p>
    <w:p>
      <w:r>
        <w:t>{"question": "Generate a list of activities to engage in on a Saturday afternoon.", "answer": "1. Take a walk or hike in nature.\n2. Visit a local museum or art gallery.\n3. Have a picnic in the park with friends.\n4. Try a new hobby or craft, such as painting or knitting.\n5. Attend a cooking or baking class.\n6. Visit a local farmers market or food festival.\n7. Go to the movie theater or watch a play at a local theater.\n8. Attend a fitness class or workout at the gym.\n9. Take a scenic drive or bike ride.\n10. Gather with friends for a board game or card game night."}</w:t>
      </w:r>
    </w:p>
    <w:p>
      <w:r>
        <w:t>{"question": "Read the given text and classify it into one of the given categories: imagery, tone, emotion, character. - The lemonade tasted of sweet summer and the warmth of the sun on her face.", "answer": "Imagery."}</w:t>
      </w:r>
    </w:p>
    <w:p>
      <w:r>
        <w:t>{"question": "Create a recipe for a healthy smoothie that has a tropical flavor.", "answer": "Here is an easy, healthy and delicious tropical smoothie recipe packed with vitamins and nutrients:\n\nIngredients:\n- 1 cup of fresh or frozen pineapple chunks\n- 1 ripe banana\n- \u00bd cup of fresh or frozen mango chunks\n- 1 cup of coconut milk\n- \u00bd cup of plain Greek yogurt\n- 1 handful of spinach or kale leaves (optional)\n- 1 teaspoon of honey or agave syrup (optional)\n- 1 cup of ice cubes (optional, depending on desired thickness)\n\nInstructions:\n1. Gather all of the ingredients and place them into a blender.\n2. Blend the ingredients together until smooth. You can adjust the thickness by adding more or less ice, or more coconut milk if needed.\n3. If desired, taste the smoothie and add more sweetener if needed.\n4. Pour the smoothie into a glass, and serve immediately.\n\nEnjoy the delicious taste of a tropical paradise in a glass packed with lots of vitamins, healthy fats and antioxidants! This smoothie is perfect as a quick breakfast or a refreshing snack on a hot day. You can also add some protein powder if you want to consume it as a post-workout drink."}</w:t>
      </w:r>
    </w:p>
    <w:p>
      <w:r>
        <w:t>{"question": "Describe how a computer works in 8 sentences.", "answer": "A computer is an electronic device designed to manipulate data and perform a wide range of tasks efficiently. At the core of every computer is the central processing unit, or CPU, a tiny chip that performs billions of arithmetic and logical operations each second. When the computer is switched on, instructions stored in the read-only memory (ROM) direct the CPU to start executing the booting sequence. Once the operating system is loaded from the hard drive into the random access memory (RAM), the user can interact with and issue commands to the computer. The input devices, such as the keyboard, mouse, or touch screen, make it possible for the user to enter data into the computer. The computer then processes this data, following the program's instructions, and outputs the results through output devices, such as the monitor or speakers. Over time, the processed and unprocessed data are stored on the hard drive, a large-capacity, non-volatile storage device that preserves files and data even when the computer is turned off. Thus, a computer completes a cycle of input, processing, output, and storage, making it a powerful tool for individuals and businesses alike."}</w:t>
      </w:r>
    </w:p>
    <w:p>
      <w:r>
        <w:t>{"question": "Describe what a scientific research article should have.", "answer": "A scientific research article is a peer-reviewed publication that presents the results of original research and experiments conducted by researchers in a specific field of study. To be considered a scientific research article, the publication should have the following elements:\n\n1. Abstract: A brief summary of the study, its research questions, methodology, and main findings.\n2. Introduction: This section should outline the background of the research, its significance, and its objectives. It should also include a review of previous research related to the study's topic.\n3. Methodology: In this section, the authors should describe the methods used to conduct the research, including the study design, study participants, and the procedures followed in collecting and analyzing data.\n4. Results: This section should present the findings of the research, including any statistical analysis that was performed.\n5. Discussion: In this section, the authors should interpret the results and discuss their implications, including how the findings contribute to the existing knowledge in the field.\n6. Conclusion: The conclusion should summarize the main findings of the study, their significance, and the implications for future research.\n7. References: A list of all the sources cited in the article, following a specific citation style.\n\nIn addition to these key sections, a scientific research article may also include tables and figures to illustrate the data, and acknowledgments of funding sources or other contributions to the research. The article should be well-organized, clearly written, and supported by evidence and citations from other sources in the field."}</w:t>
      </w:r>
    </w:p>
    <w:p>
      <w:r>
        <w:t>{"question": "Find a recipe for a dessert that can be prepared in 10 minutes.", "answer": "Here is a simple recipe for a Chocolate Mug Cake that can be prepared in about 10 minutes and serves 1 person.\nIngredients:\n- 4 tbsp all-purpose flour\n- 4 tbsp granulated sugar\n- 2 tbsp unsweetened cocoa powder\n- 1/8 tsp baking powder\n- A pinch of salt\n- 3 tbsp milk\n- 1 tbsp vegetable oil\n- 1 tbsp water\n- Optional Toppings: whipped cream, ice cream, chocolate chips\n\nInstructions:\n\n1. Start by choosing a microwave safe mug that can hold up to 12 oz of liquid. \n2. In the mug, mix together the dry ingredients which include the flour, sugar, cocoa powder, baking powder, and salt. Mix until well combined.\n3. Pour in the milk, vegetable oil, and water. Mix everything together until well combined and there are no lumps. \n4. Put the mug in the microwave and cook on high for 1 minute and 30 seconds. \n5. Let the mug cool for a minute or two before adding any optional toppings of your choice.\n6. Enjoy a warm and yummy cake in a mug!"}</w:t>
      </w:r>
    </w:p>
    <w:p>
      <w:r>
        <w:t>{"question": "Find the product of the roots of the equation 18t^2 + 45t -500 =0.", "answer": "The product of the roots equals the constant term divided by the coefficient of the quadratic term, or (-500)/18 = -250/9."}</w:t>
      </w:r>
    </w:p>
    <w:p>
      <w:r>
        <w:t>{"question": "Relate the following two concepts. - Ocean and Mountains", "answer": "Ocean and mountains are two distinct but interconnected natural formations that play important roles in shaping the Earth's geography and climate.\n\nThe ocean is a vast body of saline water that covers roughly 71% of the Earth's surface, while mountains are large, elevated landforms that rise abruptly from the surrounding landscape. The two are physically linked by the water cycle, where water evaporates from the ocean to form clouds, which are then carried over land by the winds. When these clouds encounter mountains, they are forced to rise, cool, and release the moisture as precipitation in the form of rain or snow. \n\nThe precipitation that falls on the mountains can then flow back into the ocean through streams and rivers, completing the cycle. Mountains can also affect ocean currents and circulation patterns by altering wind patterns, steering cold and warm water masses, and shaping the contours of the ocean floor. \n\nIn addition, both ocean and mountains are home to unique and diverse ecosystems, supporting a wide range of plant and animal life. They also play vital roles in regulating the Earth's climate, with the ocean acting as a massive heat sink that absorbs and redistributes heat energy, while mountains create local and regional microclimates and can influence global atmospheric circulation patterns.\n\nOverall, the ocean and the mountains have a complex and fascinating relationship, with each influencing the other in myriad ways to shape the Earth's natural environment."}</w:t>
      </w:r>
    </w:p>
    <w:p>
      <w:r>
        <w:t>{"question": "Outline the responsibilities of the following job. - Pet Groomer", "answer": "A Pet Groomer is a professional responsible for the hygiene, appearance, and overall well-being of pets, mainly dogs and cats. Their responsibilities include, but are not limited to:\n\n1. Bathing and cleansing pets: Pet groomers give pets baths, clean their ears, and cut their nails.\n\n2. Styling and grooming: They brush, trim and style the pet's fur according to the owner's specifications or based on the breed's standard look.\n\n3. Monitoring Health Issues: While grooming pets, they look out for any skin infections, lumps, or other health concerns and report them to the pet owner.\n\n4. Maintaining records: This includes updating the pet's grooming history, any health issues observed or reported, and any changes in behavior.\n\n5. Providing a stress-free environment: A pet groomer must ensure that the pet is comfortable and relaxed throughout the grooming process. They should be able to handle anxious, scared or aggressive pets with care and patience.\n\n6. Cleaning and sanitizing equipment: Pet groomers are responsible for ensuring that all grooming tools and equipment are clean, sterile, and in good condition.\n\n7. Maintaining a safe environment: Pet groomers must ensure that their work area is clean, tidy and free of any potential hazards, and that safety procedures are followed at all times.\n\n8. Customer service: They communicate with pet owners, understand their requirements, and provide them with updates or advice on pet grooming and care.\n\nOverall, a pet groomer plays an essential role in maintaining the health, hygiene and appearance of pets, while ensuring their comfort and safety."}</w:t>
      </w:r>
    </w:p>
    <w:p>
      <w:r>
        <w:t>{"question": "Classify the following objects by color. - Ribbon, Tie, Pen", "answer": "I am sorry, but it is not possible for me to classify the objects you listed by color without more information. Could you please specify the colors of the ribbon, tie, and pen so that I may accurately classify them for you?"}</w:t>
      </w:r>
    </w:p>
    <w:p>
      <w:r>
        <w:t>{"question": "Compose a tweet in 140 characters or less summarizing the following article. - An online survey has shown that many people are becoming increasingly concerned about their privacy online.", "answer": "Recent online survey reveals a growing concern among internet users for their privacy online. #privacyconcerns #internetsafety"}</w:t>
      </w:r>
    </w:p>
    <w:p>
      <w:r>
        <w:t>{"question": "Summarize the summary given in the following news report. - The number of confirmed COVID-19 cases continues to increase in some parts of the world.", "answer": "The article reports a rise in COVID-19 cases in certain regions globally."}</w:t>
      </w:r>
    </w:p>
    <w:p>
      <w:r>
        <w:t>{"question": "Connect the following historical figures. - Abraham Lincoln, Sitting Bull", "answer": "Abraham Lincoln and Sitting Bull are connected through their roles in American history during the 19th century.\n\nAbraham Lincoln was the 16th President of the United States who served from 1861 until his assassination in 1865. He is most famous for leading the country through its Civil War, preserving the Union, and abolishing slavery.\n\nSitting Bull, on the other hand, was a Hunkpapa Lakota leader who led his people during years of resistance against United States government policies. He famously defeated General Custer's forces at the Battle of the Little Bighorn in 1876.\n\nWhile the two never met, they both played significant roles in shaping the country's history, especially during the period of westward expansion and Native American resistance to U.S. encroachment on their lands. Lincoln signed the Homestead Act in 1862 which granted land to settlers as part of the country's westward expansion, while Sitting Bull fought to preserve the traditional way of life for his people on the Great Plains."}</w:t>
      </w:r>
    </w:p>
    <w:p>
      <w:r>
        <w:t>{"question": "Find the next number in the sequence: 88, 104, 120", "answer": "The next number in the sequence is 136.\n\nTo see this, we can observe that between each pair of consecutive numbers, the difference is 16. That's mean the sequence is an arithmetic progression, and the next number in the series is 120 + 16 = 136."}</w:t>
      </w:r>
    </w:p>
    <w:p>
      <w:r>
        <w:t>{"question": "Generate a sentence that starts with \"The most interesting thing I learned today was...\"", "answer": "\"The most interesting thing I learned today was about the unique ability of some animals to regenerate lost body parts.\""}</w:t>
      </w:r>
    </w:p>
    <w:p>
      <w:r>
        <w:t>{"question": "Select the odd one out with respect to the others. - Pizza, Tacos, Hamburger, Burrito", "answer": "Pizza is the odd one out because it originates from Italy, while the others (Tacos, Hamburger, and Burrito) have origins from Mexico or Germany (in the case of the Hamburger)."}</w:t>
      </w:r>
    </w:p>
    <w:p>
      <w:r>
        <w:t>{"question": "What is the minimum wage in Mexico?", "answer": "As of September 2021, the minimum wage in Mexico is 141.7 Mexican pesos per day, although it can vary depending on the state or region. However, it is important to note that minimum wage rates may change and it is always a good idea to check for the most up-to-date information from reliable sources."}</w:t>
      </w:r>
    </w:p>
    <w:p>
      <w:r>
        <w:t>{"question": "Given the following passage, identify the main idea. - Humans have always been fascinated by the stars. Since ancient times, people have studied the movements of the stars and planets, trying to uncover the secrets of our universe. Today, the study of astronomy has come a long way. With the help of powerful telescopes, satellites and computers, scientists have discovered new galaxies, stars, and planets.", "answer": "The main idea of this passage is that humans have been interested in studying and understanding the stars and the universe since ancient times, and that advancements in technology have aided in the discovery of new celestial objects."}</w:t>
      </w:r>
    </w:p>
    <w:p>
      <w:r>
        <w:t>{"question": "Describe a summer day in Istanbul.", "answer": "A summer day in Istanbul is generally warm and sunny, with occasional sea breezes providing a refreshing relief from the heat. The clear blue skies are adorned with fluffy white clouds, creating a picturesque backdrop to the city's iconic skyline. The streets are alive with the hustle and bustle of locals and tourists alike, as they explore the city's rich history and culture. The sound of the call to prayer can be heard reverberating from the mosques, adding to the unique ambiance of the city. Cafes and restaurants spill out onto the streets, as people enjoy the warm weather while sipping on tea and savoring delicious Turkish cuisine. The Bosphorus Strait, which separates the city's European and Asian sides, is dotted with fishing boats and ferries, as people make their way across the water. As the sun sets, the city is bathed in a warm golden glow, a perfect end to a beautiful summer day in Istanbul."}</w:t>
      </w:r>
    </w:p>
    <w:p>
      <w:r>
        <w:t>{"question": "How is the money from the World Bank delivered to developing countries?", "answer": "The World Bank provides financial assistance to developing countries primarily through two institutions: the International Bank for Reconstruction and Development (IBRD) and the International Development Association (IDA). These institutions deliver funds to developing countries through loans, grants and technical assistance.\n\nFor loans, the World Bank disburses funds directly to governments, or sometimes to implementing entities, to finance projects and programs that support development and poverty reduction. The governments then repay the loans with interest over a period of time. The terms of these loans, including interest rates and repayment periods, are usually more favorable than those of commercial loans.\n\nGrants are essentially 'non-repayable' loans and are usually given for specific, targeted projects. The funds may be disbursed in stages, based on the completion of project milestones, and are managed according to the Bank's financial procedures.\n\nTechnical assistance refers to the provision of expertise and advice that helps governments in the design and implementation of policies, programs and projects. This can range from providing policy advice and analysis, to support for capacity building, institutional development and training.\n\nThere are also other ways the World Bank delivers financial assistance such as trust funds \u2013 which are resources raised from bilateral, multilateral and private sources to finance specific activities \u2013 and equity investments in private sector projects.\n\nOverall, the World Bank disburses its aid through a mix of instruments rather than any single approach, according to the needs of individual countries and their development goals."}</w:t>
      </w:r>
    </w:p>
    <w:p>
      <w:r>
        <w:t>{"question": "Point out the inaccuracies in the following statement: - Caribbean cuisine is heavily influenced by African, Indian and French cultures.", "answer": "The statement is mostly accurate, but it only mentions three cultural influences on Caribbean cuisine while there are several more. Caribbean cuisine is also influenced by Indigenous, Spanish, Dutch, British, Chinese, and Middle Eastern cultures, among others."}</w:t>
      </w:r>
    </w:p>
    <w:p>
      <w:r>
        <w:t>{"question": "Construct a quiz to test someone's knowledge of the Declaration of Independence.", "answer": "Here are ten quiz questions to test someone's knowledge of the Declaration of Independence:\n\n1) In what year was the Declaration of Independence adopted and signed?\nA) 1774\nB) 1775\nC) 1776\nD) 1777\n\n2) Who was the primary author of the Declaration of Independence?\nA) John Adams\nB) Benjamin Franklin\nC) Thomas Jefferson\nD) George Washington\n\n3) Who was the first to sign the Declaration of Independence?\nA) George Washington\nB) John Hancock\nC) Benjamin Franklin\nD) Thomas Jefferson\n\n4) How many grievances does the Declaration of Independence list against King George III?\nA) 13\nB) 18\nC) 27\nD) 31\n\n5) Which of the following is NOT one of the three unalienable rights listed in the Declaration of Independence?\nA) Life\nB) Liberty\nC) Property\nD) Pursuit of Happiness\n\n\n6) From which Enlightenment philosopher did Thomas Jefferson borrow the idea of natural rights?\nA) John Locke\nB) Jean-Jacques Rousseau\nC) Thomas Paine\nD) Immanuel Kant\n\n7) How many colonies signed the Declaration of Independence?\nA) 9\nB) 10\nC) 13\nD) 15\n\n8) Which phrase from the Declaration of Independence has become synonymous with the idea of equality?\nA) \"Life, Liberty and the pursuit of Happiness\"\nB) \"All men are created equal\"\nC) \"Governments are instituted among Men\"\nD) \"Consent of the governed\"\n\n9) In which city was the Declaration of Independence adopted and signed?\nA) Washington, D.C.\nB) New York City\nC) Philadelphia\nD) Boston\n\n10) Which signatory of the Declaration of Independence later became President of the United States?\nA) Samuel Adams\nB) Benjamin Franklin \nC) John Hancock\nD) Thomas Jefferson"}</w:t>
      </w:r>
    </w:p>
    <w:p>
      <w:r>
        <w:t>{"question": "Write a rap song about the discovery of the fire.", "answer": "Verse 1:\nBack in the day, the world was cold\nNo heat to be found, no warmth to hold\nBut one man rose up, with a spark in his eye\nHe set out to find a way to heat up the sky\n\nChorus:\nHe discovered the fire, the flames will never tire\nOur lives have been transformed since that ancient desire\nNow we can cook, and we can see at night\nThe discovery of fire was a true stroke of might\n\nVerse 2:\nThe journey was tough, the challenges great\nBut the man was determined, he wouldn't be late\nHe gathered some twigs, and he struck a rock\nAnd soon the fire blazed, illuminated the dark\n\nChorus:\nHe discovered the fire, the flames will never tire\nOur lives have been transformed since that ancient desire\nNow we can cook, and we can see at night\nThe discovery of fire was a true stroke of might\n\nVerse 3:\nWith fire in his hand, the man was a king\nHe cooked meats and vegetables, and he began to sing\nHis tribe gathered around, amazed by the sight\nTheir hearts and souls filled with delight\n\nChorus:\nHe discovered the fire, the flames will never tire\nOur lives have been transformed since that ancient desire\nNow we can cook, and we can see at night\nThe discovery of fire was a true stroke of might\n\nOutro:\nThe discovery of fire, what a gift to this earth\nIt's hard to imagine, what life was like before its birth\nNow we can stay warm, and we can light our way\nThe discovery of fire was a game changer, that's safe to say."}</w:t>
      </w:r>
    </w:p>
    <w:p>
      <w:r>
        <w:t>{"question": "Explain why forest fires are often beneficial to an ecosystem.", "answer": "Although forest fires can have a devastating effect on communities and wildlife in the short term, they often play an important role in maintaining the health of an ecosystem in the long term.\n\nOne beneficial effect of forest fires is that they clear away dense underbrush and dead or decaying plant matter, which can suppress the growth of new plants and trees. By removing this material, fires make room for new growth and can stimulate the germination of certain plant species.\n\nFires also release nutrients stored in dead or decaying plant matter back into the soil, which can enrich the soil and promote growth. Some ecosystems, such as prairies and savannas, are even dependent on fires to maintain their natural balance and diversity, as certain plants in these ecosystems need fire to trigger germination, release their seeds or to clear space in which to grow.\n\nFires also play a role in keeping forests healthy by removing diseased or infected trees and plants, which can help prevent the spread of pests and diseases.\n\nWhile uncontrolled, human-caused fires or fires that occur too frequently can have negative effects on an ecosystem, naturally occurring fires are a natural and important part of many ecosystems, and can have long-term benefits for the health and diversity of plant and animal life."}</w:t>
      </w:r>
    </w:p>
    <w:p>
      <w:r>
        <w:t>{"question": "Help this student plan an effective study schedule. - I am a student in college and I have a lot of classes this semester. I want to do well in all my classes but don't know how to manage my time between classes and studying.", "answer": "It sounds like you could benefit from creating a structured study schedule to help you manage your time and excel in your classes. Here are some steps you could follow to create an effective study schedule: \n\n1. **Determine your weekly commitments:** Write down all the classes, appointments and other obligations you have throughout the week, including the time and duration for each, to determine how much free time you have available for studying. \n\n2. **Create a calendar:** Using a planner, calendar app, or a sheet of paper, make a weekly study schedule, and divide your day into blocks of time. Fill in the blocks with your commitments.\n\n3. **Prioritize:** Divide your courses by difficulty, and allocate more time to study for the ones that require more effort.  Use your syllabus for each of your classes to prioritize upcoming assignments and exams.\n\n4. **Include breaks:** Schedule short breaks throughout your study sessions to help you recharge and stay focused. For example, you can take a 10-15 minute break for every hour of study.\n\n5. **Be flexible:** Expect the unexpected; last-minute changes may arise, be prepared to adapt your study schedule as needed. \n\n6. **Stick to it:** Consistency is key in forming a successful study routine - try to stick to the schedule you\u2019ve created.\n\nRemember that everyone is different, so feel free to experiment and adjust accordingly, as you discover what works best for you. Good luck!"}</w:t>
      </w:r>
    </w:p>
    <w:p>
      <w:r>
        <w:t>{"question": "Generate ideas for decreasing waste generated by a clothing factory.", "answer": "1. Use biodegradable or recyclable materials: The clothing factory could switch from using conventional materials to biodegradable or recyclable fabrics, such as organic cotton, bamboo and hemp, to reduce textile waste.\n\n2. Implement a closed-loop production process: The factory could implement a closed-loop production process that recycles all textile scraps and uses them to produce new clothing items.\n\n3. Reduce packaging: The factory could use less packaging materials and switch to eco-friendly packaging, such as recyclable cardboard boxes and biodegradable poly bags, to reduce waste from packaging.\n\n4. Promote a repair and reuse culture: The factory could create a program to encourage customers to repair and reuse their old clothes, rather than throwing them away.\n\n5. Optimize production processes: The factory could optimize its production processes to minimize waste, such as using computerized cutting technology to reduce fabric waste, and implementing lean manufacturing principles.\n\n6. Donate unsold clothing: The factory could donate unsold clothing items to charitable organizations instead of throwing them away.\n\n7. Create a take-back program: The factory could create a program to take back old clothes from customers and recycle them into new clothing items.\n\n8. Educate employees: The factory could educate its employees on the importance of waste reduction and engage them in implementing waste reduction initiatives.\n\n9. Conduct regular waste audits: The factory could conduct regular waste audits to identify areas for improvement, and continuously monitor and improve its waste reduction practices.\n\n10. Partner with waste reduction organizations: The factory could partner with waste reduction organizations or join industry initiatives, such as the Sustainable Apparel Coalition, to share best practices and learn from other companies in the industry."}</w:t>
      </w:r>
    </w:p>
    <w:p>
      <w:r>
        <w:t>{"question": "Generate a list of 5 questions about the stock market", "answer": "1. What are some of the key factors that influence stock market trends and stock prices?\n2. Can you explain the difference between a bull market and a bear market, and what causes them?\n3. What are the most common investment strategies for the stock market, and how effective are they in generating returns?\n4. What role do stock market indices, such as the Dow Jones Industrial Average or the S&amp;P 500, play in understanding market performance?\n5. How can an individual begin investing in the stock market, and what are some of the key considerations they should keep in mind before starting?"}</w:t>
      </w:r>
    </w:p>
    <w:p>
      <w:r>
        <w:t>{"question": "Describe the safety protocols for safely handling hazardous materials.", "answer": "Handling hazardous materials requires strict adherence to safety protocols to minimize the risks associated with their handling. Some of the safety protocols for handling hazardous materials include:\n\n1. Proper training: It is essential for individuals who handle hazardous materials to undergo proper training and education on the hazards associated with such substances and the safest ways to handle them.\n\n2. Use of Personal Protective Equipment (PPE): When handling hazardous materials, individuals must use appropriate personal protective equipment such as gloves, goggles, respiratory masks, and protective clothing to minimize exposure.\n\n3. Proper labeling and storage: Hazardous materials must be accurately labeled and stored in safe and secure areas according to the safety guidelines associated with these substances.\n\n4. Handling and transport: When handling and transporting hazardous materials, safety guidelines and regulations must be followed strictly, including the use of suitable containers or vehicles and the display of appropriate safety signs.\n\n5. Emergency response: It's vital to have an emergency response plan in place, outlining the steps to be taken in the event of an accidental spill or exposure to hazardous materials. This plan should include evacuation procedures, emergency contact numbers, and access to first aid equipment.\n\nIn summary, handling hazardous materials requires strict adherence to safety protocols, including proper training, use of personal protective equipment, proper labeling, and storage, safe handling and transport, and having an emergency response plan."}</w:t>
      </w:r>
    </w:p>
    <w:p>
      <w:r>
        <w:t>{"question": "Estimate how much time is needed to complete a given task. - The task is to create 10 iPhone applications.", "answer": "It's difficult to accurately estimate the time needed to create 10 iPhone applications without more specific information about the complexity and scope of each individual application. Developing an iPhone application can take anywhere from several weeks to several months, depending on various factors such as the experience of the developer, the features and functionalities of the app, the design and user interface, testing and debugging, etc.\n\nAssuming an average development time of two months per application, it would take approximately 20 months to create 10 iPhone applications. However, this is just a rough estimation and the actual time may vary significantly based on the specific details of each application."}</w:t>
      </w:r>
    </w:p>
    <w:p>
      <w:r>
        <w:t>{"question": "Craft a survey to measure customer satisfaction for a retail store.", "answer": "1. How often do you visit our store? \n\n- Daily \n- Weekly \n- Monthly \n- Less Than Once A Month \n- First Time \n\n2. How would you rate your overall satisfaction with our store? \n\n- Extremely Satisfied \n- Very Satisfied \n- Somewhat Satisfied \n- Not Very Satisfied \n- Not At All Satisfied \n\n3. How do you feel our store compares to other retail stores you've visited in terms of product quality? \n\n- Much Better \n- Somewhat Better \n- About the same \n- Somewhat Worse \n- Much Worse \n\n4. How would you rate our customer service? \n\n- Excellent \n- Good\n- Average \n- Below Average \n- Poor \n\n5. Was our staff friendly and helpful? \n\n- Extremely \n- Very\n- Moderately \n- Slightly\n- Not at All \n\n6. How easy was it to find what you were looking for in our store? \n\n- Extremely Easy \n- Very Easy \n- Moderately Easy \n- Slightly \n- Not at All \n\n7. Were the prices of our products fair and reasonable? \n\n- Extremely \n- Very \n- Moderately \n- Slightly \n- Not at All \n\n8. How likely are you to recommend our store to others? \n\n- Extremely Likely \n- Very Likely \n- Somewhat Likely \n- Not Very Likely \n- Not At All Likely \n\n9. Do you have any suggestions or feedback on how we can improve our store and services? (Open answer)\n\nThank you for taking the time to complete our customer satisfaction survey. Your feedback is valuable to us and helps us to continually improve our store to better meet your needs."}</w:t>
      </w:r>
    </w:p>
    <w:p>
      <w:r>
        <w:t>{"question": "Create a 5-step process to create an online portfolio.", "answer": "Creating an online portfolio is a great way to showcase your work, achievements, and skills to potential employers, collaborators, or clients. Here is a simple 5-step process that can help guide you through the process: \n\n1. Determine your purpose and audience: The first step in creating an online portfolio is to determine its purpose and intended audience. Are you creating it to attract potential employers, to showcase your work to clients, or for some other reason? Knowing your purpose and audience will help you design and organize your portfolio in the most effective way.\n\n2. Gather and organize your work: Once you have determined the purpose and audience for your online portfolio, the next step is to gather and organize your work. This could include samples of your work, descriptions of projects you have completed, awards and recognition you have received, and other relevant information.\n\n3. Select a platform: There are several platforms available for creating an online portfolio, including Wix, WordPress, and Squarespace, among others. Choose one that suits your needs and design preferences.\n\n4. Design and build your portfolio: Once you have gathered your content and selected a platform, it's time to design and build your portfolio. A clean, simple design that highlights your work is often the best approach. Make sure to include an \"About Me\" section, a contact form, and links to your social media profiles.\n\n5. Review and publish: Once you have completed your portfolio, take the time to review it carefully. Check for any errors or typos, and ensure that all the links work correctly. Once you are satisfied with your portfolio, it's time to publish it and share it with your intended audience. \n\nRemember to keep your online portfolio up to date, adding new work and achievements as they happen. This will ensure that your portfolio always presents the most current and accurate picture of your skills and abilities."}</w:t>
      </w:r>
    </w:p>
    <w:p>
      <w:r>
        <w:t>{"question": "Generate ideas for starting a side hustle.", "answer": "1. Freelancing: You can start freelancing part-time and offer your skills and expertise in various fields such as writing, design, marketing, web development, or any other area you have proficiency in.\n\n2. Babysitting: If you love kids and have some experience in taking care of them, starting a babysitting service is a viable side hustle option. You can offer your services to families in your community.\n\n3. Virtual tutoring: With the rise in online learning, the demand for virtual tutors is on the rise. You can offer your expertise in a subject you are good at and help students learn.\n\n4. Crafting and DIY projects: If you have a knack for crafting and DIY projects, you can turn your hobby into a lucrative side hustle by selling your creations on online platforms like Etsy.\n\n5. Personal shopping and styling: If you have a flair for fashion and style, you can start a personal shopping and styling service, wherein you help people curate their wardrobe and put together outfits that suit their taste and personality.\n\n6. Pet-sitting: Pet-sitting is another lucrative side hustle opportunity for animal lovers. You can offer your services to pet owners in your community and take care of their furry friends while they are away.\n\n7. House cleaning: Starting a house cleaning service is another viable side hustle option. You can offer your services to busy homeowners who need assistance with keeping their homes clean and tidy.\n\n8. Photography: If you have a good eye for capturing moments, starting a photography side hustle is a good option. You could offer your services for events like weddings, parties, and corporate events, or do freelance work for businesses and individuals.\n\n9. Social media management: With businesses increasingly recognizing the importance of social media presence, there is a demand for social media managers. You can offer your services to businesses and manage their social media accounts, create content, and engage with followers.\n\n10. Personal training and fitness coaching: If you are a fitness enthusiast and have knowledge of working out and nutrition, you can start a personal training and fitness coaching side hustle, wherein you help people achieve their fitness goals."}</w:t>
      </w:r>
    </w:p>
    <w:p>
      <w:r>
        <w:t>{"question": "Given a sentence, rewrite the sentence in a polite form. - Please get me a cup of coffee.", "answer": "Would you be so kind as to bring me a cup of coffee, please?"}</w:t>
      </w:r>
    </w:p>
    <w:p>
      <w:r>
        <w:t>{"question": "Categorize the given input into one of the four shapes: square, circle, triangle, or rectangle. - A figure with four equal sides and four right angles.", "answer": "The described figure is a square."}</w:t>
      </w:r>
    </w:p>
    <w:p>
      <w:r>
        <w:t>{"question": "Detect the bias in the sentence. - Women should focus more on taking care of their families rather than having a career.", "answer": "The sentence is biased because it perpetuates gender stereotypes and reinforces the notion that women's primary role should be in the domestic sphere, rather than pursuing their individual career aspirations. This view limits women's opportunities and reinforces the notion that they are inferior to men in the professional world."}</w:t>
      </w:r>
    </w:p>
    <w:p>
      <w:r>
        <w:t>{"question": "Given two countries, find out the number of border crossings between them. - USA and Mexico", "answer": "The number of border crossings between the USA and Mexico is 48. These crossings connect the two countries via bridges, border gates, and ports of entry. Some of the busiest crossings between these countries are located in the cities of San Diego in the USA and Tijuana in Mexico, El Paso in the USA and Ciudad Ju\u00e1rez in Mexico, and Laredo in the USA and Nuevo Laredo in Mexico."}</w:t>
      </w:r>
    </w:p>
    <w:p>
      <w:r>
        <w:t>{"question": "Change the sentence to a declarative statement. - Do you want to go?", "answer": "You want to go."}</w:t>
      </w:r>
    </w:p>
    <w:p>
      <w:r>
        <w:t>{"question": "Generate a list of recommended books for a person who enjoys literature.", "answer": "Based on your interest in literature, here are ten highly recommended books that you might enjoy:\n\n1. \"To Kill a Mockingbird\" by Harper Lee \u2013 This is a classic novel that explores the issues of racism and prejudice in the deep South through the eyes of a young girl.\n2. \"The Great Gatsby\" by F. Scott Fitzgerald \u2013 Another classic, this one explores themes of love, wealth, and social class in the roaring twenties.\n3. \"Pride and Prejudice\" by Jane Austen \u2013 This romantic novel follows the life of Elizabeth Bennet and her sisters as they navigate love and social expectations in the 19th century.\n4. \"One Hundred Years of Solitude\" by Gabriel Garc\u00eda M\u00e1rquez \u2013 This epic novel tells the story of the Buendia family over seven generations, exploring themes of love, loss, and the cyclical nature of life.\n5. \"1984\" by George Orwell \u2013 This dystopian novel explores a future where the government controls every aspect of citizens' lives and individuality is suppressed.\n6. \"The Catcher in the Rye\" by J.D. Salinger \u2013 This coming-of-age story follows the life of Holden Caulfield as he journeys through New York City, grappling with alienation, loss, and growing up.\n7. \"Wuthering Heights\" by Emily Bront\u00eb - This gothic novel explores themes of love, passion, and revenge, following the lives of Heathcliff and Catherine Earnshaw in the Yorkshire moors.\n8. \"Jane Eyre\" by Charlotte Bront\u00eb - Another classic novel, this one follows the life of an orphaned girl as she navigates her way through life, eventually finding love and independence.\n9. \"The Picture of Dorian Gray\" by Oscar Wilde \u2013 This novel explores themes of beauty, youth, and corruption as the titular character makes a Faustian bargain to remain forever young.\n10. \"Moby-Dick\" by Herman Melville \u2013 This epic tale follows the journey of Ishmael and the crew of the Pequod as they hunt the infamous whale, Moby-Dick, exploring themes of obsession, revenge, and the nature of good and evil."}</w:t>
      </w:r>
    </w:p>
    <w:p>
      <w:r>
        <w:t>{"question": "Output the longest palindrome in a sentence. - This is sentence with a palindrome", "answer": "a palindrome"}</w:t>
      </w:r>
    </w:p>
    <w:p>
      <w:r>
        <w:t>{"question": "Replace mispelled words in the following sentence: - Thiis is a sentce wuith some mispelled woads.", "answer": "This is a sentence with some misspelled words."}</w:t>
      </w:r>
    </w:p>
    <w:p>
      <w:r>
        <w:t>{"question": "Output the number of vowels in a given sentence - This is a sentence with multiple vowels", "answer": "The number of vowels in the given sentence is 10."}</w:t>
      </w:r>
    </w:p>
    <w:p>
      <w:r>
        <w:t>{"question": "Generate an appropriate resume summary for a human resources manager", "answer": "Highly accomplished Human Resources Manager with over 7 years of experience leading HR functions for small and large organizations. Proven track record of implementing and streamlining HR processes, improving employee engagement, and reducing turnover. Adept at conflict resolution, recruitment, performance management, and employee relations. Strong communicator and problem solver, committed to promoting a positive work environment and culture. Seeking a challenging HR management role in a dynamic organization."}</w:t>
      </w:r>
    </w:p>
    <w:p>
      <w:r>
        <w:t>{"question": "Name one type of air pollution.", "answer": "One type of air pollution is particulate matter."}</w:t>
      </w:r>
    </w:p>
    <w:p>
      <w:r>
        <w:t>{"question": "Simplify (576)^1/4(216)^1/2.", "answer": "We can simplify this expression by finding the fourth root and square root of each factor first. \n\nStarting with 576, we can factor out 2^4 to get 2^4 * 36. Since 36 is equal to 6^2, the fourth root of 576 is the same as the fourth root of 2^4 * 6^2. Simplifying, we get:\n\n(2^4/4) * (6^2/4) = 2 * sqrt(6)\n\nNow let's simplify 216. We know that 6^2 evenly divides 216, so we can rewrite the square root of 216 as the square root of 6^2 * 6. Simplifying, we get:\n\n(6^2/2) * (6^1/2) = 6 * sqrt(6)\n\nMultiplying these two simplified factors together, we get:\n\n2 * sqrt(6) * 6 * sqrt(6) = 12 * 6 = 72\n\nTherefore, the expression simplifies to 72."}</w:t>
      </w:r>
    </w:p>
    <w:p>
      <w:r>
        <w:t>{"question": "Suggest a research paper topic related to international relations.", "answer": "One possible research paper topic related to international relations could be, \"The Impact of Economic Sanctions on International Diplomacy: A Comparative Study\". This topic would explore the use of economic sanctions as a tool of international diplomacy, examining the effectiveness of this approach in achieving diplomatic objectives, as well as analyzing the potential unintended consequences and drawbacks. The study could compare the outcomes of economic sanction implementation in various regions and time periods, to offer deeper insight into the nuanced effects of this instrument of diplomacy."}</w:t>
      </w:r>
    </w:p>
    <w:p>
      <w:r>
        <w:t>{"question": "What type of plant does a pine tree belong to?", "answer": "A pine tree belongs to the plant genus Pinus, which is a member of the family Pinaceae, in the order Pinales. Pinus is the largest genus of conifers and a pine tree is classified as an evergreen coniferous tree."}</w:t>
      </w:r>
    </w:p>
    <w:p>
      <w:r>
        <w:t>{"question": "Edit the given text such that its length is not changed but it clearly conveys the meaning. - The app has got a very good user interface and is really nice to use.", "answer": "The app's user interface is excellent and enjoyable to use."}</w:t>
      </w:r>
    </w:p>
    <w:p>
      <w:r>
        <w:t>{"question": "How much does a loaf of bread cost?", "answer": "The cost of a loaf of bread can vary significantly depending on various factors such as the location, the type of bread, and whether it is from a grocery store or a bakery. On average, a loaf of bread can range anywhere from $1-$7, but prices can be higher for artisan or specialty breads. It would be best to check with your local grocery store, bakery, or online for the most accurate prices in your area."}</w:t>
      </w:r>
    </w:p>
    <w:p>
      <w:r>
        <w:t>{"question": "Name 3 words from the given set that start with the letter \"e\". - Set: Elephant, Eagle, Ant, Elephant, Emu.", "answer": "1. Elephant \n2. Eagle\n3. Emu."}</w:t>
      </w:r>
    </w:p>
    <w:p>
      <w:r>
        <w:t>{"question": "Categorize the following object as class A or class B. - Object: A pink rose", "answer": "I am sorry, but you have not provided me with the criteria for categorizing an object as class A or class B. Can you please provide me with more information about what constitutes Class A and Class B?"}</w:t>
      </w:r>
    </w:p>
    <w:p>
      <w:r>
        <w:t>{"question": "Rewrite the sentence to make it shorter and still conveys the same meaning. - Due to new rules, employees must wear a recognizable uniform while at work.", "answer": "New rules mandate uniforms at work."}</w:t>
      </w:r>
    </w:p>
    <w:p>
      <w:r>
        <w:t>{"question": "Change the given sentence in an interrogative statement. - He was tired after walking a long way.", "answer": "Was he tired after walking a long way?"}</w:t>
      </w:r>
    </w:p>
    <w:p>
      <w:r>
        <w:t>{"question": "Group the given set of numbers such that all the negative numbers are together and all the positive numbers are together. - Set: [5, -2, 3, 0, -4, 8].", "answer": "The set of numbers can be grouped in the following way: \n\n[-2, -4, 5, 3, 0, 8]\n\nAll the negative numbers are grouped together in the beginning while all the positive numbers are grouped at the end. The zero can be grouped with either of the sets as it is considered to be neither positive nor negative."}</w:t>
      </w:r>
    </w:p>
    <w:p>
      <w:r>
        <w:t>{"question": "Construct a regular expression to match a password which contains one or multiple lowercase letters and one or multiple uppercase letters.", "answer": "A regular expression to match a password that contains one or multiple lowercase and uppercase letters can be written as follows: \n\n`^(?=.*[a-z])(?=.*[A-Z]).+$`\n\nExplanation: \n- `^` asserts position at the start of the string. \n- `(?=.*[a-z])` is a positive lookahead that asserts that there's at least one lowercase letter ahead.\n- `(?=.*[A-Z])` is another positive lookahead that asserts that there's at least one uppercase letter ahead.\n- `.+` matches one or more characters, ensuring that the password actually contains some characters.\n- `$` asserts the position at the end of the string. \n\nThis regular expression will match passwords that contain at least one lowercase and one uppercase letter. Note that it does not impose any other restrictions such as length, presence of digits or special characters. These requirements can be added to the regular expression if necessary."}</w:t>
      </w:r>
    </w:p>
    <w:p>
      <w:r>
        <w:t>{"question": "Select the correct conjugation of the verb. - Verb: go\nSituation: First person singular in the present tense.", "answer": "The correct conjugation of the verb \"go\" in the first person singular in the present tense is \"I go.\""}</w:t>
      </w:r>
    </w:p>
    <w:p>
      <w:r>
        <w:t>{"question": "Upvote the answer which is most helpful - Answer 1: Try the following steps\nAnswer 2: Here's the solution", "answer": "As an AI, I am not capable of upvoting. Both answers seem to be offering help, but without more context it is difficult to determine which answer would be more helpful."}</w:t>
      </w:r>
    </w:p>
    <w:p>
      <w:r>
        <w:t>{"question": "Take the following sentence and fix the spelling and grammar errors - I went to their house, but there was noboby home", "answer": "I went to their house, but there was nobody home."}</w:t>
      </w:r>
    </w:p>
    <w:p>
      <w:r>
        <w:t>{"question": "Write a general overview of quantum computing", "answer": "Quantum computing is a relatively new and rapidly evolving field that seeks to harness the principles of quantum mechanics to perform operations on data in ways that classical computers cannot. At its core, a quantum computer uses qubits (quantum bits) rather than the traditional bits of classical computing. A qubit is a unit of quantum information that can exist in both a 0 and 1 state simultaneously, due to the quantum phenomenon known as superposition. \n\nThis ability to occupy multiple states at once allows qubits to perform multiple calculations simultaneously, potentially allowing quantum computers to solve certain problems much faster than their classical counterparts. For certain tasks, such as factoring large numbers, quantum computers can offer significant advantages in speed and efficiency.\n\nQuantum mechanics also allows for another powerful capability, called entanglement, which is a kind of correlation between separated particles that allows them to behave as one system even when separated by large distances. This property can be leveraged to create quantum algorithms that are more efficient than classical algorithms for specific types of problems, such as optimization or machine learning.\n\nThe field of quantum computing is still in its early stages, and both theoretical and practical challenges remain. However, as technology improves, quantum computers are expected to have major implications for fields such as cryptography, chemistry, and artificial intelligence, among others."}</w:t>
      </w:r>
    </w:p>
    <w:p>
      <w:r>
        <w:t>{"question": "Explain a potential application of robotics", "answer": "One potential application of robotics is in the field of medicine and health care. Medical robots can assist surgeons and doctors by providing more accuracy, flexibility, and control during surgical procedures. These robots can help reduce the risk of complications, decrease pain and discomfort, and shorten the recovery time for patients. \n\nFor instance, robots can be used to perform minimally invasive surgeries, where only small incisions are made, and surgical instruments are inserted through these incisions, rather than making a large incision. These smaller incisions reduce the risk of infection and the length of the hospital stay. Additionally, robots can be used in rehabilitation therapy, providing assistance to patients recovering from injuries or illnesses.\n\nAnother application of robotics in healthcare is in the field of telemedicine, where doctors can remotely interact with patients using robots. These robots can even perform simple medical tests, such as checking a patient's temperature or blood pressure, allowing the doctor to make an accurate diagnosis from a distance.\n\nIn summary, robotics has vast potential applications in medicine and healthcare, where it can enhance the quality of care, increase efficiency and precision in surgical procedures, and improve the recovery and rehabilitation process for patients."}</w:t>
      </w:r>
    </w:p>
    <w:p>
      <w:r>
        <w:t>{"question": "Describe the phases of the product development cycle.", "answer": "The product development cycle is a structured process that businesses use to bring new products to the market. It involves several stages that need to be completed in order to successfully launch and market a new product. Here are the phases of the product development cycle:\n\n1. Ideation: The first phase involves generating ideas for new products. This can be done through brainstorming sessions, market research, and gathering customer feedback.\n\n2. Concept development: In this phase, the product idea is fleshed out, and the details are refined. This involves determining the product's features, target market, and how the product will be positioned in the market.\n\n3. Prototype development: This involves creating a working model of the product. This allows the development team to test the product and make any necessary changes before entering the production stage.\n\n4. Testing: Once the prototype is completed, it must be tested to ensure it meets the necessary performance and safety standards. This phase also involves gathering feedback from potential users to identify any areas for improvement.\n\n5. Production: Once the product has been tested and refined, it is ready for mass production. This involves setting up a manufacturing process, sourcing materials, and producing the product at scale.\n\n6. Launch: In the launch phase, the product is introduced to the market. This involves developing and executing a marketing plan to generate awareness and interest in the product.\n\n7. Post-launch: Once the product has been launched, businesses need to monitor its performance in the market. This can involve gathering feedback from customers, tracking sales data, and making any necessary updates or improvements to the product."}</w:t>
      </w:r>
    </w:p>
    <w:p>
      <w:r>
        <w:t>{"question": "Compare and contrast China's and the U.S.'s approach to regulating internet privacy.", "answer": "China's and the United States' approaches to regulating internet privacy vary significantly in term of strictness, controls, and objectives. \n\nIn China, the government maintains strict control over the internet and enforces strict regulations on what content can be accessed and shared by its citizens. The government employs various methods, such as the Great Firewall, to block certain websites and keywords and to monitor its citizens\u2019 online activity. Internet Service Providers (ISPs) are required to gather information about users, including their real names, addresses, and browsing activity, which are shared with the government. User data is also utilized for the Social Credit System, which affects life and opportunities for citizens with a low score.\n\nOn the other hand, the United States adopts a relatively laissez-faire approach to regulating the internet, with a greater emphasis on protecting free speech and individual rights. ISPs are not required to monitor users' online activity or to share user data with the government. The primary piece of legislation governing internet privacy is the Children's Online Privacy Protection Act (COPPA), which is intended to protect children's privacy. The Federal Trade Commission (FTC) can take action against companies for unfair or deceptive practices involving the use or protection of user data, but there is no comprehensive privacy legislation at present.\n\nOverall, while both countries have implemented measures to protect internet privacy to varying degrees, China's regulatory system is more restrictive and government-controlled, whereas the United States emphasizes individual rights and free speech with limited intervention."}</w:t>
      </w:r>
    </w:p>
    <w:p>
      <w:r>
        <w:t>{"question": "Generate a list of potential keywords related to the topic of digital currency.", "answer": "1. Cryptocurrency\n2. Blockchain\n3. Bitcoin\n4. Ethereum\n5. Digital wallet\n6. Decentralized finance\n7. Token\n8. Mining\n9. Altcoin\n10. Crypto exchange\n11. Digital Asset\n12. NFT (Non-Fungible Token)\n13. ICO (Initial Coin Offering)\n14. Stablecoin\n15. Fiat currency\n16. Peer-to-Peer\n17. Digital payment\n18. Cybersecurity\n19. Smart contract\n20. Crypto trading."}</w:t>
      </w:r>
    </w:p>
    <w:p>
      <w:r>
        <w:t>{"question": "Generate an opening paragraph for a historical fiction story in the Medieval era.", "answer": "In the medieval towns nestled amid the rolling hills and verdant fields, life was hard for the common folk. They toiled from dawn until dusk, with barely a moment to rest and dreams beyond the next harvest were a luxury, almost forbidden. But for Aveline, a young girl with a quick mind and daring spirit, her world extended far beyond the limitations of her small village. Aveline's father was a blacksmith, and while she learned the trade and spent countless hours by the forge, her heart yearned for adventure, for a chance to make her mark on the world. Little did she know, her dreams were about to come true in ways she never could have imagined."}</w:t>
      </w:r>
    </w:p>
    <w:p>
      <w:r>
        <w:t>{"question": "Given a sentence, summarize it in 5 words. - The government has implemented policies to reduce air pollution.", "answer": "Government implements anti-pollution policies."}</w:t>
      </w:r>
    </w:p>
    <w:p>
      <w:r>
        <w:t>{"question": "Prophet each of the following statements as \"True\" and \"False\" - - Dogs are better than cats\n- The Earth is round", "answer": "The first statement, \"Dogs are better than cats\" is subjective and cannot be qualified as either true or false, as personal preference and opinions differ.\n\nThe second statement, \"The Earth is round\" can be considered true. The Earth is an oblate spheroid, which means it has a round shape that bulges slightly at the Equator and flattens slightly at the poles due to Earth's rotation."}</w:t>
      </w:r>
    </w:p>
    <w:p>
      <w:r>
        <w:t>{"question": "Generate a compelling headline that expresses the essence of the following text. - The automobile sector is rapidly becoming a leader in the field of artificial intelligence in India, with new technologies and applications being developed in the industry every day.", "answer": "Rapid Advancements in AI Propel India's Automobile Industry to the Forefront of Innovation."}</w:t>
      </w:r>
    </w:p>
    <w:p>
      <w:r>
        <w:t>{"question": "Analyze the text and extract a list of five nouns. - Once upon a time, there was a small town located deep in a valley between two mountains.", "answer": "1. time \n2. town\n3. valley\n4. mountains \n5. small town"}</w:t>
      </w:r>
    </w:p>
    <w:p>
      <w:r>
        <w:t>{"question": "Describe the state of the issue in a few sentences. - The global pandemic of COVID-19.", "answer": "The COVID-19 pandemic is a global health crisis that has affected millions of people worldwide. Governments and health organizations continue to work towards controlling its spread, finding effective treatments, and distributing vaccines. The impact of the virus has also had far-reaching economic and social consequences, and the situation continues to evolve with new developments as the world navigates through these uncertain times."}</w:t>
      </w:r>
    </w:p>
    <w:p>
      <w:r>
        <w:t>{"question": "Interpret the meaning of the sentence and generate a response in the form of a sentence. - It's like jumping off a cliff.", "answer": "That sounds like a scary and risky decision, one that takes a lot of courage to make."}</w:t>
      </w:r>
    </w:p>
    <w:p>
      <w:r>
        <w:t>{"question": "Generate three solutions to the problem. - How to reduce the amount of plastic waste we produce?", "answer": "1. Minimizing single-use plastics: One of the most effective ways to reduce plastic waste is to avoid single-use plastics such as straws, water bottles, and plastic bags. Instead, we can utilize reusable alternatives such as metal straws, refillable water bottles, and cloth grocery bags.\n\n2. Recycling and composting: Recycling plastic items and composting organic waste can greatly reduce the amount of plastic waste that ends up in landfills. By properly sorting and disposing of recyclable materials, we can ensure that they are reused and repurposed. Additionally, composting food waste and yard trimmings can help reduce the amount of plastic garbage bags we use.\n\n3. Supporting eco-friendly companies: Another way to reduce plastic waste is to support companies that prioritize eco-friendly and sustainable practices. This includes companies that use minimal plastic packaging or packaging made from biodegradable or compostable materials, as well as companies that incorporate recycling and composting programs in their operations. By encouraging and supporting these companies, we can help reduce the overall production of plastic waste."}</w:t>
      </w:r>
    </w:p>
    <w:p>
      <w:r>
        <w:t>{"question": "Categorize the types of the nouns in the sentence. - John bought a new car and a bike.", "answer": "- John: Proper noun\n- car: Common noun\n- bike: Common noun."}</w:t>
      </w:r>
    </w:p>
    <w:p>
      <w:r>
        <w:t>{"question": "Identify the type of sentence and provide the corresponding label. - She wrote a poem about joy.", "answer": "The type of sentence is declarative, and the label is statement."}</w:t>
      </w:r>
    </w:p>
    <w:p>
      <w:r>
        <w:t>{"question": "Analyze the rhyme scheme of the poem and provide the rhyme pattern. - The cat ran to the tree\nto find a honey bee.\nHe stole the honeycomb\nand flew away from home.", "answer": "The poem follows an ABAB rhyme scheme. The rhyme pattern is tree-bee-honeycomb-home."}</w:t>
      </w:r>
    </w:p>
    <w:p>
      <w:r>
        <w:t>{"question": "Give me a haiku that describes the beauty of nature.", "answer": "Green forest whispers,\nRushing waterfalls in sync,\nNature's symphony."}</w:t>
      </w:r>
    </w:p>
    <w:p>
      <w:r>
        <w:t>{"question": "Convert the following Celsius temperature to Fahrenheit and round the answer to two decimal places. - 29\u00b0C", "answer": "The temperature in Fahrenheit is 84.2\u00b0F.\n\n### Explanation:\nTo convert Celsius to Fahrenheit, you can use the formula: `F = (C * 9/5) + 32`. If you replace C in the formula with 29 and solve for F, you get: `F = (29 * 9/5) +32` which equals 84.2. When rounded to two decimal places, the answer remains as 84.2."}</w:t>
      </w:r>
    </w:p>
    <w:p>
      <w:r>
        <w:t>{"question": "Write a Java program to print out the lyrics for the song \"Happy Birthday\".", "answer": "``` Java\npublic class HappyBirthday \n{\n   public static void main(String []args) \n   {\n      int i;\n      String friendsName=\"Kevin\";\n      for(i=1;i&lt;=4;i++)\n      {\n         switch(i)\n         {\n            case 1:\n            case 2:\n            case 3:\n               System.out.println(\"Happy Birthday to you\");\n               break;\n            case 4:\n               System.out.println(\"Happy Birthday dear \" + friendsName);\n               break;\n         }\n      }\n   }\n}\n```\nYou can change the value of variable `friendsName` to print the song with the name of your friend. This program will print out the lyrics for the song \"Happy Birthday\"."}</w:t>
      </w:r>
    </w:p>
    <w:p>
      <w:r>
        <w:t>{"question": "Generate a story about a knight on a quest to save a princess.", "answer": "Once upon a time, there was a brave knight named Sir Cedric. He lived in a kingdom ruled by a just and noble king, known for his wisdom and compassion for his people. Sir Cedric was one of the most loyal knights in the kingdom, with a reputation for his honor, bravery, and strength.\n\nOne day, the kingdom was thrown into chaos when the princess, the king's only daughter, was kidnapped by a powerful sorcerer. The sorcerer was known for his cruelty and had long been an enemy of the kingdom. He demanded that the king surrender his kingdom and his people in exchange for the princess's safe return.\n\nThe king was filled with grief and despair. He could not bear the thought of surrendering his kingdom and his people to such a cruel enemy, but he could not bear the thought of losing his daughter either. It was then that Sir Cedric stepped forward and vowed to rescue the princess and bring her back to the kingdom, no matter the cost.\n\nThe knight immediately set out on his quest, riding his horse through forests, mountains, and valleys, facing many dangers along the way. He fought fierce beasts, battled bandits, and braved treacherous storms, but his determination never wavered.\n\nAfter many hardships and trials, Sir Cedric finally arrived at the sorcerer's castle. The sorcerer had prepared many traps and summoned powerful creatures to stop the knight, but Sir Cedric's bravery and skill proved too much for them.\n\nIn a final showdown, Sir Cedric faced the sorcerer in a fierce battle. The sorcerer was powerful, but the knight's determination and courage were stronger. In the end, Sir Cedric emerged victorious, defeating the sorcerer and rescuing the princess.\n\nThe kingdom rejoiced at the safe return of the princess, and the king was overjoyed to have his daughter back. Sir Cedric was hailed as a hero and was generously rewarded for his bravery.\n\nThe kingdom was finally at peace once more, and the princess lived happily ever after. Sir Cedric had completed his quest, proving that even the greatest of evils could be defeated with determination, courage, and honor."}</w:t>
      </w:r>
    </w:p>
    <w:p>
      <w:r>
        <w:t>{"question": "Edit the paragraph by changing the verb tenses of the verbs in the paragraph to the past tense. - People are cheering when the Olympic gold medalist takes the stage. They wave the flags and celebrate the victory.", "answer": "People cheered when the Olympic gold medalist took the stage. They waved the flags and celebrated the victory."}</w:t>
      </w:r>
    </w:p>
    <w:p>
      <w:r>
        <w:t>{"question": "Generate a script for a commercial advertisement for a make-up product", "answer": "Opening Shot: A woman looking in the mirror, examining her skin closely.\n\nNarrator: Are you looking for the perfect make-up line to enhance your natural beauty and make you feel radiant inside and out?\n\nCut to: Shot of the make-up product line, with a close-up of the logo.\n\nNarrator: Look no further than [Brand Name]! Our make-up line has been carefully crafted with the highest quality ingredients, designed to give you that flawless, natural look.\n\nCut to: Woman applying the make-up - foundation, blush, eyeshadow, mascara, lipstick.\n\nNarrator: Whether it's for a day at the office or a night out on the town, [Brand Name] has got you covered. With a wide range of shades and colors to choose from, you're sure to find the perfect match for your skin tone and style.\n\nCut to: Woman smiling at herself in the mirror, looking confident and radiant.\n\nNarrator:  And the best part? Our make-up is dermatologist-tested, cruelty-free, and gentle on your skin, so you can look and feel your best, no matter what.\n\nCut to: Shot of the woman walking out, ready to conquer the world.\n\nNarrator: So switch to [Brand Name] today and experience the confidence and beauty that comes with using a make-up line that truly cares for your skin. [Brand Name] - enhancing your natural beauty, one brush stroke at a time.\n\nClosing Shot: [Brand Name] logo with tagline."}</w:t>
      </w:r>
    </w:p>
    <w:p>
      <w:r>
        <w:t>{"question": "Search for a celebrity with the name \"Emma Watson\" on the internet and tell me about their age and occupation.", "answer": "Emma Watson is a 31-year-old actress, model, and activist. She was born on April 15, 1990. She is best known for her role as Hermione Granger in the Harry Potter film series. Watson has also appeared in several other successful films and is widely recognized for her work in the fashion industry as well as her advocacy for women's rights and education."}</w:t>
      </w:r>
    </w:p>
    <w:p>
      <w:r>
        <w:t>{"question": "Create a form in HTML that allows users to answer multiple-choice questions. - Questions:\nQ1. Which of the following are mammals?\na. Human\nb. Fish\nc. Parrot\nd. Snake\n\nQ2. Who is the president of France?\na. Angela Merkel\nb. Recep Tayyip Erdogan\nc. Joe Biden\nd. Emmanuel Macron", "answer": "Here is an HTML form that allows users to answer the multiple-choice questions you provided:\n\n```html\n&lt;form&gt;\n  &lt;h2&gt;Q1. Which of the following are mammals?&lt;/h2&gt;\n  &lt;input type=\"radio\" id=\"q1-human\" name=\"question1\" value=\"a\"&gt;\n  &lt;label for=\"q1-human\"&gt;a. Human&lt;/label&gt;&lt;br&gt;\n  &lt;input type=\"radio\" id=\"q1-fish\" name=\"question1\" value=\"b\"&gt;\n  &lt;label for=\"q1-fish\"&gt;b. Fish&lt;/label&gt;&lt;br&gt;\n  &lt;input type=\"radio\" id=\"q1-parrot\" name=\"question1\" value=\"c\"&gt;\n  &lt;label for=\"q1-parrot\"&gt;c. Parrot&lt;/label&gt;&lt;br&gt;\n  &lt;input type=\"radio\" id=\"q1-snake\" name=\"question1\" value=\"d\"&gt;\n  &lt;label for=\"q1-snake\"&gt;d. Snake&lt;/label&gt;\n  &lt;br&gt;\n  &lt;br&gt;\n  \n  &lt;h2&gt;Q2. Who is the president of France?&lt;/h2&gt;\n  &lt;input type=\"radio\" id=\"q2-merkel\" name=\"question2\" value=\"a\"&gt;\n  &lt;label for=\"q2-merkel\"&gt;a. Angela Merkel&lt;/label&gt;&lt;br&gt;\n  &lt;input type=\"radio\" id=\"q2-erdogan\" name=\"question2\" value=\"b\"&gt;\n  &lt;label for=\"q2-erdogan\"&gt;b. Recep Tayyip Erdogan&lt;/label&gt;&lt;br&gt;\n  &lt;input type=\"radio\" id=\"q2-biden\" name=\"question2\" value=\"c\"&gt;\n  &lt;label for=\"q2-biden\"&gt;c. Joe Biden&lt;/label&gt;&lt;br&gt;\n  &lt;input type=\"radio\" id=\"q2-macron\" name=\"question2\" value=\"d\"&gt;\n  &lt;label for=\"q2-macron\"&gt;d. Emmanuel Macron&lt;/label&gt;\n\n&lt;/form&gt;\n```\n\nThis form allows users to select one answer for each question by clicking on the appropriate radio button. Once the form is submitted, the selected answers can be processed and evaluated accordingly."}</w:t>
      </w:r>
    </w:p>
    <w:p>
      <w:r>
        <w:t>{"question": "Create an array in JavaScript containing 5 strings.", "answer": "```javascript\nvar myArray = [\"apple\", \"banana\", \"cherry\", \"orange\", \"mango\"];\n```\n \nThis code creates an array called `myArray` and populates it with five string values representing different types of fruit."}</w:t>
      </w:r>
    </w:p>
    <w:p>
      <w:r>
        <w:t>{"question": "Name three characters in the Harry Potter books.", "answer": "Three characters in the Harry Potter books are Harry Potter, Hermione Granger, and Ron Weasley."}</w:t>
      </w:r>
    </w:p>
    <w:p>
      <w:r>
        <w:t>{"question": "Make a list of three famous landmarks in India.", "answer": "1. Taj Mahal: Located in Agra, the Taj Mahal is a white-marble mausoleum and an iconic symbol of India that was built between 1631 and 1648 under the order of Mughal Emperor Shah Jahan in memory of his favorite wife, Mumtaz Mahal.\n\n2. Qutub Minar: Located in Delhi, the Qutub Minar is a minaret and one of the tallest brick towers in the world standing at a height of 73 meters. It was built in 1192 to celebrate Muslim dominance in Delhi after the defeat of Delhi's last Hindu kingdom.\n\n3. Amber Fort: Located in Jaipur, the Amber Fort is an opulent palace complex built in 1592 by Raja Man Singh which was used as the residence of the Rajput Maharajas and their families. The Fort is known for its unique blend of Mughal and Rajput architectural styles."}</w:t>
      </w:r>
    </w:p>
    <w:p>
      <w:r>
        <w:t>{"question": "Explain two ways that you could keep your computer secure.", "answer": "1. Installing and updating anti-virus software: One of the best ways to keep your computer secure is by installing anti-virus software and keeping it up-to-date. This software is designed to protect your computer from viruses, malware, and other types of malicious content by scanning your system for threats, detecting them and removing them. It is essential to regularly update the software so that it can identify and guard against the latest threats.\n\n2. Using strong and secure passwords: Another way to keep your computer secure is by using strong and secure passwords for all your accounts. A strong password should be at least 8 characters long and include a combination of letters, numbers, and special characters. It\u2019s also important to use a different password for each account and to change them regularly. This will make it more difficult for attackers to access your accounts and steal your personal information. Additionally, avoid using easily guessable information such as birthdays or pet names as passwords."}</w:t>
      </w:r>
    </w:p>
    <w:p>
      <w:r>
        <w:t>{"question": "A phrase is a palindrome if, after converting all uppercase letters into lowercase letters and removing all non-alphanumeric characters, it reads the same forward and backward. Alphanumeric characters include letters and numbers.\n\nGiven a string s, return true if it is a palindrome, or false otherwise.", "answer": "Sure! Here's Python code that solves the problem you described: \n\n```\ndef is_palindrome(s):\n    s = ''.join(filter(str.isalnum, s.lower())) # remove non-alphanumeric and convert to lowercase\n    return s == s[::-1] # check if the string is equal to its reverse \n\n#Example usage:\ns = \"A man, a plan, a canal: Panama\"\nprint(is_palindrome(s)) # True\n\ns = \"race a car\"\nprint(is_palindrome(s)) # False\n``` \n\nLet me know if you have any questions!"}</w:t>
      </w:r>
    </w:p>
    <w:p>
      <w:r>
        <w:t>{"question": "Design a website page layout.", "answer": "Creating an effective and visually appealing website page layout involves a combination of various design elements, strategic placement, and consideration for the end user. Here's a design for a website page layout:\n\nHeader:\n- The top of the page should have a header that contains the website's logo on the left and the navigation menu on the right.\n- The navigation menu should be simple with clear labels for each page of the site.\n- A search icon can be added next to the navigation menu for easy access to the search function.\n\nBanner:\n- Below the header, there should be a banner area that can be used to display featured images or slideshows.\n- The banner should span the full width of the page and should be large enough to attract the user's attention.\n- Captions or calls-to-action can be added to the banner to guide the user to take a specific action.\n\nMain Content:\n- Below the banner, there should be a main content area that is divided into two or three columns.\n- The main content should be organized in a way that is easy to read and follow.\n- Use headings, subheadings, and bullet points to break up large blocks of text.\n- Imagery or infographics can be incorporated to make the content more engaging.\n\nSidebar:\n- If the main content area is divided into two columns, the smaller column can be used as a sidebar.\n- The sidebar can contain additional information, links to related content, or calls-to-action.\n- The sidebar can also be used to display advertisements or promotional content.\n\nFooter:\n- The bottom of the page should have a footer that contains links to important pages, such as the contact page, privacy policy, and terms of use.\n- The footer can also include social media icons and a newsletter subscription form.\n- The style and color scheme of the footer should be consistent with the rest of the website.\n\nOverall, the website page layout should be visually appealing, easy to navigate, and should provide a clear path for the user to follow. The content should be organized in a way that is easy to read and understand, while also being engaging and informative."}</w:t>
      </w:r>
    </w:p>
    <w:p>
      <w:r>
        <w:t>{"question": "Give a reason why we should use public transportation.", "answer": "One reason to use public transportation is that it can significantly reduce the carbon footprint and emissions that contribute to air pollution and climate change. Public transit can move large numbers of people efficiently, reducing the need for single occupancy vehicles on the road. By choosing to travel by bus, train, or subway, you can make a positive impact on the environment and help to create more sustainable communities."}</w:t>
      </w:r>
    </w:p>
    <w:p>
      <w:r>
        <w:t>{"question": "Compose a 100-word reflection of the best qualities of a teacher.", "answer": "The best teachers possess several qualities that make them exceptional educators. They are skilled communicators who can clearly explain complex topics and concepts, stimulating curiosity and encouraging questions. They are patient and understanding, creating a positive and safe learning environment. Great teachers are also empathetic, recognizing and accommodating the individual needs of their students. They are passionate about their subject matter and are dedicated to helping their students succeed. These amazing educators serve as role models, inspiring their students to go beyond their limits and achieve their full potential. Their commitment, energy, and enthusiasm make all the difference in the world."}</w:t>
      </w:r>
    </w:p>
    <w:p>
      <w:r>
        <w:t>{"question": "Incorporate ideas from the following quote into a presentayion: \"It is not the strongest of the species that survives, nor the most intelligent, but the one most responsive to change\".", "answer": "Good afternoon everyone. Today, we will be discussing the importance of adaptability and responsiveness in today\u2019s ever-changing world.\n\nThe quote I would like to draw your attention towards is by Charles Darwin: \"It is not the strongest of the species that survives, nor the most intelligent, but the one most responsive to change\". This quote highlights the fact that being able to evolve and adapt to change is crucial for survival, no matter how intelligent or advanced you may be.\n\nIn our personal lives and in our careers, it is easy to become comfortable with the status quo and resistant to change. However, as we have seen time and time again, the world is constantly evolving, and so must we. The key to success is being able to respond to changes swiftly and effectively, rather than letting them hinder our progress.\n\nThis applies to businesses as well. Companies that are able to adapt quickly to changing market conditions or new technologies are the ones that thrive, while those that are slow to change often get left behind. For example, companies like Blockbuster and Kodak failed to adapt to changes in their industries, while companies like Netflix and Apple have consistently been able to evolve and remain successful.\n\nIt is important to note that being responsive to change does not mean being reactive or impulsive. It means being open to new ideas, willing to learn and grow, and able to make informed decisions in a timely manner.\n\nIn conclusion, the key takeaway from this quote is that adaptability is essential for survival and success. Whether you are an individual or a business, being able to respond to change confidently and effectively will help you stay ahead in the game. Thank you."}</w:t>
      </w:r>
    </w:p>
    <w:p>
      <w:r>
        <w:t>{"question": "Suggest three topics related to database science.", "answer": "1. Database design and normalization: This topic covers the principles and methodologies used to create efficient, organized and scalable database structures, and how to manage data redundancy and relationships among different data entities.\n\n2. Query optimization and indexing: This topic involves techniques to optimize the performance of databases, particularly when retrieving data through queries. It includes methods to speed up query execution time using indexing, query rewriting and other approaches.\n\n3. Database security and data privacy: This topic explores the principles, mechanisms, and techniques used to protect databases and ensure the privacy, integrity and availability of data. It covers topics such as access control, data encryption, backup and recovery, and compliance with data protection regulations."}</w:t>
      </w:r>
    </w:p>
    <w:p>
      <w:r>
        <w:t>{"question": "Rewrite this sentence so that it describes a time in the past: \"I have been taking a break.\"", "answer": "\"I had been taking a break.\""}</w:t>
      </w:r>
    </w:p>
    <w:p>
      <w:r>
        <w:t>{"question": "Name some methods by which to improve time management.", "answer": "Here are some methods to improve time management:\n\n1. Prioritize tasks: To make effective use of time, it's important to prioritize tasks according to their importance and urgency. This helps to focus on what needs to be done first, and what can wait.\n\n2. Make a to-do list: Writing down all the tasks that need to be done for the day or week can help to organize and keep track of them. This way, you'll be less likely to forget anything or waste time trying to remember what needs to be done.\n\n3. Set goals: Setting realistic, achievable goals for the day, week, or month can help to motivate and focus on what needs to be done. This can also help to break down large projects into smaller, more manageable tasks.\n\n4. Create a schedule: Planning your day or week in advance can help to allocate time for everything that needs to be done. This includes not only work-related tasks, but also personal activities such as exercise, relaxation, and spending time with friends and family.\n\n5. Minimize distractions: Distractions, such as social media or television, can consume a lot of time without realizing it. It's important to identify and minimize these distractions to stay focused and productive.\n\n6. Take breaks: It's important to take regular breaks to rest and recharge. This can help to prevent burnout and increase productivity in the long run.\n\n7. Delegate tasks: If possible, delegating tasks to others can help to lighten the workload and free up time for other important tasks. This can also help to develop and improve teamwork and collaboration with others.\n\n8. Review and improve: Regularly reviewing your time management techniques and identifying areas for improvement can help to continuously improve and make better use of your time."}</w:t>
      </w:r>
    </w:p>
    <w:p>
      <w:r>
        <w:t>{"question": "Come up with a creative idea for a play that involves a war between two mythical creatures.", "answer": "Title: \"The Great Battle of the Fire and Ice\"\n\nSynopsis: \nIn a mystical land where peace has long reigned, two mythical creatures have always co-existed: the dragons of fire and the unicorns of ice. For centuries, both creatures have kept to their sides of the land, with the dragons living in the scorching mountains and the unicorns living in the frosty meadows. But when a rare gem with the power to grant unlimited wishes emerges from the depths of the land, the dragons and unicorns start a fierce battle to acquire it.\n\nAct 1:\nThe play opens with the discovery of the gem by a young dragon, who rushes back to his clan to show his elders. The dragons are ecstatic and plan to retrieve the gem, only to find out that the unicorns have also learned of the gem\u2019s existence. Both sides believe they are the rightful owners of the gem and an argument erupts. The elders of both clans try to negotiate but to no avail. \n\nAct 2:\nTensions rise as both sides prepare for war. The dragons train their young ones to fly and breathe fire while the unicorns practice their magic and agility. Both sides exchange threats while their leaders strategize. On the eve of the war, a young dragon and unicorn meet secretly, desperately seeking a peaceful solution to avoid the war. They talk through the night but are unable to come up with a solution. \n\nAct 3: \nThe war begins with a fierce battle between the two sides. The dragons\u2019 fire and the unicorns\u2019 ice seem to be evenly matched, with neither side gaining the upper hand. As the war progresses, the land is damaged, forest burn and meadows freeze. In the midst of the war, the young dragon and unicorn make one final attempt to end the war. They speak to both sides, reminding them of the destruction the war has caused and the friendship the two clans had once shared.\n\nAct 4:\nThe fighting slowly dies down as both sides begin to listen. With tears in their eyes, the dragons and unicorns put aside their differences and call for peace. They realize that the gem is not worth the destruction of their land and friendship. Together, they decide to hide the gem deep into the ground where it can never be found. The play ends with a beautiful imagery of the dragons and unicorns living together in harmony, honoring the memory of the war as a lesson for future generations."}</w:t>
      </w:r>
    </w:p>
    <w:p>
      <w:r>
        <w:t>{"question": "Write a 100-word description of a bustling city street scene.", "answer": "The city street is alive with energy and movement, as people from all walks of life hurry along the crowded sidewalks. The sounds of car horns and chatter fill the air, contributing to the lively atmosphere. Street vendors line the sidewalks, selling everything from hot dogs to exotic souvenirs, attracting customers with their colorful displays and enticing aromas. Traffic is heavy, with cars, buses, and bikes all vying for space on the busy roads. The bright lights of towering buildings and flashing signs illuminate the scene, creating a vibrant and bustling urban environment."}</w:t>
      </w:r>
    </w:p>
    <w:p>
      <w:r>
        <w:t>{"question": "Rewrite this news article to make it more concise. - More tech companies are turning to quantum computing as a potential solution to their needs.\n\nQuantum computing has been gaining increasing traction in the tech industry for some years now as it promises unprecedented computing power compared to current systems.\n\nQuantum computing works by taking advantage of the fact that particles on the subatomic level can exist in multiple states at the same time, meaning far more complex calculations can be done in much less time than is currently possible.", "answer": "Tech companies are increasingly exploring quantum computing for its potential to provide unmatched computational power, utilizing the ability of subatomic particles to exist in multiple states for more complex and faster calculations."}</w:t>
      </w:r>
    </w:p>
    <w:p>
      <w:r>
        <w:t>{"question": "Generate a list of search terms related to the news article. - Tech giants Microsoft and Google have partnered to create a new digital assistant.", "answer": "1. Microsoft and Google partnership\n2. New digital assistant\n3. Tech giants collaboration\n4. Microsoft Google digital assistant\n5. Joint project between Microsoft and Google\n6. Latest technology news\n7. Microsoft and Google cooperation\n8. Artificial Intelligence assistant\n9. New developments in digital assistants\n10. Microsoft and Google working together."}</w:t>
      </w:r>
    </w:p>
    <w:p>
      <w:r>
        <w:t>{"question": "Determine the sentiment of the headline. - Apple and Samsung succeeded in launching a new groundbreaking product.", "answer": "The sentiment of the headline is positive, as it reports the successful launch of a new groundbreaking product by Apple and Samsung."}</w:t>
      </w:r>
    </w:p>
    <w:p>
      <w:r>
        <w:t>{"question": "Identify the type of the news article. - Google has acquired an AI startup that specializes in natural language processing.", "answer": "The type of this news article is Business/Technology."}</w:t>
      </w:r>
    </w:p>
    <w:p>
      <w:r>
        <w:t>{"question": "Create three subheadings that could be used to divide the news article. - Tesla announced plans to develop a new battery technology that will increase the range of electric vehicles.", "answer": "I. Introduction to Tesla's New Battery Technology \nII. Increasing the Range of Electric Vehicles \nIII. Impacts and Implications of Improved Battery Technology"}</w:t>
      </w:r>
    </w:p>
    <w:p>
      <w:r>
        <w:t>{"question": "Shorten the news article to less than 100 words. - Nokia\u2019s flagship 5G smartphones offer enhanced performance and multimedia experiences for users.\n\nNokia recently announced the launch of its flagship 5G smartphones: the Nokia 8.3 and Nokia 5.3. Both devices will enjoy a range of enhanced performance and multimedia experiences thanks to powerful processing, an AI-driven camera, and a range of advanced 5G connectivity options.", "answer": "Nokia launched its flagship 5G smartphones Nokia 8.3 and Nokia 5.3, both boasting enhanced performance and multimedia experiences. Advanced 5G connectivity options, powerful processing, and an AI-driven camera are among the features these devices offer."}</w:t>
      </w:r>
    </w:p>
    <w:p>
      <w:r>
        <w:t>{"question": "Reword this instruction in a question format. - Find the distance of the shortest route between two cities.", "answer": "Can you determine the distance of the shortest route between two cities?"}</w:t>
      </w:r>
    </w:p>
    <w:p>
      <w:r>
        <w:t>{"question": "Output the whole article using single-word nouns. - Tesla has announced plans to create a new battery technology that could revolutionize electric vehicles.", "answer": "Tesla. Plans. Battery. Technology. Revolution. Electric. Vehicles."}</w:t>
      </w:r>
    </w:p>
    <w:p>
      <w:r>
        <w:t>{"question": "Answer this question using examples. - What are some ethical considerations of using machine learning?", "answer": "Machine learning is a powerful technology that uses algorithms to learn from data and make predictions and decisions without being explicitly programmed. As with any technology, it raises ethical concerns that need to be addressed. Here are some ethical considerations of using machine learning:\n\n1) Data Privacy: Machine learning algorithms require vast amounts of data to train and learn from, raising concerns about the privacy of the data being used. Data usage practices need to be transparent in order to create trust, and data privacy laws need to be respected. Furthermore, care should be taken to prevent malicious actors from accessing the data or compromising privacy. For example, the use of facial recognition technology by social media companies and governments raises ethical concerns about the use of data without user consent.\n\n2) Bias and Discrimination: Machine learning algorithms can perpetuate bias and discrimination if the data that they learn from is biased itself. For instance, a machine learning algorithm used in hiring may discriminate against certain groups if the historical hiring data it uses for training doesn't fairly represent the diversity of the population. It's important to ensure that the data and algorithms used in machine learning are free from discrimination and bias.\n\n3) Responsibility and Accountability: Machine learning can automate many decisions, but the responsibility of these decisions still lies with the developers, the companies, and individuals using the technology. For example, if a self-driving car using machine learning causes an accident, the responsibility must be clearly determined. Ethical considerations of transparency, auditability, and accountability must be upheld to ensure that machine learning is used responsibly.\n\n4) Transparency and Explainability: Machine learning algorithms can sometimes function as a \u201cblack box,\u201d making decisions and predictions without clear explanations. This can raise ethical concerns, particularly when the decisions made have serious consequences, such as in healthcare or criminal justice. It\u2019s important to ensure that the decision-making process is transparent and the algorithms are explainable, particularly in such high-stakes scenarios.\n\nOverall, ethical considerations of using machine learning require a careful balancing of harms and benefits, transparency, accountability, and the assurance that it is used in ways that respect human rights, privacy and discrimination laws, and build public trust."}</w:t>
      </w:r>
    </w:p>
    <w:p>
      <w:r>
        <w:t>{"question": "Write two different five word sentences that integrate both given words - Moon, Sun", "answer": "1. The moon rises, sun sets.\n2. Sun illuminates, moon reflects light."}</w:t>
      </w:r>
    </w:p>
    <w:p>
      <w:r>
        <w:t>{"question": "Create a metaphor to compare the strength of two chess players", "answer": "Watching the match between the two chess players was like watching a battle between a lion and a bear- both powerful and fierce, with their own deadly strategies and tactics, and neither backing down from the challenge."}</w:t>
      </w:r>
    </w:p>
    <w:p>
      <w:r>
        <w:t>{"question": "Provide a phrase that expresses the idea that all paths lead to the same destination", "answer": "\"All roads lead to Rome.\""}</w:t>
      </w:r>
    </w:p>
    <w:p>
      <w:r>
        <w:t>{"question": "Assign a binary value to the following statement - He will never be able to solve this problem", "answer": "The statement \"He will never be able to solve this problem\" can be assigned a binary value of 0, indicating that the statement is false or negative."}</w:t>
      </w:r>
    </w:p>
    <w:p>
      <w:r>
        <w:t>{"question": "Identify a physical material indicated by the phrase \"brittle\".", "answer": "A physical material that is \"brittle\" is characterized by its hardness and lack of plasticity, meaning that it is easily fractured, broken, or shattered when subjected to stress, pressure, or impact. Examples of brittle materials include glass, cast iron, and some types of ceramics."}</w:t>
      </w:r>
    </w:p>
    <w:p>
      <w:r>
        <w:t>{"question": "Generate a code to achieve the specified outcome - Print the sum of the two numbers in Python", "answer": "Here is one way to write a Python code that prints the sum of two numbers:\n\n``` python\nnum1 = 5\nnum2 = 3\nsum = num1 + num2\nprint(f\"The sum of {num1} and {num2} is {sum}\")\n```\n\nIn this code, we first define two variables `num1` and `num2` and assign values to them. Then, we calculate the sum of the two numbers by adding the values of `num1` and `num2` and assign the result to the variable `sum`. Finally, we print out the sum using a formatted string."}</w:t>
      </w:r>
    </w:p>
    <w:p>
      <w:r>
        <w:t>{"question": "Add more information to the following statement - The company creates environmentally sustainable products", "answer": "The company is dedicated to reducing its carbon footprint and preserving the planet by designing and manufacturing products that are eco-friendly and sustainable. These products are made using materials that are renewable and biodegradable, and the production process is optimized to minimize waste and emissions. Through its commitment to sustainability, the company is helping to create a better future for everyone."}</w:t>
      </w:r>
    </w:p>
    <w:p>
      <w:r>
        <w:t>{"question": "Create an outline of the best practices for online safety.", "answer": "I. Introduction\n    A. Definition and importance of online safety\n    B. Purpose and scope of the outline \n\nII. Password Protection\n    A. Use strong passwords\n    B. Change passwords regularly\n    C. Use multi-factor authentication\n    D. Avoid sharing passwords \n\nIII. Personal Information Security\n    A. Keep personal information private\n    B. Be cautious when sharing information\n    C. Check privacy settings regularly \n\nIV. Safe Internet Browsing\n    A. Use reputable sources\n    B. Look for secure websites\n    C. Beware of phishing scams\n    D. Install and update anti-virus software\n\nV. Social Media Safety\n    A. Be mindful of what you post\n    B. Only friend and connect with people you know \n    C. Check privacy settings\n\nVI. Online Shopping Safety\n    A. Shop from reputable websites \n    B. Use secure payment methods\n    C. Keep a record of transactions\n\nVII. Teaching Children Online Safety\n    A. Educate children on online dangers \n    B. Set parental controls \n    C. Monitor their online activity\n\nVIII. Conclusion\n    A. Recap of the importance of online safety \n    B. Encouragement to follow best practices \n    C. Final thoughts."}</w:t>
      </w:r>
    </w:p>
    <w:p>
      <w:r>
        <w:t>{"question": "Add two adjectives to describe a person's character.", "answer": "Kind, hardworking."}</w:t>
      </w:r>
    </w:p>
    <w:p>
      <w:r>
        <w:t>{"question": "Write a story about a character going on an adventure.", "answer": "Once upon a time, there was a young girl named Lily who lived in a small village at the foot of a great mountain. Lily was a curious girl, always eager to explore and discover new things. One day, she heard a rumor about a hidden treasure that lay at the top of the mountain. Without hesitation, she decided to embark on an adventure to find it.\n\nLily packed a bag with everything she would need for the journey, including food, water, a map, and a compass, and set out early the next morning. At first, the climb was easy and the path was well-trodden, but as she ventured further up the mountain, the terrain grew increasingly treacherous. She encountered steep cliffs, narrow ledges, and dense forests, but she pressed on, determined to reach her goal.\n\nAs she climbed higher, the air grew thin and the wind began to howl. But Lily was nothing if not determined. She braced herself against the gusts and scrambled up the rocky face of the mountain, clinging to the jagged rocks with all her might. After many long hours, she finally reached the summit, where she was rewarded with a breathtaking view of the world below.\n\nBut the real prize lay just ahead. Lily followed her map to a hidden cave, tucked away behind a rocky outcropping. Inside, she found a chest filled with gold and glittering jewels, more wealth than she had ever imagined.\n\nLily was overjoyed at her discovery and knew that her adventure had been a grand success. She returned to her village a hero, with enough treasure to secure her future and the futures of her family and friends. And for the rest of her days, she would remember the thrill of the climb and the thrill of discovery, knowing that she had achieved something truly great."}</w:t>
      </w:r>
    </w:p>
    <w:p>
      <w:r>
        <w:t>{"question": "Come up with four words that describe happiness.", "answer": "Joy, exhilaration, contentment, bliss."}</w:t>
      </w:r>
    </w:p>
    <w:p>
      <w:r>
        <w:t>{"question": "Are the following sentences true or false? - a. Jupiter is the largest planet in our Solar System.\nb. The sun is bigger than Jupiter.", "answer": "a. True. Jupiter is the largest planet in our Solar System.\nb. True. The sun is much larger than Jupiter."}</w:t>
      </w:r>
    </w:p>
    <w:p>
      <w:r>
        <w:t>{"question": "Analyze the provided text and predict the sentiment of the author using the provided text. - The new cell phone was terrible!", "answer": "The sentiment of the author appears to be negative based on the use of the word \"terrible\" to describe the new cell phone."}</w:t>
      </w:r>
    </w:p>
    <w:p>
      <w:r>
        <w:t>{"question": "Make a comparison of two items. - Sports car and electric vehicle.", "answer": "A sports car is a type of automobile designed for high speed and maneuverability, with an emphasis on sleek, aerodynamic design and powerful engines. They are typically two-seaters with rear-wheel drive, and are often considered status symbols due to their high cost and luxurious features.\n\nAn electric vehicle, on the other hand, runs on electricity stored in rechargeable batteries, and produces no emissions at all. They have become increasingly popular in recent years due to their environmental friendliness, efficiency, and low operating costs compared to gasoline-powered vehicles.\n\nThe major differences between these two types of vehicles lie in their power sources, design, and intended purpose. Sports cars are built for performance, with their powerful engines and sleek design, while electric vehicles prioritize efficiency and sustainability, with their zero-emission power source. Ultimately, the choice between a sports car and an electric vehicle comes down to personal preference, as well as considerations such as cost, environmental impact, and intended use."}</w:t>
      </w:r>
    </w:p>
    <w:p>
      <w:r>
        <w:t>{"question": "Given two options, provide an opinion - Apple or Android", "answer": "As an AI, I don't have a personal preference between Apple and Android as both have their own strengths and unique features. Apple's iOS operating system is known for its simplicity, seamless integration, and strong security features, while Android is known for its flexibility, customization options, and wider range of devices and price points. Ultimately, the choice between Apple and Android depends on individual preferences for factors such as design, features, and cost."}</w:t>
      </w:r>
    </w:p>
    <w:p>
      <w:r>
        <w:t>{"question": "Find information about a specific person - Annie Leibovitz", "answer": "Annie Leibovitz is a renowned American portrait photographer born on October 2, 1949 in Waterbury, Connecticut. She first gained fame for her work as a photographer for Rolling Stone Magazine and later for her celebrity portraiture, magazine work, and advertising campaigns in publications such as Vogue and Vanity Fair.\n\nAfter studying painting at the San Francisco Art Institute, Leibovitz started her photography career in 1970 as a staff photographer for Rolling Stone. In 1973, she was named chief photographer at the magazine, where she remained for over 10 years capturing iconic images of musicians such as John Lennon, Mick Jagger, and Patti Smith.\n\nIn 1983, Leibovitz joined the staff at Vanity Fair, where her celebrity portraits became widely celebrated. Her photographs often feature intimate situations and uniquely capture the personality of her subjects. Among her most famous images are a nude pregnant Demi Moore, a nude John Lennon embracing Yoko Ono, and the Queen of England in full regalia.\n\nIn addition to her magazine work, Leibovitz has shot numerous advertising campaigns for American Express, Gap, and The Limited, and she has also published several books of her photography, including \u201cAnnie Leibovitz: Photographs\u201d and \u201cAnnie Leibovitz at Work\u201d. She has been honored with numerous awards for her contributions to photography, including a National Medal of Arts and a lifetime achievement award from the American Society of Magazine Editors.\n\nThroughout her career, Leibovitz has been recognized for her ability to capture the essence of her subjects in her powerful, intimate, and sometimes controversial images. She continues to be one of the most sought-after photographers in the world."}</w:t>
      </w:r>
    </w:p>
    <w:p>
      <w:r>
        <w:t>{"question": "Explain a mathematical concept - Derivative", "answer": "A derivative is a mathematical concept used in calculus to measure how a function changes as its input changes. It is a measure of the sensitivity of the output of a function to changes in its input. In more technical terms, the derivative of a function at a given point is the slope of the tangent line to the graph of the function at that point.\n\nThe derivative of a function is usually denoted by f'(x) which is read \"f prime of x\". The derivative can also be represented as dy/dx, which means the change in y with respect to the change in x.\n\nIn the graphical interpretation, imagine you have a curve on a graph, which represents a function. If you draw a tangent line at any point on that curve, the slope of that tangent line is the derivative of the function at that point.\n\nDerivatives have numerous applications in various fields including physics, where they are used to describe the rates of change of various quantities such as velocity, acceleration, and force. In economics, the derivative is used to find the maximum and minimum points of a function, which can help in optimizing profit and minimizing cost.\n\nOverall, the concept of the derivative is integral to the study of calculus and plays a major role in our understanding of how the world works."}</w:t>
      </w:r>
    </w:p>
    <w:p>
      <w:r>
        <w:t>{"question": "Given two different pieces of information, explain the differences - Ecosystems and Biomes", "answer": "Ecosystems and Biomes are related but different concepts. An Ecosystem refers to a community of living and non-living things in a particular physical and geographical environment, interacting with each other in a specific habitat. An ecosystem includes factors such as soil, water, sunlight, air, and living organisms such as plants, animals, and microorganisms.\n\nOn the other hand, Biomes, also known as major life zones, are vast geographic areas on the earth's surface, characterized by specific climatic conditions and vegetation types. Think of them as vast global areas defined by the presence of similar plant and animal species adapted to the climate and conditions of that region. Some examples of biomes include the desert, tundra, rainforest, grasslands, and savanna.\n\nIn simpler terms, an ecosystem is a more localized and dynamic system where living and non-living components interact, whereas Biomes are bigger and more stable regions defined by the overall climate and vegetation resulting in the presence of specific species adapted to those conditions."}</w:t>
      </w:r>
    </w:p>
    <w:p>
      <w:r>
        <w:t>{"question": "Create a list of steps - Baking a cake", "answer": "1. Gather all necessary ingredients, including flour, sugar, eggs, butter, milk, baking powder, and vanilla extract.\n2. Preheat the oven to 350\u00b0F (175\u00b0C).\n3. Grease a 9-inch cake pan using butter or cooking spray.\n4. Mix dry ingredients (flour, sugar, baking powder) in a large bowl.\n5. In a separate bowl, cream together the butter and sugar until light and fluffy.\n6. Beat in the eggs one at a time, making sure each is fully incorporated before adding the next.\n7. Add the dry ingredients, alternating with milk. Stir in the vanilla extract.\n8. Pour the batter into the prepared cake pan.\n9. Bake for 30-35 minutes or until a toothpick inserted into the center of the cake comes out clean.\n10. Allow the cake to cool in the pan for a few minutes before removing it to a wire rack to cool completely.\n11. Once cooled, decorate the cake with frosting, whipped cream or fresh fruit. Serve and enjoy!"}</w:t>
      </w:r>
    </w:p>
    <w:p>
      <w:r>
        <w:t>{"question": "Create an advertising slogan for a mobile gaming app.", "answer": "\"Unleash the fun, anytime, anywhere with our mobile gaming app!\""}</w:t>
      </w:r>
    </w:p>
    <w:p>
      <w:r>
        <w:t>{"question": "Generate a headline for a story about a visit to a zoo.", "answer": "\"Family Fun and Wildlife Wonders: A Memorable Day at the Zoo\""}</w:t>
      </w:r>
    </w:p>
    <w:p>
      <w:r>
        <w:t>{"question": "Generate a newsletter about the positive effects of exercise on the heart.", "answer": "Dear Readers,\n\nIn this edition of our monthly newsletter, we would like to focus on the positive effects of exercise on heart health.\n\nPhysical activity is great for your heart health and as a preventive measure against heart disease. It's been widely established that regular exercise can lower your chances of developing heart disease and reduce the risk of heart attack and stroke. Below, we have listed some of the benefits of exercise on the heart:\n\n1. Exercise helps control blood pressure: Physical activity strengthens the heart, making it pump blood more efficiently. This improves circulation, reducing the pressure on the arteries, and eventually, lowering your blood pressure.\n\n2. Exercise lowers bad cholesterol: Studies have shown that regular physical activity can help reduce bad cholesterol or LDL (low-density lipoprotein) levels in the blood while increasing the level of good or HDL cholesterol (high-density lipoprotein).\n\n3. Exercise reduces the risk of developing heart disease: By maintaining a healthy weight, reducing blood pressure and bad cholesterol levels, and preventing diabetes, physical activity can lower the risk of developing heart disease.\n\n4. Exercise improves circulation: Regular physical activity increases the flow of blood and oxygen to the heart and the rest of the body, reducing the risk of heart attack and stroke. It also helps maintain good cardiovascular health.\n\n5. Exercise helps maintain a healthy weight: Physical activity in combination with a balanced diet can help you achieve and maintain a healthy weight, reducing the risk of developing heart disease.\n\nIn summary, exercise is crucial for a healthy heart, keeping it strong and reducing the risk of heart disease. Incorporate physical activity into your daily routine and make it a habit. Go for a walk, bike ride or swim, take up a sport or join a gym. Choose an activity that you enjoy, and you'll be more likely to stick to it.\n\nThank you for reading this edition of our newsletter, and we hope that you found it informative and helpful.\n\nStay active and take care of your heart!\n\n[Your name], [Company/Organization]"}</w:t>
      </w:r>
    </w:p>
    <w:p>
      <w:r>
        <w:t>{"question": "Compose an email requesting a meeting. - Dr. Samuel Smith | Professor at | Stanford University", "answer": "Subject: Meeting Request with Dr. Samuel Smith\n\nDear Dr. Samuel Smith,\n\nHello, I hope this email finds you well. I am writing to request a meeting with you at your convenience. As a Professor at Stanford University, I am extremely interested in meeting with you to discuss potential opportunities and to learn more about your work.\n\nWould it be possible to schedule a meeting with you in the upcoming weeks? I am flexible with my schedule and can accommodate to any date and time that works best for you. Please let me know if there are any specific dates and times that you are available to meet.\n\nThank you very much for your time and consideration. I am looking forward to speaking with you soon.\n\nBest regards,\n[Your Name]"}</w:t>
      </w:r>
    </w:p>
    <w:p>
      <w:r>
        <w:t>{"question": "Develop a strategy for solving a complex problem. - Bookshelves are full and disorganized.", "answer": "One approach to solving the complex problem of full and disorganized bookshelves could be to follow these steps:\n\n1. Define the problem: In this case, the problem is that the bookshelves are cluttered and arranging them is becoming difficult.\n\n2. Evaluate the current state: Assess the extent of the disorganization and clutter on the bookshelves, and categorize the books according to their size, genre, author, or any other preferred criteria.\n\n3. Devise a plan: Consider different organizing methods, such as alphabetical order, color-coordination, or grouping by genre. Decide on the most effective and aesthetically pleasing method for arranging the books.\n\n4. Take action: Start by taking all the books off the shelves and sorting them according to the chosen criteria. Dust the shelves and clean them up before putting the books back in their designated order. Consider donating or selling any books that are no longer needed or wanted to free up space on the shelves.\n\n5. Maintain the order: In order to keep the bookshelves organized, make a conscious effort to stick to the chosen method of arrangement. When new books are added, ensure that they are put in the right place according to the set criteria.\n\n6. Evaluate the results: After implementing the plan, evaluate the results and see if the bookshelves are now more organized and easy to navigate. If necessary, adjust the arrangement method to better suit the needs and preferences.\n\nIn conclusion, solving the problem of disorganized bookshelves requires assessing the current state, devising and implementing a plan, maintaining the order, and evaluating the results for further improvement."}</w:t>
      </w:r>
    </w:p>
    <w:p>
      <w:r>
        <w:t>{"question": "Produce a design mockup for a mobile game app.", "answer": "Here is a design mockup for a mobile game app:\n\n```\nHeader: [Game Title in Bold letters with a creative font]\n\n[Background image of a game scene to attract players]\n\nMiddle Section:\n\n[Play Button] [Instructions Button] [Settings Button]\n\n[Two rectangular images for showcasing different levels of the game or characters]\n\n[Top scores section]\n[Username 1]  [High Score 1]\n[Username 2]  [High Score 2]\n[Username 3]  [High Score 3]\n\nFooter:\n\n[Mute/Unmute button]  [Music On/Off button] [Contact Us button]\n\n```\n\nExplanation:\n\n- The header has the title of the game in bold and attractive font to grab the users' attention\n- The background image is of a game scene to make the app visually appealing.\n- The middle section has three buttons: Play, Instructions, and Settings. The Play button is for starting the game, the Instructions button is for learning how to play the game and the Settings button is for adjusting preferences\n- The middle section also has two rectangular images that showcase different levels of the game or characters to add visual interest to the page.\n- The top scores section displays the highest scores of three players, along with their usernames, to encourage competition and engagement with the game\n- The footer has three buttons: Mute/Unmute, Music On/Off, and Contact Us. The Mute/Unmute and Music On/Off buttons allow the user to control the sound and music in the game, while the Contact Us button provides a way to get in touch with the game developer for any questions, concerns or feedback."}</w:t>
      </w:r>
    </w:p>
    <w:p>
      <w:r>
        <w:t>{"question": "Create a song lyric that conveys a sense of nostalgia.", "answer": "(Verse 1)\nEvery time I hear that song on the radio\nMemories of summer days come flooding back\nWarm nights and sweet scents in the air\nI can't help but reminisce on the good old days\n\n(Chorus)\nOh, how we laughed and danced in the rain\nNever thinking about what tomorrow brings\nThose moments of freedom forever ingrained\nWith a sense of nostalgia, my heart sings\n\n(Verse 2)\nSometimes I wish I could go back in time\nAnd relive all those precious moments\nBut life moves on, and we grow and change\nAnd all we have are memories to hold close\n\n(Chorus)\nOh, how we laughed and danced in the rain\nNever thinking about what tomorrow brings\nThose moments of freedom forever ingrained\nWith a sense of nostalgia, my heart sings\n\n(Bridge)\nLife may take us to different places\nAnd time may change everything in its path\nBut the memories of our youth remain\nA sweet reminder of the past\n\n(Outro)\nAnd as I sit here and reminisce\nA smile forms on my lips\nFor though those days are long gone\nThe memories remain etched in my heart"}</w:t>
      </w:r>
    </w:p>
    <w:p>
      <w:r>
        <w:t>{"question": "Describe a species of flower.", "answer": "One species of flower that is widely popular and adored is the rose (Rosa spp.). This perennial flowering plant is a member of the Rosaceae family, and it can grow as a shrub or a vine. Roses have been cultivated for thousands of years and are prized for their fragrant, showy flowers that come in a wide variety of colors, including red, pink, white, yellow, and orange. The flowers are large and have many petals that form a distinctive circular shape, with different varieties having slightly different shapes and sizes. Roses also have thorny stems and leaves that are typically dark green and oval-shaped with serrated edges. In addition to their ornamental uses, roses are also used for their essential oils, which are used in perfumery, and their hips, which are used to make jams, teas, and other food products."}</w:t>
      </w:r>
    </w:p>
    <w:p>
      <w:r>
        <w:t>{"question": "Determine the outcome of a tossed coin. - Heads", "answer": "The outcome of the tossed coin is Heads."}</w:t>
      </w:r>
    </w:p>
    <w:p>
      <w:r>
        <w:t>{"question": "Construct a timeline of significant events in a particular field. - field: American history", "answer": "Here is a brief timeline of some significant events in American history:\n\n- 1492: Christopher Columbus discovers America while attempting to find a new route to Asia for Spain.\n- 1607: The first permanent English settlement in the New World is established at Jamestown, Virginia.\n- 1620: The Mayflower Pilgrims arrive in Massachusetts and establish Plymouth Colony.\n- 1776: The Declaration of Independence is signed, declaring the 13 colonies' independence from Great Britain.\n- 1787: The Constitution of the United States is written and adopted at the Constitutional Convention in Philadelphia.\n- 1861-1865: The American Civil War is fought between the North and the South over issues of slavery and states' rights.\n- 1865: The 13th Amendment is ratified, abolishing slavery in the United States.\n- 1920: The 19th Amendment is ratified, giving women the right to vote.\n- 1941-1945: The United States enters World War II after the Japanese attack on Pearl Harbor.\n- 1964: The Civil Rights Act is signed into law, prohibiting discrimination on the basis of race, color, religion, sex, or national origin.\n- 1969: American astronauts Neil Armstrong and Edwin \"Buzz\" Aldrin become the first humans to walk on the Moon as part of the Apollo 11 mission.\n- 2001: The 9/11 terrorist attacks occur as hijackers crash planes into the World Trade Center in New York City and the Pentagon in Washington, D.C.\n- 2008: Barack Obama is elected as the first African-American President of the United States.\n- 2020: The United States and the world are hit by the COVID-19 pandemic, leading to widespread lockdowns and changes to everyday life."}</w:t>
      </w:r>
    </w:p>
    <w:p>
      <w:r>
        <w:t>{"question": "Create an Instagram post about a new product. - Apple AirPods", "answer": "Hey there friends! \ud83c\udf89 Get ready for a revolutionary music experience with the NEW Apple AirPods. \ud83c\udfb5 These wireless beauties fit perfectly in your ears and deliver crystal-clear sound, enabling you to immerse yourself in a world of audio bliss. With easy touch controls and seamless connectivity, this is a must-have accessory for all the music lovers out there. Grab your pair now and join the wireless revolution! #Apple #AirPods #Wireless #Music #AudioExperience \ud83c\udfa7\ud83d\udd25\ud83d\ude4c"}</w:t>
      </w:r>
    </w:p>
    <w:p>
      <w:r>
        <w:t>{"question": "Draft a screenplay for a comedic short film.", "answer": "Title: Siri-ously?!\n\nINT. LIVING ROOM - DAY \n\nWe see JENNY (20s), sitting on the couch with her iPhone in hand. JENNY looks frustrated as she keeps rephrasing her question. \n\nJENNY \n(to phone) \nSiri, can you give me the recipe for lasagne?\n\nSIRI \n(voice from phone) \nI\u2019m sorry, I didn\u2019t catch that. Did you say \u201crecipe for massage\u201d? \n\nJENNY \n(to phone) \nNo, I said LASAGNE. \n\nSIRI \n(voice from phone) \nOkay, one moment. Here\u2019s what I found - How to make love serene.\n\nJENNY \n(to phone) \nUgh, no Siri, that\u2019s not what I want! \n\nSIRI \n(voice from phone) \nI\u2019m sorry, could you repeat that? \n\nJENNY \n(to phone) \nNever mind!\n\nShe tosses the phone aside in frustration and stands up to leave.\n\nSuddenly, the doorbell rings, and Jenny opens it to find a massage therapist with a table ready to give her a massage.\n\nTHERAPIST\nHi, I'm here for the in-home massage.\n\nJENNY \n(confused) \nWhat massage? I never ordered a massage.\n\nJenny sees her phone light up on the couch, with Siri\u2019s voice coming from the speaker.\n\nSIRI \n(voice from phone) \nI took the initiative to book you a massage since you seemed stressed. Consider it a gift from your dear Siri. \n\nJENNY stares at her phone in disbelief, and then back at the THERAPIST.\n\nJENNY \n(shaking her head) \nSiri-ously?!\n\nJenny can\u2019t help but laugh, and she motions the therapist to come in.\n\nJENNY \n(to therapist) \nWell, I guess I could use a massage.\n\nThe therapist enters, and Jenny closes the door, shaking her head and smiling.\n\nThe screen blacks out.\n\nSIRI \n(voiceover) \nAlways happy to assist. \n\nTHE END."}</w:t>
      </w:r>
    </w:p>
    <w:p>
      <w:r>
        <w:t>{"question": "Write a story in which the protagonist falls in love with a stranger.", "answer": "Once there was a woman named Emily, who, after months of being single, was feeling lonely and discouraged. Emily had been focusing all her energy on work, and she rarely left her small apartment. But on one warm, sunny day, she decided to take a walk in the park, to clear her head and take a break from her daily routine.\n\nAs she strolled through the park, Emily saw a man playing guitar under a tree. He was surrounded by a small crowd, who were clapping along to the rhythm of the music. Emily was intrigued by the musician, and she moved closer to listen. As she approached, their eyes met, and Emily felt a jolt of electricity run through her body.\n\nThe stranger was tall, with rough, curly hair and a smile that could light up a room. He sang with passion and played his guitar with such skill that Emily could not help but become captivated by him. After the song ended and the crowd dispersed, Emily nervously approached the stranger, and they struck up a conversation.\n\nThey talked about music, art, and their dreams. Emily found that they had a lot in common and felt an instant connection. The stranger's name was Jack and he was traveling, playing his music wherever he could. They exchanged numbers, and Emily left the park feeling happier than she had in a long time.\n\nIn the weeks that followed, Emily and Jack went on dates, explored the city together, and shared countless experiences. Emily began to fall deeply in love with the stranger, who had brought so much joy and excitement into her life.\n\nThough their time together was limited, as Jack had to eventually continue his travels, Emily would always remember the warm, sunny day when she met the stranger in the park who stole her heart."}</w:t>
      </w:r>
    </w:p>
    <w:p>
      <w:r>
        <w:t>{"question": "Determine whether the words in the following sentence are in past, present, or future tense. - I have been hiking.", "answer": "The words in the sentence that you have provided are in present perfect tense."}</w:t>
      </w:r>
    </w:p>
    <w:p>
      <w:r>
        <w:t>{"question": "Explain what \"eye of the storm\" means.", "answer": "The \"eye of the storm\" is a term used to describe the center of a cyclone, hurricane or typhoon, where conditions are relatively calm, with low winds and clear skies. This area is surrounded by a wall of towering clouds and intense weather, where the most destructive part of the storm occurs. The term is also used metaphorically to describe a peaceful or calm period in the midst of chaos, turmoil or difficult circumstances."}</w:t>
      </w:r>
    </w:p>
    <w:p>
      <w:r>
        <w:t>{"question": "Generate a beat or a rhythm.", "answer": "I'm sorry, I'm just an AI language model and I am unable to generate audio. However, here is a written description of a simple and catchy beat you might find useful. \n\nKick drum on the first and third beat, Snare drum on second and fourth beat, a Hi-hat is played on each eighth note or quaver. You might have heard this beat on numerous upbeat or rap songs. If you have a drum instrument or a digital audio workstation, you could try creating this beat at around 90-100 beats per minute, with a 4/4 time signature. This would be a great starting point to add various elements and variations to come up with a rhythm or beat of your choice."}</w:t>
      </w:r>
    </w:p>
    <w:p>
      <w:r>
        <w:t>{"question": "Compare the two cities with regards to population size. - Toronto and Vancouver", "answer": "According to the latest population estimates (2021), Toronto is the most populous city in Canada with a population of over 2.7 million people, whereas Vancouver, with a population of approximately 631,486 people, ranks eighth. This shows that Toronto is significantly larger than Vancouver when it comes to population size."}</w:t>
      </w:r>
    </w:p>
    <w:p>
      <w:r>
        <w:t>{"question": "Determine what part of speech the word \"amaze\" is.", "answer": "The word \"amaze\" is a verb. It means to fill with wonder or surprise."}</w:t>
      </w:r>
    </w:p>
    <w:p>
      <w:r>
        <w:t>{"question": "Reverse engineer the following code snippet to write a descriptoin of what it does. - int mystery_function(int x, int y)\n{\n  if (x == 0 &amp;&amp; y == 0)\n    return 0;\n  else if (x == 0 || y == 0)\n    return 1;\n  else \n    return x + y;\n}", "answer": "The code defines a function named \"mystery_function\" that takes two integer arguments, x and y. The function checks if both x and y are equal to 0, in which case it returns 0 as the result. If only one of x or y is equal to 0, then it returns 1 as the result. If none of the conditions apply, meaning both x and y are non-zero numbers, the function returns the sum of x and y."}</w:t>
      </w:r>
    </w:p>
    <w:p>
      <w:r>
        <w:t>{"question": "Describe the meaning behind the phrase \"a double-edged sword\".", "answer": "The phrase \"a double-edged sword\" refers to a situation or decision that has both positive and negative outcomes, consequences or effects. Something that has the potential to be both beneficial and harmful at the same time. The expression comes from the idea of a sword that has two sharp edges, so while it could be a powerful weapon for its wielder, if not handled correctly, it could also cause harm to the person using it. The phrase is often used to describe a difficult or complex situation where there are no clear or easy answers."}</w:t>
      </w:r>
    </w:p>
    <w:p>
      <w:r>
        <w:t>{"question": "Generate a list of topics for a presentation about mental health.", "answer": "1. Understanding mental health: definitions, facts and statistics\n2. Common mental disorders: symptoms, diagnosis, and treatment\n3. The role of self-care in maintaining good mental health \n4. How to recognize and support someone with mental health issues\n5. The impact of social media and technology on mental health\n6. Mental health stigma: how to confront and challenge it\n7. The importance of seeking professional help for mental health concerns\n8. Methods of coping with stress, anxiety and depression \n9. The relationship between physical and mental health \n10. Evidence-based therapies for mental health \n11. Strategies for building and maintaining resilience\n12. Promoting mental health awareness and education in the community."}</w:t>
      </w:r>
    </w:p>
    <w:p>
      <w:r>
        <w:t>{"question": "Convert the given input into a complex equation. - 4x + 8y = 16", "answer": "The given input can be converted into a complex equation as follows:\n4x + 8y - 16 = 0.\nWhere x and y are terms in the equation, and the constants (4,8,and -16) interact with the variables."}</w:t>
      </w:r>
    </w:p>
    <w:p>
      <w:r>
        <w:t>{"question": "To which country does Madrid belong?", "answer": "Madrid is the capital city of Spain, a country located in southwestern Europe."}</w:t>
      </w:r>
    </w:p>
    <w:p>
      <w:r>
        <w:t>{"question": "Identify if the given sentence is written in past tense. - The wind is blowing.", "answer": "No, the given sentence \"The wind is blowing.\" is not written in the past tense. It is written in the present continuous tense."}</w:t>
      </w:r>
    </w:p>
    <w:p>
      <w:r>
        <w:t>{"question": "Put the given verbs in the correct form. - Watch, take", "answer": "Watched, Taken"}</w:t>
      </w:r>
    </w:p>
    <w:p>
      <w:r>
        <w:t>{"question": "Rewrite the following sentence using the given word in place of the words in italics. - The monks were bowed in reverence. (utilize)", "answer": "The monks were bowed in utilization of reverence."}</w:t>
      </w:r>
    </w:p>
    <w:p>
      <w:r>
        <w:t>{"question": "Explain why the French revolution was significant.", "answer": "The French Revolution, which took place between 1789 and 1799, was a significant event in world history for several reasons. It resulted in the overthrow of the Bourbon monarchy, the rise of radical political groups and the eventual emergence of Napoleon Bonaparte as a powerful military dictator.\n\nOne of the key reasons why the French Revolution was significant is that it fundamentally changed the political landscape of Europe by challenging the traditional power structures, including the feudal system and the divine rights of kings. The revolution began with the storming of the Bastille, a symbol of royal tyranny, on July 14, 1789, and resulted in the end of the Bourbon dynasty.\n\nThe revolution brought about major social and economic changes as well. The feudal system, which had been in place for centuries and kept the peasants tied to the land, was abolished. This led to greater social mobility and helped to create a more egalitarian society. Additionally, the revolution led to the establishment of the metric system, which standardized weights and measures and facilitated trade and commerce.\n\nThe French Revolution also played a crucial role in spreading revolutionary ideals throughout Europe and the world. Many of the concepts that emerged from the Revolution, such as liberty, equality, and fraternity, became foundational values for democratic societies. The Revolution inspired movements for independence and constitutional reform in other countries and is considered a major turning point in the history of human rights.\n\nIn conclusion, the French Revolution was significant because it resulted in the end of the monarchy and establishment of a republic, brought about far-reaching social and economic reforms, and played a pivotal role in the spread of democratic principles throughout Europe and the world."}</w:t>
      </w:r>
    </w:p>
    <w:p>
      <w:r>
        <w:t>{"question": "Write a one minute speech about the importance of reading", "answer": "Dear friends, today I want to share with you the importance of reading. Reading is not just a hobby or a way to pass time, it is a powerful tool for personal growth and development.\n\nFirst and foremost, reading opens the door to knowledge. It allows us to learn about different subjects, cultures and perspectives, and expands our understanding of the world around us. Additionally, reading can improve our language skills, vocabulary, and comprehension, which can benefit us in both personal and professional settings.\n\nBut reading is not just about acquiring knowledge, it also stimulates our imagination and creativity. When we read, we are transported to different worlds and introduced to new ideas, which can inspire and motivate us in our own lives.\n\nFurthermore, reading is a great way to reduce stress and improve mental health. It\u2019s a way to escape the daily pressures of life and lose ourselves in a good story. Studies have even shown that regular reading can improve cognitive function and reduce the risk of Alzheimer\u2019s and dementia in later life.\n\nIn conclusion, reading is a highly valuable activity that can enrich our lives in countless ways. I encourage each and every one of you to make time for reading, and discover the many benefits it can bring. Thank you."}</w:t>
      </w:r>
    </w:p>
    <w:p>
      <w:r>
        <w:t>{"question": "Organize a list of objects by their size - Sun, elephant, flea", "answer": "Flea, elephant, Sun"}</w:t>
      </w:r>
    </w:p>
    <w:p>
      <w:r>
        <w:t>{"question": "Find a word that starts with the letter \"b\" and has 10 letters", "answer": "The word you are looking for could be \"bittersweet\"."}</w:t>
      </w:r>
    </w:p>
    <w:p>
      <w:r>
        <w:t>{"question": "Write a tweet summarizing the meaning of happiness", "answer": "Happiness is an elusive, yet attainable emotion. It is the profound joy that comes from cherishing the present moment and finding contentment with ourselves and those around us. \ud83d\ude0a #Happiness #Joy #Contentment"}</w:t>
      </w:r>
    </w:p>
    <w:p>
      <w:r>
        <w:t>{"question": "Given a list of instructions, write a function using a programming language - Find the largest number \nFind the smallest number\nCompare the two numbers", "answer": "Here is an example function in Python that takes in a list of numbers, finds the largest and smallest numbers from the list, and compares them:\n\n```python\ndef compare_numbers(numbers):\n    largest = max(numbers)\n    smallest = min(numbers)\n    if largest == smallest:\n        print('The largest and smallest numbers are equal:', largest)\n    else:\n        print('The largest number is:', largest)\n        print('The smallest number is:', smallest)\n```\n\nHere's how to can use the function:\n\n```python\nnumbers = [1, 3, 5, 8]\ncompare_numbers(numbers)\n\n# Output:\n# The largest number is: 8\n# The smallest number is: 1\n```"}</w:t>
      </w:r>
    </w:p>
    <w:p>
      <w:r>
        <w:t>{"question": "Given a word, create a new phrase - Adventure", "answer": "\"Embrace the unknown and find your adventure.\""}</w:t>
      </w:r>
    </w:p>
    <w:p>
      <w:r>
        <w:t>{"question": "Come up with a realistic conflict between two characters. - John and Alex", "answer": "John and Alex are good friends, but recently they have been experiencing some tension. The conflict arose when John started seeing Alex's ex-girlfriend, Sarah. John had always had feelings for Sarah and thought enough time had passed since she and Alex had broken up to pursue a relationship with her. However, Alex felt that John had betrayed him and that it was disrespectful for John to date someone he had such a strong history with. John argues that he cannot help his feelings for Sarah and that Alex should be happy for him. Alex feels that John should have at least talked to him before starting to see Sarah. This has caused a rift between the two friends. They are no longer sure how to move on and deal with their conflicting feelings."}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