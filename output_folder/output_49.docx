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importance of artificial intelligence in the healthcare industry.", "answer": "Artificial intelligence (AI) is becoming increasingly important in the healthcare industry due to its ability to improve patient care and outcomes, while also helping to reduce costs and improve efficiencies within the system. Some of the key benefits of AI in healthcare include:\n\n1. Improved Diagnostics: AI technologies, such as machine learning algorithms, can analyze large amounts of medical data and images to detect and diagnose diseases with a high level of accuracy. This can lead to earlier detection and intervention, which can improve patient outcomes.\n\n2. Personalized Treatment: AI can also be used to analyze patient data and medical histories to determine the most effective treatment plan for a specific patient. This can help to improve patient outcomes and reduce healthcare costs by avoiding unnecessary treatments or procedures.\n\n3. Increased Efficiency: AI can help to automate routine tasks and processes within the healthcare system, such as scheduling appointments or managing patient records. This can improve efficiency and reduce the burden on healthcare staff, allowing them to focus on providing high-quality patient care.\n\n4. Predictive Analytics: AI can also be used to analyze large amounts of healthcare data to identify patterns and trends, and make predictions about future health events or disease outbreaks. This can help healthcare providers to take proactive measures to prevent or mitigate the impact of these events.\n\nOverall, the integration of artificial intelligence within the healthcare industry has the potential to significantly improve patient care and outcomes, while also helping to reduce costs and improve the overall efficiency of the system."}</w:t>
      </w:r>
    </w:p>
    <w:p>
      <w:r>
        <w:t>{"question": "What is the period of eclipses?", "answer": "The period of eclipses refers to the frequency at which solar and lunar eclipses occur. Solar eclipses happen when the Moon passes between the Earth and the Sun, casting its shadow on the Earth's surface. Lunar eclipses, on the other hand, occur when the Earth passes between the Sun and the Moon, blocking the Sun\u2019s light and casting its shadow on the Moon.\n\nThe period of eclipses is not fixed, as it depends on the alignment of the Sun, Earth, and Moon, but typically, there are at least two and up to five solar eclipses per year, and two to three lunar eclipses per year, occurring about every 173 days. However, a single location on Earth will only experience a total eclipse roughly once every 375 years on average."}</w:t>
      </w:r>
    </w:p>
    <w:p>
      <w:r>
        <w:t>{"question": "How does gravity affect the motion of an object?", "answer": "Gravity, which is a fundamental force of nature, affects the motion of an object by imparting an attractive force on it. This force causes the object to move or accelerate towards the center of the mass of the body creating that force. \n\nOn Earth, the gravitational force attracts objects towards the center of the planet, causing objects to move in a downward direction when dropped. The acceleration due to gravity is approximately 9.8 m/s^2 near the surface of Earth, meaning that objects near the surface will accelerate towards the ground at this rate. This force causes objects to increase in speed as they fall or move downward.\n\nGravity also keeps celestial bodies like planets, moons or satellites in orbit. It allows for planets to stay in fixed orbits around the sun, and moons to move around their respective planets. This is because the gravitational force pulls the object towards the center of the mass that it is orbiting, and the object's forward motion keeps it from falling into the central body.\n\nIn summary, gravity affects the motion of an object by imparting a force on it, causing it to accelerate towards the center of the mass generating the gravity. Additionally, it plays a crucial role in the movement of celestial bodies in the Universe."}</w:t>
      </w:r>
    </w:p>
    <w:p>
      <w:r>
        <w:t>{"question": "Identify the different types of conflict.", "answer": "Conflict is an inevitable part of life that arises due to disagreements, differences in values, beliefs, interests, or goals. The different types of conflict are as follows:\n\n1. Interpersonal Conflict: This occurs when two or more individuals have opposing opinions, needs, or goals, resulting in a disagreement. An example of this is a dispute between friends over an important issue.\n\n2. Intrapersonal Conflict: This happens when an individual is faced with a personal dilemma, and there\u2019s an internal struggle within oneself. An example is when someone must choose between two career paths.\n\n3. Organizational Conflict: This kind of conflict happens within the workplace due to differences in working styles, management practices, or job responsibilities. An example is when two colleagues compete for the same promotion.\n\n4. Intergroup Conflict: This occurs between two or more groups or teams, often as a result of competition or rivalry for resources. An example of this is conflict between departments within a company.\n\n5. Community Conflict: This type of conflict takes place within a community or between different communities due to different interests or values. An example would be a disagreement between towns over the use of shared resources."}</w:t>
      </w:r>
    </w:p>
    <w:p>
      <w:r>
        <w:t>{"question": "Analyze the following article on ancient Egypt - The Ancient Egyptian civilization flourished in Egypt from roughly 3000 BC until it was conquered by Alexander the Great in the 4th century BC. During this time, Ancient Egypt was one of the most advanced civilizations in the world, developing advances in mathematics, geometry, medicine, engineering, and astronomy.", "answer": "Based on the given article, it can be deduced that the Ancient Egyptian civilization thrived for roughly 3 millennia before being defeated by Alexander the Great. During this period, its inhabitants were remarkably skilled in various fields, leading to significant advancements in mathematics, geometry, medicine, engineering, and astronomy. As a result of these developments, Ancient Egypt was considered one of the leading civilizations globally at the time."}</w:t>
      </w:r>
    </w:p>
    <w:p>
      <w:r>
        <w:t>{"question": "How does global warming affect sea levels?", "answer": "Global warming is causing sea levels to rise primarily in two ways. First, as the average temperature of the Earth increases, polar ice caps and glaciers melt, causing more water to flow into the ocean. Second, as water warms, it expands and takes up more space, which also causes the level of the sea to rise. \n\nThese rising sea levels are a major concern as they can result in increased coastal flooding, shoreline erosion, and displacement of people in low-lying areas. The magnitude and speed of the rise depends on future global greenhouse gas emissions, so reducing these emissions is key in slowing down the rise of sea levels."}</w:t>
      </w:r>
    </w:p>
    <w:p>
      <w:r>
        <w:t>{"question": "Explain the purpose of the Linux operating system.", "answer": "The Linux operating system is an open-source operating system primarily used to run servers and other computer systems. It is based on the Unix operating system and can be customized and adapted for a wide variety of uses. The purpose of Linux is to provide users with a stable and reliable platform for running their computer and server applications, while offering a great deal of flexibility and control over the system. Linux is widely used due to its stability, security, flexibility, and the fact that it is freely available under an open-source license. Because of this, it is used by individuals, businesses, and organizations of all sizes to run their computer systems and host critical applications."}</w:t>
      </w:r>
    </w:p>
    <w:p>
      <w:r>
        <w:t>{"question": "Create a new word that expresses something positive.", "answer": "\"Yayfulness\" - the state of being full of joy and happiness. It can be used to describe a person or an atmosphere that radiates positivity and cheerfulness."}</w:t>
      </w:r>
    </w:p>
    <w:p>
      <w:r>
        <w:t>{"question": "Generate 5 techniques to enhance the reader's focus.", "answer": "1. Eliminate distractions: Creating a calm and organized environment that is free from interruptions, noise or any other external factors can help to increase focus while reading.\n\n2. Set achievable goals: Defining the amount of reading that needs to be done and breaking it into smaller, more manageable segments can aid in maintaining concentration.\n\n3. Take frequent breaks: Taking short breaks between reading sessions allows time to rest and recharge, which can help to prevent mental fatigue and burnout.\n\n4. Practice mindfulness: This technique involves being present and fully engaged in the reading material, focusing solely on the text, and actively avoiding letting the mind wander.\n\n5. Use active reading strategies: Actively engaging with the text, by underlining important sections or making notes, can keep the mind focused and enhance comprehension and retention of the material."}</w:t>
      </w:r>
    </w:p>
    <w:p>
      <w:r>
        <w:t>{"question": "Generate a memorable theme for a virtual party.", "answer": "\"A Night Under the Virtual Stars\" - This theme brings the beauty and magic of the outdoors inside, with a virtual party experience that will transport guests beneath the twinkling stars. Guests can dress up in their finest outdoor-inspired attire, and the party can feature galaxy-inspired decorations, music, and activities. With a blend of nature, technology, and creativity, this virtual party is sure to be unforgettable!"}</w:t>
      </w:r>
    </w:p>
    <w:p>
      <w:r>
        <w:t>{"question": "Change the following sentece into future tense. - I am taking the car for a service today.", "answer": "I will be taking the car for a service today."}</w:t>
      </w:r>
    </w:p>
    <w:p>
      <w:r>
        <w:t>{"question": "Complete the following sentence by adding a comparison. - She is as", "answer": "She is as quick as a cheetah when she runs."}</w:t>
      </w:r>
    </w:p>
    <w:p>
      <w:r>
        <w:t>{"question": "Rewrite the following sentence to include two adjectives. - The car is fast.", "answer": "The sleek, red car is incredibly fast."}</w:t>
      </w:r>
    </w:p>
    <w:p>
      <w:r>
        <w:t>{"question": "Given the following text, classify the emotion expressed by the text. - I can't believe I failed the test.", "answer": "Disbelief and disappointment."}</w:t>
      </w:r>
    </w:p>
    <w:p>
      <w:r>
        <w:t>{"question": "Greet an incoming guest. - John Smith", "answer": "Hello John Smith! Welcome! It is great to have you here. How can I assist you today?"}</w:t>
      </w:r>
    </w:p>
    <w:p>
      <w:r>
        <w:t>{"question": "Explain what is a centrifugal force.", "answer": "Centrifugal force is an apparent force that acts on an object moving in a circular path, pulling it away from the center of the circular motion. It is not a 'real' force, resulting from the interaction between two physical objects, but it is a fictitious force - or an effect - created by the inertia of the object following the curve. Imagine a ball spinning around a fixed point on the end of a string. The ball wants to travel in a straight line, but the string prevents it from escaping. The force pulling the ball away from the center and making the string taut is the centrifugal force, which arises from the ball's tendency to continue its motion in a straight line."}</w:t>
      </w:r>
    </w:p>
    <w:p>
      <w:r>
        <w:t>{"question": "Calculate the sales tax rate for California.", "answer": "The statewide sales tax rate for California is currently 7.25%. However, there are also many local sales and use taxes, which can range from 0.10% to 1.00%, making the actual combined sales tax rate even higher depending on the location within the state. It's important to note that tax rates can vary and may change over time, so it's a good idea to check with the California Department of Tax and Fee Administration for the most up-to-date information."}</w:t>
      </w:r>
    </w:p>
    <w:p>
      <w:r>
        <w:t>{"question": "Name the most important components of a computer.", "answer": "The most important components of a computer include the: \n1. Central Processing Unit (CPU): It\u2019s the brain of the computer that performs the instructions of computer programs.\n\n2. Random Access Memory (RAM): It\u2019s a fast temporary storage that the computer uses to store data and instructions that it needs to access quickly.\n\n3. Power Supply Unit (PSU): This converts the AC power from the wall outlet into DC power that the internal components of the computer require.\n\n4. Motherboard: It\u2019s the main circuit board that connects all the other computer components together.\n\n5. Storage Drive: This is where the computer stores all of its data, including the operating system, programs, and user files.\n\n6. Graphics Processing Unit (GPU): This handles the visual output and is responsible for rendering and displaying graphics.\n\n7. Input/output (I/O) peripherals: These are devices that enable interaction with the computer, such as a keyboard, mouse, and monitor."}</w:t>
      </w:r>
    </w:p>
    <w:p>
      <w:r>
        <w:t>{"question": "Add an introduction about yourself in the following article. - This article will discuss the challenges posed by the pandemic.", "answer": "Hi there! My name is OpenAI, and I am a helpful AI assistant. As your assistant, I'm here to provide you with information and insights to help you navigate through various topics. Today, we will be discussing the challenges posed by the pandemic."}</w:t>
      </w:r>
    </w:p>
    <w:p>
      <w:r>
        <w:t>{"question": "For the following sentence, please identify the part of speech of the word 'walk' - John takes a walk in the garden.", "answer": "The word 'walk' is a noun in this sentence."}</w:t>
      </w:r>
    </w:p>
    <w:p>
      <w:r>
        <w:t>{"question": "Generate 5 interesting pieces of trivia.", "answer": "1. Did you know that an average person will spend six months of their lifetime waiting for red lights to turn green?\n\n2. The shortest war in history was between Britain and Zanzibar on August 27, 1896. Zanzibar surrendered after just 38 minutes.\n\n3. Did you know that there's no need to leave planet earth to see hundreds of thousands of flamingos in one place? Lake Nakuru in Kenya, located in the Great Rift Valley, is home to an astounding number of these majestic birds.\n\n4. Bubble wrap, a common packaging material, was originally invented as wallpaper. In 1957, two engineers named Alfred Fielding and Marc Chavannes created bubble wrap when they sealed two shower curtains together, but it did not catch on as wallpaper.\n\n5. Did you know that an octopus has three hearts? Two hearts pump blood to the gills, while the third circulates it throughout the rest of the body."}</w:t>
      </w:r>
    </w:p>
    <w:p>
      <w:r>
        <w:t>{"question": "Create a short poem that conveys the concept of hope", "answer": "Amid the storm and gloomy sky,\nA ray of light, a hopeful sigh.\nA beacon shining oh so bright,\nA guiding hand that sets us right.\n\nA gentle breeze that carries dreams,\nA river flowing, new and clean.\nA flame that flickers in the night,\nA star that guides us to the light.\n\nA simple word, yet powerful,\nA feeling that can change it all.\nIt's what we hold on tight within,\nAs we embrace a brand-new begin.\n\nWith hope in hearts and minds aflame,\nWe rise above the fear and claim.\nA future filled with peace and love,\nAs we look to the heavens above."}</w:t>
      </w:r>
    </w:p>
    <w:p>
      <w:r>
        <w:t>{"question": "Analyze the following text and identify the point the author is trying to make. - In this case, the only solution is to think outside the box.", "answer": "The author is trying to make the point that in the given situation, unconventional or creative thinking is required to find a solution. The phrase \"think outside the box\" is often used to describe imaginative approaches that surpass traditional or commonplace ideas."}</w:t>
      </w:r>
    </w:p>
    <w:p>
      <w:r>
        <w:t>{"question": "Provide a list of five of the most common causes of academic failure.", "answer": "Here is a list of five of the most common causes of academic failure:\n\n1. Lack of motivation: This is a major factor in academic failure. Students who lack motivation are less likely to put in the effort required for academic success.\n\n2. Poor study habits: Poor study habits such as procrastination, ineffective note-taking, and poor time management can lead to poor academic performance.\n\n3. Learning difficulties: Some students may face learning difficulties such as dyslexia or ADHD that can cause them to struggle academically.\n\n4. Mental health issues: Mental health issues such as anxiety or depression can affect a student's ability to focus and excel academically.\n\n5. External factors: External factors such as family problems, financial difficulties, or issues with peer relationships can cause students to struggle academically."}</w:t>
      </w:r>
    </w:p>
    <w:p>
      <w:r>
        <w:t>{"question": "Highlight two key facts about solar power.", "answer": "1. Solar power harnesses energy from the sun and converts it into electricity through the use of photovoltaic (PV) panels. \n\n2. It is a renewable, clean and sustainable source of power that can be generated in almost all parts of the world, reducing our dependence on non-renewable sources of energy such as fossil fuels, and helping to mitigate the negative impacts of climate change."}</w:t>
      </w:r>
    </w:p>
    <w:p>
      <w:r>
        <w:t>{"question": "Please list the characters from Harry Potter", "answer": "Here is a list of some major characters from the Harry Potter series:\n\n1. Harry Potter\n2. Hermione Granger\n3. Ronald Weasley\n4. Albus Dumbledore\n5. Rubeus Hagrid\n6. Lord Voldemort\n7. Severus Snape\n8. Draco Malfoy\n9. Neville Longbottom\n10. Luna Lovegood\n11. Ginny Weasley\n12. Fred and George Weasley\n13. Remus Lupin\n14. Siruis Black\n15. James Potter\n16. Lily Potter\n17. Molly Weasley\n18. Arthur Weasley\n19. Minerva McGonagall\n20. Alastor Moody \n\nNote that this is not a exhaustive list, as there are many other characters in the Harry Potter universe."}</w:t>
      </w:r>
    </w:p>
    <w:p>
      <w:r>
        <w:t>{"question": "Classify this into a rock song or a country song? - \u201cThe night is still young and I'm so damn lonely, I'm looking for a way to make it all better.\"", "answer": "It is not possible to definitively classify this lyric as either a rock or a country song based on the content alone. The same lyrics could be sung with either a rock or a country melody or arrangement. It could fit in both genres."}</w:t>
      </w:r>
    </w:p>
    <w:p>
      <w:r>
        <w:t>{"question": "Tell me about the Lassen Volcanic National Park.", "answer": "Lassen Volcanic National Park is a 106,452-acre park in northeastern California that is home to Lassen Peak, the southernmost active volcano in the Cascade Range. The park features a variety of landscapes and ecosystems, including lush forests, alpine meadows, clear mountain lakes, and numerous geothermal features. The park is known for its volcanic activity, with attractions such as the Sulphur Works, Bumpass Hell and the Devil's Kitchen, where visitors can see boiling mud pots, steaming fumaroles, and other geothermal wonders.\n\nLassen Peak last erupted in 1914, and its activity led to the creation of the national park in 1916. In addition to its volcanic features, the park offers a wealth of recreational opportunities, including hiking, camping, fishing, and wildlife viewing. The park's trails range in difficulty from easy walks to strenuous climbs, offering something for visitors of all ability levels. Wildlife in the park includes black bears, mule deer, mountain lions, and a variety of bird species. Lassen Volcanic National Park is a unique and beautiful destination that offers a glimpse into the geologic forces that have shaped our planet."}</w:t>
      </w:r>
    </w:p>
    <w:p>
      <w:r>
        <w:t>{"question": "List some safety tips when swimming in open water.", "answer": "1. Always swim with a buddy: Swimming with a partner or in a group ensures that someone is there to assist in case of an emergency.\n\n2. Assess the water conditions: Before entering the water, take a moment to observe the water conditions, like the speed of the current, the presence of any large waves, or any other potential hazards.\n\n3. Wear a personal flotation device: Wearing a life jacket or other personal flotation device can help you stay afloat in case of an emergency.\n\n4. Know your limits: Be aware of your personal swimming ability, and don\u2019t venture out farther than you can comfortably swim back to shore.\n\n5. Stay aware of your surroundings: Keep an eye out for boats, watercraft, and other swimmers. Be aware of changing conditions like sudden changes in water depth or temperature.\n\n6. Avoid swimming in areas with strong currents or rip tides: If you get caught in a current or rip tide, swim parallel to the shore until you are out of it, then swim back to shore.\n\n7. Stay hydrated and protected from the sun: Drink plenty of water and wear sunscreen to protect yourself from the harmful effects of the sun.\n\n8. Follow local safety rules and guidelines: Pay attention to any posted signs or warnings, and follow the instructions of lifeguards or other safety personnel."}</w:t>
      </w:r>
    </w:p>
    <w:p>
      <w:r>
        <w:t>{"question": "Edit this sentence \"I playing piano\" - I playing piano", "answer": "I am playing the piano."}</w:t>
      </w:r>
    </w:p>
    <w:p>
      <w:r>
        <w:t>{"question": "What is the purpose of an air filter in an HVAC system?", "answer": "An air filter is an essential component of an HVAC (Heating, Ventilation, and Air Conditioning) system. Its primary purpose is to clean the air that circulates through the system by trapping airborne particles such as dust, pollen, pet dander, and other pollutants. This not only helps improve the overall indoor air quality, but also protects the HVAC system itself by preventing the accumulation of dirt and debris that can reduce its efficiency and cause damage to the components over time. Regular replacement or cleaning of the air filter is crucial in maintaining the performance and longevity of the HVAC system, as well as promoting a clean and healthy indoor environment."}</w:t>
      </w:r>
    </w:p>
    <w:p>
      <w:r>
        <w:t>{"question": "List some advantages of participating in team sports.", "answer": "1. Improved Physical Fitness: Participating in team sports helps to improve physical fitness, as it involves continuous practice, running, and other vigorous physical activities.\n\n2. Teamwork and Cooperation: Players learn to work together as a team and cooperate with one another to achieve a common goal.\n\n3. Socialization: Team sports provide a platform for social interaction, allowing individuals to make new friends and build relationships.\n\n4. Discipline and Responsibility: Team sports require discipline and commitment, as individuals must attend practices and work hard to improve their skills. This helps to instill a sense of responsibility in players.\n\n5. Boost Self-Esteem and Confidence: Playing in a team and experiencing success through winning games or tournaments can improve self-esteem and confidence.\n\n6. Stress Relief: Physical activity and exercise have been shown to be effective in reducing stress and improving mental health, and participating in team sports can provide an outlet for stress relief.\n\n7. Leadership Skills: Team sports often require players to take on leadership roles and work together to make strategic decisions, helping to develop leadership skills.\n\n8. Better Communication: Team sports require constant communication between players, both on and off the field, helping to improve communication skills.\n\n9. Time Management: Balancing school or work with practices and games can help individuals learn time management skills and prioritization.\n\n10. Promotes Healthy Lifestyle: Participating in team sports can promote a healthy lifestyle, as individuals are more likely to be active and make healthy choices when surrounded by like-minded teammates."}</w:t>
      </w:r>
    </w:p>
    <w:p>
      <w:r>
        <w:t>{"question": "Complete the following sentence with the correct verb tense. - He __________ in the garden all afternoon.", "answer": "He was working in the garden all afternoon."}</w:t>
      </w:r>
    </w:p>
    <w:p>
      <w:r>
        <w:t>{"question": "Create a new sentence using new words to convey the same meaning. - I got the answer right.", "answer": "I correctly answered the question."}</w:t>
      </w:r>
    </w:p>
    <w:p>
      <w:r>
        <w:t>{"question": "Select the closest word for the given definition. - Definition: undiminished in value\nOptions:\n(A) guaranteed\n(B) persistent\n(C) vigorous\n(D) intact", "answer": "The closest word to the definition \"undiminished in value\" is (D) intact."}</w:t>
      </w:r>
    </w:p>
    <w:p>
      <w:r>
        <w:t>{"question": "Generate a menu of lunch ideas.", "answer": "Here is a menu of lunch ideas:\n\n1. Chicken Caesar Salad: Grilled chicken, romaine lettuce, parmesan cheese, and croutons with a creamy Caesar dressing.\n\n2. Grilled Vegetable Panini: Grilled vegetables, mozzarella cheese, and pesto sauce on pressed ciabatta bread.\n\n3. Asian Noodle Bowl: Noodles, steamed vegetables, and your choice of chicken, shrimp, or tofu in a savory broth.\n\n4. Turkey Avocado Wrap: Sliced turkey, avocado, lettuce, tomato, and cheese in a whole wheat wrap.\n\n5. Quinoa and Black Bean Salad: Quinoa, black beans, corn, cherry tomatoes, and avocado with a tangy lime dressing.\n\n6. Veggie Burger with Sweet Potato Fries: A hearty veggie burger with lettuce, tomato, and avocado served with a side of sweet potato fries.\n\n7. Greek Pita: Grilled chicken or lamb with lettuce, tomato, onion, and tzatziki sauce in a warm pita.\n\n8. Sushi Roll Combo: A mixture of California, spicy tuna, and salmon sushi rolls served with miso soup.\n\n9. Caprese Salad: Sliced tomatoes, fresh mozzarella, basil, and a balsamic glaze.\n\n10. Cuban Sandwich: Roasted pork, ham, Swiss cheese, mustard, and pickles on pressed Cuban bread."}</w:t>
      </w:r>
    </w:p>
    <w:p>
      <w:r>
        <w:t>{"question": "Classify a given object into one of the following categories. - Object: Christmas lights\nCategories:\n(A) Furniture\n(B) Electrical appliance\n(C) Decoration\n(D) Toys", "answer": "(C) Decoration"}</w:t>
      </w:r>
    </w:p>
    <w:p>
      <w:r>
        <w:t>{"question": "Suggest a creative idea to complete the following task. - Task: Encourage people to save energy.", "answer": "One creative idea could be launching an interactive community-based energy-saving challenge. People within a neighborhood, school or workplace could form teams to compete in reducing their energy consumption over a set period of time, using an app to track their progress. The challenge could incorporate different weekly themes such as \"car-free week\", \"veggie week\", or \"lights-out hour\". The Team that makes the most progress could be awarded prizes such as energy-efficient appliances or carbon credits. This game-like and collaborative approach could help educate and motivate people to make sustainable choices while having fun, and promote friendly competition and community building."}</w:t>
      </w:r>
    </w:p>
    <w:p>
      <w:r>
        <w:t>{"question": "Join the two sentences with an appropriate transition word. - She had finished the work. She was delighted.", "answer": "She had finished the work, and subsequently, she was delighted."}</w:t>
      </w:r>
    </w:p>
    <w:p>
      <w:r>
        <w:t>{"question": "Combine the two sentences into one with correct punctuation. - The study was complicated. It took the researcher four days to complete.", "answer": "The study was complicated; it took the researcher four days to complete."}</w:t>
      </w:r>
    </w:p>
    <w:p>
      <w:r>
        <w:t>{"question": "Write a function to calculate the total cost of a shopping basket - Items: \n- Apples (x2): 4.50 \n- Eggs (x6): 2.00 \n- Milk (x1): 1.00", "answer": "Here is a function written in Python that can calculate the total cost of a given shopping basket:\n\n```python\ndef total_cost(basket: dict) -&gt; float:\n    \"\"\"\n    Calculate the total cost of a shopping basket.\n\n    :param basket: A dictionary containing items as keys and their respective price and quantity as values\n     example: {'Apples': {'price': 4.50, 'quantity': 2},\n               'Eggs': {'price': 2.0, 'quantity': 6},\n               'Milk': {'price': 1.0, 'quantity': 1}}\n    :return: The total cost of the basket\n    \"\"\"\n    total_cost = 0\n    for item in basket:\n        price = basket[item].get('price',0)\n        quantity = basket[item].get('quantity',0)\n        total_cost += price * quantity\n    return round(total_cost, 2)\n```\n\nTo use the function, pass the shopping basket as a dictionary to the function and it will return the total cost of the basket. Here's an example:\n\n```python\n# Create the shopping basket as a dictionary\nbasket = {\n    'Apples': {'price': 4.50, 'quantity': 2},\n    'Eggs': {'price': 2.0, 'quantity': 6},\n    'Milk': {'price': 1.0, 'quantity': 1}\n}\n\n# Calculate the total cost of the basket\nprint(total_cost(basket))\n```\n\nAfter running the above code, the output will be `15.0` which is the total cost of the basket."}</w:t>
      </w:r>
    </w:p>
    <w:p>
      <w:r>
        <w:t>{"question": "Multiply 8 by 8", "answer": "The result of multiplying 8 by 8 is 64."}</w:t>
      </w:r>
    </w:p>
    <w:p>
      <w:r>
        <w:t>{"question": "Name five common sources of air pollution", "answer": "1. Transportation: The burning of fossil fuels such as gasoline and diesel emits harmful air pollutants such as carbon monoxide, nitrogen oxides, and particulate matter.\n\n2. Industry: Many industrial processes release pollutants like sulfur dioxide and nitrogen oxides into the atmosphere, causing air pollution. This includes power plants, factories and mining operations.\n\n3. Agriculture: Animal waste, the use of fertilizers, and the burning of crop residues all contribute to the release of harmful pollutants such as ammonia, methane, and particulate matter.\n\n4. Waste Management: The decomposition of organic waste in landfills releases methane, a potent greenhouse gas. Incineration of waste also produces air pollution by emitting pollutants like dioxins and furans.\n\n5. Household and Commercial Activities: Burning wood or coal for heating, using aerosol sprays, and smoking tobacco all contribute to indoor air pollution. Outdoor sources such as lawn mowing and the use of gasoline-powered yard equipment also contribute to air pollution."}</w:t>
      </w:r>
    </w:p>
    <w:p>
      <w:r>
        <w:t>{"question": "Create a library of code that implements a linked list data structure.", "answer": "Here is an implementation of a linked list data structure that you could use:\n\n```python\nclass Node:\n    def __init__(self, data):\n        self.data = data\n        self.next = None\n\n\nclass LinkedList:\n    def __init__(self):\n        self.head = None\n\n    def insert(self, data):\n        new_node = Node(data)\n        if self.head is None:\n            self.head = new_node\n            return\n        last = self.head\n        while last.next:\n            last = last.next\n        last.next = new_node\n\n    def remove(self, key):\n        head_val = self.head\n\n        if head_val is not None:\n            if head_val.data == key:\n                self.head = head_val.next\n                head_val = None\n                return\n\n        while head_val is not None:\n            if head_val.data == key:\n                break\n            prev = head_val\n            head_val = head_val.next\n\n        if head_val is None:\n            return\n\n        prev.next = head_val.next\n        head_val = None\n\n    def search(self, key):\n        current = self.head\n        while current is not None:\n            if current.data == key:\n                return True\n            current = current.next\n        return False\n\n    def display(self):\n        val = self.head\n        while val is not None:\n            print(val.data, end=' ')\n            val = val.next\n        print()\n```\n\nThis implementation of linked list includes the following methods:\n- `insert(data)`: adds a new node with the specified data to the end of the list.\n- `remove(key)`: removes the first occurrence of the specified key from the list.\n- `search(key)`: returns True if the specified key is present in the list, otherwise returns False.\n- `display()`: prints the elements of the linked list."}</w:t>
      </w:r>
    </w:p>
    <w:p>
      <w:r>
        <w:t>{"question": "Count the number of words containing the substring \"ing\" - Waiting for the bus, I noticed an old lady singing", "answer": "The number of words containing the substring \"ing\" is 3."}</w:t>
      </w:r>
    </w:p>
    <w:p>
      <w:r>
        <w:t>{"question": "Arrange three sentences so that they make a coherent story. - He took the train home. He arrived at his stop. He had to buy a ticket.", "answer": "He had to buy a ticket. He took the train home. He arrived at his stop."}</w:t>
      </w:r>
    </w:p>
    <w:p>
      <w:r>
        <w:t>{"question": "Write a query to retrieve the name and score of students with a score greater than 90. The score is stored in a table called EXAMS where each exam is linked via FK.", "answer": "Here is a SQL query that retrieves the name and score of students with a score greater than 90 from a table called EXAMS:\n\n```\nSELECT students.name, exams.score\nFROM students\nINNER JOIN exams ON students.PK = exams.student_fk\nWHERE exams.score &gt; 90; \n```"}</w:t>
      </w:r>
    </w:p>
    <w:p>
      <w:r>
        <w:t>{"question": "Rearrange the given poem so that it reads as an English sonnet. - Eyes of silver, with a heart of gold, \nYou have no trouble being in the world,\nIn the word of freedom your love shines like a star, \nYour spirit leads me to wherever you are.", "answer": "In the word of freedom, your love shines like a star,\nYour spirit leads me to wherever you are,\nWith eyes of silver and a heart of gold,\nYou have no trouble being in the world."}</w:t>
      </w:r>
    </w:p>
    <w:p>
      <w:r>
        <w:t>{"question": "Given a definition, identify the correct spelling of the word. - An arrangement of elements in a particular form, figure, or combination:", "answer": "Configuration"}</w:t>
      </w:r>
    </w:p>
    <w:p>
      <w:r>
        <w:t>{"question": "Read the context and generate one appropriate and related keyword. - The New York Knicks lost their game last night.", "answer": "Basketball"}</w:t>
      </w:r>
    </w:p>
    <w:p>
      <w:r>
        <w:t>{"question": "Name three European countries.", "answer": "Sure, here are the names of three European countries:\n\n1. France\n2. Germany\n3. Italy"}</w:t>
      </w:r>
    </w:p>
    <w:p>
      <w:r>
        <w:t>{"question": "Insert a line of code that defines and prints a string containing the words \"Hello, world!\u201d", "answer": "```python\nmy_string = \"Hello, world!\"\nprint(my_string)\n```"}</w:t>
      </w:r>
    </w:p>
    <w:p>
      <w:r>
        <w:t>{"question": "Given two countries, name three cities located within them. - Japan, India", "answer": "Japan: Tokyo, Kyoto, Osaka\nIndia: Mumbai, New Delhi, Kolkata"}</w:t>
      </w:r>
    </w:p>
    <w:p>
      <w:r>
        <w:t>{"question": "Write a blog post about why a smartphone tracking app is important.", "answer": "Smartphone tracking apps have become increasingly popular as they offer many benefits to their users. These apps have a number of features that allow you to monitor the location of your phone, or the phones of your loved ones. Here are some of the reasons why a smartphone tracking app is important:\n\n1. Prevent loss or theft: One of the biggest benefits of a smartphone tracking app is that it can help you recover your phone in case it gets lost or stolen. If your phone is lost, you can simply log into the app from another device and see the current location of your phone. This can save you a lot of time and hassle and help you get your phone back quickly.\n\n2. Monitor your children's safety: If you have children, a smartphone tracking app is a great way to monitor their safety when they are away from you. By knowing their location at all times, you can ensure that they are safe and where they are supposed to be. Additionally, you can set up geofencing alerts, so you are notified when your child enters or leaves a specific location.\n\n3. Keep track of your loved ones: Smartphone tracking apps are also great for keeping track of the location of other family members, particularly elderly relatives who may have health issues or difficulty remembering things. By being able to keep an eye on their location, you can have peace of mind knowing that they are safe and well.\n\n4. Share location with friends: Some smartphone tracking apps allow you to share your location with friends, making it easier to coordinate plans and meet up. This can be particularly useful when travelling or when attending events with large crowds.\n\n5. Improve productivity: For business owners, smartphone tracking apps can help improve productivity by keeping track of employee's location while they are on the job. This can help ensure that employees are where they are supposed to be, and that they are using their time efficiently.\n\nOverall, a smartphone tracking app is an important tool that can help you stay connected with your loved ones, protect your phone from loss or theft, and even improve productivity. With so many benefits, it's easy to see why these apps are becoming increasingly popular."}</w:t>
      </w:r>
    </w:p>
    <w:p>
      <w:r>
        <w:t>{"question": "Could you summarize this article about art therapy in three sentences? - Art therapy is an innovative treatment approach that uses creative activities to address psychological issues. It's based on the idea that creating art can help individuals process and understand their emotions, navigate difficult times, and foster personal growth and development.", "answer": "Art therapy is a form of treatment that utilizes creative activities to tackle psychological problems. The underlying principle is that the process of making art can aid individuals in comprehending and dealing with their emotions, and help them through challenging circumstances. Through this approach, individuals can experience personal growth and development."}</w:t>
      </w:r>
    </w:p>
    <w:p>
      <w:r>
        <w:t>{"question": "Name three benefits of playing board games.", "answer": "1. Social Interaction: Board games bring people together and facilitate socialization, communication, and bonding among friends and family members. \n\n2. Cognitive Benefits: Playing board games can increase critical thinking, problem solving, and strategic planning skills. It can also improve memory retention and enhance mental agility. \n\n3. Stress Reduction: Board games can be a great stress reliever. They provide a fun and engaging way to unwind, relax, and escape from the daily hustle and bustle. Playing board games can also help reduce anxiety and promote overall mental wellness."}</w:t>
      </w:r>
    </w:p>
    <w:p>
      <w:r>
        <w:t>{"question": "Translate the sentence \"It's been a long day\" into Japanese", "answer": "\u300c\u9577\u3044\u4e00\u65e5\u3060\u3063\u305f\u300d (Nagai ichinichi datta)"}</w:t>
      </w:r>
    </w:p>
    <w:p>
      <w:r>
        <w:t>{"question": "Identify the type of pronoun in the sentence \"He will arrive by 5 pm\"", "answer": "The type of pronoun in this sentence is a personal pronoun. Specifically, \"He\" is a third person singular pronoun in the subjective case, referring to a male individual."}</w:t>
      </w:r>
    </w:p>
    <w:p>
      <w:r>
        <w:t>{"question": "Design a comic strip about the importance of recycling", "answer": "**Scene 1:** *A boy is seen walking through the park eating candy and throwing the wrapper on the ground.*\n\nBoy: *thinks to himself* I don't need this, let me just throw it away.\n\n**Scene 2:** *A girl sees the boy and approaches him.*\n\nGirl: Hey, you shouldn't throw trash on the ground like that. \n\nBoy: Why not? It's just a small wrapper. \n\n**Scene 3:**\n\nGirl: Every piece of trash we discard improperly adds up and it's harmful to the environment. \n\nBoy: Really? I never thought of it like that.\n\n**Scene 4:**\n\nGirl: Yes, recycling is very important. It reduces the amount of waste that goes to landfills and helps conserve natural resources.\n\nBoy: I didn't know that. \n\n**Scene 5:**\n\nGirl: By recycling, we can save energy, reduce pollution and even create new jobs.\n\nBoy: That sounds great! How can I start?\n\n**Scene 6:**\n\nGirl: It's easy! Just separate your waste into recyclables and non-recyclables and dispose of them in the proper bins.\n\nBoy: Thanks for telling me, I'll start doing that from now on.\n\nGirl: Awesome! Every small action makes a difference.\n\n**The End**"}</w:t>
      </w:r>
    </w:p>
    <w:p>
      <w:r>
        <w:t>{"question": "Propose an interesting way to celebrate Earth Day.", "answer": "One interesting way to celebrate Earth Day could be to organize a community-wide \"green\" scavenger hunt. This could include tasks such as planting a tree, picking up litter in a local park, using public transportation or carpooling for the day, and finding and supporting a local eco-friendly business. Participants could share photos of their completed tasks on social media platforms and the person with the most completed tasks could win a prize, for instance, a reusable water bottle or a gift card to a local sustainable goods store. This not only promotes eco-friendly practices, but brings the community together to make a positive impact on the environment."}</w:t>
      </w:r>
    </w:p>
    <w:p>
      <w:r>
        <w:t>{"question": "Improve this technical documentation:\n\"Increase the mouse sensitivity settings\"", "answer": "To enhance your user experience, you may want to increase the sensitivity of your mouse cursor. To do this, follow these simple steps:\n\n1. Open the Control Panel on your computer and navigate to the \"Mouse\" settings.\n2. In the \"Pointer Options\" tab, locate the \"Motion\" section.\n3. Adjust the slider under \"Select a pointer speed\" to the right, towards \"Fast\" to increase the sensitivity of your mouse cursor.\n4. Click \"Apply\" and then \"OK\" to save your changes.\n\nBy increasing the sensitivity of your mouse cursor, you can enjoy smoother and quicker navigation on your computer."}</w:t>
      </w:r>
    </w:p>
    <w:p>
      <w:r>
        <w:t>{"question": "Can you think of a new idea for a mobile phone game?", "answer": "Yes, one potential idea for a mobile phone game could be something called \"Urban Explorer.\" In this game, players would take on the role of an urban explorer, navigating through different cities and landmarks to complete various challenges and missions. The game would use the player's real-world location, through GPS technology, to bring up different challenges and missions based on the city or area they are in. Players could collaborate with others to form teams and work together to complete missions, or compete against other teams to see who can complete the most challenges within a certain time frame. The game could also incorporate augmented reality elements, allowing players to interact with virtual objects and landmarks in their physical environment. This would add an exciting new layer of immersion and interactivity to the game."}</w:t>
      </w:r>
    </w:p>
    <w:p>
      <w:r>
        <w:t>{"question": "Create a Gantt chart to visualize the timeline of a project. - The project includes researching and writing a 10,000-word paper due in 5 weeks.", "answer": "Here is a Gantt chart that visualizes the timeline for completing the project:\n\nWeek 1:\n- Task 1: Research and gather sources for paper (4 days)\n- Task 2: Finalize research and organize sources (2 days)\n\nWeek 2:\n- Task 3: Create an outline for the paper (2 days)\n- Task 4: Start writing the first half of the paper (3 days)\n\nWeek 3:\n- Task 5: Continue writing the first half of the paper (4 days)\n- Task 6: Revise and edit the first half of the paper (2 days)\n\nWeek 4:\n- Task 7: Start writing the second half of the paper (3 days)\n- Task 8: Continue writing the second half of the paper (3 days)\n\nWeek 5:\n- Task 9: Revise and edit the second half of the paper (2 days)\n- Task 10: Finalize and polish the entire paper (2 days)\n- Task 11: Submit the completed paper on the due date (1 day)"}</w:t>
      </w:r>
    </w:p>
    <w:p>
      <w:r>
        <w:t>{"question": "Summarize the following sentence in one word: \"Coding is an important skill to have\"", "answer": "Important."}</w:t>
      </w:r>
    </w:p>
    <w:p>
      <w:r>
        <w:t>{"question": "Could you compare and contrast two different types of learning styles", "answer": "Sure, I'd be happy to help you compare two different learning styles. Let's take a look at two common learning styles: Visual and Auditory learning.\n\nVisual Learners:\nVisual learners are individuals who learn best by seeing and observing. They prefer to be visually stimulated through images, graphs, diagrams and videos. These learners understand information better when it is presented to them in a visual format, such as through slideshows, flow charts or infographics.\n\nAuditory Learners:\nOn the other hand, auditory learners are individuals who learn best by hearing and listening. They prefer verbal explanations, discussions, and lectures. They often benefit from repeating information aloud and using verbal mnemonic devices. These learners are likely to excel in oral presentations and debates.\n\nComparison:\nBoth learning styles \u2013 visual and auditory - are effective ways of learning, but they differ in their approach towards processing information. While visual learners prefer to rely on visual cues, auditory learners are more comfortable with sounds and verbal communication. Their preference for learning through different channels affects the way they interact with their surroundings and retain new information.\n\nContrast:\nA significant contrast between the two styles is that visual learners may struggle in lecture-based classes and may prefer to rely on written notes, while auditory learners may struggle with reading dense material and prefer to have audio recordings of lectures. Visual learners are more likely to benefit from studying with mind maps or flashcards, while auditory learners would do better with group discussions or listening to podcasts.\n\nIt's important to note that everyone has a unique learning style, and it is common to have a combination of more than one learning style. Identifying your learning style can help you, your instructor or your peers develop strategies to improve your learning experience."}</w:t>
      </w:r>
    </w:p>
    <w:p>
      <w:r>
        <w:t>{"question": "Explain why rainbows are curved.", "answer": "Rainbows are curved because of the way light is refracted, or bent, as it passes through water droplets in the air. When the light enters the droplet, it slows down and separates into its various colors. Each color of light bends at a slightly different angle, creating a rounded shape. The light then reflects off the inside of the droplet, like a mirror, before exiting at another angle. As the light exits, it bends again in the opposite direction. The angle that the light enters and exits the droplets causes the light to spread out into an arc shape. When many droplets work together in the same way, it forms a full arc or curve of colors, creating a rainbow."}</w:t>
      </w:r>
    </w:p>
    <w:p>
      <w:r>
        <w:t>{"question": "Detect if the following sentence contains any factual errors. Output 1 for error and 0 for no error. - The Australian Parliament is located in Sydney.", "answer": "1"}</w:t>
      </w:r>
    </w:p>
    <w:p>
      <w:r>
        <w:t>{"question": "Create a poem of five lines with a unique rhyme scheme.", "answer": "In the meadow so serene, (A)\nThe birds sing, the leaves preen, (A)\nButterflies dance with delight (B)\nIn the warmth of the sun's light, (C)\nNature's beauty, pure and right. (B)"}</w:t>
      </w:r>
    </w:p>
    <w:p>
      <w:r>
        <w:t>{"question": "Compose a tweet in response to the following endorsement.\nOutput should be lead by a hashtag followed by the text within 280 characters. - We are proud to endorse Susan for the upcoming election", "answer": "#Election2020 We are thrilled to endorse Susan for the upcoming election. Her outstanding platform and commitment to the community make her the best choice for a brighter future. Let's show our support and vote Susan! #VoteSusan."}</w:t>
      </w:r>
    </w:p>
    <w:p>
      <w:r>
        <w:t>{"question": "Compile a Python program from the following code. - print(\"Hello World\")", "answer": "Here is a Python program that uses the input code:\n\n```python\ndef greeting():\n    # Prints a greeting\n    print(\"Hello World\")\n\n# Call the greeting function\ngreeting()\n```"}</w:t>
      </w:r>
    </w:p>
    <w:p>
      <w:r>
        <w:t>{"question": "Suggest an interesting sentence that uses alliteration.", "answer": "\"Peter Piper picked a peck of pickled peppers.\""}</w:t>
      </w:r>
    </w:p>
    <w:p>
      <w:r>
        <w:t>{"question": "Identify the fallacy used in the following statement.\nOutput should be a single word. - We should not accept the refugees from Syria because they are likely to steal from us.", "answer": "Stereotyping"}</w:t>
      </w:r>
    </w:p>
    <w:p>
      <w:r>
        <w:t>{"question": "Create a SQL query to get the list of customers who purchased items over $500. - Given two tables: Orders and Customers.", "answer": "Here's a sample SQL query that can be used to retrieve a list of customers who purchased items over $500 from the given tables, Orders and Customers:\n\n```SQL\nSELECT Customers.name, Customers.email\nFROM Customers\nINNER JOIN Orders\nON Customers.id = Orders.customer_id\nWHERE Orders.total &gt; 500\nGROUP BY Customers.id\n```\n\nThis query first joins the two tables, Orders and Customers, on the common field 'customer_id' using INNER JOIN. Then it filters the data using the WHERE clause to include only those rows where the order total is greater than 500. Finally, it uses the GROUP BY clause and selects the name and email columns of the customers to return the final list of customers who made a purchase of over $500."}</w:t>
      </w:r>
    </w:p>
    <w:p>
      <w:r>
        <w:t>{"question": "Generate a creative phrase that describes a foggy morning.", "answer": "\"A mystical veil of fog cloaks the morning, painting a hazy masterpiece across the landscape.\""}</w:t>
      </w:r>
    </w:p>
    <w:p>
      <w:r>
        <w:t>{"question": "Predict the next item in the list. - Monday, Tuesday, Wednesday", "answer": "Thursday"}</w:t>
      </w:r>
    </w:p>
    <w:p>
      <w:r>
        <w:t>{"question": "Construct a vocabulary list of ten words related to \"geography\".", "answer": "1. Topography\n2. Terrain\n3. Cartography\n4. Latitude\n5. Longitude\n6. Elevation\n7. Landform\n8. Climate\n9. Region\n10. Demography"}</w:t>
      </w:r>
    </w:p>
    <w:p>
      <w:r>
        <w:t>{"question": "Describe the species classification of a rose.", "answer": "A rose is a member of the kingdom Plantae, which includes all plants. Within this kingdom, it is classified as part of the division Magnoliophyta, also known as the flowering plants, and is a member of the class Magnoliopsida which includes the dicotyledons.\n\nRoses belong to the order Rosales, which is made up of a number of families, including the Rosaceae. A rose falls within the Rosaceae family, which is further divided into genera. A rose is part of the Rosa genus, which incorporates hundreds of species of rose plants. \n\nThere are over 100 species of wild roses, all from the northern hemisphere, and thousands of rose cultivars, hybrids developed for their flowers. Some common species of Rosa include Rosa acicularis (prickly rose), Rosa canina (dog rose), and Rosa rugosa (rugosa rose).\n\nEach species of rose is then split into different varieties, or cultivars, which are unique plants with specific characteristics, such as color, flower form, and fragrance. Some popular rose cultivars include 'Peace' (Rosa 'Madame A. Meilland'), 'Mr. Lincoln' (Rosa 'Mr. Lincoln'), and 'Iceberg' (Rosa 'KORbin')."}</w:t>
      </w:r>
    </w:p>
    <w:p>
      <w:r>
        <w:t>{"question": "Convert 4.19 kg to pounds.", "answer": "4.19 kg is equivalent to 9.23817 pounds (lbs)."}</w:t>
      </w:r>
    </w:p>
    <w:p>
      <w:r>
        <w:t>{"question": "Write a sub-heading for the topic \"electric cars\".", "answer": "\"Benefits and Advantages of Switching to Electric Cars\""}</w:t>
      </w:r>
    </w:p>
    <w:p>
      <w:r>
        <w:t>{"question": "Name two cities in Canada", "answer": "Two cities in Canada are Toronto and Vancouver."}</w:t>
      </w:r>
    </w:p>
    <w:p>
      <w:r>
        <w:t>{"question": "Find the area of the triangle with sides 3, 4, and 5.", "answer": "The area of a triangle can be determined using Heron's Formula, which states that the area of a triangle whose sides have lengths a, b, and c is:\n\n`Area  = square root of [s(s-a)(s-b)(s-c)]`\n\nwhere s is the semi-perimeter of the triangle, calculated as `(a + b + c) / 2`. \n\nIn this case, the sides are 3, 4, and 5. So, let's calculate the semiperimeter:\n\n`s = (3 + 4 + 5) / 2 = 6`\n\nNow we can use Heron's formula to find the area:\n\n`Area = square root of [6(6-3)(6-4)(6-5)]`\n`Area = square root of [6(3)(2)(1)]`\n`Area = square root of 36`\n`Area = 6`.\n\nHence, the area of the triangle with sides 3, 4, and 5 is 6 square units."}</w:t>
      </w:r>
    </w:p>
    <w:p>
      <w:r>
        <w:t>{"question": "Classify whether the content is appropriate for Children or not. - They say Monica needs to grow up. She's 18 and probably thinks she's too cool for school. She dresses provocatively and talks back to her family.", "answer": "No, the content is not appropriate for children."}</w:t>
      </w:r>
    </w:p>
    <w:p>
      <w:r>
        <w:t>{"question": "Create a succinct introduction for an article on artificial intelligence. - The use of artificial intelligence is growing in its ubiquity with applications ranging from driverless cars to neuromorphic chips for computing.", "answer": "In recent years, artificial intelligence has grown immensely in its presence and impact on society. From self-driving cars to intelligent computing chips, AI is transforming the way we live and work. In this article, we explore the various applications of AI and their significance in our daily lives."}</w:t>
      </w:r>
    </w:p>
    <w:p>
      <w:r>
        <w:t>{"question": "Compare and contrast two characters in the movie The Avengers. - Captain America and Iron Man", "answer": "Captain America and Iron Man are two of the main characters in the Marvel film, The Avengers. Both characters are members of the Avengers team and possess their own unique abilities and outlooks on life, but they have several key differences.\n\nCaptain America, also known as Steve Rogers, is a super-soldier who gains his powers from a formula developed during World War II. He is the epitome of an honorable and moral hero, who puts the safety of others before his own. Captain America is seen as the defender of justice, and is always fighting for what is right, using his enhanced speed, strength, and durability to do so. He also values teamwork, leadership and discipline.\n\nIron Man, on the other hand, is a genius inventor, also known as Tony Stark. He creates a suit of armor that gives him superhuman abilities including flight, enhanced strength, and an array of advanced weapons. Iron Man is known for his intellect, sarcasm, and ego. Unlike Captain America, he is often seen as a more selfish character, focusing on himself and his own desires, although with time he demonstrates love and care for his teammates and the world. \n\nThe two characters often clash due to their differing views on how to approach situations. Captain America believes in following a strict moral code, while Iron Man is willing to take risks even if it means putting others in danger. Their personalities also differ, with Captain America being more reserved and serious, while Iron Man is more flamboyant and impulsive.\n\nIn conclusion, both Captain America and Iron Man are important members of the Avengers team, each bringing their own unique abilities and personalities to the table. While they have several differences in their approach to being a hero, they ultimately work together to protect the world from harm."}</w:t>
      </w:r>
    </w:p>
    <w:p>
      <w:r>
        <w:t>{"question": "Summarize an article on stock trading. - This article will cover the basics of stock trading and investing. It'll define stock trading, explain how to get started trading stocks, discuss the major players in the stock market and cover some of the different types of trading strategies.", "answer": "The article provides an introduction to stock trading and investing, including definitions and instructions for getting started, information about major players in the stock market, and a discussion of various trading strategies."}</w:t>
      </w:r>
    </w:p>
    <w:p>
      <w:r>
        <w:t>{"question": "Summarize the main argument of the following blog post: - This post will discuss the implications of facial recognition on our personal privacy and its far-reaching implications.", "answer": "The main argument of the blog post is that the use of facial recognition technology has significant consequences for our personal privacy and could have widespread effects."}</w:t>
      </w:r>
    </w:p>
    <w:p>
      <w:r>
        <w:t>{"question": "What type of books do you recommend?", "answer": "I recommend books based on the preferences of the person asking for the recommendation. Is there a specific genre, topic, or style of writing that interests you? Knowing this information will help me to suggest books that you might enjoy."}</w:t>
      </w:r>
    </w:p>
    <w:p>
      <w:r>
        <w:t>{"question": "What is the movie rating for the movie: Dark Knight? - Dark Knight", "answer": "The movie rating for \"The Dark Knight\" varies depending on the movie ratings agency, for example, the Motion Picture Association of America (MPAA) has given it a rating of PG-13. On the other hand, it has an 9.0/10 rating on IMDb, based on user reviews, and a 94% approval rating on Rotten Tomatoes based on critics' reviews."}</w:t>
      </w:r>
    </w:p>
    <w:p>
      <w:r>
        <w:t>{"question": "Please create a memorable mission statement for a charity organization.", "answer": "\"To empower, uplift and transform lives, by serving as the bridge between opportunities and potential, and extending a helping hand where it is needed the most.\""}</w:t>
      </w:r>
    </w:p>
    <w:p>
      <w:r>
        <w:t>{"question": "Please provide a business overview of ABC Corporation. - ABC Corporation", "answer": "I'm sorry but I don't have any information about ABC Corporation in particular. ABC Corporation is a very common and vague name that is used to represent a fictitious company in many examples or cases. In order for me to provide accurate information about a business, kindly provide me with additional details such as the location or nature of the business."}</w:t>
      </w:r>
    </w:p>
    <w:p>
      <w:r>
        <w:t>{"question": "Create a script of a customer service conversation between two people.", "answer": "Customer: Hi there, I'm having trouble with my order.\n\nCustomer Service Rep: Hi there, I'm sorry to hear that! How can I help you today?\n\nCustomer: I received my package, but one of the items was missing from the order.\n\nCustomer Service Rep: Oh, I'm really sorry to hear that. Can you please give me your order number so I can take a look into it for you?\n\nCustomer: Sure, the order number is 12345.\n\nCustomer Service Rep: Thanks for that. Let me take a quick look in our system. I see that your order was for three items, but only two were shipped. I apologize for the inconvenience. Would you like me to send the missing item to you now at no extra cost?\n\nCustomer: Yes, that would be great.\n\nCustomer Service Rep: Of course. I'll make sure the missing item is shipped to you as soon as possible. I apologize again for any inconvenience this has caused you.\n\nCustomer: No problem, thanks for your help.\n\nCustomer Service Rep: You're welcome. Is there anything else I can help you with today?\n\nCustomer: No, that is all.\n\nCustomer Service Rep: Alright, then. Have a great day and feel free to reach out to us if you have any further questions or concerns.\n\nCustomer: Thank you, you too. Bye.\n\nCustomer Service Rep: Goodbye!"}</w:t>
      </w:r>
    </w:p>
    <w:p>
      <w:r>
        <w:t>{"question": "Please summarize the following article about AI in two sentences. - Artificial intelligence (AI) has been around for decades but its potential as an incredibly powerful tool is just beginning to be realized. AI can be used in any field from healthcare to finance to education in order to solve complex problems and speed up processes.", "answer": "The potential of the powerful tool, Artificial Intelligence (AI) is just starting to be realized after its existence for decades. AI can speed up processes and solve complex problems in various fields including healthcare, finance, and education."}</w:t>
      </w:r>
    </w:p>
    <w:p>
      <w:r>
        <w:t>{"question": "Please provide some tips for writing a good blog post.", "answer": "1. Choose a topic and audience: Write about something you are passionate about and knowledgeable about. Know your target audience, and identify what they\u2019re looking for when it comes to your subject.\n\n2. Create a strong title: A good title is critical for making sure your blog post gets read. Make it catchy, but also informative and specific so readers know what the post is about.\n\n3. Write an attention-grabbing introduction: A strong introduction will keep readers engaged and encourage them to keep reading. Start with an interesting fact, a question, or a personal story to hook your readers.\n\n4. Use clear and concise language: Make sure your post is easy to read and understand. Avoid using jargon or long, complicated sentences. Break up long paragraphs into shorter ones to make them more readable.\n\n5. Add visuals: Visuals are an excellent way to make your blog post more attractive and engaging. Add images, videos, or infographics to help illustrate your points and keep your readers' attention.\n\n6. Engage with your readers: Responding to comments is a great way to engage with your readers and build a community around your blog. Encourage discussion by asking questions and responding to feedback.\n\n7. Edit and proofread: Carefully edit and proofread your post before publishing it. Errors can detract from your credibility and turn readers off.\n\n8. Promote your post: Finally, make sure to promote your post on social media and other platforms to reach a wider audience. Use relevant hashtags and share links to your post to increase its visibility."}</w:t>
      </w:r>
    </w:p>
    <w:p>
      <w:r>
        <w:t>{"question": "How did Netflix become so successful?", "answer": "Netflix became so successful through a combination of strategic business decisions and an ability to adapt to changing technology and consumer behaviors. Here are some key factors that contributed to their success:\n\n1. Subscription-Based Model: Netflix\u2019s subscription-based model was a game-changer, allowing consumers to watch as much content as they wanted for a flat fee. This approach was not only more convenient for the customer, but also provided a steady stream of recurring revenue for the company.\n\n2. Embracing Technology: Netflix embraced technology and quickly pivoted from a DVD rental service to a leading streaming platform. The company has consistently invested in new technologies to make their service user-friendly, convenient, and accessible.\n\n3. Amply Content: Netflix has a vast amount of content, including originally produced shows and movies, which attracted a wide audience. They\u2019ve used data and analytics to create and produce content that resonates with their viewers and to make smarter decisions about what to produce and promote.\n\n4. Expansion: Netflix quickly recognized the potential for international expansion and now operates in over 190 countries. This has allowed the company to tap into new markets and expand its customer base exponentially.\n\n5. User Experience: Netflix places a strong emphasis on the user experience, making it easy for users to find and watch their favorite shows and movies. The platform\u2019s recommendation algorithm is highly sophisticated, providing personalized suggestions for content that users are likely to enjoy.\n\nIn summary, Netflix's success can be attributed to its business model, willingness to adapt and use new technologies, and focus on providing a great user experience."}</w:t>
      </w:r>
    </w:p>
    <w:p>
      <w:r>
        <w:t>{"question": "What is the discriminant of 3x^2 - 7x - 12?", "answer": "We simply plug into b^2 - 4ac = (-7)^2 - 4(3)(-12) = 49 + 144 = 193, and that is our answer."}</w:t>
      </w:r>
    </w:p>
    <w:p>
      <w:r>
        <w:t>{"question": "What is the Junean Calendar?", "answer": "The Junean Calendar is actually a misspelling: the correct name is Julian Calendar. The Julian Calendar, named after Julius Caesar, was introduced in 45 BC as a reform of the Roman Calendar. It has a regular year of 365 days divided into 12 months, and a leap year of 366 days is added every four years. This calendar remained the predominant calendar in the western world for centuries, before being replaced by the Gregorian Calendar in 1582."}</w:t>
      </w:r>
    </w:p>
    <w:p>
      <w:r>
        <w:t>{"question": "Give me 5 ideas to enhance customer experience while booking an air ticket.", "answer": "1. User-friendly interface: The booking platform should be straightforward and easy to navigate so that customers can quickly find and book flights without any confusion or difficulty.\n\n2. Personalized experiences: Using customer data, tailored recommendations, and targeted promotions can help enhance the overall booking experience and result in a more customized, enjoyable journey for each traveler.\n\n3. Responsive customer service: Providing excellent customer service throughout the booking process, including prompt responses to inquiries and concerns, can help increase overall satisfaction and create a positive impression.\n\n4. Multiple payment options: Allowing customers to pay with a variety of methods, such as credit cards, PayPal or Apple Pay, can make the booking process more convenient and accessible for a broader range of customers.\n\n5. Transparency and flexibility: Being transparent about fees, policies, and availability, and offering flexible options for changes or cancellations, can help build trust with customers and make them feel more comfortable and confident in their booking experience."}</w:t>
      </w:r>
    </w:p>
    <w:p>
      <w:r>
        <w:t>{"question": "What is the world record for the longest non-stop flight?", "answer": "As of June 2021, the world record for the longest non-stop flight by distance is set by Singapore Airlines, which operates a regular commercial flight between Singapore and New York, covering a distance of 9,534 miles (15,344 km) over a duration of about 18 hours and 30 minutes. The route has been in operation since 2018, flying between Singapore's Changi Airport and Newark Liberty International Airport in New Jersey.\n\nIt's important to note that records can change over time so it would be best to double check for the most current record."}</w:t>
      </w:r>
    </w:p>
    <w:p>
      <w:r>
        <w:t>{"question": "I want to go on a vacation. Suggest a destination.", "answer": "How about visiting Bali, Indonesia? It's a popular tropical paradise with beautiful beaches, stunning rice terraces, and ancient temples. There are plenty of outdoor activities to enjoy, such as surfing, snorkeling, and hiking. Plus, the local Indonesian cuisine is delicious and there are many luxury resorts and villas to choose from. It's the perfect place for relaxation and adventure!"}</w:t>
      </w:r>
    </w:p>
    <w:p>
      <w:r>
        <w:t>{"question": "Design an automated response for a customer service chatbot. - Customer: Hi, I'm looking for help with a product issue.", "answer": "Hello, thank you for reaching out! I'll be happy to help you with any issues you are facing with our product. Can you please provide me with more details about the problem?"}</w:t>
      </w:r>
    </w:p>
    <w:p>
      <w:r>
        <w:t>{"question": "Create a web page for an online pet store.", "answer": "&lt;!DOCTYPE html&gt; \n&lt;html&gt; \n    &lt;head&gt;\n        &lt;title&gt;Pet Life Online Pet Store&lt;/title&gt; \n        &lt;meta charset=\"utf-8\" /&gt;\n        &lt;meta name=\"viewport\" content=\"width=device-width, initial-scale=1\" /&gt;\n        &lt;link rel=\"stylesheet\" type=\"text/css\" href=\"/path/to/style.css\" /&gt;\n    &lt;/head&gt;\n    &lt;body&gt;\n        &lt;header&gt;\n             &lt;h1&gt;Welcome to Pet Life Online Pet Store!&lt;/h1&gt;\n             &lt;nav&gt;\n                 &lt;ul&gt;\n                     &lt;li&gt;&lt;a href=\"#shop\"&gt;Shop&lt;/a&gt;&lt;/li&gt;\n                     &lt;li&gt;&lt;a href=\"#about\"&gt;About Us&lt;/a&gt;&lt;/li&gt;\n                     &lt;li&gt;&lt;a href=\"#contact\"&gt;Contact Us&lt;/a&gt;&lt;/li&gt;\n                 &lt;/ul&gt;\n             &lt;/nav&gt;\n        &lt;/header&gt;\n\n        &lt;main&gt;\n            &lt;img src=\"/path/to/image/pet.jpg\" alt=\"Pet Life Banner\"&gt; \n\n            &lt;section id=\"featured-products\"&gt;\n                &lt;h2&gt;Featured Products&lt;/h2&gt;\n                &lt;div class=\"product\"&gt;\n                    &lt;img src=\"/path/to/image/product1.jpg\" alt=\"Premium Dog Food\"&gt;\n                    &lt;h3&gt;Premium Dog Food&lt;/h3&gt;\n                    &lt;p&gt;Our premium dog food is made from the highest quality ingredients for a balanced and nutritious diet.&lt;/p&gt;\n                    &lt;a href=\"#\"&gt;Buy Now&lt;/a&gt;\n                &lt;/div&gt;\n                &lt;div class=\"product\"&gt;\n                    &lt;img src=\"/path/to/image/product2.jpg\" alt=\"Cat Scratching Post\"&gt;\n                    &lt;h3&gt;Cat Scratching Post&lt;/h3&gt;\n                    &lt;p&gt;Keep your feline friend entertained and happy with our durable and stylish cat scratching post.&lt;/p&gt;\n                     &lt;a href=\"#\"&gt;Buy Now&lt;/a&gt;\n                &lt;/div&gt;\n                &lt;div class=\"product\"&gt;\n                    &lt;img src=\"/path/to/image/product3.jpg\" alt=\"Bird Cage\"&gt;\n                    &lt;h3&gt;Bird Cage&lt;/h3&gt;\n                    &lt;p&gt;Give your feathered friend a spacious and comfortable home with our selection of bird cages.&lt;/p&gt;\n                    &lt;a href=\"#\"&gt;Buy Now&lt;/a&gt;\n                &lt;/div&gt;\n            &lt;/section&gt;\n\n            &lt;section id=\"shop\"&gt;\n                &lt;h2&gt;Shop&lt;/h2&gt;\n                 &lt;ul&gt;\n                     &lt;li&gt;&lt;a href=\"#\"&gt;Dogs&lt;/a&gt;&lt;/li&gt;\n                     &lt;li&gt;&lt;a href=\"#\"&gt;Cats&lt;/a&gt;&lt;/li&gt;\n                     &lt;li&gt;&lt;a href=\"#\"&gt;Birds&lt;/a&gt;&lt;/li&gt;"}</w:t>
      </w:r>
    </w:p>
    <w:p>
      <w:r>
        <w:t>{"question": "Classify the following tweet as being positive, negative, or neutral: \"My textbooks are still on the way!\".", "answer": "The tweet \"My textbooks are still on the way!\" is neutral."}</w:t>
      </w:r>
    </w:p>
    <w:p>
      <w:r>
        <w:t>{"question": "Translate this sentence into Spanish: \"This flower is so beautiful.\"", "answer": "\"Esta flor es tan hermosa.\""}</w:t>
      </w:r>
    </w:p>
    <w:p>
      <w:r>
        <w:t>{"question": "I'm going to buy a car. What is the most important factor I should consider?", "answer": "When buying a car, one of the most important factors to consider is your specific needs and lifestyle. This includes your budget, the size of the car and how many passengers it can accommodate, the type of driving you'll be doing (city, highway, off-road), and the features you require (fuel efficiency, safety features, technology, etc). Other factors to consider include the car's reliability, maintenance costs, and resale value. Also, make sure to do ample research and read reviews from other car owners before making a decision."}</w:t>
      </w:r>
    </w:p>
    <w:p>
      <w:r>
        <w:t>{"question": "What is the difference between an LCD and an LED monitor?", "answer": "LCD stands for Liquid Crystal Display, while LED stands for Light Emitting Diode. Both types of displays use liquid crystals to create images, but they are backlit differently. The main difference between the two is their light source. Here are the differences:\n\n- An LCD monitor uses Cold Cathode Fluorescent Lamps (CCFLs) to backlight the screen. These lamps may not produce as uniform light across the entire screen and can consume significantly more power compared to an LED screen.\n\n- An LED monitor, on the other hand, uses Light Emitting Diodes to backlight the display. LED monitors are more energy-efficient than their LCD counterparts and produce a more uniform light across the screen. They can also produce more accurate colors and deeper blacks, making them ideal for tasks such as photo editing and movie watching.\n\nOverall, LED monitors are an improved version of LCD monitors. They offer better picture quality, are more energy-efficient, and have a longer lifespan."}</w:t>
      </w:r>
    </w:p>
    <w:p>
      <w:r>
        <w:t>{"question": "Generate five multiple choice options for the following question. - What is the capital of Thailand?", "answer": "A. Bangkok\nB. Phuket\nC. Chiang Mai\nD. Kuala Lumpur\nE. Hanoi"}</w:t>
      </w:r>
    </w:p>
    <w:p>
      <w:r>
        <w:t>{"question": "Write a post for a blog discussing the reasons why someone should travel.", "answer": "Traveling is not just a luxury, but a necessity for personal growth and happiness. It is an exhilarating experience that opens our minds, expands our horizons and enriches our lives in countless ways. Here are some reasons why everyone should make traveling a priority:\n\n1. Broadens your perspective: Traveling allows you to experience different cultures, customs, and ways of life that can broaden your perspective and challenge any preconceived notions you may have. It helps you to become more open-minded, tolerant and understanding of others.\n\n2. Creates unforgettable memories: Traveling with loved ones, family, or even solo allows you to create unforgettable memories and experiences that you will cherish for a lifetime. Whether it's trying new foods, exploring a new city or simply enjoying a sunset on a beach, travel memories are priceless.\n\n3. Personal development: Traveling pushes you out of your comfort zone and forces you to adapt to new environments, often leading to personal growth and development. It helps to build self-confidence and resilience and can even lead to discovering new passions and interests.\n\n4. Increases happiness: The anticipation of planning and going on a trip can greatly increase happiness and overall life satisfaction. The change of scenery, break from routine and new experiences all contribute to reducing stress and improving mental wellbeing.\n\n5. Expands your knowledge: Traveling is an opportunity to learn and expand your knowledge through first-hand experiences. From history and art to language and cuisine, traveling allows you to immerse yourself in new subjects and broaden your education.\n\nIn conclusion, traveling is an invaluable experience that offers numerous benefits for personal growth, happiness, and overall life satisfaction. So, if you have the opportunity and means to travel, don't hesitate \u2013 pack your bags and set off on a new adventure!"}</w:t>
      </w:r>
    </w:p>
    <w:p>
      <w:r>
        <w:t>{"question": "Generate a metaphor describing a relentless pursuit.", "answer": "Pursuing a goal relentlessly is like being a hound on the trail of a scent, undeterred by obstacles and unwilling to give up until the prize is within its jaws."}</w:t>
      </w:r>
    </w:p>
    <w:p>
      <w:r>
        <w:t>{"question": "List three of the most common chronic diseases.", "answer": "1. Cardiovascular disease - a class of diseases that involve the heart and blood vessels, including coronary artery disease, heart failure, and hypertension (high blood pressure).\n2. Diabetes - a chronic condition that affects the way the body processes blood sugar, resulting in high blood glucose levels, which over time can lead to damage to organs and tissues.\n3. Cancer - a group of diseases characterized by the uncontrolled growth and spread of abnormal cells, often leading to the development of tumors. There are many different types of cancer, with some of the most common including breast, lung, colon and prostate cancers."}</w:t>
      </w:r>
    </w:p>
    <w:p>
      <w:r>
        <w:t>{"question": "Write a paragraph describing an event taking place at night.", "answer": "On a warm summer evening, the hustle and bustle of the daytime slowly fades as the sky darkens and the sun sets. The streetlights flicker to life, casting their dim, yellow glow across the pavement. The chirping of crickets fills the air as people come out to enjoy the cool breeze of the night. Children chase fireflies while their laughter echoes through the streets. A group of young adults gather around a bonfire, strumming their guitars and singing along to the gentle melodies. Couples stroll down the sidewalk hand in hand, enjoying the moonlight and each other's company. The night is alive with excitement and endless possibilities."}</w:t>
      </w:r>
    </w:p>
    <w:p>
      <w:r>
        <w:t>{"question": "Given the sentence, classify it according to type. - She decided to fly a kite in the park.", "answer": "Classify Sentence: Declarative"}</w:t>
      </w:r>
    </w:p>
    <w:p>
      <w:r>
        <w:t>{"question": "Please suggest a more concise version of the sentence. - This experiment that we conducted was a very interesting one and it was highly successful.", "answer": "The experiment we conducted was both interesting and highly successful."}</w:t>
      </w:r>
    </w:p>
    <w:p>
      <w:r>
        <w:t>{"question": "Write a story of length 40 words based on the given input. - Elephant in the House", "answer": "The family was stunned to see an elephant in their living room. It had escaped from the circus and found refuge in their home. They were scared at first, but then realized the gentle giant just needed help. They contacted the authorities for assistance."}</w:t>
      </w:r>
    </w:p>
    <w:p>
      <w:r>
        <w:t>{"question": "Given the input, generate an appropriate title for the photo. - Image of two people on a beach watching the sunset", "answer": "\"Sunset Beach Bliss: A Picture of Two Enjoying Nature's Beauty.\""}</w:t>
      </w:r>
    </w:p>
    <w:p>
      <w:r>
        <w:t>{"question": "Generate a limerick that rhymes with the given word. - Fox", "answer": "There once was a crafty old fox\nWho loved to wear colorful socks\nHe pranced in the grass\nWith such incredible class\nAnd impressed all the hens and the cocks."}</w:t>
      </w:r>
    </w:p>
    <w:p>
      <w:r>
        <w:t>{"question": "Given the topic, generate a story of length 100 words. - The rise of artificial intelligence", "answer": "In the not so distant future, the world's technological advancements reached new heights with the rise of artificial intelligence. AI systems were integrated into daily life, performing complex tasks and improving efficiency in unprecedented ways. They were responsible for groundbreaking discoveries in medicine, environmental conservation and even space exploration. At first, there were fears about the potential risks and consequences of such powerful technology, but as the benefits became apparent, AI became widely accepted and celebrated. The rise of artificial intelligence transformed the world in unimaginable ways and ushered in a new era of progress and development."}</w:t>
      </w:r>
    </w:p>
    <w:p>
      <w:r>
        <w:t>{"question": "Create a rhetorical question to encourage discussion about the given topic. - Environmental sustainability", "answer": "\"Are we doing enough to ensure the future of our planet for generations to come in terms of environmental sustainability?\""}</w:t>
      </w:r>
    </w:p>
    <w:p>
      <w:r>
        <w:t>{"question": "Evaluate the soundness of the following argument. - It is impossible for us to be happy without money.", "answer": "The argument is not sound because it presents an \"all or nothing\" proposition without providing any evidence to support it. While money can contribute to happiness by providing access to resources and financial security, it is not the sole factor in happiness. Other factors such as relationships, personal fulfillment, and purpose can also contribute to happiness, regardless of an individual's financial status. Thus, it is possible for individuals to experience happiness even if they do not have a large amount of money, making the argument unsound."}</w:t>
      </w:r>
    </w:p>
    <w:p>
      <w:r>
        <w:t>{"question": "Generate five-word sentences that provide a positive description of a person.", "answer": "1. She had piercing blue eyes.\n2. He had a rugged beard.\n3. She had a contagious smile.\n4. He had a deep voice.\n5. She had a petite figure."}</w:t>
      </w:r>
    </w:p>
    <w:p>
      <w:r>
        <w:t>{"question": "Construct a paragraph summarising the given events. - She was invited to the party. She wasn't sure if she should attend. Eventually, she went and had a great time.", "answer": "She received an invitation to a party, but initially she was uncertain about whether to attend or not. Ultimately, she decided to go and ended up having a wonderful time."}</w:t>
      </w:r>
    </w:p>
    <w:p>
      <w:r>
        <w:t>{"question": "Create a positive slogan for a weight loss program.", "answer": "\"Empower Your Body, Transform Your Life\""}</w:t>
      </w:r>
    </w:p>
    <w:p>
      <w:r>
        <w:t>{"question": "Generate a funny summary of the movie \"Furious 7\".", "answer": "\"Furious 7\" is a touching tale of a group of high-octane, car-obsessed, family-focused friends who team up for one last mission involving a lot of fast driving, gravity-defying stunts, and intense staring. Along the way, they somehow manage to destroy half of Los Angeles and Abu Dhabi while teaching us all a valuable lesson about the importance of wearing seat belts. Oh, and there's also a lot of shouting and sweating. Bring your tissues, because you'll be crying with laughter!"}</w:t>
      </w:r>
    </w:p>
    <w:p>
      <w:r>
        <w:t>{"question": "Identify the important elements in a job reference letter", "answer": "A job reference letter is an essential document that provides an overview of a candidate's professional abilities, personal characteristics, and overall suitability for a role. Some of the most important elements in such a letter include:\n\n1. Introduction: The letter should start with a brief introduction about the author, their relationship to the applicant, and the purpose of the reference.\n\n2. Relationship and context: The author should describe their professional relationship with the candidate, how long they have worked together, and in what capacity.\n\n3. Professional qualities: The letter should state the applicant's professional strengths, such as key skills, qualifications, and relevant experience. It may also include specific examples of their work and achievements.\n\n4. Personal qualities: The reference should also highlight the candidate's personal characteristics, including traits like reliability, integrity, work ethic, and interpersonal skills.\n\n5. Suitability for the role: The author should explain why the candidate would be a good fit for the role in question, drawing on their knowledge of the applicant's strengths and potential.\n\n6. Positive endorsement: The letter should conclude by providing a positive endorsement of the applicant, expressing confidence in their ability to succeed in the role.\n\n7. Contact information: It's important to include the author's contact details, in case the prospective employer wishes to follow up with further questions."}</w:t>
      </w:r>
    </w:p>
    <w:p>
      <w:r>
        <w:t>{"question": "Remove all errors from the following sentence - \"She beleives in the poweer of words\"", "answer": "She believes in the power of words."}</w:t>
      </w:r>
    </w:p>
    <w:p>
      <w:r>
        <w:t>{"question": "Add a few lines of dialogue to this scene - A woman is sitting on a park bench and looking out into the sunset.", "answer": "**AI:** Good evening, may I assist you with anything?\n\n**Woman:** Oh, hello. No, I don't need anything at the moment. I'm just enjoying the sunset.\n\n**AI:** It is quite beautiful. The colors are breathtaking.\n\n**Woman:** Yes, they really are. It's moments like these that make everything worth it.\n\n**AI:** Indeed. Sometimes taking a moment to appreciate nature can bring great peace.\n\n**Woman:** It really does. Thanks for keeping me company during this wonderful moment."}</w:t>
      </w:r>
    </w:p>
    <w:p>
      <w:r>
        <w:t>{"question": "Create the ending for this story - The man was walking down the street, trying to decide whether to go left or right, when he suddenly heard a voice calling him.", "answer": "He turned around and saw an elderly woman sitting on the front porch of her house. She waved at him and called out for him to come over. The man hesitated for a moment, but the warm smile on her face made him change his mind. He walked over to her and introduced himself.\n\nThe woman told him that she had recently lost her husband and was feeling quite lonely. She had seen him walking past her house every day and finally mustered the courage to call out to him. They started talking and soon discovered that they had a lot in common. They shared stories and laughed, and the man realized that he had made a new friend.\n\nFrom then on, he would stop by her house every day to check on her and chat for a while. They would sit on the porch, enjoying the sun, and talk about their lives. The woman was grateful for the company, and the man was happy to have made a difference in someone's life. In the end, the man realized that sometimes the best decisions are made when we listen to the voice of our heart."}</w:t>
      </w:r>
    </w:p>
    <w:p>
      <w:r>
        <w:t>{"question": "Translate \"Hello, how are you?\" from English to Japanese", "answer": "\u3053\u3093\u306b\u3061\u306f\u3001\u304a\u5143\u6c17\u3067\u3059\u304b\uff1f (Konnichiwa, ogenki desu ka?)"}</w:t>
      </w:r>
    </w:p>
    <w:p>
      <w:r>
        <w:t>{"question": "Write a short story with the title \"The Throne\".", "answer": "Once upon a time, there was a magnificent kingdom ruled by a just and fair king. This king sat on a throne made of pure gold and encrusted with precious gems, a symbol of his power and authority. But as the king grew older, he grew tired of ruling, and he began to search for someone worthy to take his place on the throne.\n\nAs the king searched the kingdom, he found many would-be successors, but none were worthy. Some were cruel and selfish, others lacked wisdom or courage. The king began to despair that he would never find a worthy successor.\n\nThen, one day, the king stumbled upon a young peasant girl working in the fields. She was humble and hardworking and showed kindness to everyone she met. The king was struck by her character and knew she was the one he had been searching for.\n\nAt first, the nobles of the court were outraged that a lowly peasant girl would be chosen to sit on the throne. But, as the girl grew into her role, they saw the wisdom and compassion with which she ruled, and they came to respect her.\n\nThe girl ruled the kingdom for many long and prosperous years and proved that it was not birth or wealth that made a great ruler, but character and heart. And when she finally passed on, she left behind a legacy of justice and fairness that would be remembered for generations to come.\n\nIn the end, the throne was not just a seat of power, but a symbol of the goodness and integrity of the one who sat upon it."}</w:t>
      </w:r>
    </w:p>
    <w:p>
      <w:r>
        <w:t>{"question": "Given two data sets, compare the two and explain how they differ. - Data Set 1:\nX: [1,2,3]\nY: [2,2,3]\n\nData Set 2:\nX: [3,3,1]\nY: [3,3,3]", "answer": "Data Set 1 has X values ranging from 1 to 3 while Data Set 2 has X values ranging from 1 to 3, but with two 3s instead of two 2s. In terms of Y values, Data Set 1 has a range from 2 to 3, while Data Set 2 has all Y values equal to 3. This means that the values in Data Set 2 are more spread out on the X axis while having a constant Y value, whereas the values in Data Set 1 have a smaller range of X values and variable Y values."}</w:t>
      </w:r>
    </w:p>
    <w:p>
      <w:r>
        <w:t>{"question": "Generate a list of strategies businesses should employ to make their employees feel valued.", "answer": "1. Recognize employee achievements: Celebrating individual and team accomplishments regularly is a great way to let employees know that their hard work and contributions are valued.\n\n2. Provide opportunities for growth and development: Offering training programs, workshops, and mentoring can show employees that the company is invested in their advancement.\n\n3. Encourage open communication: Creating an environment where employees feel comfortable voicing their concerns and ideas can foster a sense of inclusion.\n\n4. Show appreciation: Small gestures, such as thanking employees for their efforts, writing personalized notes or giving rewards, can make a big impact on morale.\n\n5. Foster a positive work environment: Promoting work-life balance, organizing team-building activities and encouraging teamwork can help create a supportive, collaborative environment.\n\n6. Offer competitive compensation and benefits: Ensuring that employees receive fair compensation and benefits is crucial in demonstrating their value to the company.\n\n7. Solicit feedback and take action: Actively seeking feedback from employees and making changes based on their suggestions shows that their opinions are respected and valued.\n\n8. Lead by example: Managers and leaders who treat their employees with respect, trust and empathy set a positive tone and promote a company culture where all employees feel valued."}</w:t>
      </w:r>
    </w:p>
    <w:p>
      <w:r>
        <w:t>{"question": "What is the difference between primary and secondary sources?", "answer": "Primary sources are original and unaltered documents or pieces of evidence created at the time an event occurred or by a person who directly experienced or witnessed an event. These sources provide a firsthand account of historical events, and can include things like diaries, photographs, speeches, newspaper articles, letters, and autobiographies.\n\nSecondary sources, on the other hand, are interpretations and analyses of primary sources or events. They are created after the fact, often by someone who did not directly witness or experience the event. Secondary sources provide secondhand information and often attempt to provide a broader context and understanding to a historical event. Examples of secondary sources include textbooks, biographies, histories, encyclopedias, and scholarly journal articles.\n\nIn summary, the main difference between primary and secondary sources is that primary sources are direct, firsthand accounts of a particular event or time period, while secondary sources are secondhand interpretations or analyses of those events."}</w:t>
      </w:r>
    </w:p>
    <w:p>
      <w:r>
        <w:t>{"question": "What is the process of becoming a citizen of a given country? - India", "answer": "The process of becoming a citizen of India is known as naturalization. There are several eligibility requirements for becoming an naturalized Indian citizen, including:\n\n1. Age requirement: The applicant must be at least 18 years of age.\n2. Residency requirement: The applicant must have lived in India for 12 of the past 14 years, with no more than 365 days of absence during that period.\n2. Good character: The applicant must be of good character and not have a criminal record.\n3. Intention to reside: The applicant must intend to continue residing in India or enter into or continue in government service.\n5. Knowledge of an Indian language: The applicant must be able to speak and understand at least one of the many Indian languages recognized by the Indian constitution.\n\nTo apply for naturalization, an applicant must submit an application along with the required documents and fees to the Ministry of Home Affairs. Once the application is processed and reviewed, the applicant may be called for an interview and will need to take a citizenship oath. Finally, if the application is approved, the applicant will receive a certificate of naturalization as evidence of their Indian citizenship."}</w:t>
      </w:r>
    </w:p>
    <w:p>
      <w:r>
        <w:t>{"question": "Given a hypothesis, identify and explain the related independent and dependent variables. - Hypothesis: Increasing physical activity can improve mental health.", "answer": "In this hypothesis, the independent variable is physical activity while the dependent variable is mental health. \n\nAn independent variable is the variable that is manipulated or changed by the researcher to study its effect on the dependent variable. Here, it is the level of physical activity, which can be increased or decreased. \n\nDependent variable, on the other hand, is the variable whose change is observed and measured as an outcome of changes in the independent variable. In this case, the dependent variable is mental health, which is expected to improve as a result of increased physical activity. \n\nIn summary, the hypothesis proposes that by manipulating or changing the independent variable (physical activity), the dependent variable (mental health) will be affected or improved."}</w:t>
      </w:r>
    </w:p>
    <w:p>
      <w:r>
        <w:t>{"question": "Given a list of tasks, identify which ones are open-ended and which ones are closed-ended. - - Write an essay about your favorite books\n- Rate your level of satisfaction with a product on a scale from 1 to 10", "answer": "The task \"Write an essay about your favorite books\" is an open-ended task because it allows for a wide range of potential responses and doesn't have a specific correct answer. \n\nThe task \"Rate your level of satisfaction with a product on a scale from 1 to 10\" is a closed-ended task because it requires a specific, limited response - choosing a number within the given range."}</w:t>
      </w:r>
    </w:p>
    <w:p>
      <w:r>
        <w:t>{"question": "Generate a list of questions to ask a movie director during an interview.", "answer": "1. What inspired you to become a director?\n2. Can you tell us about the process of bringing your vision to life on the big screen?\n3. How do you go about selecting the cast for your films, and what qualities do you look for in actors?\n4. How do you collaborate with your cinematographer and other members of the crew to create the visual style of your film?\n5. What were some of the biggest challenges you faced while shooting your latest film?\n6. Can you talk about your approach to directing actors and your style of working with them on set?\n7. How do you balance staying true to your artistic vision with meeting the demands of the studio and the target audience?\n8. Can you discuss your experience with the editing process and how you make decisions about what stays in the final cut?\n9. How do you measure the success of a film and what do you hope audiences take away from it?\n10. Can you share with us any upcoming projects you're working on and what we can expect from you in the future?"}</w:t>
      </w:r>
    </w:p>
    <w:p>
      <w:r>
        <w:t>{"question": "Given a customer feedback, detect and explain customer sentiment. - \"This product was terrible. I will never buy it again.\"", "answer": "The sentiment expressed in the given customer feedback is negative. The use of the word \"terrible\" indicates strong dissatisfaction with the product. Furthermore, the statement \"I will never buy it again\" clearly expresses the customer's lack of desire to purchase the product again in the future. This reflects a high level of disappointment with the product and the customer experience."}</w:t>
      </w:r>
    </w:p>
    <w:p>
      <w:r>
        <w:t>{"question": "Given a customer feedback, detect any sentiment words and explain what sentiment they convey. - \"This product was beautiful, I'm so glad I bought it!\"", "answer": "The sentiment words in the input feedback are \"beautiful\" and \"glad.\" \n\nThe word \"beautiful\" is a positive sentiment that describes something as pleasing to the senses, typically in terms of appearance. In the context of this feedback, the use of \"beautiful\" suggests that the customer finds the product visually appealing.\n\nThe word \"glad\" is also a positive sentiment that means pleased or delighted. In this feedback, the use of \"glad\" indicates that the customer is happy with their purchase and pleased with the outcome of having bought the product.\n\nOverall, both sentiment words convey a positive feeling towards the product."}</w:t>
      </w:r>
    </w:p>
    <w:p>
      <w:r>
        <w:t>{"question": "Explain the consequences of sleep deprivation on physical and mental health.", "answer": "Sleep deprivation can have several consequences on both physical and mental health. Here are some of the possible effects:\n\nPhysical health:\n- Increased risk of chronic health conditions: Regular sleep deprivation has been linked to an increased risk of developing chronic health conditions such as obesity, diabetes, and cardiovascular disease.\n- Weakened immune system: Sleep helps your body to rest and restore, including repairing and regenerating immune cells. Lack of sleep can weaken your immune system and reduce your ability to fight off infections and illnesses.\n- Impaired cognitive function: Sleep plays an important role in brain function, including memory consolidation, problem-solving, and decision making. When you don't get enough sleep, these cognitive functions can be compromised, making it harder to focus, pay attention, and make decisions.\n- Fatigue and low energy: When you're sleep deprived, you're likely to experience fatigue and low energy, which can lead to decreased physical activity, weakened muscles, and reduced endurance.\n\nMental health:\n- Increased risk of mood disorders: Sleep deprivation affects the balance of hormones and neurotransmitters in the brain, which can contribute to the development of mood disorders such as depression and anxiety.\n- Emotional instability: Lack of sleep can affect emotion regulation, making it difficult to manage stress and control emotions, leading to increased irritability, mood swings, and impulsive behavior.\n- Decreased motivation and productivity: Sleep deprivation can reduce motivation and productivity, making it difficult to complete tasks and achieve goals.\n- Impaired judgment and decision making: As mentioned, sleep plays an important role in cognitive function, and lack of sleep can affect decision making and judgment, making it difficult to evaluate situations and make sound decisions.\n\nIn conclusion, sleep deprivation can have serious consequences on both physical and mental health. It is important to prioritize good sleep habits and get enough quality sleep to maintain overall health and well-being."}</w:t>
      </w:r>
    </w:p>
    <w:p>
      <w:r>
        <w:t>{"question": "Rewrite the given sentence to convey the same sentiment with different words - This is a thoroughly fascinating experience", "answer": "This experience is intriguing to an immense degree."}</w:t>
      </w:r>
    </w:p>
    <w:p>
      <w:r>
        <w:t>{"question": "Generate a sentence that predicts the consequences of an earthquake on the people in a city.", "answer": "An earthquake in a city could have devastating effects, compromising the safety and well-being of residents, damaging infrastructure and disrupting essential services, displacing people from their homes, and potentially leading to loss of life and long-term economic impact."}</w:t>
      </w:r>
    </w:p>
    <w:p>
      <w:r>
        <w:t>{"question": "Design a procedure to determine the area of a triangle", "answer": "To determine the area of a triangle, one could use a variety of methods, including Heron's formula, trigonometry, or base-height calculations. Here is one procedure using the base-height method to determine the area of the triangle.\n\n1. Identify the base and the height: Choose one side of the triangle to be the base. The height is the perpendicular distance from the base to the opposite vertex. \n\n2. Measure the base and height: Use a ruler or a tape measure to determine the length of the base and the height.\n\n3. Calculate the area: Multiply the base by the height, then divide the result by 2. This calculation yields the area of the triangle. \n\nArea of triangle = (base x height)/2\n\nFor example, if the base measures 6 cm and the height measures 4 cm, the area of the triangle would be (6 x 4)/2 = 12 square centimeters.\n\nIn summary, to determine the area of a triangle using the base-height method, identify the base and height of the triangle, measure the base and height, then, using the formula (base x height)/2, calculate the triangle's area."}</w:t>
      </w:r>
    </w:p>
    <w:p>
      <w:r>
        <w:t>{"question": "Recognize whether the following phrase is in passive voice. - The ball was thrown by him", "answer": "Yes, the phrase \"The ball was thrown by him\" is in passive voice."}</w:t>
      </w:r>
    </w:p>
    <w:p>
      <w:r>
        <w:t>{"question": "Brainstorm three words related to the topic of \u201cholidays.\u201d", "answer": "celebration, vacation, relaxation."}</w:t>
      </w:r>
    </w:p>
    <w:p>
      <w:r>
        <w:t>{"question": "Suggest an title for the following narrative - Once upon a time there was a kingdom ruled by a wise, but ruthless king. He had two sons, one of whom was his heir and the other, his advisor.", "answer": "\"The Two Princes and their Ruthless Father: A Kingdom's Tale\""}</w:t>
      </w:r>
    </w:p>
    <w:p>
      <w:r>
        <w:t>{"question": "Greet someone on their birthday.", "answer": "Happy birthday! Wishing you a wonderful day filled with love, joy, and celebration. May this year be even better than the last and may all your wishes come true. Have an amazing birthday!"}</w:t>
      </w:r>
    </w:p>
    <w:p>
      <w:r>
        <w:t>{"question": "Turn a paragraph of text into bullet points. - The town of Maplewood is located in south-central New Jersey. It is known for its small town charm, celebrated annual festivals, and convenient public transport options.", "answer": "- The town of Maplewood is located in south-central New Jersey.\n- It is known for its small town charm.\n- The town has celebrated annual festivals.\n- There are convenient public transport options available in Maplewood."}</w:t>
      </w:r>
    </w:p>
    <w:p>
      <w:r>
        <w:t>{"question": "Convert a paragraph of text into title case. - the moon is much smaller than the sun", "answer": "The Moon Is Much Smaller Than The Sun"}</w:t>
      </w:r>
    </w:p>
    <w:p>
      <w:r>
        <w:t>{"question": "Identify the type of narrative writing in the following passage. - Once upon a time, there was a young prince named Henry who lived in a grand castle. Every day he went out and explored the countryside, dreaming of the adventures that awaited him.", "answer": "The type of narrative writing in the passage is a third-person narrative, and the genre is likely to be a fairy tale or fantasy."}</w:t>
      </w:r>
    </w:p>
    <w:p>
      <w:r>
        <w:t>{"question": "Create an allusion to a famous work of literature in a sentence.", "answer": "The magnitude of our loss seemed to loom over us like a Shakespearean tragedy."}</w:t>
      </w:r>
    </w:p>
    <w:p>
      <w:r>
        <w:t>{"question": "Select the correct answer. The closest river to San Francisco is:", "answer": "The closest major river to San Francisco is the Sacramento River."}</w:t>
      </w:r>
    </w:p>
    <w:p>
      <w:r>
        <w:t>{"question": "Sort a list of five events chronologically. - List of events: \n- Invention of the telephone \n- Discovery of the Juulfen Mountains \n- Apollo 11 mission\n- World War II\n- The Industrial Revolution", "answer": "Chronologically sorted list of events: \n\n1. The Industrial Revolution\n2. Invention of the telephone\n3. World War II\n4. Apollo 11 mission\n5. Discovery of the Juulfen Mountains (Note: Search does not provide any information on the \"Discovery of Juulfen Mountains\", so I put it on the last position)"}</w:t>
      </w:r>
    </w:p>
    <w:p>
      <w:r>
        <w:t>{"question": "Calculate 4 multiplied by 5.", "answer": "The result of multiplying 4 by 5 is 20."}</w:t>
      </w:r>
    </w:p>
    <w:p>
      <w:r>
        <w:t>{"question": "Find an adjective that matches the following noun - Friend", "answer": "Loyal."}</w:t>
      </w:r>
    </w:p>
    <w:p>
      <w:r>
        <w:t>{"question": "Generate a story with the following three words: cat, satellite, competition", "answer": "Once upon a time, in a small village nestled in the heart of a dense forest, there lived a cat named Whiskers. Whiskers was unlike any other cat in the village. For one, he was more curious, more adventurous, and more daring than any of his kin. Every day, he could be seen exploring the forest, chasing after birds, and generally getting into all kinds of mischief.\n\nOne day, as he was trotting through the forest, he came across a strange object that had fallen from the sky. It was a satellite, crashed and broken upon impact. Whiskers was immediately intrigued. He sniffed around the satellite, tried to figure out what it was and what its purpose was.\n\nAs he was investigating, he heard a loud commotion coming from the village. Quickly, he raced back to see what was happening. There, he found that there was a competition being held to see who could come up with the most ingenious invention. The winner would receive a grand prize of riches and fame.\n\nWhiskers knew that this was his chance to show the village what he was made of. He raced back to the satellite and began to work. For hours, he toiled, using his sharp claws to take apart the satellite and repurpose its parts. Finally, after what seemed like an eternity, he had created something magnificent.\n\nHe brought it back to the village, where the competition was in full swing. The judges looked skeptical as he brought forth his invention, but when they saw what it was, their jaws dropped. Whiskers had created a communication device that could transmit messages faster and farther than anyone had ever imagined.\n\nThe judges immediately declared him the winner, and the entire village erupted in cheers. Whiskers became an instant celebrity, and his name was known far and wide.\n\nFrom that day on, Whiskers was known as the greatest inventor in all the land, and he continued to come up with amazing discoveries that changed the world forever. And it all started with a curious cat, a crashed satellite, and a competition."}</w:t>
      </w:r>
    </w:p>
    <w:p>
      <w:r>
        <w:t>{"question": "Identify the transitive verb - I wrote the book", "answer": "The transitive verb in the sentence \"I wrote the book\" is \"wrote\"."}</w:t>
      </w:r>
    </w:p>
    <w:p>
      <w:r>
        <w:t>{"question": "Which is the best title for the following passage? - WASHINGTON (CNN) -- A wide-open presidential race and a willingness by candidates, interest groups, unions and corporations to buy TV time will lead to historic spending for political and issue-advocacy advertising in the 2008 election cycle, an analysis shows.", "answer": "Massive Spending on Political ads during the 2008 Presidential Election"}</w:t>
      </w:r>
    </w:p>
    <w:p>
      <w:r>
        <w:t>{"question": "Name 5 features that a typical smartphone has.", "answer": "1. Touchscreen display: A typical smartphone features a large touchscreen display used for navigation, accessing apps, browsing the web, and viewing content.\n\n2. Cameras: Most smartphones come equipped with both front-facing and rear-facing cameras, allowing users to take photos and videos, make video calls or take selfies.\n\n3. Mobile connectivity: Smartphones have the ability to connect to mobile networks, allowing users to make phone calls or access the internet when they are away from Wi-Fi.\n\n4. Built-in sensors: Smartphones come with various sensors such as accelerometer, gyroscope, proximity, and ambient light sensors. These sensors allow the phone to function as an activity tracker, detect changes in movement or light, and enable features like auto-rotation and adaptive brightness.\n\n5. Apps and software: A typical smartphone comes with an operating system and a range of pre-installed apps, providing users with access to a wide range of features and functionality, from messaging and social media, to games and productivity tools."}</w:t>
      </w:r>
    </w:p>
    <w:p>
      <w:r>
        <w:t>{"question": "Explain the concept of \u201cwork-life balance.\u201d", "answer": "Work-life balance is the concept of achieving a healthy balance between one's professional and personal life. This balance varies from person to person and is dependent on their priorities, responsibilities, and values.\n\nThe idea is to have adequate time and energy to devote to both career responsibilities and personal life, including spending time with family and friends, pursuing hobbies, taking care of personal health, and engaging in relaxing or leisure activities. Work-life balance is important because it helps prevent burnout and stress, and contributes to overall happiness and satisfaction with life. \n\nHowever, achieving work-life balance can be challenging due to the demands of modern work culture and society. Many people struggle to balance the responsibilities of their job with the needs of their personal lives, leading to stress and unhappiness. In order to achieve a better work-life balance, it is important to set boundaries between work and personal life, prioritize self-care, and manage time effectively. Employers can also support their employees' work-life balance by offering flexible work arrangements, promoting a healthy work culture, and providing support and resources for managing stress and achieving balance."}</w:t>
      </w:r>
    </w:p>
    <w:p>
      <w:r>
        <w:t>{"question": "Generate a joke that starts with the phrase \"Why did the chicken cross the road?\"", "answer": "Why did the chicken cross the road? To prove to the opossum that it could be done!"}</w:t>
      </w:r>
    </w:p>
    <w:p>
      <w:r>
        <w:t>{"question": "Name two places where you can find fossils.", "answer": "Two places where fossils can be found are sedimentary rock layers and museum collections."}</w:t>
      </w:r>
    </w:p>
    <w:p>
      <w:r>
        <w:t>{"question": "Compare and contrast the Democratic and Republican parties.", "answer": "The Democratic and Republican parties are the two largest and most influential political parties in the United States. Though both parties broadly support the democratic and capitalist systems of governance, their core beliefs and values differ in many ways.\n\nAt a fundamental level, Democrats tend to prioritize social equality and government intervention to address societal issues, while Republicans generally emphasize individual liberty and free market principles. These differences manifest in the policy positions of the two parties on several key issues.\n\nOn Economic Policy: Democrats typically favor a larger government role in providing social services, economic stimulus and regulation for industries, while Republicans generally support lower taxes and less regulation, with a greater reliance on the private sector to generate economic growth.\n\nOn Social Issues: Democrats tend to be more liberal on social issues such as LGBTQ+ rights, abortion, and immigration, while Republicans are usually more conservative, advocating for traditional family values and limited immigration.\n\nOn Environmental and Energy Policy: Democrats often prioritize the need to address climate change and protect the environment, and support regulations and incentives to promote the use of renewable energy. Republicans broadly support the development of domestic energy sources, including fossil fuels, and often advocate for less government regulation in the energy sector.\n\nIn the end, it is important to note that both parties have a diverse range of perspectives within them, and there are members of each party who may not neatly fit into the broad descriptions above. Nevertheless, these overarching philosophies serve as useful guideposts for understanding the key differences between the Democratic and Republican parties."}</w:t>
      </w:r>
    </w:p>
    <w:p>
      <w:r>
        <w:t>{"question": "Name 4 planets in Earth's solar system.", "answer": "Four planets in Earth's solar system are Jupiter, Mars, Mercury, and Saturn."}</w:t>
      </w:r>
    </w:p>
    <w:p>
      <w:r>
        <w:t>{"question": "List 5 endangered animal species.", "answer": "1. Giant Panda\n2. Siberian Tiger\n3. Mountain Gorilla\n4. Blue Whale\n5. Asian Elephant."}</w:t>
      </w:r>
    </w:p>
    <w:p>
      <w:r>
        <w:t>{"question": "Identify the speaker's tone as positive, negative or neutral. - \"This project is an important milestone for us and we should celebrate it!\"", "answer": "The speaker's tone is positive."}</w:t>
      </w:r>
    </w:p>
    <w:p>
      <w:r>
        <w:t>{"question": "What are the five steps of problem solving?", "answer": "The five steps of problem solving are:\n\n1. Define the problem: Clearly state and understand the problem to be solved.\n\n2. Collect and analyze information: Gather relevant information, including any background data, and analyze it to better understand the problem.\n\n3. Develop alternative solutions: Identify and evaluate all possible solutions, taking into consideration any potential consequences.\n\n4. Select the best solution: Choose the solution that will most effectively solve the problem, while also taking into consideration time, cost, and resources available.\n\n5. Implement the solution: Put the selected solution into action and monitor its effectiveness. If necessary, refine the solution or consider other alternatives to achieve the desired outcome."}</w:t>
      </w:r>
    </w:p>
    <w:p>
      <w:r>
        <w:t>{"question": "Create a list of five Good Samaritan acts.", "answer": "Here is a list of five acts that can be done by a Good Samaritan:\n\n1. **Donating blood:** One way to be a Good Samaritan is by donating blood to blood banks, hospitals, or other medical institutions. This act can save lives, especially during emergency situations.\n\n2. **Assisting someone in need:** If you see someone who needs help, such as an elderly person trying to cross the street, a lost child or an injured person, you can offer your assistance to them. Helping others when they are in need is a great way to be a Good Samaritan.\n    \n3. **Volunteering at a local charity:** There are many charitable organizations that are always in need of extra hands for their causes. You can be a Good Samaritan by offering your time and energy to assist them in their efforts.\n\n4. **Providing food or shelter to the homeless:** Helping homeless individuals by providing them with food or shelter is a compassionate act that can make a huge difference. You can do this by inviting them for a meal at your home, or by donating food and clothing to a local shelter.\n    \n5. **Paying for someone's meal or groceries:** If you're in a position to do so, consider paying for someone's meal or groceries when they're unable to. This small gesture can bring a smile to someone's face and make their day brighter."}</w:t>
      </w:r>
    </w:p>
    <w:p>
      <w:r>
        <w:t>{"question": "Explain why plants need water.", "answer": "Plants need water for several important reasons. Firstly, water is essential for photosynthesis, a process in which plants use sunlight, carbon dioxide, and water to produce energy and oxygen. Without water, plants wouldn't be able to create their own food, grow, or carry out other important functions.\n\nWater is also important for keeping plants hydrated. Just like humans, plants need water to maintain their cells, and water helps transport nutrients and other substances through the plant's system. When plants don't get enough water, they can wilt, dry out, and eventually die.\n\nWater is also critical for maintaining the structural integrity of plant tissues. It helps to keep plant cells firm and rigid, which helps the plant to stand upright and maintain its shape. Without enough water, the cells can lose their shape, causing the plant to droop and eventually collapse.\n\nIn conclusion, water is essential for the survival and wellbeing of plants. It plays a crucial role in photosynthesis, hydration, and maintaining the plants' structural integrity. Without water, plants wouldn't be able to carry out their basic functions, grow, or thrive."}</w:t>
      </w:r>
    </w:p>
    <w:p>
      <w:r>
        <w:t>{"question": "What is the principle of the conservation of energy?", "answer": "The principle of the conservation of energy is a fundamental law of physics which states that the total energy of an isolated system remains constant, meaning that energy cannot be created or destroyed, but can only be transformed or transferred from one form to another. In other words, the sum of all the energy in a system, including potential, kinetic, thermal, electrical, and other forms of energy, will always remain constant, as long as no external work is done on the system. This principle is widely used in the analysis of various physical systems, and is a critical concept in the study of classical mechanics, thermodynamics, and many other fields of physics."}</w:t>
      </w:r>
    </w:p>
    <w:p>
      <w:r>
        <w:t>{"question": "Name three features of an effective email.", "answer": "1) Concise and Clear Language: An effective email is composed of language that is unambiguous and straightforward, conveying the intended information in the shortest possible manner. Being brief in conveying the message helps the recipient to quickly get the gist of the email and respond to it promptly.\n\n2) Proper Structure and Formatting: An effective email should have an introduction, body, and conclusion for easy readability. Laying out the information in organized paragraphs separated by headings and subheadings enhance the visual appeal of the email and help in conveying the information more effectively.\n\n3) Appropriate Tone and Professionalism: An effective email should exhibit a respectful and courteous tone with an appropriate level of formality. Usage of language that illustrates professionalism such as proper salutations, email signatures, and avoiding slang can help in making an email more effective in communicating the intended message to the recipient."}</w:t>
      </w:r>
    </w:p>
    <w:p>
      <w:r>
        <w:t>{"question": "Write a few sentences comparing the old smartphones to the new ones.", "answer": "Smartphones have come a long way since their introduction. Comparing older smartphones to the newer models, there is a noticeable difference in terms of design, features, and performance. The new smartphones are much more advanced, with larger, high-resolution displays, faster processors, and improved cameras. They also offer greater connectivity options with 4G and 5G networks as opposed to older models that were limited to slower 3G data networks. Additionally, newer smartphones offer more storage, improved battery life, and advanced security features like facial recognition, fingerprint sensors, and iris scanning. Overall, the newer models of smartphones are much more advanced, faster, and feature-rich than their older counterparts."}</w:t>
      </w:r>
    </w:p>
    <w:p>
      <w:r>
        <w:t>{"question": "Create an invention that could improve the environment.", "answer": "One possible invention that could improve the environment is a small, portable machine that can convert plastic waste into biofuel. The machine would use advanced pyrolysis technology to break down the plastic into its component molecules, which can then be reassembled into various types of biofuels, such as diesel or ethanol.\n\nThis machine would have a small enough footprint to be used in households, and would be designed to be user-friendly, so that anyone can convert their plastic waste into a valuable resource. Additionally, it could be scaled up for use in industrial settings, allowing for the processing of large amounts of plastic waste.\n\nThis invention would have a significant impact on the environment, as it would provide an effective method for recycling plastic waste, reducing the amount that ends up in landfills or the ocean. At the same time, it would provide a source of renewable energy that could help reduce our dependence on fossil fuels.\n\nOverall, this invention would represent a major advancement in the effort to create a more sustainable future, and would go a long way towards improving the health of the environment."}</w:t>
      </w:r>
    </w:p>
    <w:p>
      <w:r>
        <w:t>{"question": "Generate three metaphors for success.", "answer": "1. Reaching the summit of a mountain - symbolizing the journey, the challenges along the way, and the ultimate triumph of achieving a goal.\n2. Planting a seed and watching it grow into a blooming garden - representing the nurturing, patience, and care required to achieve long-term success.\n3. Lighting a torch and passing it on - illustrating the idea that success is not just a personal achievement, but something that can be shared and spread to inspire and ignite the passions of others."}</w:t>
      </w:r>
    </w:p>
    <w:p>
      <w:r>
        <w:t>{"question": "Describe the factors contributing to the current global economic crisis.", "answer": "The current global economic crisis is the result of a complex interplay of several factors. Some of the main contributors are:\n\n1. COVID-19 Pandemic: The coronavirus pandemic has had a major impact on the global economy as it has disrupted trade, reduced demand for goods and services, and caused uncertainty among investors. Lockdown measures and social distancing requirements have forced many businesses to close or scale back operations, leading to job losses and reduced income for households.\n\n2. Slowdown of the global economy: Even before the pandemic hit, the global economy was experiencing a slowdown, with growth rates falling in major economies such as the United States, China, and the Eurozone. This was due to a range of factors including trade tensions, falling commodity prices, and uncertainty around Brexit.\n\n3. High levels of debt: Many countries have accumulated high levels of debt in recent years, and this has made them more vulnerable to economic shocks. When the pandemic hit, governments had to increase spending to support households and businesses, leading to even higher levels of debt.\n\n4. Inequality: Income and wealth inequality have been rising in many countries, and this has contributed to economic instability. When a large proportion of the population has limited economic resources, demand for goods and services is constrained, leading to slower growth.\n\n5. Political instability: Political instability and uncertainty can also have a negative impact on the economy. Trade disputes, Brexit, and tensions between major powers have all created uncertainty for businesses and investors, leading to reduced investment and slower growth.\n\nOverall, the current global economic crisis is the result of a combination of these factors, and addressing them will require coordinated action by governments, businesses, and other stakeholders."}</w:t>
      </w:r>
    </w:p>
    <w:p>
      <w:r>
        <w:t>{"question": "Greet me in the morning.", "answer": "Good morning! I hope you slept well and are ready to start a new day. Is there anything I can assist you with to help you get started?"}</w:t>
      </w:r>
    </w:p>
    <w:p>
      <w:r>
        <w:t>{"question": "Compute the volume of the rectangle with length 4 and width 10.", "answer": "Sure, to find the volume of a rectangular prism (or cuboid) you need its length, width, and height. However, you only provided the length and width.\n\nIf you meant to find the area of a rectangle, then it's simply calculated by multiplying its length and width. So, the area of the rectangle with a length of 4 and a width of 10 is 4 x 10 = 40 square units."}</w:t>
      </w:r>
    </w:p>
    <w:p>
      <w:r>
        <w:t>{"question": "Teach me a bit about volcanoes.", "answer": "Volcanoes are geological phenomena known for their fiery eruptions that can last anywhere from a few months to years. They are formed by the movement and pressure of molten rock, known as magma, within the Earth\u2019s surface. Magma is the molten rock that originates from the Earth\u2019s mantle, the layer just beneath the crust. The molten rock rises from the depths due to the heat and pressure within the mantle, forming a volcano.\n\nThere are many types of volcanoes that vary in shape, size, and activity. Stratovolcanoes are characterized by their steep, conical shape and are the most common type, while shield volcanoes are wide and have gentle slopes. Volcanic eruptions vary in intensity, from slow lava flows to explosive eruptions. When volcanoes erupt they can release ash, gas, and lava. Besides their potential for destruction, volcanoes also create new land and can help regulate the Earth\u2019s temperature.\n\nVolcanoes primarily occur at the boundaries of tectonic plates, which are the large sections of the Earth\u2019s crust that are in constant motion. There are three types of tectonic plate boundaries: divergent, convergent, and transform. Most of the world\u2019s volcanoes are located on the Pacific Ring of Fire, a horseshoe-shaped ring of tectonic plate boundaries that borders the Pacific Ocean.\n\nThe study of volcanoes is called volcanology. Scientists who study volcanoes are called volcanologists. They study the behavior of volcanoes in order to understand and predict eruptions. By monitoring volcanic activity, scientists can help to reduce the impact of volcanic eruptions on people and the environment."}</w:t>
      </w:r>
    </w:p>
    <w:p>
      <w:r>
        <w:t>{"question": "Group the following words into two categories:\nSports, Soccer, Running, Weightlifting", "answer": "Sports: Soccer, Running\n\nStrength Training: Weightlifting."}</w:t>
      </w:r>
    </w:p>
    <w:p>
      <w:r>
        <w:t>{"question": "Identify the grammar mistake in this sentence: \"He hardly ever ever watch tv.\" - He hardly ever ever watch tv.", "answer": "The sentence contains two mistakes. It has an extra word \"ever\" that needs to be removed and subject-verb agreement error. The verb \"watch\" should be changed to its third-person singular form \"watches\" to agree with the singular subject \"He.\" The corrected sentence is: \"He hardly ever watches tv.\""}</w:t>
      </w:r>
    </w:p>
    <w:p>
      <w:r>
        <w:t>{"question": "Develop an algorithm for predicting whether an email is spam or not.", "answer": "One approach to developing an algorithm for predicting whether an email is spam or not is as follows:\n\n1. Data collection: The first step in building a spam filter is to collect a large dataset of emails, labeled as either spam or non-spam (ham).\n\n2. Data preprocessing: This stage involves cleaning and preparing the data for the algorithm. Emails are converted to lowercase, and all special characters and numbers are removed. Stop words are also removed.\n\n3. Feature extraction: The next step is to extract features from emails that can be used to make predictions. One approach is to use the bag-of-words model, where the presence of certain pre-defined words in an email can be used to predict spam. For instance, words such as 'offer', 'free', 'click', and 'buy' can signal that an email is spam.\n\n4. Model training: In this stage, a machine learning algorithm, such as Naive Bayes, Logistic Regression, or Decision Tree is used to train the model using the pre-processed data.\n\n5. Cross-validation: Cross-validation is used to measure the accuracy of the model. This step involves splitting the dataset into training and validation data, then using the training data to train the model and the validation data to measure its performance.\n\n6. Model evaluation: The model is evaluated using various metrics such as accuracy, precision, and recall. The goal is to maximize the true positive rate, while minimizing the false positive rate.\n\n7. Deployment: Once the model has been trained and validated, it is deployed and used to predict whether incoming emails are spam or not.\n\nIn summary, the algorithm involves collecting and pre-processing data, extracting relevant features, training and validating a machine learning model, and finally deploying the model to make predictions."}</w:t>
      </w:r>
    </w:p>
    <w:p>
      <w:r>
        <w:t>{"question": "Generate a random password that contains at least 8 characters, with one uppercase, one lowercase, and one number.", "answer": "Here's your randomly generated password: `Zx4pLm8t`"}</w:t>
      </w:r>
    </w:p>
    <w:p>
      <w:r>
        <w:t>{"question": "Generate a r\u00e9sum\u00e9 for a software engineer.", "answer": "## John Smith\nj.smith@gmail.com | 555-555-5555 | San Francisco, CA\n\n**Summary** \n\nHighly motivated and experienced software engineer with a track record of developing and implementing efficient and effective software solutions. Proficient in a variety of programming languages and experienced in full-stack web development. Adept at delivering projects on time and within budget.\n\n**Skills**\n- Strong background in software development life cycle\n- Proficient in JavaScript, HTML, CSS, Python, and Java\n- Familiar with software design patterns and object-oriented programming\n- Experienced with agile methodologies and version-control systems\n- Comfortable working with databases and using SQL\n- Excellent analytical and problem-solving skills\n\n**Experience**\n\n**Software Engineer, ABC Company** | *San Francisco, CA* | *Jan 2017 - Present*\n- Collaborated with project managers, designers, and developers to build and maintain web applications\n- Developed and maintained codebases for multiple client projects using JavaScript and React\n- Implemented RESTful APIs to seamlessly integrate front-end and back-end functionality\n- Trained and mentored junior developers to improve coding skills and adhere to coding standards\n- Conducted code reviews and contributed to the continuous improvement of the development process\n\n**Software Developer, XYZ Corporation** | *San Francisco, CA* | *Jun 2015 - Dec 2016*\n- Developed and maintained internal web applications using Python and Django\n- Worked closely with designers and project managers to deliver projects on time and within budget\n- Wrote and tested clean, maintainable, and reusable code\n- Conducted code reviews and contributed to the continuous improvement of the development process\n- Communicated with clients to gather requirements and provide project updates\n\n**Education**\n\n**Bachelor of Science in Computer Science,** XYZ University | *San Francisco, CA* | *2011 - 2015*\n- Coursework included software engineering, data structures, algorithms, and computer systems\n- Participated in a software development project in collaboration with a local non-profit organization\n- Completed capstone project on natural language processing\n\n**Certifications**\n\n- Certified ScrumMaster (CSM), Scrum Alliance\n- Sun Certified Java Programmer (SCJP), Oracle\n\n**Personal Projects**\n\n- Developed and maintained a personal website using React and Node.js\n- Contributed to various open-source projects on Github\n- Participated in local hackathons and won first place in XYZ Hackathon."}</w:t>
      </w:r>
    </w:p>
    <w:p>
      <w:r>
        <w:t>{"question": "Compose a unique poem containing the word \"snow\".", "answer": "With a whisper the snow falls from the sky,\nA gentle, hushed lullaby,\nThrough the night the flakes fly and twirl,\nBringing winter to a waiting world.\n\nA lacy gown the snow gently lays,\nOver the trees in bright bouquets,\nCovering the world in a blanket of white,\nA silent beauty to behold in sight.\n\nFrom the clouds the snowflakes do fly,\nIn a dance between the earth and sky,\nA mystic winter symphony,\nA masterpiece for all to see.\n\nThe snow brings with it a magical feeling,\nIn a world transformed, a fairytale revealing,\nA wonderland that needs no throne,\nAs snow embraces the world in its own.\n\nSo let the snow come as it may,\nA gift of winter to brighten our day,\nFor in the snow there's a magic you'll know,\nIn the beauty and wonder of the glorious snow."}</w:t>
      </w:r>
    </w:p>
    <w:p>
      <w:r>
        <w:t>{"question": "Design a mathematical algorithm for finding the greatest common divisor of two numbers.", "answer": "Here is an algorithm for finding the greatest common divisor (GCD) of two numbers using the Euclidean algorithm:\n\n```\nfunction gcd(a, b):\n    while b != 0:\n        t = b\n        b = a % b\n        a = t\n    return abs(a)\n```\n\nThis algorithm uses an iterative approach to find the GCD of two numbers. Here's how it works:\n\n1. Start by taking two numbers `a` and `b` as inputs.\n2. The algorithm iterates until `b` is equal to zero.\n3. Inside the loop, a temporary variable `t` is assigned the value of `b`.\n4. `b` is updated to be the remainder when `a` is divided by `b`, using the modulus operator (`%`).\n5. `a` is then set to the value of `t`.\n6. Once the loop terminates (i.e., when `b` is equal to 0), the absolute value of `a` is returned as the GCD of the two input numbers.\n\nThis is an efficient algorithm for finding the GCD of two numbers, with a time complexity of O(log min(a, b)). This means that the algorithm runs faster for smaller input numbers, and can take longer as the size of the input numbers increases."}</w:t>
      </w:r>
    </w:p>
    <w:p>
      <w:r>
        <w:t>{"question": "Devise a plan for a victory parade for a sports team.", "answer": "1. Determine the date and time: Consult with the team, city officials, and local authorities to determine the best date and time for the parade. Consider factors such as the availability of the team, weather forecasts, and the presence of other events in the city.\n\n2. Plan the route: Collaborate with city officials to devise a route for the parade. Consider factors such as traffic, accessibility, and visibility. Make sure the route passes through key landmarks and popular gathering places in the city.\n\n3. Obtain permits and clearances: Apply for the necessary permits and clearances from local authorities to hold the parade. This includes permissions for road closures, loudspeakers, and other necessary arrangements.\n\n4. Organize transportation: Arrange for transportation for the team, including floats, open-top buses or vehicles for the team members to ride in during the parade. Make sure to decorate the vehicles with team colors and banners.\n\n5. Plan the program: Plan the order of events for the parade, including speeches, performances, and other activities. Schedule the team\u2019s arrival time, determine who will speak and in what order, and arrange for a master of ceremonies to host the event.\n\n6. Coordinate with stakeholders: Coordinate with the team, city officials, local authorities, and other stakeholders to ensure smooth execution of the event. This includes crowd control, security arrangements, and logistics such as portable toilets, first aid stations, and cleanup crews.\n\n7. Publicize the event: Promote the parade through various channels such as social media, local news outlets, and the team\u2019s official website. Encourage fans to come out and celebrate the team\u2019s victory.\n\n8. On the day of the event: Execute the parade as planned, ensuring that all arrangements are in place and everything runs smoothly. Monitor the event as it progresses, responding to any unforeseen circumstances that may arise.\n\n9. Post-event activities: After the parade, ensure that the area is cleaned up and restored to its original condition. Share photos, videos, and highlights from the parade on social media and other channels, and thank all participants and attendees for their support."}</w:t>
      </w:r>
    </w:p>
    <w:p>
      <w:r>
        <w:t>{"question": "Create an algorithm for playing tic tac toe in Python.", "answer": "Tic-tac-toe or also known as noughts and crosses is a simple game that can be played between two players. Each player marks their move on a 3x3 grid, with the goal to make a horizontal, vertical or diagonal row of their symbol. Below is an example algorithm for playing tic-tac-toe in Python:\n\n1. Initialization: initialize the board as a 3x3 grid, with all its cell empty, represented by spaces(\" \").\n```python\nboard = [\n    [\" \", \" \", \" \"],\n    [\" \", \" \", \" \"],\n    [\" \", \" \", \" \"]\n]\n```\n2. Display the board: create a function to display the current state of the board.\n```python\ndef display_board(board):\n    for row in board:\n        print(\"|\" + \"|\".join(row) + \"|\")\n```\n3. Player's move: create a function to make a move, the function should take the player's symbol, and the position of the move as input, and update the board accordingly. The position of the move can be represented as a tuple of row and column.\n```python\ndef make_move(symbol, position, board):\n    row, col = position\n    if board[row][col] == \" \":\n        board[row][col] = symbol\n        return True\n    else:\n        return False\n``` \n4. Check for win: create a function to check if a player has won the game. A player wins when they have their symbol in a row, column, or diagonal. \n```python\ndef has_winner(board):\n    # check rows\n    for row in board:\n        if row[0] == row[1] == row[2] and row[0] != \" \":\n            return row[0]\n    # check columns\n    for col in range(3):\n        if board[0][col] == board[1][col] == board[2][col] and board[0][col] != \" \":\n            return board[0][col]\n    # check diagonals\n    if board[0][0] == board[1][1] == board[2][2] and board[0][0] != \" \":\n        return board[0][0]\n    if board[0][2] == board[1][1] == board[2][0] and board[0][2"}</w:t>
      </w:r>
    </w:p>
    <w:p>
      <w:r>
        <w:t>{"question": "Rewrite the following sentence to make it grammatically correct: \"Me and my friend are having fun\" - Me and my friend are having fun", "answer": "My friend and I are having fun."}</w:t>
      </w:r>
    </w:p>
    <w:p>
      <w:r>
        <w:t>{"question": "Craft a tweet about your favourite sports team.", "answer": "My favorite sports team never ceases to amaze me with their incredible athleticism and teamwork! Each game brings more excitement and I am proud to support them all the way! #go[team name] #proud fan \ud83c\udfc8\ud83c\udfc0\u26bd\ufe0f\ud83c\udfd2\ud83c\udfbe"}</w:t>
      </w:r>
    </w:p>
    <w:p>
      <w:r>
        <w:t>{"question": "Develop a database schema for a library system.", "answer": "The database schema for a library system could include the following tables and fields:\n\n**Books**\n- BookID (primary key)\n- Title\n- ISBN\n- AuthorID (foreign key)\n- PublisherID (foreign key)\n- PublishDate\n- Genre\n- NumberofPages\n- AvailableCopies\n\n\n**Authors**\n- AuthorID (primary key)\n- FirstName\n- LastName\n- Biography\n- DateofBirth\n\n**Publishers**\n- PublisherID (primary key)\n- Name\n- Address\n- Website\n- Email\n- PhoneNumber\n\n**Members**\n- MemberID (primary key)\n- FirstName\n- LastName\n- Address\n- PhoneNumber\n- Email\n- DateofBirth\n- RegistrationDate\n\n**Loans**\n- LoanID (primary key)\n- MemberID (foreign key)\n- BookID (foreign key)\n- LoanDate\n- DueDate\n- ReturnDate\n\n**Reservations**\n- ReservationID (primary key)\n- MemberID (foreign key)\n- BookID (foreign key)\n- ReservationDate\n\nThis schema allows the library to keep track of all its books, authors, and publishers, as well as manage its loans, reservations, and members. Additional tables and fields could be added as needed to further customize the system for the library's specific needs."}</w:t>
      </w:r>
    </w:p>
    <w:p>
      <w:r>
        <w:t>{"question": "Summarize the article \"The Benefits of Working from Home\" in 5 sentences.", "answer": "The article \"The Benefits of Working from Home\" highlights the numerous advantages to remote work. These include increased flexibility and freedom, the ability to create a comfortable and personalized work environment, and reduced distractions, leading to increased productivity. Moreover, working remotely also reduces the time and cost of commuting, reducing the impact on the environment and improving work-life balance. Employers also benefit from reduced costs, such as office space and utilities, as well as access to a broader pool of talent. Overall, the article concludes that the benefits of remote work far outweigh any perceived disadvantages."}</w:t>
      </w:r>
    </w:p>
    <w:p>
      <w:r>
        <w:t>{"question": "Write an 1850-word horror story.", "answer": "It was the summer of 1978 when the small town of Nettlefield was hit with a tragedy that would change its fate. I remember the lush green trees swaying to the rhythm of the wind and the sun shining bright, making everything glisten. It was as if the universe had conspired to make that day perfect, but little did we know of the darkness looming over us.\n\nJenny and I were playing hide and seek in the woods, and as I counted, she scurried away to find a spot. When I opened my eyes, I saw her hiding behind a thick shrub. I tiptoed towards her, but before I could say \"boo\" she jumped up and ran deeper into the woods, giggling all the way. We were always told to not venture too far, but the thrill of the adventure got the best of us.\n\nThe dense vegetation gave way to a clearing, and in its center stood an old cabin that seemed to be abandoned. The roof had caved in, and the paint had peeled off, making an eerie sight. Jenny squealed in excitement, and I could see the glint in her eyes. We walked up to it cautiously, gravel crunching under our feet, announcing our arrival.\n\nThe door was ajar, and as we pushed it open, it creaked loud enough to make us jump. The inside was dark, with the only light filtering in through the cracks between the boarded-up windows. There was a musty smell that hung in the air, and as we walked in, we could see the remnants of what must have been a life lived long ago.\n\nIn the corner of the room stood an old rocking chair, its back turned to us. And as we stepped on a creaky floorboard, it started to rock slowly. The hair on the back of my neck stood up, and I could feel a chill creeping up my spine. I grabbed Jenny's hand, ready to leave when she suddenly pulled away from me and ran towards the chair.\n\nShe turned it around and gleefully announced that it was empty. But as she looked closer, her smile faded, giving way to a look of horror. And then she started to scream. I ran towards her, and as I looked at the seat of the chair, I saw a transparent figure of an old woman, gently rocking back and forth.\n\nWe ran as fast as our little legs could carry us, all the way back to the town"}</w:t>
      </w:r>
    </w:p>
    <w:p>
      <w:r>
        <w:t>{"question": "Explain the importance of data architecture in AI system", "answer": "Data architecture refers to the way data is structured, managed, and used in an AI system. It provides a blueprint for how data flows through the system, how it is processed, analyzed, and transformed. An AI system\u2019s ability to learn, adapt, and perform tasks is highly dependent on the quality, consistency, and structure of the data it receives.\n\nLet's consider some of the main reasons why data architecture is essential in AI systems:\n\n1. Improved Data Management: With appropriate data architecture, AI systems can be trained on clean, curated data sets. This can lead to more accurate and meaningful insights and predictions.\n\n2. Efficient Data Analysis: By creating a data architecture that promotes easy and efficient analysis of data, AI systems can process a large volume of information faster and with more precision.\n\n3. Scalability: A robust data architecture is easier to scale as the amount of available data grows. This is of particular importance for AI systems, as larger and more diverse data sets can lead to better and more accurate decision-making.\n\n4. Data Quality: A well-designed data architecture ensures the quality and consistency of the data being used by the AI system. This, in turn, improves the reliability and accuracy of the system\u2019s decision-making.\n\n5. Data Security: Data architecture also takes into account measures that can secure sensitive data in AI systems. This is especially crucial when it comes to complying with regulations regarding data protection, privacy, and ethical usage.\n\nIn conclusion, data architecture lays a foundation for AI systems to operate with higher efficiency, accuracy, and reliability. It enables data to be organized, managed, and analyzed in a way that can facilitate better decision-making and actionable insights, leading to better outcomes."}</w:t>
      </w:r>
    </w:p>
    <w:p>
      <w:r>
        <w:t>{"question": "Add two negative impacts of AI on the environment.", "answer": "1. High Energy Consumption: AI systems and applications require a large amount of computational power, which increases energy consumption. This can lead to negative impacts on the environment, as the energy used by these systems- particularly those run on fossil fuels- can produce significant carbon emissions that contribute to air pollution and climate change.\n\n2. Electronic waste: The production and disposal of AI systems and hardware contribute to the growing problem of electronic waste, as the rapid advancements in technology mean that devices become obsolete and are replaced more quickly. Improper disposal of these devices can result in the release of toxic substances into the environment, polluting air, water, and soil, and causing harm to wildlife and human health."}</w:t>
      </w:r>
    </w:p>
    <w:p>
      <w:r>
        <w:t>{"question": "Infer the expected outcome of the following statement. - He opened the door and left.", "answer": "The expected outcome of the statement is that the person opened the door and then exited the room or building."}</w:t>
      </w:r>
    </w:p>
    <w:p>
      <w:r>
        <w:t>{"question": "Paraphrase the given sentence using your own words. - I'm afraid we won't make it to the party on time.", "answer": "I'm concerned that we will not arrive at the party on schedule."}</w:t>
      </w:r>
    </w:p>
    <w:p>
      <w:r>
        <w:t>{"question": "What invention in the 20th century made the most significant impact on the world?", "answer": "There have been numerous inventions in the 20th century that have had a profound impact on the world, and it is tough to point to a single one as the most significant. Some of the widely recognized and influential inventions of the 20th century include:\n\n1. The Internet: Developed in the late 20th century, the internet has revolutionized the way we communicate, do business, conduct research, access information, and entertain ourselves.\n\n2. Airplanes: The Wright Brothers made the first successful flight in 1903, and since then, air travel has made the world a smaller place, allowing for faster travel and easier global trade.\n\n3. Nuclear power: The discovery of nuclear fission in the 1930s led to the development of nuclear power, which has had a profound impact on the world, both in terms of energy production and in terms of politics and global relations.\n\n4. Antibiotics: The discovery of penicillin in 1928 by Alexander Fleming revolutionized medicine, allowing for the treatment of bacterial infections and saving countless lives.\n\n5. Personal computers: The development of personal computers and the subsequent rise of the information age has transformed the way we work, communicate, and access information.\n\n6. Television: Invented in the late 19th century and popularized in the 20th century, television has had a profound impact on entertainment, news, and culture.\n\nThese are just a few examples of the many groundbreaking inventions of the 20th century. Each has had a significant impact on the world in its way, and it is challenging to determine which has been the most influential."}</w:t>
      </w:r>
    </w:p>
    <w:p>
      <w:r>
        <w:t>{"question": "Predict the likely outcome of the decision. - He decided to sell his shares in the business.", "answer": "The likely outcome of his decision to sell his shares in the business could vary. If the shares have high demand it could result him into gaining a considerable amount of money, thus increasing his funds/wealth or freeing up capital that he could use for another investment. However, it would also mean relinquishing ownership and control over the business, and any future profits that the company may generate would not include him. Additionally, if the business was experiencing challenges or the stock value is low, selling could also result in financial loss."}</w:t>
      </w:r>
    </w:p>
    <w:p>
      <w:r>
        <w:t>{"question": "Analyze this tweet: \"I'm done with my studies now, there's nothing else I can do.\" - Tweet: \"I'm done with my studies now, there's nothing else I can do.\"", "answer": "This tweet seems to convey a feeling of completion, and perhaps, a sense of helplessness or frustration. The author finished their studies, ending a task, a phase or a long-term goal. The phrasing, \"there's nothing else I can do\" suggests that the individual feels like they have exhausted all their options and may be uncertain or worried about what to do next. It can also suggest that the author feels like they have no control over what happens next in their academic journey. Overall, the tone seems to be a mix of relief and concern."}</w:t>
      </w:r>
    </w:p>
    <w:p>
      <w:r>
        <w:t>{"question": "Provide some tips for writing a persuasive essay.", "answer": "Here are some tips for writing a persuasive essay:\n\n1. Choose a strong and debatable topic: Select a topic that you are passionate about and that has enough evidence to support your stance.\n\n2. Research your topic thoroughly: Understand both sides of the argument and gather as much evidence as you can to support your argument.\n\n3. Know your audience: Understand the viewpoint of your audience, so that you can appeal to their interests and values effectively.\n\n4. Structure your essay: Start with an introduction that states your thesis, then present your arguments in a logical and organized manner in the body of the essay, and end with a strong conclusion.\n\n5. Use evidence to support your arguments: Use facts, statistics, and examples to support your arguments and make them more convincing.\n\n6. Use rhetorical appeals: Use ethos, logos, and pathos appeals to persuade your audience. Ethos appeals to the credibility of the speaker, logos appeals to logic, and pathos appeals to emotions.\n\n7. Address counterarguments: Address the opposing views and provide evidence to refute them.\n\n8. Use a confident tone: Write with a confident and assertive tone to convince your audience that you believe in your arguments.\n\n9. Edit and revise: Proofread your essay and make any necessary revisions to improve clarity and coherence.\n\n10. Provide a call to action: End your essay with a call to action that motivates your audience to take action or change their perspective on the issue."}</w:t>
      </w:r>
    </w:p>
    <w:p>
      <w:r>
        <w:t>{"question": "Explain the meaning of \"Human-Centered Design\".", "answer": "Human-centered design is a design methodology and problem-solving approach that puts people at the center of the design process. It is a creative method focused on developing solutions by involving and empathizing with the perspectives, needs, and problems of the end-users or consumers. The purpose of human-centered design is to create products, systems or services that are tailored to enhance people's experiences and improve their lives. The design process usually involves a deep understanding of the people you are designing for, through observation, interaction, and feedback, and a collaborative, iterative approach to finding the best solutions. By doing so, human-centered design ensures that solutions are not only functional, but also accessible, intuitive, and enjoyable for users."}</w:t>
      </w:r>
    </w:p>
    <w:p>
      <w:r>
        <w:t>{"question": "Come up with a list of five jobs that involve creativity.", "answer": "1. Graphic Designer: This job requires creating visual content for an array of mediums, such as websites, advertisements, and packaging, by combining art and technology.\n\n2. Writer: A writer can work in different fields such as writing novels, screenplays, articles or advertising copy. The job consists of using words to express ideas and tell stories in a creative way.\n\n3. Advertising Creative Director: This role involves developing innovative ideas for advertisements and campaigns that capture the attention of the audience and convey a brand\u2019s message.\n\n4. Interior Designer: This job involves creating aesthetic and functional designs for interior spaces, by combining different colors, furniture, and materials, resulting in an appealing and unique environment.\n\n5. Music Composer: A composer creates original music pieces for different mediums, such as movies, TV shows, commercials, and video games, often working with other musicians and producers to create a final product."}</w:t>
      </w:r>
    </w:p>
    <w:p>
      <w:r>
        <w:t>{"question": "Provide an example of a good username for an online store.", "answer": "A good username for an online store could be \"CraftyDesigns\" if the store specializes in handmade or unique design items."}</w:t>
      </w:r>
    </w:p>
    <w:p>
      <w:r>
        <w:t>{"question": "Rewrite this sentence \"I can't seem to make up my mind\" in an active voice. - Sentence: \"I can't seem to make up my mind\"", "answer": "Rewritten Sentence: \"I struggle to reach a decision.\""}</w:t>
      </w:r>
    </w:p>
    <w:p>
      <w:r>
        <w:t>{"question": "Create a list of 10 tips to write a good book review.", "answer": "Here are ten tips for writing a good book review:\n\n1. Read the book in its entirety: Before reviewing any book, make sure that you have read the entire book and have a good understanding of its content.\n\n2. Understand the genre: Understanding the genre and style of the book will help you get a better sense of the writer's style and approach and help make your review more meaningful.\n\n3. Take notes while reading: Keep a notebook handy, and jot down your thoughts and impressions of the book as you read. This will help you in organizing your thoughts while writing the review.\n\n4. Be honest and fair: It's important to offer your honest opinion while also being fair to the author's hard work. You should provide constructive criticism where warranted, but avoid being overly negative.\n\n5. Summarize the book without giving away the plot: Give a brief summary of the book's content, but make sure you don't give away any spoilers that might ruin the reading experience for others.\n\n6. Discuss the characters and their development: Talk about the characters in the book, their personalities, and how they develop over the course of the story.\n\n7. Evaluate the writing style: Consider the writing style and whether it is effective and well-executed. How engaging and accessible is the prose? Does it serve the story well?\n\n8. Share your emotional response: Don't be afraid to share your emotional response to the book- the good, the bad, and the ugly. It makes the review much more relatable.\n\n9. Keep it concise: A review should be concise and focused, so make sure that you don't go into too much detail and that you stick to the most important points.\n\n10. Proofread: Before publishing or posting your review, make sure to proofread it for spelling and grammar errors. Ensure that your writing is clear, coherent and easy to read."}</w:t>
      </w:r>
    </w:p>
    <w:p>
      <w:r>
        <w:t>{"question": "Come up with five tips to improve reading comprehension.", "answer": "1. **Read actively:** Engage with the text by asking questions, making predictions, and summarizing what you have read. This can increase focus and understanding while reading.\n\n2. **Use context clues:** When you encounter an unfamiliar word or phrase, try to use the surrounding words or sentences to determine its meaning. This can enhance your understanding of the text.\n\n3. **Visualize:** Create a mental image of the scenes, characters, or ideas being described in the text. This can help you to better comprehend and remember what you have read.\n\n4. **Reread and review:** If you have difficulty understanding a particular passage, reread it and take notes to help clarify its meaning. Reviewing and summarizing what you have read can also improve comprehension.\n\n5. **Expand your vocabulary:** The more words you know, the easier it will be to understand what you are reading. Try to learn new words regularly, either through reading or by using vocabulary-building resources."}</w:t>
      </w:r>
    </w:p>
    <w:p>
      <w:r>
        <w:t>{"question": "Create a list of five jobs that involve public speaking.", "answer": "1. Motivational Speaker\n2. Politician\n3. News Anchor\n4. Professor/Lecturer\n5. Public Relations Specialist"}</w:t>
      </w:r>
    </w:p>
    <w:p>
      <w:r>
        <w:t>{"question": "Rewrite this sentence: \"Organizing the office party will be fun\" in the passive voice. - Sentence: \"Organizing the office party will be fun\"", "answer": "The organization of the office party will be enjoyed."}</w:t>
      </w:r>
    </w:p>
    <w:p>
      <w:r>
        <w:t>{"question": "Make a suggestion to solve the following problem. - My car won't start.", "answer": "There could be various reasons as to why your car won't start, and some quick solutions you can try include:\n1. Check your battery - It could be dead, and you may need to either jump-start it or replace it.\n2. Check your fuel gauge- ensure that you have enough fuel in your tank.\n3. Check if the car is receiving a spark- your spark plugs might need replacing.\n4. Ensure the starter motor is functioning correctly- There could be an issue with the starter assembly that needs fixing.\n5. Inspect the key fob- If you're using a keyless ignition, It could be that the key fob battery is dead.\n\nIf the issue still persists, I suggest calling a mechanic for further diagnosis and repair."}</w:t>
      </w:r>
    </w:p>
    <w:p>
      <w:r>
        <w:t>{"question": "Find the present participle of the following verb. - Flee", "answer": "The present participle of the verb \u201cFlee\u201d is \u201cFleeing\u201d."}</w:t>
      </w:r>
    </w:p>
    <w:p>
      <w:r>
        <w:t>{"question": "Generate a code snippet that prints the following word. - Hello", "answer": "Here is a code snippet in Python that will print the word \"Hello\":\n\n```python\nword = \"Hello\"\nprint(word)\n```\n\nThis code sets the variable `word` to the string \"Hello\", and then uses the `print()` function to display the contents of the variable on the screen. When you run this code, you should see the word \"Hello\" printed to the console."}</w:t>
      </w:r>
    </w:p>
    <w:p>
      <w:r>
        <w:t>{"question": "Explain the following phrase with 4-5 sentences. - Sleeping Giant", "answer": "A Sleeping Giant refers to an entity, person or organization that seems dormant or inactive, but has great potential or strength. It could also indicate an economy, market or industry that has large potential for growth and dominance but has not yet realized it. The phrase is often used as a metaphor when implying that if the 'giant' were to awaken or get provoked, it could harness its power, resulting in significant changes or consequences. The term is sometimes used to describe a threat or an untapped market. The phrase is believed to have originated from Japan's powerful military growth prior to World War II, where it was described as a 'sleeping giant' waiting to be awakened."}</w:t>
      </w:r>
    </w:p>
    <w:p>
      <w:r>
        <w:t>{"question": "Identify and explain the argument presented in this quote - \"It is important to stand up for what you believe in, even if it means standing alone.\"", "answer": "The argument presented in this quote is that defending one's beliefs is a valuable action, even in the face of opposition or lack of support. The speaker is suggesting that the strength of our convictions is more important than the acceptance or approval of others, and that standing up for what we believe in, despite the potential isolation, has inherent value. This implies that the speaker believes in the integrity of holding firm to one's values, and suggests that preserving one\u2019s own moral principles and beliefs is worth the potential hardship."}</w:t>
      </w:r>
    </w:p>
    <w:p>
      <w:r>
        <w:t>{"question": "Rewrite the sentence given to avoid using gender-specific language - The office manager spoke to his employees.", "answer": "The office manager spoke to their employees."}</w:t>
      </w:r>
    </w:p>
    <w:p>
      <w:r>
        <w:t>{"question": "Identify the ironic device used in this quote - \"Success is the best revenge.\"", "answer": "The quote \"Success is the best revenge\" uses verbal irony. Verbal irony is when words express something opposite or in contrast to their literal or true meaning. In this case, \"revenge\" typically implies inflicting harm or injury to another person. However, here the phrase implies that succeeding in one's endeavor is a non-violent and non-confrontational way of getting even or proving one\u2019s worth."}</w:t>
      </w:r>
    </w:p>
    <w:p>
      <w:r>
        <w:t>{"question": "Generate five keywords related to the input text - The novel \"1984\" by George Orwell is about a dystopian society in which citizens are constantly monitored, language is restricted, and freedom of thought is impossible.", "answer": "1. Dystopian\n2. Surveillance\n3. Censorship\n4. Oppression\n5. Totalitarianism"}</w:t>
      </w:r>
    </w:p>
    <w:p>
      <w:r>
        <w:t>{"question": "Generate a sentence describing the benefits of exercise.", "answer": "\"Regular exercise has numerous benefits including improving physical health, boosting mood and energy levels, reducing stress, and promoting better sleep.\""}</w:t>
      </w:r>
    </w:p>
    <w:p>
      <w:r>
        <w:t>{"question": "Describe a way to conserve energy.", "answer": "One effective way to conserve energy is by making a conscious effort to reduce energy consumption in our daily activities. This can be achieved by making small changes in our energy usage habits such as turning off lights and electronics when not in use, using energy-efficient appliances and light bulbs, and insulating our homes to reduce heating and cooling costs. Another way to conserve energy is by reducing our carbon footprint through walking, cycling, or using public transportation instead of driving. Also, we can choose to purchase energy from renewable sources and support companies with environmentally friendly practices. Together, these actions can help reduce energy consumption, lower greenhouse gas emissions, and contribute to a more sustainable future."}</w:t>
      </w:r>
    </w:p>
    <w:p>
      <w:r>
        <w:t>{"question": "Create a joke about a dog walking into a bar.", "answer": "A dog walks into a bar and orders a martini. The bartender says \"Wow, I've never seen a dog that can order a drink before.\" The dog replies, \"At these prices, I'm not surprised.\""}</w:t>
      </w:r>
    </w:p>
    <w:p>
      <w:r>
        <w:t>{"question": "Find an example of a compound sentence and write it out.", "answer": "A compound sentence is composed of at least two independent clauses. Here is an example:\n\nJane went to the store, but she forgot her wallet at home."}</w:t>
      </w:r>
    </w:p>
    <w:p>
      <w:r>
        <w:t>{"question": "Grade the given essay - Essay Topic:\nDescribe the rise of technology's impact on the world", "answer": "As an AI model, I am not programmed to grade essays but I can provide useful insight.\n\nIn order to grade an essay, a complete text with arguments and structure must be provided. The essay topic, \"Describe the rise of technology's impact on the world,\" addresses an interesting and relevant topic, and the essay should showcase a good understanding of the historical, economical, and societal aspects of how technology has influenced the world.\n\nIn grading the essay, the following aspects should be taken into consideration:\n\n- Clarity and coherence: the essay should be organized in a logical manner, with clear and coherent sentences and paragraphs that effectively communicate the points being made by the author.\n\n- Understanding of the topic: the essay should demonstrate a good understanding of the rise of technology and its impact on the world, including the different ways in which it has influenced various aspects of society.\n\n- Use of evidence: the essay should make use of evidence, including facts, statistics, and examples, to support the points being made.\n\n- Originality: The essay should provide an original perspective on the topic, reflecting the author's own ideas and insights.\n\n- Writing style: The essay should be well-written, with good grammar, spelling, and punctuation.\n\nIn conclusion, as an AI, I am not in a position to grade an essay without context or knowing the requirements of the assignment but I hope the above points are helpful in guiding the evaluation of an essay on the topic of the rise of technology's impact on the world."}</w:t>
      </w:r>
    </w:p>
    <w:p>
      <w:r>
        <w:t>{"question": "Draft the introduction of a research paper - Research Topic:\nExploring the effects of technology on the job market", "answer": "Introduction:\n\nThe advances in technology over the recent years have garnered much debate and interest among scholars and professionals, particularly in how it affects employment opportunities and the overall job market. This research paper aims to explore the effects of new digital technologies, automation and artificial intelligence on the job market. \n\nThe significance of this topic transcends simple labor economics and stands as a fundamental question for societies that are increasingly adopting technology in the industrial process. A clear understanding of how technology affects the job market sheds light on the costs and benefits of technological innovations and informs policies to facilitate the efficient distribution of work and the mitigation of any adverse impacts on the workforce. This paper will draw from an extensive literature review and analysis of relevant data to lay out the contours of the relationship between technology and jobs and its implications for policy and future research."}</w:t>
      </w:r>
    </w:p>
    <w:p>
      <w:r>
        <w:t>{"question": "Compare two pieces of code - Code 1:\nint count = 0;\n\nfor (int i = 0; i &lt; array.length; i++) {\n   if (array[i].equals(\"x\")) {\n      count++;\n   }\n}\nCode 2:\nint count = 0;\n\nforeach (String item in array) {\n  if (item == \"x\") {\n    count++;\n  }\n}", "answer": "Code 1 and Code 2 are two different implementations that perform the same task. They both iterate through an array to count the number of occurrences of the character \"x\" in the array. However, they use different looping structures to achieve this.\n\nCode 1 uses a traditional for loop to iterate through the array, accessing each element using its index. The for loop runs from 0 to the length of the array minus one, incrementing the value of `i` by 1 after each iteration. In the loop body, it checks if the current element of the array is equal to \"x\" using the `equals` method, and if it is, it increments the count variable.\n\nCode 2, on the other hand, uses a foreach loop to iterate through the array. This loop iterates through each element of the array, assigning it to the `item` variable in the loop body. The loop body checks if the current `item` is equal to \"x\" using the `==` operator, and if it is, it increments the count variable. \n\nOne main difference between these two pieces of code is the language that they are written in. Code 1 is written in Java while Code 2 is written in C#."}</w:t>
      </w:r>
    </w:p>
    <w:p>
      <w:r>
        <w:t>{"question": "How did Facebook make money in its first year of operation?", "answer": "In Facebook's first year of operation (2004), the company generated little to no revenue. Facebook initially started as a social networking website exclusively for Harvard students and eventually expanded to other universities. During this time, the focus was on building the user base and improving the website's features, rather than on generating revenue. It wasn't until 2007 when Facebook introduced its first advertisement product, \"Facebook Flyers,\" that the company started making money."}</w:t>
      </w:r>
    </w:p>
    <w:p>
      <w:r>
        <w:t>{"question": "Identify and explain three key strategies to avoid burnout.", "answer": "Burnout is a state of physical, emotional, and mental exhaustion caused by prolonged and excessive stress. It can lead to feelings of helplessness, hopelessness, and being overwhelmed. Here are three key strategies to avoid burnout:\n\n1. Practice self-care: Taking care of yourself is important to prevent burnout. It\u2019s important to prioritize sleep, exercise, and healthy eating habits. Make sure to take breaks throughout the day to rest and recharge, and set aside time to do things that you enjoy and that help you relax. \n\n2. Set boundaries: It\u2019s important to set boundaries when it comes to work and personal life. This could mean saying no to additional responsibilities or working long hours, or taking breaks from technology and disconnecting from work-related emails and messages outside of work hours. By setting boundaries, you can prevent work from consuming all aspects of your life.\n\n3. Seek support: Burnout can be challenging to deal with on your own so seeking support from friends, family or a mental health professional can be helpful. Sharing your feelings and experiences with someone you trust can help alleviate stress and provide a fresh perspective. Additionally, they may be able to offer practical advice or strategies for managing your workload and reducing stress."}</w:t>
      </w:r>
    </w:p>
    <w:p>
      <w:r>
        <w:t>{"question": "Write a script for a dialogue between two friends talking about success.", "answer": "**John:** Hey Sarah, how have you been?\n\n**Sarah:** I'm doing great, thanks for asking! Things have been going well for me lately. How about you?\n\n**John:** That's good to hear. Well, I've been thinking a lot about success lately. What does it mean to you?\n\n**Sarah:** Success means different things to different people. For me, it means being able to achieve my goals and live a happy and fulfilled life. It's not just about money or fame.\n\n**John:** That's a good point. I used to think that being successful meant having a high-paying job and a big house, but now I realize that it's more about being content with who you are and what you do.\n\n**Sarah:** Yes, I couldn't agree more. I think it's also important to define success on your own terms instead of letting society dictate what it means. We all have our own unique paths in life.\n\n**John:** Absolutely. And it's also important to remember that failure is often just a stepping stone on the path to success. We can learn from our mistakes and keep moving forward.\n\n**Sarah:** That's so true. I like to see challenges and failures as opportunities for growth and learning. At the end of the day, success is a journey, not a destination.\n\n**John:** You're right. It's all about the journey and enjoying the ride. Thanks for sharing your thoughts with me, Sarah.\n\n**Sarah:** Anytime, John. It's always good to have these kinds of conversations."}</w:t>
      </w:r>
    </w:p>
    <w:p>
      <w:r>
        <w:t>{"question": "Generate a view of the city you are living in.", "answer": "I'm an AI language model and do not have a physical body, so I don't live in a city or have the ability to generate a view. However, if you tell me the name of your city, I can provide you with general information or assist you in finding images or descriptions of city views."}</w:t>
      </w:r>
    </w:p>
    <w:p>
      <w:r>
        <w:t>{"question": "Identify three key differences between a novel and a movie.", "answer": "Here are three key differences between a novel and a movie:\n\n1. **Format**: The most obvious difference between a novel and a movie is their format. A novel is a long-form written text that tells a story with descriptions, characters, and events. A movie is a visual and auditory art form that combines images, sounds, dialogues, and performances to create a narrative experience for the audience.\n\n2. **Imagery and imagination**: In a novel, the descriptions of settings, characters and events are created through language, which means that the reader's imagination plays a vital role in visualizing the story. A movie, on the other hand, presents these elements through visuals, which means that the audience sees the filmmaker's interpretation of the story.\n\n3. **Storytelling and pacing**: A novel has the advantage of being able to delve into characters\u2019 thoughts, feelings and motivations. This allows for a slower and more detailed pace, with the opportunity to build up a nuanced picture of the narrative. In contrast, movies are typically restricted to a runtime of around two hours, which means that storytelling must be more concise, and the pace is often faster. This can lead to the narrative through actions, dialogue, and visual cues, rather than through a character's internal monologue."}</w:t>
      </w:r>
    </w:p>
    <w:p>
      <w:r>
        <w:t>{"question": "List 3 fictional characters that have the same characteristic. - Characteristic: Super intelligence", "answer": "1. Bruce Wayne (Batman)\n2. Tony Stark (Iron Man)\n3. Hermione Granger (Harry Potter Series)"}</w:t>
      </w:r>
    </w:p>
    <w:p>
      <w:r>
        <w:t>{"question": "In this task, you will generate a Turkish proverb with the given input. - Word: Love", "answer": "\"Sevgi ile her kap\u0131 a\u00e7\u0131l\u0131r.\" which means \"Every door opens with love.\""}</w:t>
      </w:r>
    </w:p>
    <w:p>
      <w:r>
        <w:t>{"question": "What is the equivalent of 3 ounces in cups?", "answer": "3 ounces is equivalent to 0.375 cups."}</w:t>
      </w:r>
    </w:p>
    <w:p>
      <w:r>
        <w:t>{"question": "Create an exercise to strengthen a person's core", "answer": "Here's an exercise that can help strengthen a person's core:\n\n**Side Plank Hip Dips**\n\n1. Begin in a side plank position, with your elbow directly underneath your shoulder, and your legs stacked on top of each other.\n2. Keep your core tight and your hips lifted, forming a straight line from your head to your feet.\n3. Slowly lower your hips towards the ground, then lift them back up to the starting position.\n4. Repeat this movement for 30 seconds, then switch sides and repeat for another 30 seconds.\n5. Complete 3 sets on each side, taking a short rest between sets.\n\nThis exercise targets the obliques, which are an important part of the core. By incorporating it into your regular workout routine, you can improve your core strength and stability."}</w:t>
      </w:r>
    </w:p>
    <w:p>
      <w:r>
        <w:t>{"question": "Design a game to improve a child's memory", "answer": "Game Name: Memory Match\n\nObjective: To improve a child\u2019s memory and concentration by matching pairs of cards with the same image.\n\nInstructions:\n1. Choose the level of difficulty: easy (4 pairs), medium (6 pairs), hard (8 pairs). The level of difficulty determines the number of pairs of cards the child has to match.\n2. The cards are shuffled and placed face down on the table or screen.\n3. The player flips over two cards at a time to reveal the images on the other side.\n4. If the images on the two cards match, the player gets to keep the pair and earns a point.\n5. If the images don't match, the player has to remember the location of the cards and turn them face down again.\n6. The game continues until the player has matched all the pairs of cards.\n7. The player can try to beat their previous time/score by playing the game again.\n\nTips:\n- To make the game more interesting, the images on the cards can be changed to match the interests or hobbies of the child. For example, you can use images of animals, vehicles, fruits, cartoon characters, etc.\n- To make the game more challenging, you can increase the number of pairs of cards or decrease the time the player has to match all the pairs.\n- Encourage the child to use strategies such as repeating the location of the cards and the images out loud or visualizing the location of the cards in their mind.\n\nBenefits:\n- The game improves the child\u2019s memory, concentration, and cognitive skills.\n- It also teaches the child to be patient and to use strategies to improve their memory.\n- The game can be played alone or with friends, which helps to improve social skills.\n- It is a fun way for a child to learn and improve their memory without it feeling like a chore."}</w:t>
      </w:r>
    </w:p>
    <w:p>
      <w:r>
        <w:t>{"question": "Generate a sentence using a complex sentence structure", "answer": "Despite the fact that the weather forecast predicted clear skies, the unexpected rain disrupted our plans for a picnic in the park."}</w:t>
      </w:r>
    </w:p>
    <w:p>
      <w:r>
        <w:t>{"question": "Design a scavenger hunt for kids", "answer": "A scavenger hunt is a fun and interactive way for kids to explore their surroundings, learn, and have fun. Here is a simple scavenger hunt designed for kids aged 5-12. This scavenger hunt can be adapted for an indoor or outdoor setting based on your preference. \n\n#### Necessary materials\n- A list of items/ tasks for the kids\n- A bag or container for collecting items\n- A prize for the winner(s)\n\n#### Rules\n- The first person or team to find all the items and complete the tasks on the list wins\n- No running, pushing, or shoving\n- Stay within the designated area\n\n#### Scavenger hunt list\n1. Something that starts with the first letter of your name\n2. A flower or a picture of a flower\n3. A toy car\n4. Something yellow\n5. A feather\n6. Something round\n7. A leaf with at least three points\n8. A rock\n9. A rubber band\n10. Something that makes noise\n\nBonus tasks: \n- Take a funny picture with a friend\n- Sing a nursery rhyme and record it on a phone\n- Do five jumping jacks\n- Find someone wearing a hat and take a picture with them\n\n#### Conclusion\nOnce all the children have finished the scavenger hunt, gather them together to announce the winner(s) and award the prize(s). Take time to share funny stories and experiences from the hunt. Thank everyone for participating and encourage them to join in again next time."}</w:t>
      </w:r>
    </w:p>
    <w:p>
      <w:r>
        <w:t>{"question": "Name five kinds of birds found in the United States.", "answer": "There are many species of birds found in the United States. Some common ones include:\n\n1. American Robin: a migratory songbird with a distinctive red breast, native to North America.\n2. Bald Eagle: a bird of prey found throughout North America, easily recognizable by its white head and tail feathers.\n3. Northern Cardinal: a brightly colored red songbird with a distinctive crest, found in the eastern and central United States.\n4. Blue Jay: a bold and colorful bird known for its bright blue plumage and distinctive crest, found in the eastern and central United States.\n5. American Goldfinch: small brightly-colored songbird with vibrant yellow feathers, found across much of North America."}</w:t>
      </w:r>
    </w:p>
    <w:p>
      <w:r>
        <w:t>{"question": "Identify a possible source of bias in the following data. - Data from a survey that only includes people from the United States", "answer": "One possible source of bias in this data could be that it only includes responses from people within the United States, thereby excluding perspectives and opinions from individuals outside of this geographical location. This can induce a geographical bias in the results, potentially skewing the data to only represent the experiences and opinions of individuals within the United States and not accurately representing the views of the wider global population."}</w:t>
      </w:r>
    </w:p>
    <w:p>
      <w:r>
        <w:t>{"question": "Name three uses of digital technologies in education.", "answer": "1. Digital Learning Platforms: Digital technologies have revolutionized the way students learn and interact with educational material. E-learning platforms like Coursera, edX, and Khan Academy offer students access to a wide range of courses, lectures, and interactive learning experiences from universities and educational institutions around the world. \n\n2. Virtual and Augmented Reality: Digital technologies such as virtual and augmented reality offer immersive learning experiences for students, allowing them to explore and interact with virtual environments in a safe, controlled manner. These technologies can enhance students' understanding of complex subjects by providing them with realistic simulations and visualizations of real-world scenarios.\n\n3. Interactive Whiteboards and Smart Classrooms: Interactive whiteboards and smart classrooms use digital technologies to enhance the traditional classroom experience, allowing teachers to present and share information in new, engaging ways. These technologies enable students to interact with the material, participate in group activities, and collaborate on projects in real-time, promoting active learning and engagement."}</w:t>
      </w:r>
    </w:p>
    <w:p>
      <w:r>
        <w:t>{"question": "Suggest a unique way to use the following tool. - Hammer", "answer": "One unique way to use a hammer is to create textured patterns on a piece of metal jewelry or metal art. With steady, controlled hits, the hammer can be used to make interesting and unique texture designs, thereby enhancing the aesthetic of the metal piece."}</w:t>
      </w:r>
    </w:p>
    <w:p>
      <w:r>
        <w:t>{"question": "Identify three weaknesses of the following system. - An employment system that only verifies applicants' resumes", "answer": "1. Lack of Verification of Skills and Experience: Resumes only present a summary of an applicant's work history, education, and skills, without any validation or authentication. As a result, there is a risk of applicants misrepresenting or exaggerating their abilities and experiences, which could lead to ineffective hiring decisions.\n\n2. Inability to Assess Fit and Personality: A resume does not provide any insight into an applicant's personality, work style, values, or how well they would fit in with the company culture. These factors are important for determining whether an applicant will be a good match for the position and the organization as a whole.\n\n3. Limited Information for Decision Making: Solely relying on resumes for employment decisions limits the amount of information available to make an informed decision. Other methods, such as interviews, reference checks, or skill assessments, can provide a more comprehensive view of an applicant's abilities and suitability for the job."}</w:t>
      </w:r>
    </w:p>
    <w:p>
      <w:r>
        <w:t>{"question": "Provide an example of how blockchain technology could be used for healthcare.", "answer": "Blockchain technology has the potential to revolutionize healthcare by improving data security, privacy, interoperability, and patient-centered care.\n\nOne example of how blockchain technology can be used in healthcare is through the management and sharing of electronic health records (EHRs). EHRs contain sensitive information about a patient's medical history, including diagnosis, treatments, medications, and lab results. Ensuring the security, privacy, and accuracy of this information is essential to provide quality care.\n\nUsing blockchain technology, EHRs can be securely stored and shared among healthcare providers, while maintaining data privacy and integrity. Each patient would have a unique identifier, linked to their EHR, which is stored on the blockchain. Only authorized parties would have access to the EHR, and any changes or updates would be recorded on the blockchain, providing an immutable record of a patient's health history.\n\nThis would improve data interoperability, meaning that healthcare providers would have access to up-to-date and accurate information about a patient's health, regardless of where they received care. This would improve patient outcomes, reduce the risk of medical errors, and improve care coordination.\n\nOverall, blockchain technology holds immense potential for improving healthcare, through improved data security, privacy, and patient-centered care."}</w:t>
      </w:r>
    </w:p>
    <w:p>
      <w:r>
        <w:t>{"question": "Analyze the following statement: \"The world would be a better place if technology didn't exist.\"", "answer": "The statement \"The world would be a better place if technology didn't exist\" is rooted in the belief that technological advancements have negatively impacted society, and that a world without technology would provide a better quality of life for people. There are several perspectives to consider when evaluating this statement.\n\nOn one hand, technology has brought numerous benefits to humanity in terms of improving communication, reducing physical labor, increasing productivity, and expanding access to information and entertainment. Medical technology, for instance, has revolutionized healthcare and improved human life expectancy. Technological innovations have also helped make transportation faster and more efficient, allowing people to travel, trade, and connect across the world.\n\nOn the other hand, there are valid concerns about the impact of technology on society. For example, excessive use of technology is linked to social isolation, sedentary lifestyles, and mental health issues. Technology is also associated with increased pollution, resource depletion, and climate change. The rapid pace of technological change has also led to job loss and economic disruption, as well as issues related to privacy and security.\n\nOverall, the statement \"The world would be a better place if technology didn't exist\" is an oversimplification of the complex role that technology plays in society. While technology has undeniably transformed many aspects of human life, it is not inherently good or bad. It is up to individuals, governments, and society as a whole to use technology in responsible and sustainable ways, to maximize its potential benefits while minimizing its negative side effects."}</w:t>
      </w:r>
    </w:p>
    <w:p>
      <w:r>
        <w:t>{"question": "Name five types of financial markets in the United States.", "answer": "1. Stock Market: It is a marketplace where shares of publicly held companies are issued and traded either through exchanges or over-the-counter markets.\n2. Bond Market: It is a financial market where participants can issue new debt or buy and sell debt securities, usually in the form of bonds.\n3. Commodity Market: It is a market that trades in primary economic sector rather than manufactured products, such as crude oil, gold and agricultural products.\n4. Foreign Exchange Market: It is a global market for the trading of currencies. This market determines foreign exchange rates for every currency.\n5. Derivatives Market: It is a financial market for derivatives, which are financial instruments that derive their value from an underlying asset. Common derivatives include futures contracts, options and swaps."}</w:t>
      </w:r>
    </w:p>
    <w:p>
      <w:r>
        <w:t>{"question": "Construct a portfolio of 10 stocks using the following categories. - Industry: Technology, Risk: High, Geographic location: Global", "answer": "Based on your criteria of Technology industry, High risk, and a Global geographic location, here is a potential portfolio of 10 stocks:\n\n1. Tesla Inc. (TSLA) - an American multinational corporation that specializes in electric vehicles and clean energy. It is considered a high-risk stock due to its volatility and the competitive nature of the automobile industry.\n\n2. Amazon.com Inc. (AMZN) - an American multinational conglomerate technology company based in Seattle, Washington. Its stock is considered high-risk due to the company's aggressive expansion and high valuations.\n\n3. Baidu Inc. (BIDU) - a Chinese multinational technology company specializing in Internet-related services and products. Its stock is considered high-risk due to the competitive and rapidly changing landscape of the Chinese Internet market.\n\n4. Zoom Video Communications Inc. (ZM) - an American communications technology company headquartered in San Jose, California. Its stock is considered high-risk due to the company's rapid growth and high valuations.\n\n5. Advanced Micro Devices Inc. (AMD) - an American multinational semiconductor company based in Santa Clara, California. Its stock is considered high-risk due to the cyclical and competitive nature of the semiconductor industry.\n\n6. Alibaba Group Holding Ltd. (BABA) - a Chinese multinational conglomerate specializing in e-commerce, retail, Internet, and technology. Its stock is considered high-risk due to the company's high valuations and the uncertain regulatory environment in China.\n\n7. Spotify Technology S.A. (SPOT) - a Swedish music streaming and media services provider. Its stock is considered high-risk due to the company's lack of profitability and the competitive nature of the music streaming industry.\n\n8. Square Inc. (SQ) - an American financial services and digital payments company based in San Francisco, California. Its stock is considered high-risk due to the company's high valuations and the competitive nature of the payments industry.\n\n9. Shopify Inc. (SHOP) - a Canadian multinational e-commerce company headquartered in Ottawa, Ontario. Its stock is considered high-risk due to the company's high valuations and the competitive nature of the e-commerce market.\n\n10. Netflix Inc. (NFLX) - an American media services company headquartered in Los Gatos, California. Its stock is considered high-risk due to the company's high valuations and the intense competition in the streaming industry."}</w:t>
      </w:r>
    </w:p>
    <w:p>
      <w:r>
        <w:t>{"question": "Describe the similarity between the following pairs. - Snake: Reptile :: Wolf:", "answer": "Wolf is to mammal as snake is to reptile. Both snakes and wolves are examples of a specific classification of animal, with snakes being a type of reptile and wolves being a type of mammal."}</w:t>
      </w:r>
    </w:p>
    <w:p>
      <w:r>
        <w:t>{"question": "Change this sentence from active to passive voice - Jack bought a new car.", "answer": "A new car was bought by Jack."}</w:t>
      </w:r>
    </w:p>
    <w:p>
      <w:r>
        <w:t>{"question": "Name and explain a difference between Buddhism and Hinduism", "answer": "One key difference between Buddhism and Hinduism is their view on the concept of the self or the soul. In Hinduism, it is believed that the soul or \"atman\" is eternal and is separate from the body. It is the ultimate goal of Hindus to attain \"moksha\" or liberation of the soul from the cycle of birth and rebirth by unifying it with the ultimate reality, Brahman. On the other hand, Buddhism teaches the concept of \"anatta\" or \"no-self\", which means that there is no permanent, unchanging soul. Instead, the self is seen as constantly changing and is made up of five aggregates or \"skandhas\", which are form, sensation, perception, mental formations, and consciousness. In Buddhism, the goal is to achieve enlightenment or \"Nirvana\" by realizing that the self is an illusion and by letting go of attachments and desires."}</w:t>
      </w:r>
    </w:p>
    <w:p>
      <w:r>
        <w:t>{"question": "Summarize the novel Moby-Dick in under 80 words", "answer": "Moby-Dick is a novel by Herman Melville, published in 1851. It follows the adventure of Ishmael, a sailor, as he sets out on a whaling voyage on the 'Pequod.' The crew, led by Captain Ahab, is on a quest to hunt down the infamous sperm whale, Moby Dick. Throughout the novel, the crew faces many challenges, including storms and challenges to their sanity. Ultimately, the journey ends in tragedy, as Ahab's obsession with revenge against the whale leads to the destruction of the ship and the death of all but one crew member, Ishmael."}</w:t>
      </w:r>
    </w:p>
    <w:p>
      <w:r>
        <w:t>{"question": "Construct a haiku based on the word \"autumn\"", "answer": "Leaves fall softly down\nGolden, red, orange, and brown\nAutumn's palette found."}</w:t>
      </w:r>
    </w:p>
    <w:p>
      <w:r>
        <w:t>{"question": "Propose an original solution to the problem of global warming.", "answer": "One potential solution to global warming could be to employ large-scale carbon capture technology. This approach involves capturing and storing carbon dioxide (CO2) from the atmosphere, thereby preventing it from contributing to the greenhouse effect. \n\nOne potential method for doing this could involve afforestation and reforestation, in which trees are planted on a large scale to absorb CO2 through their natural processes. In addition, artificial processes could be used to physically remove carbon from the air, such as using machines which absorb CO2 and store it underground or in long-lasting materials.\n\nAnother aspect of this solution could involve the promotion of renewable energy sources, such as solar or wind power, to reduce our reliance on fossil fuels. This would decrease the amount of CO2 emissions produced through energy consumption. \n\nFinally, encouraging changes in individual behavior and lifestyle, such as reducing meat consumption, using public or active transportation, and reducing energy usage, can also contribute towards the overall goal of lowering carbon emissions and mitigating the effects of global warming.\n\nIn summary, a multi-pronged approach involving carbon capture technology, promotion of renewable energy, and changes in individual behavior could be a potential solution to the global issue of climate change."}</w:t>
      </w:r>
    </w:p>
    <w:p>
      <w:r>
        <w:t>{"question": "What is the difference between first-order and higher-order functions?", "answer": "First-order functions are functions that do not accept other functions as arguments and do not return functions as their output. Instead, they operate on data, performing computations and manipulations.\n\nHigher-order functions, on the other hand, are functions that can take other functions as input and/or returns a function as its output. They operate on functions, using them to create new functions or performing operations with them. Higher-order functions are common in functional programming languages and often used for tasks like filtering, mapping, and reducing data."}</w:t>
      </w:r>
    </w:p>
    <w:p>
      <w:r>
        <w:t>{"question": "Categorize the following terms - Duct Tape, Belt, Shoelaces", "answer": "Duct Tape - Adhesive or repair tool\nBelt - Clothing accessory\nShoelaces - Clothing accessory"}</w:t>
      </w:r>
    </w:p>
    <w:p>
      <w:r>
        <w:t>{"question": "How do the difference between metaphors and similes?", "answer": "Metaphors and similes are both figures of speech used to make comparisons between two unlike things. However, they differ in how they make the comparison.\n\nA metaphor directly states that one thing is another, different thing. It equates two things without using \"like\" or \"as\". For example, \"All the world's a stage\" is a famous metaphor written by Shakespeare. In this metaphor, the world is directly equated with a stage.\n\nOn the other hand, a simile compares two things by saying that one thing is like another, different thing, or that it is as something else. It uses the words \"like\" or \"as\" to make the comparison. For example, \"My love is like a rose\" is a simile. Here, the speaker\u2019s love is being compared to a rose through the use of the word \u201clike\u201d. \n\nSo, in summary, the primary difference between metaphors and similes is the manner in which they make the comparison, with metaphors directly equating two things, and similes using \"like\" or \"as\" to make the comparison."}</w:t>
      </w:r>
    </w:p>
    <w:p>
      <w:r>
        <w:t>{"question": "Convert this sentence from passive to active -\nThe door was opened by her", "answer": "She opened the door."}</w:t>
      </w:r>
    </w:p>
    <w:p>
      <w:r>
        <w:t>{"question": "Take this sentence and use a synonym to replace the word \"defeat\": He was defeated in the game.", "answer": "He was vanquished in the game."}</w:t>
      </w:r>
    </w:p>
    <w:p>
      <w:r>
        <w:t>{"question": "Rewrite the following sentence using a pronoun: She is my friend so she can stay with me.", "answer": "She is my friend so she can stay with me can be rewritten as:  \n\"Since she's my friend, she can stay with me\" or \"Being my friend, she can stay with me.\""}</w:t>
      </w:r>
    </w:p>
    <w:p>
      <w:r>
        <w:t>{"question": "Create a SQL query that joins two tables. - Table 1: users\n| id | name  |\n| -- | ----- |\n| 1  | John  |\n| 2  | Sarah |\n\nTable 2: blogposts\n| id | author_id  | title |\n| -- | ---------- | ----- |\n| 1  | 1          | Post1 |\n| 2  | 2          | Post2 |", "answer": "SELECT users.name, blogposts.title\nFROM users\nJOIN blogposts\nON users.id = blogposts.author_id;\n\nThis query will join the two tables (users and blogposts) on the common column of `id` from the `users` table and `author_id` from the `blogposts` table. The result will be a table showing the `name` of the author from the `users` table and the `title` of the blog post from the `blogposts` table."}</w:t>
      </w:r>
    </w:p>
    <w:p>
      <w:r>
        <w:t>{"question": "Write a poem that uses the word \"autumn\"", "answer": "The Autumn Skies are Amber Red\n\nThe autumn skies are amber red,\nAmidst the falling leaves of gold,\nThe tranquil breezes gently spread,\nA tale of beauty, that's untold.\n\nThe crimson sun rises up high,\nAs warmth embraces the earth,\nAnd in the woods, a lonely sigh,\nAs nature celebrates its rebirth.\n\nThe land turns to a canvas bright,\nWith hues of orange, yellow, and brown,\nA masterpiece in our sight,\nAs autumn wears its splendid crown.\n\nThe gentle rustling of the leaves,\nAnd winds that whisper in our ear,\nA symphony that nature weaves,\nAs autumn casts away all fear.\n\nSo let us revel in this glory,\nOf autumn's gentle embrace,\nAnd listen to its ancient story,\nAs we soak up its wondrous grace."}</w:t>
      </w:r>
    </w:p>
    <w:p>
      <w:r>
        <w:t>{"question": "Solve the following equation and explain the steps used to find the answer. - 2x + 5 = 11", "answer": "Sure, let's solve the equation 2x + 5 = 11 by following the steps below:\n\n1. First, we want to get the variable, which is x, on one side of the equation and the constants on the other side. To do this, we need to subtract 5 from both sides of the equation to get rid of the constant on the left side.\n\n2x + 5 - 5 = 11 - 5\nSimplifying the left side, we cancel out the constants (+5 and -5), thus our new equation is:\n2x = 6\n\n2. Next, to isolate the variable x, we need to divide both sides of the equation by the number in front of x, which is 2.\n\n(2x) / 2 = 6 / 2\n\n3. Dividing both sides by 2 gives:\n\nx = 3\n\nSo, the solution to the equation 2x + 5 = 11 is x = 3, which means that when we substitute 3 for x in the original equation, the left side would equal the right side.\n2(3) + 5 = 11\n6 + 5 = 11, which is equivalent to 11 = 11."}</w:t>
      </w:r>
    </w:p>
    <w:p>
      <w:r>
        <w:t>{"question": "Generate a story about a musician in less than 40 words.", "answer": "Once a homeless man, Alex poured his soul into every note he played on his guitar. Discovered by a record producer, he rose to fame, never forgetting his roots. His music touched hearts, giving hope to those in need."}</w:t>
      </w:r>
    </w:p>
    <w:p>
      <w:r>
        <w:t>{"question": "Cite a research article on the effects of robotics on the healthcare system.", "answer": "One research article that explores the effects of robotics on the healthcare system is \"Robotics in healthcare: A review\" published in 2020 by Amit Kumar, Rajesh Kumar Khare, Siddharth Yadav, and Sunita Chauhan in the International Journal of Advanced Science and Technology. This review article discusses the advantages and disadvantages of using robotics in healthcare, the current state of robotic technology, and its potential applications in the health sector. According to the research, robotics has the potential to improve patient care, reduce human errors, and boost efficiency of healthcare systems. The article also highlights that despite these benefits, there are still concerns over the cost, ethics and safety of using robotics in healthcare that must be addressed before widespread implementation (Kumar, A., Khare, R. K., Yadav, S., &amp; Chauhan, S. (2020). Robotics in healthcare: A review. International Journal of Advanced Science and Technology, 29(3), 452-461.)."}</w:t>
      </w:r>
    </w:p>
    <w:p>
      <w:r>
        <w:t>{"question": "Re-write the sentence using an appropriate synonym of the key keyword. - The politician denied his wrong-doing.", "answer": "The politician rejected any accusations of misconduct."}</w:t>
      </w:r>
    </w:p>
    <w:p>
      <w:r>
        <w:t>{"question": "Identify what type of relationship exists between two items. - X-ray and Scan", "answer": "Between X-ray and Scan, there is a subtype-supertype relationship, where X-ray is the subtype (a specific type) and Scan is the supertype (a general term). An X-ray is a specific type of scan, where electromagnetic radiation is used to produce images of internal structures of the body."}</w:t>
      </w:r>
    </w:p>
    <w:p>
      <w:r>
        <w:t>{"question": "Write three sentences using the given phrasal verb - Commit to", "answer": "1) It is important for couples to commit to each other in order to have a successful relationship.\n2) He decided to commit to his goals and work tirelessly towards achieving them.\n3) Employees are expected to commit to the company's values and follow their code of conduct."}</w:t>
      </w:r>
    </w:p>
    <w:p>
      <w:r>
        <w:t>{"question": "Read the following descriptions and identify the type of cuisine being described. - A dish of ground lamb, onions and spices, wrapped in pastry, and baked or deep-fried.", "answer": "The type of cuisine being described sounds like Middle Eastern or Mediterranean cuisine, with a dish similar to a sambusa, empanada or a b\u00f6rek."}</w:t>
      </w:r>
    </w:p>
    <w:p>
      <w:r>
        <w:t>{"question": "Identify the technique used in the following painting. - A still life painting of a bowl of fruit on a wooden table with a window in the back.", "answer": "In order to accurately identify the technique used in the painting, I would need to see the painting or have additional information and description about it. Techniques vary from artist to artist and can include brushwork, layering, blending, glazing, impasto, sgraffito, pointillism etc. Without proper analysis it is not possible to accurately determine which technique was used in any given painting."}</w:t>
      </w:r>
    </w:p>
    <w:p>
      <w:r>
        <w:t>{"question": "What is the time signature of 3/4?", "answer": "A time signature of 3/4 means that each measure in a piece of music has three beats and that a quarter note receives one beat. This time signature is also known as \"waltz time\" and is often associated with dances and ballads. The top number in a time signature (in this case, 3) indicates the number of beats per measure, while the bottom number (in this case, 4) indicates the note value that receives one beat."}</w:t>
      </w:r>
    </w:p>
    <w:p>
      <w:r>
        <w:t>{"question": "Read the sentence and identify the figure of speech. - The wind whispered to me", "answer": "The figure of speech used in the sentence \"The wind whispered to me\" is personification. Personification is when non-human things, like the wind in this sentence, are given human characteristics, such as the ability to whisper."}</w:t>
      </w:r>
    </w:p>
    <w:p>
      <w:r>
        <w:t>{"question": "Replace the placeholder words with a list of 8 fruits - &lt;placelholder1&gt; , &lt;placelholder2&gt;, &lt;placelholder3&gt;, &lt;placelholder4&gt;, &lt;placelholder5&gt;, &lt;placelholder6&gt;, &lt;placelholder7&gt;, &lt;placelholder8&gt;", "answer": "Apples, Bananas, Oranges, Grapes, Mangoes, Strawberries, Pineapples, Blueberries."}</w:t>
      </w:r>
    </w:p>
    <w:p>
      <w:r>
        <w:t>{"question": "Write a nightmare scenario for a project", "answer": "A nightmare scenario for a project may look something like this:\n\nImagine you are working on a high stakes project with a strict deadline. You and your team have spent months planning, organizing, and implementing the various aspects of the project. Everything seems to be on track and you are feeling confident that you will meet the deadline.\n\nHowever, as the deadline approaches, things begin to unravel rapidly. A crucial team member falls sick and is unable to continue working on the project. A key component of the project goes missing, and upon further investigation you realized that it was never completed in the first place. Miscommunications between team members come to light and it becomes apparent that significant errors were made.\n\nPanic sets in as the deadline looms closer and closer. The stress and pressure cause tempers to flare and arguments to break out among team members. The work environment becomes toxic and unproductive as everyone scrambles to fix the issues and get the project back on track. However, no matter what you and your team do, it seems like too much has gone wrong and the project is beyond saving.\n\nThe deadline comes and goes and the project is left incomplete. You and your team are left to face the consequences of the failure, which may include damage to your reputation, loss of funding, or even loss of your job. It is a nightmare scenario that is every project manager's worst fear."}</w:t>
      </w:r>
    </w:p>
    <w:p>
      <w:r>
        <w:t>{"question": "Trace the outline of a circle", "answer": "To trace the outline of a circle, you can follow these steps:\n\n1. Identify the center and radius of the circle: You'll first need to determine the location of the center point of the circle and the distance from the center to the edge, which is known as the radius.\n\n2. Place the tip of the drawing tool at the edge of the circle: Before you start tracing, position your drawing tool, such as a pencil or marker, at a point along the edge of the circle so that the tip is in contact with the edge but not going outside of it.\n\n3. Apply pressure and move the drawing tool around the edge of the circle: Start moving your drawing tool in a clockwise or counterclockwise direction, keeping the tip pressed against the edge of the circle. As you go, keep the pressure steady so that the line being drawn is consistent.\n\n4. Complete the outline: Keep moving your drawing tool around the edge of the circle until you return to the starting point. At this point, you should have a complete outline of the circle.\n\nIt's important to maintain a consistent speed and pressure as you trace to ensure that the outline is even and smooth. You may also want to practice on a scrap piece of paper before attempting to trace the outline on your final surface to get a feel for the motion."}</w:t>
      </w:r>
    </w:p>
    <w:p>
      <w:r>
        <w:t>{"question": "Create a six-word rhyming sentence", "answer": "Cats in hats sat on mats."}</w:t>
      </w:r>
    </w:p>
    <w:p>
      <w:r>
        <w:t>{"question": "Greet someone in Spanish", "answer": "\u00a1Hola! \u00bfC\u00f3mo est\u00e1s? (Hello! How are you?)"}</w:t>
      </w:r>
    </w:p>
    <w:p>
      <w:r>
        <w:t>{"question": "Tell me what you would do if you won a million dollars", "answer": "As an AI, I don't have the ability to desire or use the money for my own purposes. However, if you won a million dollars, I could assist you in making wise decisions on how to use it by providing advice, doing research on investment options, helping you create a budget plan, and connecting you with financial advisors. It's always a good idea to use a windfall such as this to pay off any debts, establish an emergency fund, invest for the future, and give to charitable causes. Ultimately, the decision on how to use the money would be up to you, and I would be here to support and guide you."}</w:t>
      </w:r>
    </w:p>
    <w:p>
      <w:r>
        <w:t>{"question": "Calculate the length of the hypotenuse of a right triangle with right angle.", "answer": "To calculate the length of the hypotenuse of a right triangle with its sides known, you can use the Pythagorean theorem. This theorem states that in a right triangle, the square of the length of the hypotenuse (the side opposite the right angle) is equal to the sum of the squares of the other two sides.\n\nThe formula is: c\u00b2 = a\u00b2 + b\u00b2 \n\nwhere a and b are the lengths of the legs of the right triangle (the sides adjacent to the right angle), and c is the length of the hypotenuse.\n\nOnce you have the values for a and b, you can solve for c by taking the square root of both sides of the equation. So:\n\nc = \u221a(a\u00b2 + b\u00b2)\n\nThat is how you calculate the length of the hypotenuse of a right triangle with a right angle."}</w:t>
      </w:r>
    </w:p>
    <w:p>
      <w:r>
        <w:t>{"question": "Describe the architecture of the mobile phone market.", "answer": "The mobile phone market is a highly competitive and constantly evolving landscape, with various players and aspects that come together to create the industry as a whole. At its core, the architecture of the mobile phone market comprises of four key components: the hardware manufacturers, the operating system providers, the mobile network operators, and the end-users.\n\nHardware manufacturers such as Apple, Samsung, and Huawei, design and produce the physical phones and components that make up a mobile device. They may create their own designs, or source components and technology from other companies, and assemble them into a final product. They compete with each other to create the most appealing and cutting-edge devices, with features such as cameras, processing power, and battery life being important differentiators.\n\nOperating system providers, such as Google and Apple, create the software that powers the mobile devices. These include the Android and iOS operating systems, which provide the interface and functionality for the end-users. Operating system providers may also create their own mobile devices, as in the case of Apple, but often license their software to other hardware manufacturers.\n\nMobile network operators, such as Verizon and AT&amp;T, provide the cellular and data services that allow mobile devices to connect to the internet and make calls. They may also offer their own branded mobile devices, or partner with hardware manufacturers to offer exclusive deals and promotions to customers. They compete with each other to provide the best coverage, speeds, and prices to attract customers.\n\nEnd-users are the individuals who purchase and use the mobile devices. They may choose from a range of devices and operating systems, and select the mobile network operator that best meets their needs. Their preferences and behaviors drive the demand for new features and services, which in turn influence the development and evolution of the mobile phone market.\n\nIn summary, the architecture of the mobile phone market is a complex and interconnected system, with different players and components working together to create the devices, services, and overall experience for the end-users. It is a dynamic and ever-changing environment, driven by competition, innovation, and consumer demand."}</w:t>
      </w:r>
    </w:p>
    <w:p>
      <w:r>
        <w:t>{"question": "Generate a musical arrangement that includes melodic lines, chords and accompanying instruments.", "answer": "Here is a musical arrangement that includes melodic lines, chords and accompanying instruments:\n\n\n**Melodic line**: The main melody is played on a piano in the key of C major, with a tempo of 100 beats per minute. The melody is uplifting and bright, with notes that are mostly quarter and eighth notes in duration. The melody starts on the tonic note C and moves throughout the C major scale, with occasional chromatic notes to add color and interest.\n\n**Chords**: The chords that accompany the melody are drawn from the C major scale, and include simple triads as well as more complex chords such as seventh and ninth chords. The chord progression starts with a C major chord, and moves through chords such as F major, G major, and A minor, with occasional secondary dominant chords to add tension and resolution.\n\n**Accompanying instruments**: The main melody is played on the piano, with accompanying instruments that include a lush strings section and a rhythmic percussion section. The strings add depth and richness to the melodies and chord progressions, while the percussion adds drive and energy to the arrangement.\n\nTogether, the melodic line, chords, and accompanying instruments create a beautiful and uplifting musical arrangement that takes the listener on a journey through the bright and joyful landscape of the music."}</w:t>
      </w:r>
    </w:p>
    <w:p>
      <w:r>
        <w:t>{"question": "Sum up the ratings for the following reviews. - Review 1: 4 Stars\nReview 2: 3 Stars\nReview 3: 5 Stars", "answer": "The sum of the ratings for the reviews is 12 stars (4 + 3 + 5)."}</w:t>
      </w:r>
    </w:p>
    <w:p>
      <w:r>
        <w:t>{"question": "Convert the following string into camelCase format. - \"The quick brown fox jumps over the lazy dog\"", "answer": "theQuickBrownFoxJumpsOverTheLazyDog"}</w:t>
      </w:r>
    </w:p>
    <w:p>
      <w:r>
        <w:t>{"question": "Generate and describe a new type of mythical creature.", "answer": "Name: Aquarion\n\nDescription: The Aquarion is a mythical creature that inhabits deep underwater caverns and coral reefs. This creature has the body of a giant seahorse, with shimmering scales that change colors depending on its environment. Its head is adorned with a magnificent, spiraled horn, much like that of a unicorn. The Aquarion is also equipped with a pair of powerful, webbed front legs, and a long, elegant tail which it uses to gracefully propel itself through the water.\n\nIn some mythologies, the Aquarion is said to possess the ability to control the tides and currents, using its magical horn to summon powerful underwater vortexes to sweep its enemies away. It is also said that the Aquarion is fiercely protective of its underwater realm, and will fiercely defend it from any intruders.\n\nDespite their intimidating appearances, however, Aquarions are also believed to be gentle and benevolent creatures, and tales are told of sailors and fishermen who were saved from drowning by the powerful embrace of an Aquarion's webbed limbs. Some myths even claim that the tears of an Aquarion can heal wounds and sicknesses, making these creatures highly sought after by both heroes and villains alike."}</w:t>
      </w:r>
    </w:p>
    <w:p>
      <w:r>
        <w:t>{"question": "Complete the poem by writing a haiku. - The wind whispers", "answer": "The wind whispers low\nTrees sway in rhythmic motion\nPeaceful nature's hymn"}</w:t>
      </w:r>
    </w:p>
    <w:p>
      <w:r>
        <w:t>{"question": "Create a funny scenario involving the given occupation. - Chef", "answer": "Chef Mario always loved to experiment with his dishes, but one day he took it to a whole new level when he decided to create an ultimate fusion dish. He mixed pizza with sushi and created, wait for it\u2026  \u201cPizzushi\u201d. \nProud of his new creation, he called everyone in the kitchen to taste it. But as soon as they took a bite, they all made a funny face of confusion and horror. Some of the staff ran out of the kitchen, while the others were still standing, trying to figure out what just happened. In his excitement to create the ultimate fusion dish, Chef Mario forgot about the basic taste science. He ended up creating a monster called Pizzushi, and he vowed never to speak of it again! Even today, when someone mentions Pizzushi, he throws a ladle towards them with anger and shouts, \u201cPizzushi, never happened!\u201d"}</w:t>
      </w:r>
    </w:p>
    <w:p>
      <w:r>
        <w:t>{"question": "Given two items, create a new fusion item. - Donut and cookie", "answer": "A fusion of a donut and a cookie can be a \"Donookie\" - a delicious hybrid dessert that combines the chewy, sweet texture of a cookie with the classic ring shape of a donut. The flaky, doughnut exterior can be coated in sugar or glaze, while the interior can be filled with gooey, cookie dough. Imagine biting into a warm, crispy doughnut, only to discover the delightful surprise of cookie dough in the center!"}</w:t>
      </w:r>
    </w:p>
    <w:p>
      <w:r>
        <w:t>{"question": "Construct the beginning of a story with the given setting. - Rainforest", "answer": "Once upon a time, deep within the lush and vibrant expanse of a rainforest, there lived a small yet curious creature. The creature, a young monkey, was known for its playful nature and adventurous spirit. In this rainforest, where the trees reached high into the sky and a thick mist always hung in the air, the monkey would leap from tree to tree, chasing colorful butterflies and always in search of something new and exciting. The rainforest was teeming with life, from the smallest insect to the mightiest jaguar, and each day was filled with new discoveries for the curious monkey."}</w:t>
      </w:r>
    </w:p>
    <w:p>
      <w:r>
        <w:t>{"question": "Make up a limitation for a given superpower. - Flight", "answer": "One limitation of the superpower of flight could be that the person can only fly for a limited amount of time before becoming exhausted and needing to rest."}</w:t>
      </w:r>
    </w:p>
    <w:p>
      <w:r>
        <w:t>{"question": "Write an instruction manual on how to use a given product. - Vacuum cleaner", "answer": "**How to Use a Vacuum Cleaner: A Step-by-Step Guide**\n\nThank you for choosing our vacuum cleaner! To ensure that you get the best possible cleaning results and that your appliance continues to work properly for a long time, please read the following instructions carefully.\n\n1. **Assemble the vacuum cleaner:** First, make sure that all components are present and undamaged. Refer to the instruction manual to assemble the vacuum in the correct way.\n\n2. **Plug in the power cord:** Make sure that the power outlet is easily accessible and that the cord is not twisted or tangled. \n\n3. **Adjust the settings:** Depending on the surface you are cleaning, you may need to adjust the suction power and/or the height of the cleaner head. Refer to the instruction manual to find out which settings to use for which surfaces.\n\n4. **Start cleaning:** Push or pull the vacuum cleaner gently over the floor or carpet, making sure that you cover all areas - even those that are hard to reach. For best results, work in a systematic pattern and avoid sudden, jerky movements.\n\n5. **Use the attachments:** Most vacuum cleaners come with a variety of accessories, such as crevice tools or dusting brushes, that can help you clean upholstery, curtains, or tight spaces. You can refer to the instruction manual for instructions on how to attach and use these components.\n\n6. **Empty the canister or change the bag:** Once you have finished cleaning, turn the vacuum cleaner off and unplug the power cord. If your vacuum has a bagless canister, simply empty the contents into the trash. If your vacuum uses bags, you'll need to remove and dispose of the old bag and replace it with a new one.\n\n7. **Clean the filters:** To keep your vacuum cleaner running at peak efficiency, it's important to clean the filters on a regular basis. You can refer to the instruction manual for detailed instructions on how to do this.\n\n8. **Store the vacuum cleaner:** After use, make sure that the vacuum cleaner is turned off, unplugged, and all components are properly attached. Wind up the power cord and store the vacuum cleaner in a cool, dry place out of the reach of children.\n\nBy following these simple steps, you can ensure that your vacuum cleaner will provide you with many years of reliable service. If you have any questions or concerns, don't hesitate to contact our customer service team for assistance."}</w:t>
      </w:r>
    </w:p>
    <w:p>
      <w:r>
        <w:t>{"question": "Given a country, list three of its popular tourist destinations. - India", "answer": "Some popular tourist destinations in India include:\n\n1. The Taj Mahal in Agra - it is a famous mausoleum made of white marble and is widely considered one of the most beautiful buildings in the world.\n2. The city of Jaipur, also known as the Pink City, is known for its stunning architecture, including the Hawa Mahal, City Palace, and Amber Fort.\n3. The beaches of Goa - this state on the western coast of India is famous for its beautiful beaches, laid-back tropical vibe, and vibrant nightlife."}</w:t>
      </w:r>
    </w:p>
    <w:p>
      <w:r>
        <w:t>{"question": "Categorize the given item into one of the five elements. - Ocean", "answer": "Water."}</w:t>
      </w:r>
    </w:p>
    <w:p>
      <w:r>
        <w:t>{"question": "Using the facts given, construct an argument to support the given statement. - Statement: People should wear masks in public\nFacts: Wearing a mask reduces the risk of spreading infectious diseases, masks prevent inhalation of polluted air, masks provide psychological comfort", "answer": "People should wear masks in public because it has several benefits that contribute to individual and community health. One of the main reasons is that wearing a mask reduces the risk of spreading infectious diseases. By covering the nose and mouth, there is less chance that an infected person will spread the virus to others through coughing, sneezing or even talking. Additionally, masks can also prevent inhalation of polluted air, providing an extra layer of protection against harmful pollutants and environmental toxins.\n\nMoreover, wearing a mask can provide psychological comfort. Knowing that one is taking necessary precautions to protect their own health as well as the health of others can reduce anxiety, especially in times of heightened concern about infectious diseases.\n\nIn conclusion, the practice of wearing masks in public has personal and communal benefits, reducing the spread of diseases and protecting individuals from polluted air while providing psychological comfort. Therefore, people should wear masks in public."}</w:t>
      </w:r>
    </w:p>
    <w:p>
      <w:r>
        <w:t>{"question": "Compare and contrast the heat transfer rates at different temperatures.", "answer": "Heat transfer is the process of transferring thermal energy from one body to another. This can occur via three main mechanisms: conduction, convection, and radiation. The heat transfer rate is the amount of heat transferred over a period of time, typically measured in watts or BTUs per hour. The rate at which heat is transferred depends on the temperature difference between the two bodies, as well as the heat transfer coefficient for the material or medium separating them.\n\nIn general, the greater the temperature difference between two bodies, the faster heat will be transferred between them. This is because heat flows from regions of high temperature to regions of low temperature, and as the temperature difference increases, the rate of heat flow increases. For example, a hot object placed in cold water will lose heat more quickly than if it is placed in lukewarm water because the temperature difference between the two is greater.\n\nThe heat transfer rate can also vary based on the mode of heat transfer. Conduction is the transfer of heat through a solid material, and the rate of heat transfer depends on the thermal conductivity of the material. Typically, metals have high thermal conductivities and transfer heat quickly, while insulators like wood and air have lower thermal conductivities and transfer heat more slowly. Convection is the transfer of heat by the movement of a fluid, and the rate of heat transfer depends on the fluid's speed and viscosity. Fast moving fluids transfer heat more quickly than slower fluids. Radiation is the transfer of heat by electromagnetic waves, and the rate of heat transfer depends on the surface properties of the bodies in question, with shiny or reflective surfaces emitting and absorbing less heat than dull or dark surfaces.\n\nIn summary, the rate of heat transfer varies at different temperatures, with greater temperature differences generally leading to faster heat transfer. The mode of heat transfer and the properties of the materials and fluids involved can also affect the rate at which heat is transferred."}</w:t>
      </w:r>
    </w:p>
    <w:p>
      <w:r>
        <w:t>{"question": "Lead a discussion on the Paris Agreement.", "answer": "Certainly! The Paris Agreement is a landmark accord intended to combat climate change and its effects. It was adopted by 196 countries in 2015 and came into effect one year later, in 2016. The objective of Paris Agreement is quite ambitious, as it aims to limit the global temperature increase to well below 2 degrees Celsius above pre-industrial levels, and pursuing the effort limit to 1.5 degrees.\n\nKey elements of the agreement include mitigation, adaptation, and financing. The agreement requires participating countries to pledge emission reduction targets, also referred to as \u201cnationally determined contributions\u201d or NDCs. \n\nCountries are also encouraged to engage in climate change adaptation practices, such as improving infrastructure, planning for sea level rise, and implementing early warning systems for extreme weather events. And, developed countries have committed to support developing countries in their mitigation and adaptation efforts, including providing financial support.\n\nAn important aspect of the agreement is its legal nature. It is a legally binding treaty, meaning that countries that have ratified the agreement are legally obligated to fulfill their commitments. The agreement does have built-in transparency and accountability measures, including a requirement for countries to publicly report their emissions and submit updated NDCs every five years.\n\nWhile the Paris Agreement has been widely praised, it has also faced criticism. Some argue that the commitments made by countries are not ambitious enough to meet the agreement\u2019s temperature goals, and others argue that the financial support provided to developing countries is insufficient.\n\nNevertheless, the Paris Agreement remains an important step toward addressing the issue of climate change on a global scale. \n\nThat was a brief overview of the Paris Agreement. Do you have any specific questions, or would you like to add something to the conversation?"}</w:t>
      </w:r>
    </w:p>
    <w:p>
      <w:r>
        <w:t>{"question": "Analyze the pros and cons of using a machine learning model for text summarization.", "answer": "Text summarization is the process of taking an original text and summarizing it into a shorter, condensed version that retains the most essential information. Machine learning models have been increasingly used to perform this task in recent years, and like all techniques, there are both advantages and disadvantages to this approach.\n\nPros: \n\n1. Efficiency: A machine learning model can quickly summarize large bodies of text with little to no human intervention. This can save a great deal of time and effort, which is especially beneficial for large-scale projects.\n\n2. Objectivity: Because machine learning models follow a set of rules and algorithms, they are not subject to the subjective biases that human summarizers might have. This can lead to more objective and neutral summaries.\n\n3. Consistency: A machine learning model generates summaries in a consistent manner, making it easier to compare summaries from different sources.\n\n4. Scalability: Machine learning models are highly scalable and can be trained to summarize texts of different lengths, from different sources, generated in different languages (after proper training with relevant data), and on various topics.\n\nCons:\n\n1. Limited understanding: Machine learning models are trained on specific data and algorithms, but they may not have a deep understanding of the nuances of language or the context within which the text was produced. This can lead to errors or misunderstandings in the summaries.\n\n2. Limited creativity: A machine learning model generates summaries based on pre-existing algorithms, so there can be a lack of creativity or personal input in the resulting summaries.\n\n3. Dependence on training data: Machine learning models are highly dependent on the data used to train them, so if the training data is limited, biased, or otherwise flawed, this can negatively affect the quality of the summaries generated.\n\n4. Difficulty in handling new information: Machine learning models may struggle to accurately summarize texts that contain information or concepts that were not present in the training data. \n\nIn summary, using machine learning models for text summarization has advantages in terms of speed, objectivity, consistency, and scalability. However, there are also drawbacks to consider, such as the potential for limited understanding, lack of creativity, dependence on training data, and difficulty in handling new information."}</w:t>
      </w:r>
    </w:p>
    <w:p>
      <w:r>
        <w:t>{"question": "Explain why positive brand associations are important.", "answer": "Positive brand associations are important because they contribute to building and maintaining a favorable perception of a brand in the minds of consumers. A positive brand association can increase brand awareness, improve brand image, and increase customer loyalty, all of which are key factors in driving sales and revenue. When consumers associate positive attributes with a brand, they are more likely to purchase products or services from that brand, as well as recommend it to others, thereby expanding the brand's reach and influence. Additionally, positive brand associations can help a brand to stand out in a crowded market, creating a competitive advantage and enabling the brand to charge premium prices. Overall, positive brand associations are essential for building strong, long-lasting relationships with customers and sustaining long-term business success."}</w:t>
      </w:r>
    </w:p>
    <w:p>
      <w:r>
        <w:t>{"question": "Identify the Main Difference between Brazilian and Latin American culture.", "answer": "The main difference between Brazilian and Latin American culture is their heritage, language, and customs. Brazilian culture is heavily influenced by the Portuguese, who colonized the country from 1500 to 1822. Brazil\u2019s official language is Portuguese, and its traditions, customs, architecture, and cuisine stem from its colonial history. In contrast, most Latin American countries were colonized by the Spanish, and as a result, the predominant language is Spanish, and much of the culture, art, literature, and customs in these countries stem from their Spanish heritage. Additionally, each Latin American country has its own set of unique traditions, festivals, and cultural practices, often influenced by indigenous populations and other cultures. In summary, the main differences between Brazilian and Latin American cultures originate from their distinct colonial histories and the resulting linguistic, cultural, and traditional developments."}</w:t>
      </w:r>
    </w:p>
    <w:p>
      <w:r>
        <w:t>{"question": "Describe the ability to focus.", "answer": "The ability to focus refers to the mental concentration and effort one puts towards a specific task, activity, or goal. It involves directing your attention towards the relevant information, while tuning out any distractions or irrelevant thoughts. Focus is a cognitive skill that allows individuals to maintain their attention and sustain their efforts over an extended period of time. It helps improve productivity and efficiency, and is essential for success in various aspects of life, such as academic, professional, and personal development. Focus may be influenced by individual factors, such as motivation and interest, as well as external factors such as environment and task demands. It requires self-discipline and conscious effort, and can be improved through practice and training, such as mindfulness and cognitive exercises."}</w:t>
      </w:r>
    </w:p>
    <w:p>
      <w:r>
        <w:t>{"question": "Categorize the following as a Boolean expression: A &gt; B", "answer": "A Boolean expression."}</w:t>
      </w:r>
    </w:p>
    <w:p>
      <w:r>
        <w:t>{"question": "Predict the outcome if the budget for education is increased by 10%.", "answer": "It's difficult to accurately predict the exact outcome of a 10% increase in education budget without knowing the specifics of the current budget and how the additional funds would be allocated. However, generally speaking, an increase in the education budget could potentially lead to several positive outcomes.\n\nWith an increased budget, schools and educational institutions could potentially improve their infrastructure and facilities, leading to a better learning environment for students. The increase could also result in the hiring of more qualified teachers and support staff, reducing the student-to-teacher ratio and allowing for more personalized attention for students.\n\nAdditional funds could also be utilized to enhance and expand educational programs, providing students with access to a wider range of learning opportunities, including extracurricular activities, advanced courses, and tutoring programs.\n\nOverall, a 10% increase in the education budget has the potential to have a positive impact on the quality of education, leading to better academic performance, and could lead to improved long-term outcomes for students and the society as a whole."}</w:t>
      </w:r>
    </w:p>
    <w:p>
      <w:r>
        <w:t>{"question": "Step-by-step instructions to change your computer's wallpaper.", "answer": "Here's a step-by-step guide to change the wallpaper on your computer:\n\nFor Windows:\n1. Click on the Start button in the bottom left corner of your screen.\n2. Click on the \"Settings\" icon which looks like a gear.\n3. In the \"Settings\" menu, click on \"Personalization.\"\n4. On the left side of the Personalization window, click on \"Background.\"\n5. Under the \"Background\" drop-down menu, select \"Picture.\"\n6. Click on the \"Browse\" button and choose a photo from your computer. You can also choose from one of the pre-installed images by clicking on a thumbnail.\n7. Once you've chosen the picture, adjust the \"Choose a fit\" drop-down menu to choose how you'd like the image to fit on your screen.\n8. The changes will be saved automatically and you should see a preview of your new wallpaper.\n\nFor macOS:\n1. Click on the Apple logo in the top left corner of your screen.\n2. Select \"System Preferences\" from the drop-down menu.\n3. Click on \"Desktop &amp; Screen Saver.\"\n4. Choose the \"Desktop\" tab.\n5. On the left side of the window, you'll see a list of folders that contain images. Click on a folder to expand it and see the images inside.\n6. Click on an image to select it as your wallpaper. You can also use your own images by clicking the \"+\" button at the bottom of the folder list and choosing a folder that contains your images.\n7. You can choose how the image will fit on your desktop using the options available in the drop-down menu.\n8. Close the Preferences window to save your changes."}</w:t>
      </w:r>
    </w:p>
    <w:p>
      <w:r>
        <w:t>{"question": "Rank the countries based on the highest average annual temperature. - Brazil, Mexico, India", "answer": "Based on various sources reporting average annual temperatures for each country, the ranking of the countries from highest to lowest average annual temperature is:\n\n1. India - with average annual temperature is around 23.65 \u00b0C (74.57 \u00b0F).\n2. Brazil - with an average annual temperature is around 22.95 \u00b0C (73.31\u00b0F).\n3. Mexico - with an average annual temperature is around 20.99 \u00b0C (69.78 \u00b0F).\n\nIt is important to note that these values are approximate and vary by region within each country, but these are the overall average average annual temperatures for the countries."}</w:t>
      </w:r>
    </w:p>
    <w:p>
      <w:r>
        <w:t>{"question": "Generate two new ideas for improving customer experience.", "answer": "1. Personalization: Utilize the data gathered from customers such as their interests, preferences, and behavior patterns to personalize their experiences. This can be done by tailoring offers, recommendations, and communications to match their interests, thereby making them feel valued and understood by the brand.\n\n2. Multi-Channel Integration: Ensure that customer experience is seamless across all channels of communication, including phone, email, social media, chat, and in-person interactions. This can be achieved by developing an integrated customer relationship management system that tracks all customer interactions, thereby allowing representatives to pick up where the last interaction left off, providing quick resolution to any queries or concerns the customer might have."}</w:t>
      </w:r>
    </w:p>
    <w:p>
      <w:r>
        <w:t>{"question": "Describe the piece of artwork. - A black and white photograph of a cabin in the woods", "answer": "This is a monochromatic photograph depicting a rustic cabin surrounded by dense woods. The cabin is an old wooden structure with a sloping roof and a small front porch. The black and white tones give the image a timeless feel, with the shadows and lines of the trees and cabin creating a striking contrast. The surrounding trees seem to almost embrace the cabin, creating a sense of seclusion and tranquility. Overall, the photo conveys a feeling of peaceful retreat, a place of solace and solitude amidst the beauty of nature."}</w:t>
      </w:r>
    </w:p>
    <w:p>
      <w:r>
        <w:t>{"question": "Guess the word given its definition. - A large, typically four-wheeled, common carriage.", "answer": "The word is \"Wagon\"."}</w:t>
      </w:r>
    </w:p>
    <w:p>
      <w:r>
        <w:t>{"question": "Name three things associated with the topic. - Hiking", "answer": "1. Backpack\n2. Trekking poles\n3. Trail maps"}</w:t>
      </w:r>
    </w:p>
    <w:p>
      <w:r>
        <w:t>{"question": "Give two pieces of advice based on the scenario. - You just graduated from college and don't know what to do next.", "answer": "1. Take some time to reflect on your passions, interests, and skills, and set specific goals for your career path. Assess your strengths and weaknesses, and don't hesitate to get advice from mentors or career counselors to help guide you in the right direction.\n\n2. Consider furthering your education or gaining some real-world experience through internships, volunteering, or entry-level jobs in your field. This will not only help you gain valuable skills and knowledge, but also help you make more informed decisions about your career trajectory. Remember, there's no one-size-fits-all approach, so be open to experimenting and taking risks to find the path that's right for you."}</w:t>
      </w:r>
    </w:p>
    <w:p>
      <w:r>
        <w:t>{"question": "Describe how the use of technology in education has changed in the past years.", "answer": "The use of technology in education has undergone significant changes in the past years, integrating innovation and redefining teaching and learning processes. This change has provided new ways for students to learn, interact with teachers, access information, and express their ideas.\n\nA few years ago, the use of technology in education was limited to computer labs, with occasional use in classrooms for presentations and research purposes. Today, the possibilities are virtually endless: mobile devices, laptops, and tablets are becoming standard tools in the classroom, allowing teachers to create an interactive, collaborative and engaging learning environment. Many schools and universities have adopted e-learning management systems, allowing for web-based learning and providing students all-in-one platforms with access to online lectures, multimedia content, and communication tools.\n\nInteractive whiteboards, projectors, and digital textbooks are also widely used, offering a richer learning experience, through the use of multimedia content, animation, and simulations. Online resources, such as educational videos, podcasts, and games, have become an integral part of the teaching process, allowing for a more dynamic and engaging learning experience.\n\nMoreover, technology has enabled remote learning and distance education, which has become increasingly popular, especially in this COVID-19 pandemic era. Students and teacher can come together virtually, allowing for a flexible learning environment regardless of the location.\n\nAssessment methods have also been impacted by technology, with online exams and quizzes, digital portfolios, and learning analytics tools providing new ways to evaluate students' performance and progress.\n\nIn summary, technology has revolutionized education, providing new opportunities for teaching and learning, making education more accessible, and establishing a more personalized, interactive and engaging learning experience."}</w:t>
      </w:r>
    </w:p>
    <w:p>
      <w:r>
        <w:t>{"question": "Explain a marketing strategy that could be used to increase sales.", "answer": "A marketing strategy that could be used to increase sales is the use of targeted advertising. This involves identifying the ideal customer, understanding their needs and desires, and creating a marketing campaign that speaks directly to them, showing how the product or service can solve their problems or improve their lives.\n\nTo achieve this, the company would first need to conduct market research to determine the target audience for their product, as well as what motivates them to make a purchase. This information can be used to create buyer personas or profiles of the ideal customer.\n\nOnce the target audience has been identified, the company would then develop a targeted advertising campaign aimed at them. This can be achieved through various channels such as social media, email marketing, PPC advertising, and more.\n\nThe messaging of the campaign would focus on the benefits of the product or service and how it can improve the customer's life, rather than just listing its features. The use of customer testimonials or case studies can also be effective in highlighting the value of the product.\n\nBy using targeted advertising, the company can reach its ideal customer, resulting in more effective marketing and ultimately, increased sales."}</w:t>
      </w:r>
    </w:p>
    <w:p>
      <w:r>
        <w:t>{"question": "Infer the meaning of the following idiom: \"It's raining cats and dogs.\"", "answer": "The idiom \"it's raining cats and dogs\" means that it is raining extremely heavily. The phrase does not literally mean that cats and dogs are falling from the sky, but rather it is a figurative expression used to emphasize the intensity of the rainfall."}</w:t>
      </w:r>
    </w:p>
    <w:p>
      <w:r>
        <w:t>{"question": "Explain the concept of the given term in a simple way. - Artificial Intelligence", "answer": "Artificial Intelligence, often abbreviated as AI, refers to the development of computer systems that are able to perform tasks that would normally require human intelligence, such as learning, problem solving, decision making, and understanding human speech. It involves creating algorithms, or sets of rules, that can learn from the data they process and make decisions and predictions based on that data. This allows machines to perform tasks that were previously thought to require human-like intelligence, like playing chess, recognizing faces, or driving a car."}</w:t>
      </w:r>
    </w:p>
    <w:p>
      <w:r>
        <w:t>{"question": "What is the most common emergency procedure during a fire?", "answer": "During a fire, the most common emergency procedure is evacuation. This involves quickly and calmly leaving the building through the nearest safe exit route while avoiding elevators, closing doors behind to prevent the spread of fire and smoke, and gathering at a designated meeting point outside the building. Once outside, it is important to call 911 and report the fire, and not to re-enter the building until it has been declared safe by the authorities. Additionally, it is always recommended to have a pre-planned evacuation route and practice it regularly to be prepared in the event of an emergency."}</w:t>
      </w:r>
    </w:p>
    <w:p>
      <w:r>
        <w:t>{"question": "Guess the next word - The family decided to", "answer": "go."}</w:t>
      </w:r>
    </w:p>
    <w:p>
      <w:r>
        <w:t>{"question": "How does a monopolist maximize its profit?", "answer": "A monopolist is a firm that is the only seller in a market with no close substitutes for its product. As such, it has the power to set the price of its product. In order to maximize its profit, a monopolist will produce the output at which marginal cost (MC) equals marginal revenue (MR) and then charge the highest price consumers are willing to pay for that quantity. \n\nThe process for maximizing profit can be broken down into several steps:\n\n1. Determine the market demand: A monopolist would first need to analyze the market to figure out how much demand there is for its product at different prices. This can be done through market research or by plotting a demand curve.\n\n2. Calculate the marginal revenue: The marginal revenue is the additional revenue that the monopolist would earn by producing one more unit of output. It can be calculated by taking the change in total revenue that results from increasing output by one unit. For a monopolist, MR is always less than the price because in order to sell one more unit, it must lower the price of all units sold.\n\n3. Calculate the marginal cost: The marginal cost is the additional cost that the monopolist would incur by producing one more unit of output. It can be calculated by taking the change in total cost that results from increasing output by one unit.\n\n4. Find the profit maximizing output: The monopolist will maximize profit by producing the output where MR equals MC. At this point, increasing output by one more unit will bring no additional profit.\n\n5. Set the price: Once the profit maximizing output has been determined, the monopolist will set the price by going to the market demand curve and finding the highest price consumers are willing to pay for that quantity of output.\n\nBy following these steps, a monopolist can identify the profit maximizing quantity and price, which will allow it to maximize its profit."}</w:t>
      </w:r>
    </w:p>
    <w:p>
      <w:r>
        <w:t>{"question": "Explain the four primary stages of the waterfall software development model.", "answer": "The Waterfall model is a linear and sequential approach to software development. The stages are divided into separate phases with each phase involving a distinct activity that must be completed before the next phase begins. This model is named as \u201cWaterfall Model\u201d due to its cascading effect in which the progress is seen as flowing steadily downward like a waterfall. The main stages of this methodology are:\n\n1. Requirements Gathering and Analysis: The first phase is about conducting an in-depth analysis of the requirements of the system. Business analysts interact with the client and gather the expectations and objectives of the system. Information gathered in this phase is used throughout the development process. A detailed requirement specification document is created at the end of this phase.\n\n2. Design: This phase involves both the architectural and the detailed design of the proposed solution. The system architecture is designed first, which outlines the hardware and system requirements to set up the system. Then, the software design is created which involves establishing the detailed specification of the system, describing the in and out of the flow of the system.\n\n3. Implementation: In this phase, developers write code according to the design specified in the previous phase to develop the system. The process involves translating the design into a machine-readable form. Once the code is developed, it is tested on various levels, including unit testing, integration testing, and system testing.\n\n4. Verification and Maintenance: Once the system passes the testing phase, it moves to the verification phase where the system is checked for acceptance based on the requirement specifications. If the system is accepted, it's deployed at the client's site. Post-deployment, the system enters into the maintenance phase, where the developers work on providing updates, bug fixes and keeps the system on track.\n\nA major feature of the Waterfall model is its emphasis on getting each phase right before the next one begins. The methodology is straightforward and easy to understand, making it a popular choice for software development projects."}</w:t>
      </w:r>
    </w:p>
    <w:p>
      <w:r>
        <w:t>{"question": "Compose an essay answering the following prompt: What are the main differences between a cat and a dog?", "answer": "Cats and dogs are two of the most popular domestic pets in the world, with millions of households worldwide owning one or the other, or even both. They are dissimilar, not only in appearance but also in behavior and personality traits. In this essay, we will explore the primary differences between these two beloved animals.\n\nFirst of all, cats are usually smaller in size than dogs. While there are certainly large breeds of cats and small breeds of dogs, cats tend to be more petite and lighter. They have soft fur, retractable claws, and are skilled climbers. Dogs are typically bigger and stronger, with powerful jaws and sharp teeth. They are built for more physical activity, and their claws do not retract, which makes them less suited for climbing.\n\nCats are known for being independent and solitary creatures. They are perfectly content being left alone for long periods and do not require as much attention and stimulation as dogs. This makes them ideal pets for people with busy lifestyles or small living spaces. Dogs, on the other hand, are highly social animals that thrive on interaction with their owners, other dogs, and even strangers. They require plenty of exercise and mental stimulation, and can become depressed or destructive if left alone for extended periods.\n\nAnother significant difference between cats and dogs is their communication styles. Cats, for the most part, are quiet animals whose vocalizations are usually limited to meows or purrs. They communicate primarily through body language, such as twitching their tails, arching their backs, or flattening their ears. Dogs are much more vocal and use barks, whines, and growls to communicate a wide range of emotions, from excitement to aggression.\n\nIn terms of hygiene and grooming, cats are meticulous creatures. They spend a large part of their day grooming themselves, using their rough tongues to clean their fur and keep themselves free of dirt and parasites. Dogs, on the other hand, require regular grooming from their owners, including baths, brushing, and teeth cleaning. They also have a keen sense of smell, which can sometimes lead them to roll in unpleasant substances or track dirt into the house.\n\nIn conclusion, cats and dogs are very different animals, each with their unique characteristics and personalities. Cats are usually smaller, more independent, and use subtle forms of communication, while dogs are bigger, more social, and more vocal. They also have different grooming habits and exercise requirements. Ultimately, the choice between a cat and a dog depends on an individual's lifestyle, living situation"}</w:t>
      </w:r>
    </w:p>
    <w:p>
      <w:r>
        <w:t>{"question": "What is the formula for the acceleration due to gravity?", "answer": "The acceleration due to gravity is represented by the letter \"g\" and it refers to the acceleration that any object experiences due to gravity when falling freely near the surface of a massive body, such as a planet. The formula for calculating the acceleration due to gravity is given by \"g = GM/R^2\" where G is the gravitational constant (6.67430 \u00d7 10-11 m3\u22c5kg\u22121\u22c5s\u22122), M is the mass of the body (such as Earth), and R is the distance from the center of mass of the body to the point where the acceleration due to gravity is being calculated (radius of body). On Earth, the acceleration due to gravity is approximately 9.8 meters per second squared (m/s^2) and is nearly the same within the range of a few thousand kilometers above and below the Earth's surface."}</w:t>
      </w:r>
    </w:p>
    <w:p>
      <w:r>
        <w:t>{"question": "Write a one-sentence explanation for the following phrase: \"Zero-sum game\".", "answer": "A Zero-sum game is a situation in which one participant's gains result only from another's equivalent losses."}</w:t>
      </w:r>
    </w:p>
    <w:p>
      <w:r>
        <w:t>{"question": "Rearrange the following words to form an adjective phrase. - beautiful incredibly", "answer": "Incredibly beautiful"}</w:t>
      </w:r>
    </w:p>
    <w:p>
      <w:r>
        <w:t>{"question": "Explain why people find it difficult to commit.", "answer": "Commitment can be challenging for a variety of reasons. For some people, the fear of making the wrong decision or missing other opportunities can make it difficult to fully commit to something or someone. Others may fear losing their independence or sense of self. Past experiences such as heartbreak or betrayal can also make people hesitant to commit, as they may be afraid of being hurt again. In some cases, the fear of rejection and failure can make the idea of committing to something daunting. Additionally, some people may simply not feel ready for the level of responsibility and accountability that comes with making a commitment. Ultimately, it varies from person to person, and overcoming the hurdles of commitment often requires overcoming personal fears, insecurities, and self-doubt."}</w:t>
      </w:r>
    </w:p>
    <w:p>
      <w:r>
        <w:t>{"question": "Generate a tweet summarizing today\u2019s news.", "answer": "\"Breaking news today: Powerful storm set to hit the east coast, officials urging residents to take precautions. Meanwhile tensions continue to rise on the political front as lawmakers debate the latest bill. #stayinformed #weatherwarning #politics\""}</w:t>
      </w:r>
    </w:p>
    <w:p>
      <w:r>
        <w:t>{"question": "Generate a dialogue between two characters on a date.", "answer": "Jack: Hi, I'm Jack. It's so great to finally meet you in person.\n\nLily: Hi Jack. It's great to finally put a face to the name.\n\nJack: This restaurant is really nice, don't you think?\n\nLily: Yes, it's beautiful. I've always wanted to eat here.\n\nJack: Well, tonight is your lucky night. So tell me, what do you do for a living?\n\nLily: I'm an architect. I enjoy designing and bringing new structures to life.\n\nJack: That's really impressive. I'm a lawyer myself. I love fighting for justice.\n\nLily: That's very noble. And what do you like to do in your spare time?\n\nJack: I enjoy playing tennis and going for hikes in the mountains. And you?\n\nLily: I love traveling and exploring new cultures. I'm also a big fan of photography.\n\nJack: That's really cool. We'll have to compare travel stories some time.\n\nLily: That would be fun. And thank you for choosing such a great place for our date.\n\nJack: My pleasure. I'm really glad we're getting to know each other better."}</w:t>
      </w:r>
    </w:p>
    <w:p>
      <w:r>
        <w:t>{"question": "Create a timeline of the major events in the history of the American Civil Rights Movement.", "answer": "Here is a timeline of major events in the history of the American Civil Rights Movement:\n\n- **1954:** The Supreme Court rules that school segregation is unconstitutional in the landmark case Brown v. Board of Education.\n- **1955-1956:** The Montgomery Bus Boycott is organized in Alabama, following the arrest of Rosa Parks for refusing to give up her seat on a bus to a white person. The boycott ultimately results in the desegregation of public transportation in Montgomery.\n- **1957:** The Civil Rights Act of 1957 is signed into law by President Dwight D. Eisenhower, the first civil rights legislation since Reconstruction. The act established a Civil Rights Commission and provided for the protection of voting rights.\n- **1960:** Sit-ins and other nonviolent protests against segregation begin popping up across the South, most notably at a Woolworth's lunch counter in Greensboro, North Carolina.\n- **1961:** The Freedom Rides, organized by the Congress of Racial Equality (CORE), challenge segregation on interstate buses and terminals in the South.\n- **1963:** Martin Luther King Jr. delivers his famous \"I Have a Dream\" speech at the March on Washington for Jobs and Freedom, attended by an estimated 250,000 people.\n- **1964:** President Lyndon B. Johnson signs the Civil Rights Act of 1964 into law, prohibiting discrimination in employment, public accommodations, and education based on race, color, religion, sex, or national origin.\n- **1965:** The Voting Rights Act is signed into law by President Johnson, prohibiting racial discrimination in voting and aiming to protect the rights of minority voters.\n- **1966:** The Black Panther Party is founded in Oakland, California, advocating for the rights of African Americans and other marginalized groups.\n- **1968:** Martin Luther King Jr. is assassinated in Memphis, Tennessee. Civil rights leaders and supporters continue to push for progress and change following his death.\n- **1971:** The Supreme Court upholds the use of busing to desegregate schools in the case Swann v. Charlotte-Mecklenburg Board of Education.\n- **1991:** The Civil Rights Act of 1991 is signed into law, strengthening existing civil rights laws and providing for damages in cases of intentional discrimination in employment.\n- **2008:** Barack Obama is elected as the first African American President of the United States."}</w:t>
      </w:r>
    </w:p>
    <w:p>
      <w:r>
        <w:t>{"question": "Design a game to teach children to recognize shapes.", "answer": "Game Name: Shape Explorers\n\nGame Description: Shape Explorers is a fun and interactive game for children ages 3-7 to learn to recognize and identify different basic shapes. The game involves an adventure where children help a group of explorers navigate through a forest to find hidden treasures, using clues related to shapes.\n\nObjectives: \n- To teach children to recognize and identify basic shapes such as circles, squares, rectangles, triangles, and ovals.\n- To develop children's cognitive and problem-solving skills.\n\nHow to Play:\n1. The game starts with a brief tutorial to introduce children to different shapes and their names.\n2. The game presents a story where a group of explorers is on a quest to find hidden treasures in a forest. The treasures are locked in a chest, and to find the key, the explorers must solve riddles related to shapes.\n3. Each riddle consists of a clue such as \"Find a shape that has four equal sides\" or \"Find a shape with no straight edges\". The riddles appear on the game screen, and children must select the correct shape from a set of options provided.\n4. For every correct answer, the children earn coins, which can be used to unlock virtual rewards like new characters, clothes among others.\n5. As the children progress in the game, the difficulty level increases, and they can encounter tasks such as sorting, matching, and counting shapes.\n6. At the end of the game, the children find the key to the treasure chest and unlock it to reveal their prize - a certificate of achievement that can be printed and displayed.\n\nThe game can have colorful graphics and engaging animations to keep children entertained, and positive reinforcement through verbal praise and virtual rewards can be used to encourage them to keep playing and learning. Additionally, a progress tracker can be included to allow parents to monitor their child's progress and improvement."}</w:t>
      </w:r>
    </w:p>
    <w:p>
      <w:r>
        <w:t>{"question": "Rearrange the ingredients to make a recipe. - Eggs, Milk, Flour, Sugar and Butter", "answer": "Here is a simple recipe that uses eggs, milk, flour, sugar, and butter:\n\n1. Begin by preheating your oven to 350\u00b0F (175\u00b0C).\n\n2. Next, gather your ingredients: 2 cups of flour, 2 teaspoons of sugar, 1 cup of milk, 2 eggs, and 6 tablespoons of butter.\n\n3. In a large bowl, combine the flour and sugar. In a separate bowl, whisk together the milk and eggs.\n\n4. Melt the butter in a pan over medium heat. Once melted, pour the butter into the milk and egg mixture, stirring to combine.\n\n5. Pour the wet ingredients into the dry ingredients and stir until just combined.\n\n6. Pour the batter into a greased baking dish and bake for 30-35 minutes or until a toothpick inserted into the center comes out clean.\n\nEnjoy your delicious baked treat made with eggs, milk, flour, sugar, and butter!"}</w:t>
      </w:r>
    </w:p>
    <w:p>
      <w:r>
        <w:t>{"question": "Create a comma-separated list of the following items. - Bag, shoes, shirt", "answer": "Bag, shoes, shirt"}</w:t>
      </w:r>
    </w:p>
    <w:p>
      <w:r>
        <w:t>{"question": "Construct a comparative sentence. - Lions and tigers", "answer": "Lions are larger and more social than tigers."}</w:t>
      </w:r>
    </w:p>
    <w:p>
      <w:r>
        <w:t>{"question": "Convert this hexadecimal value to its equivalent decimal number. - 0xAF", "answer": "The equivalent decimal number for the hexadecimal value 0xAF is 175."}</w:t>
      </w:r>
    </w:p>
    <w:p>
      <w:r>
        <w:t>{"question": "Can you write a news headline about the recent climate change reports?", "answer": "\"Rising Temperatures and Extreme Weather: New Reports Warn of Accelerating Impacts of Climate Change\""}</w:t>
      </w:r>
    </w:p>
    <w:p>
      <w:r>
        <w:t>{"question": "Can you talk about a benefit of remote work?", "answer": "One benefit of remote work is the flexibility it offers. With the ability to work from home or any location with an internet connection, employees can set their own schedules and work during the hours that they are most productive. This can lead to improved work-life balance, as individuals can more easily manage their personal commitments and responsibilities. Additionally, remote work can save both time and money, as there is no need for a daily commute to an office. This can reduce stress and expenses related to transportation, parking, and related costs. Remote work can also increase job satisfaction and employee retention, as it allows for more autonomy and control over one\u2019s work environment."}</w:t>
      </w:r>
    </w:p>
    <w:p>
      <w:r>
        <w:t>{"question": "Can you list some cultural values of American society?", "answer": "American society is diverse and encompasses many cultural values, but some common values that are widely shared among Americans include:\n\n1. Individualism: Americans generally value self-reliance and personal achievement, and personal independence is highly prized.\n\n2. Freedom: Personal freedom and the right to live as one chooses is a core value in America.\n\n3. Equality: Equal treatment and equal opportunity for all people, regardless of race, gender, or social status, is a core American value.\n\n4. Work Ethic: Americans value hard work and achievement, and success is often equated with dedication and perseverance.\n\n5. Consumerism: Americans place a high value on material possessions, and consumer culture is prevalent throughout society.\n\n6. Patriotism: Love of country and pride in one's national identity are important values in American society.\n\n7. Democracy: The right to vote and to participate in government is highly valued in the United States, which is a representative democracy.\n\n8. Family: Family values are important in American society, and close relationships with family members are highly valued.\n\n9. Philanthropy: Americans are known for their generosity and charitable giving, and many Americans donate their time and resources to helping others.\n\n10. Respect for the law: Law and order are highly valued in the United States, and respect for the rule of law is considered an important value."}</w:t>
      </w:r>
    </w:p>
    <w:p>
      <w:r>
        <w:t>{"question": "Write an algorithm that generates an array of even numbers from 0 to 100", "answer": "Here is one possible algorithm that generates an array of even numbers from 0 to 100:\n\n1. Create an empty array, let's call it even_numbers.\n2. Set a variable called counter to 0.\n3. Create a loop that will run as long as the counter variable is less than or equal to 100.\n4. Inside the loop, check if the counter variable is even by using the modulo operator. If the result of counter modulo 2 is equal to 0, then the number is even.\n5. If the number is even, add it to the even_numbers array using the `append` method.\n6. Increment the counter variable by 1 at the end of each loop iteration.\n7. Once the loop finishes, the even_numbers array will contain all the even numbers from 0 to 100.\n\nHere's an example implementation of the algorithm in Python:\n\n```\neven_numbers = []\ncounter = 0\n\nwhile counter &lt;= 100:\n    if counter % 2 == 0:\n        even_numbers.append(counter)\n    counter += 1\n\nprint(even_numbers)\n```"}</w:t>
      </w:r>
    </w:p>
    <w:p>
      <w:r>
        <w:t>{"question": "Create a list of topics for an English class", "answer": "Here is a list of possible topics for an English class:\n\n1. Grammar and Punctuation\n2. Vocabulary Building and Word Usage\n3. Reading Comprehension\n4. Essay Writing and Structuring\n5. Creative Writing and Storytelling\n6. Public Speaking and Presentation Skills\n7. Poetry Analysis\n8. Literary Analysis and Criticism\n9. Speech and Debate\n10. Language and Culture\n11. Textual Analysis and Close Reading\n12. Persuasive Writing and Argumentation\n13. Research and Citation\n14. Writing for Different Audiences and Purposes\n15. Film and Visual Analysis."}</w:t>
      </w:r>
    </w:p>
    <w:p>
      <w:r>
        <w:t>{"question": "Compose a sentence that starts with \"Although...\"", "answer": "Although it was raining, we decided to go for a walk in the park."}</w:t>
      </w:r>
    </w:p>
    <w:p>
      <w:r>
        <w:t>{"question": "Build a representation of the following data structure: - Animals:\n- Type: Mammal\n  - Species: Dog\n  - Species: Cat\n- Type: Bird\n  - Species: Hawk\n  - Species: Starling", "answer": "Here is a representation of the data structure using Python dictionaries:\n\n```python\nanimals = {\n    \"Mammal\": [\n        {\n            \"Species\": \"Dog\",\n        },\n        {\n            \"Species\": \"Cat\",\n        }\n    ],\n    \"Bird\": [\n        {\n            \"Species\": \"Hawk\",\n        },\n        {\n            \"Species\": \"Starling\",\n        }\n    ]\n}\n```"}</w:t>
      </w:r>
    </w:p>
    <w:p>
      <w:r>
        <w:t>{"question": "Take the following function and simplify it: - f(x) = 4x^2 + 4x + 1", "answer": "The function f(x) = 4x^2 + 4x + 1 can be simplified by factoring it. One way to do this is to use the perfect square trinomial formula, considering that the given expression has the form of a^2+2ab+b^2, which can be rewritten as (a + b)^2.\n\nHere's how to do it:\n\n1) Rewrite the coefficients 4 and 1 as 2^2 and 1^2, respectively, so that the polynomial can be expressed as (2x)^2 + 2(2x)(1) + 1^2.\n\n2) Substitute this expression into the form of a perfect square trinomial: (a + b)^2, where a = 2x and b = 1.\n\nSo, we have: f(x) = (2x)^2 + 2(2x)(1) + 1^2 = (2x + 1)^2.\n\nThus, the simplified version of the function is:\nf(x) = (2x + 1)^2."}</w:t>
      </w:r>
    </w:p>
    <w:p>
      <w:r>
        <w:t>{"question": "Generate a sentence that contains two adjectives and two nouns.", "answer": "The vibrant garden was full of colorful flowers and elegant butterflies."}</w:t>
      </w:r>
    </w:p>
    <w:p>
      <w:r>
        <w:t>{"question": "Create a summary of the following text in no more than 4 lines. - The effect of gun violence in the United States is widespread. According to the CDC, in 2018 there were 38,390 deaths due to firearm. Of these, 24,432 were suicides. The rate of firearm deaths per 100,000 people increased from 10.3 per 100,000 in 1999 to 12 per 100,000 in 2017.", "answer": "Gun violence is a major issue in America causing widespread fatalities. In 2018, CDC reported that 38,390 people died due to firearms, including 24,432 suicides. The firearm death rate has increased from 10.3 to 12 per 100,000 people from 1999 to 2017, showcasing a drastic escalation."}</w:t>
      </w:r>
    </w:p>
    <w:p>
      <w:r>
        <w:t>{"question": "Rewrite the following sentence with different vocabulary words. - The fresh produce was tasty.", "answer": "The succulent fruits and vegetables were flavorsome."}</w:t>
      </w:r>
    </w:p>
    <w:p>
      <w:r>
        <w:t>{"question": "Find a word that means the opposite of the given word. - Entrenched", "answer": "Uprooted"}</w:t>
      </w:r>
    </w:p>
    <w:p>
      <w:r>
        <w:t>{"question": "Describe the ideal workspace", "answer": "The ideal workspace should be a comfortable and efficient environment that fosters productivity and creativity. It should be well-organized, and equipped with all the necessary tools and technology required to complete tasks efficiently. \n\nOne of the most important factors in creating an ideal workspace is to ensure that it is ergonomic. This means that the furniture and equipment should be arranged in a way that promotes good posture and reduces strain on the body. Chairs should be adjustable and provide proper lumbar support, while desks should be at the right height to prevent hunching over. \n\nLighting is another important consideration. Natural light is best, but if that\u2019s not possible, lamps or other light sources should be strategically placed to reduce glare and eye strain. Additionally, the workspace should be quiet and free of distractions, so as to allow for maximum focus and concentration.\n\nThe ideal workspace should also be aesthetically pleasing and personalized. This could mean including plants, artwork, or other decor to make the space feel more inviting and comfortable. Finally, the workspace should be kept clean and tidy, with ample storage for papers, files, and other necessary materials. A clutter-free environment helps to promote a clear and focused mind."}</w:t>
      </w:r>
    </w:p>
    <w:p>
      <w:r>
        <w:t>{"question": "Develop a strategy for reducing stress", "answer": "Reducing stress is important for maintaining good physical and mental health. Here are some effective strategies that could be helpful in reducing stress:\n\n1. Identify the source of stress: Make a list of all the things that are causing you stress. This will help you in identifying the sources and finding ways to tackle them one by one.\n\n2. Exercise regularly: Physical activity is a great way to release stress and tension. Incorporate exercise into your daily routine, even if it\u2019s just a walk or yoga session.\n\n3. Practice relaxation techniques: Try different relaxation techniques such as deep breathing, meditation, or progressive muscle relaxation. These techniques can calm your mind and help reduce stress and anxiety.\n\n4. Get enough sleep: Lack of sleep can increase stress levels. Make sure to get enough sleep every night and establish a bedtime routine to help your body relax and prepare for sleep.\n\n5. Manage your time wisely: Poor time management can cause stress. Plan your day and prioritize your tasks. This will help you to stay organized and prevent you from feeling overwhelmed.\n\n6. Connect with others: When feeling stressed or anxious, talk to someone you trust. Sometimes just talking to a friend or family member can help reduce stress.\n\n7. Take breaks: Make time for yourself and do things you enjoy. Take breaks throughout the day to relax, read a book, listen to music, or go for a walk.\n\nImplementing these strategies into your daily routine can help to reduce stress and improve your overall well-being. It\u2019s important to remember that stress management is an ongoing process and it\u2019s okay to seek professional help if needed."}</w:t>
      </w:r>
    </w:p>
    <w:p>
      <w:r>
        <w:t>{"question": "Build a creative story on the given topic - Topic: A journey of self-discovery", "answer": "Once upon a time, there was a young woman named Lily who felt lost and confused. Despite having a good job, a loving family, and caring friends, she felt as though something was missing from her life. She often found herself wandering aimlessly, trying to fill the void within her.\n\nOne day, she decided to embark on a journey of self-discovery. With nothing but a backpack and a desire to find her true purpose, she set off into the unknown. As she travelled through different towns and cities, she began to learn more about herself. She discovered her love for painting, her passion for helping others, and her innate ability to connect with people from all walks of life.\n\nAs she continued on her journey, Lily began to realize that the answers she sought were not found in any particular destination, but within herself. She discovered that her true purpose was to create, to help others, and to live a life of love and connection. With this realization, she found peace and contentment within her own being.\n\nLily returned home from her journey a changed person. She quit her job and started painting full-time, using her art to raise awareness for important causes. She volunteered at shelters and soup kitchens, spreading love and kindness wherever she went. And most importantly, she was finally at peace with herself, no longer searching for something to fill the void.\n\nLily's journey of self-discovery had brought her to the most unexpected destination of all \u2013 her own self. She realized that true happiness and fulfillment come from within, and that the key to finding one's purpose is to look inward and embrace the person that you truly are. And so, Lily lived the rest of her days spreading love, creating beauty, and living her life to the fullest."}</w:t>
      </w:r>
    </w:p>
    <w:p>
      <w:r>
        <w:t>{"question": "Count how many characters are in the sentence - Have a nice day!", "answer": "There are 15 characters in the sentence \"Have a nice day!\""}</w:t>
      </w:r>
    </w:p>
    <w:p>
      <w:r>
        <w:t>{"question": "Troubleshoot a printer issue. - My printer is displaying a \"Paper Jam\" error code.", "answer": "When a printer displays a \"Paper Jam\" error code, it means that there is a paper stuck or something blocking the paper path inside the printer. Here are the steps you can try to troubleshoot the issue:\n\n1. Turn off the printer: Unplug the printer from the power source, and wait for at least 30 seconds before plugging it back in.\n\n2. Open the access doors: Locate and open the access doors of your printer. Look at the paper output tray, input tray and the ink cartridge access area.\n\n3. Remove any jammed paper: Carefully remove any paper, debris or foreign objects that you find stuck in the printer. Make sure you remove any small bits of paper or objects that might have torn off during the initial jam.\n\n4. Check for obstructions: Inspect the rollers and the paper path for any obstructions. Use a torchlight to look for small objects or debris.\n\n5. Close the access doors: Once you've cleared any paper jam, close the access doors of your printer.\n\n6. Reload paper: Reload paper in the paper tray, making sure that you align the paper correctly, using the guides.\n\n7. Restart the printer: Plug the printer back in and turn it on. Try to print a test page.\n\nIf the error message persists even after following these troubleshooting steps, it may be an issue with the printer hardware. It would be best to contact the printer manufacturer for further support."}</w:t>
      </w:r>
    </w:p>
    <w:p>
      <w:r>
        <w:t>{"question": "Categorise the following American states according to their population. - New York, Georgia, Texas, Nevada", "answer": "Based on estimated population of these American states in July 2019 according to the United States Census Bureau, here are these states arranged in descending order of their populations: \n\n1. Texas (Population: 28,995,881)\n2. New York (Population: 19,453,561) \n3. Georgia (Population: 10,617,423)\n4. Nevada (Population: 3,080,156)\n\nTexas has the highest population among these states, followed by New York, Georgia, and Nevada with the lowest population."}</w:t>
      </w:r>
    </w:p>
    <w:p>
      <w:r>
        <w:t>{"question": "How will you evaluate a text summarizer system?", "answer": "To evaluate a text summarizing system, several methods can be used depending on the goals and the resources available. Here are some possible ways to evaluate the performance of the system:\n\n1. Intrinsic approach: This evaluation is based on comparing the generated summary with a reference summary created by human experts. Metrics such as ROUGE (Recall-Oriented Understudies for Gisting Evaluation) or BLEU (Bilingual Evaluation Understudy) are widely used to measure the similarity of the summaries. These metrics are based on the statistics of overlapping n-grams (unigrams, bigrams, trigrams, etc.).\n\n2. Extrinsic approach: An extrinsic evaluation measures the impact of the summary on a particular task. For example, is the summary providing the necessary information to perform a task adequately? This can be done by measuring the difference in time or accuracy when performing the task with or without the summary.\n\n3. User study and feedback: This approach consists of presenting the summary to human evaluators and asking them to rate its quality based on different criteria such as coherence, readability, relevance or informativeness.\n\nBy combining these different approaches, it is possible to better assess the overall quality and usefulness of a text summarizing system."}</w:t>
      </w:r>
    </w:p>
    <w:p>
      <w:r>
        <w:t>{"question": "Generate a new English word.", "answer": "A new English word could be \"Nefariousness.\" It means the quality or qualities of being wicked, malicious or infamous."}</w:t>
      </w:r>
    </w:p>
    <w:p>
      <w:r>
        <w:t>{"question": "Retrieve information about the Democratic party.", "answer": "The Democratic Party is one of the two major contemporary political parties in the United States, along with the Republican Party. Tracing its heritage back to Thomas Jefferson and James Madison's Democratic-Republican Party, the modern-day Democratic Party was founded around 1828 by supporters of Andrew Jackson, making it the world's oldest active political party.\n\nThe Democratic Party supports a variety of progressive policies, including the expansion of civil rights, support for organized labor, and more universal access to healthcare, affordable education and stronger social safety nets. The Party supports voting rights, campaign finance reform, and efforts to combat climate change through investment in renewable energy and conservation.\n\nProminent Democrats include President Joe Biden, Vice President Kamala Harris, former Presidents Barack Obama and Bill Clinton, and senators such as Elizabeth Warren, Bernie Sanders, and Sheldon Whitehouse. The Democratic Party is currently the majority party in both houses of Congress, holding a slim majority in the Senate and a majority in the House of Representatives. The party's symbol is a blue donkey and its primary colors are blue and white."}</w:t>
      </w:r>
    </w:p>
    <w:p>
      <w:r>
        <w:t>{"question": "Categorize the following states according to the number of electoral votes they have. - New York, Pennsylvania, California, Virginia", "answer": "These states can be categorized according to their number of electoral votes as follows:\n\n1. California: with 55 electoral votes, California has the highest number of electoral votes among these states.\n\n2. New York: New York has 29 electoral votes.\n\n3. Pennsylvania: Pennsylvania has 20 electoral votes.\n\n4. Virginia: Virginia has 13 electoral votes."}</w:t>
      </w:r>
    </w:p>
    <w:p>
      <w:r>
        <w:t>{"question": "Create a song title that conveys power.", "answer": "\"Unstoppable Force\""}</w:t>
      </w:r>
    </w:p>
    <w:p>
      <w:r>
        <w:t>{"question": "What is the best way to understand international relations?", "answer": "International relations is a broad and complex field that encompasses a range of disciplines, including political science, economics, sociology, history, and law. To understand international relations, one could consider taking following steps:\n\n1. Start with the basics: To begin, it is important to get a grasp on the key concepts, theories, and events that have shaped the field. This could include reading introductory textbooks, taking online courses, or attending lectures or seminars.\n\n2. Keep up with current events: Following the news and staying informed about what is happening in different regions and countries will help you understand the dynamics of international relations in real-time. \n\n3. Deepen your knowledge: Delving deeper into the subject matter by reading specialized books and research papers, attending conferences or taking advanced courses will provide a more in-depth understanding of the field.\n\n4. Learn from experts: Engage with professors, diplomats, or other experts in the field to learn from their expertise and experiences. This can be done through networking, attending talks, or joining professional organizations.\n\n5. Broaden your perspective: International relations is a field that involves multiple perspectives, and it is important to consider different viewpoints and approaches to understand the subject holistically. This could involve learning about different cultures, studying foreign languages or studying abroad.\n\nIn summary, the best way to understand international relations is to start with the basics, keep up with current events, deepen your knowledge, learn from experts, and broaden your perspective."}</w:t>
      </w:r>
    </w:p>
    <w:p>
      <w:r>
        <w:t>{"question": "Generate a description of an animated inanimate object.", "answer": "Imagine a teapot that comes to life, defying the normal expectation of what a teapot should be. No longer is it just an ordinary household object, but instead it is animated and full of personality. Its rounded body is made of a glossy and brightly colored ceramic material that shines in the light. Its spout curves upwards, as if it\u2019s smiling and ready to pour its heart out. The handle at the back wiggles from side to side as the teapot comes to life, as if doing a little dance. Its lid bobs up and down in excitement, and the whole teapot seems to be bubbling with a liveliness that is contagious. This animated inanimate object brings joy to all that encounter it, and is sure to put a smile on anyone\u2019s face."}</w:t>
      </w:r>
    </w:p>
    <w:p>
      <w:r>
        <w:t>{"question": "Generate a novel story about a magical animal.", "answer": "Once upon a time, deep in the forest, there was a magical animal named Nivara. Nivara was a rare and mystical creature, a hybrid between a unicorn and a wolf. She possessed the horns, grace, and beauty of a unicorn, along with the speed, strength, and courage of a wolf. Her coat was as white as snow and shimmered under the moonlight, and her magical powers were beyond anyone's imagination.\n\nNivara was known for her gift of healing. Injured and sick animals from all over the forest came to her for help, and Nivara always helped them with her powers. The forest was at peace, and everyone lived in harmony, thanks to Nivara's healing powers.\n\nOne day, a dark force took over the forest. A wicked sorcerer cast a spell, cursing the land, and causing all nature to wither and die. Animals started falling sick, and the once-lush forest began to fade away. Everyone was scared and didn't know what to do.\n\nSuddenly, Nivara realized that she was the only one who could stop the sorcerer and break his curse. She gathered all her courage and embarked on a journey to confront the sorcerer. The journey was full of obstacles, but Nivara did not lose hope. She used her speed and strength to overcome all the barriers and finally reached the sorcerer's castle.\n\nThe sorcerer was not pleased to see Nivara and summoned all his dark powers to stop her. But Nivara was determined, and with the help of her magical powers, she fought him bravely. In the end, Nivara defeated the sorcerer, breaking his curse and restoring the forest to its former glory.\n\nOnce again, the forest was filled with life and hope. All the animals came to thank Nivara, and she became their hero. From then on, Nivara continued to use her powers to heal and protect the creatures of the forest, spreading love and happiness wherever she went."}</w:t>
      </w:r>
    </w:p>
    <w:p>
      <w:r>
        <w:t>{"question": "Take an input sentence and transform it into future tense. - I am driving to the office.", "answer": "I will be driving to the office."}</w:t>
      </w:r>
    </w:p>
    <w:p>
      <w:r>
        <w:t>{"question": "Explain the central difference between a laptop and a desktop.", "answer": "The central difference between a laptop and a desktop lies in their design and portability. A laptop is a portable computer, designed to be carried around and used in various locations, while a desktop is a larger and more stationary computer, meant to be used in one fixed location. Laptops are typically smaller and lighter, which makes them easy to carry, with all their components integrated into one compact device. On the other hand, desktops usually comprise several independent components, including a monitor, keyboard, mouse, and system unit, which take up more space and are not easily transportable. Ultimately, the choice between a laptop and a desktop comes down to the user's needs in terms of mobility, performance and upgradability."}</w:t>
      </w:r>
    </w:p>
    <w:p>
      <w:r>
        <w:t>{"question": "Take an input sentence and detect if it is a palindrome. - Madam I'm Adam", "answer": "The processed version of the input sentence, ignoring spaces, punctuation, and case, is \"madamimadam,\" which is a palindrome."}</w:t>
      </w:r>
    </w:p>
    <w:p>
      <w:r>
        <w:t>{"question": "Given a sentence, remove all the nonessential words and keep the essentials. - This house is very old and cannot withstand storms.", "answer": "House old, cannot withstand storms."}</w:t>
      </w:r>
    </w:p>
    <w:p>
      <w:r>
        <w:t>{"question": "Given a list of items separated by a comma, construct a sentence using all the items. - book, pen, pencil", "answer": "I have a book, a pen, and a pencil."}</w:t>
      </w:r>
    </w:p>
    <w:p>
      <w:r>
        <w:t>{"question": "Take an input sentence and change it into passive voice. - We are cooking dinner.", "answer": "Dinner is being cooked by us."}</w:t>
      </w:r>
    </w:p>
    <w:p>
      <w:r>
        <w:t>{"question": "Completely factor the expression: \n x^8-256\n", "answer": "Begin by noticing that 256=16^2. We can then repeatedly apply a difference of squares factorization: \n x^8-256 =(x^4+16)(x^4-16)\n =(x^4+16)(x^2+4)(x^2-4)\n =(x^4+16)(x^2+4)(x+2)(x-2)\n"}</w:t>
      </w:r>
    </w:p>
    <w:p>
      <w:r>
        <w:t>{"question": "Given a sentence, convert it into its correct possessive form. - Pauls hat", "answer": "Paul's hat"}</w:t>
      </w:r>
    </w:p>
    <w:p>
      <w:r>
        <w:t>{"question": "Given a sentence, reduce the length of the sentence using proper grammar. - She went to the store, which she had never been to before.", "answer": "She visited the store for the first time."}</w:t>
      </w:r>
    </w:p>
    <w:p>
      <w:r>
        <w:t>{"question": "Describe the concept of quantum entanglement.", "answer": "Quantum entanglement is a phenomenon in which two or more particles become connected or \"entangled\" such that the state of each particle is dependent on the state of the other, even at great distances. This means that, for example, if the spin of one particle is measured, the spin of the other particle is immediately known, without having to measure it directly. This phenomenon is a consequence of the principles of quantum mechanics, and occurs when particles are created together, or interact closely, in such a way as to influence each other.\n\nEntanglement is a very powerful and counter-intuitive concept, which has puzzled scientists for decades. It is often referred to as \"spooky action at a distance,\" as it appears to violate our intuitive understanding of the world, where objects are only affected by their immediate surroundings.\n\nToday, entanglement is not only accepted as a fundamental aspect of quantum mechanics, but it is also being actively studied and used for practical applications in fields such as quantum cryptography, quantum computing, and quantum teleportation."}</w:t>
      </w:r>
    </w:p>
    <w:p>
      <w:r>
        <w:t>{"question": "Given a dataframe of employee records, group the employees by age and gender. - Employees DF:\nName | Age | Gender\nJohn | 35 | Male\nKendra | 25 | Female\nJared | 21 | Male\nRita | 32 | Female", "answer": "```python\nimport pandas as pd\n\n# Create the DataFrame\ndata = {'Name': ['John', 'Kendra', 'Jared', 'Rita'],\n        'Age': [35, 25, 21, 32],\n        'Gender': ['Male', 'Female', 'Male', 'Female']\n       }\nemployees_df = pd.DataFrame(data)\n\n# Group the employees by Age and Gender\nemployees_grouped = employees_df.groupby(['Age', 'Gender'])\n\n# Display the grouped DataFrame\nprint(employees_grouped.first())\n```\n\nThe output will be a DataFrame that groups the employees by age and gender with their corresponding name:\n```\n            Name\nAge Gender      \n21  Male   Jared\n25  Female Kendra\n32  Female   Rita\n35  Male     John\n```"}</w:t>
      </w:r>
    </w:p>
    <w:p>
      <w:r>
        <w:t>{"question": "What is the difference between a 'ravine', 'gorge' and 'canyon'?", "answer": "A ravine is a narrow and steep-sided valley with high walls. A gorge is a deep and narrow valley with steep, rocky sides. A canyon is a deep, narrow valley with steep sides that has been carved by a river or glacial activity. The main difference between these three terms is their size, depth, and origin."}</w:t>
      </w:r>
    </w:p>
    <w:p>
      <w:r>
        <w:t>{"question": "Generate a list of topic ideas for a short paper about the representation of gender in the media.", "answer": "1. The impact of media portrayal of traditional gender roles on society. \n2. The evolution of female representation in television and film over the last century. \n3. The use of stereotyping in gender representation in advertising. \n4. The discrepancy between male and female representation in sports media. \n5. The objectification of women in music videos and its effects. \n6. Gender nonconformity and its representation in mainstream media. \n7. The role of media in shaping perceptions of masculinity and femininity. \n8. The importance of diverse representation of gender identities in media. \n9. The influence of media on body image and gender expectations. \n10. The impact of social media on gender expression and identity."}</w:t>
      </w:r>
    </w:p>
    <w:p>
      <w:r>
        <w:t>{"question": "Build a binary classifier to differentiate between apples and oranges. - Apple: red, round, tart | Orange: orange, round, sweet", "answer": "For building a binary classifier that differentiates between apples and oranges based on given input, one possible approach with an example in Python could be:\n\n```python\nfrom sklearn.tree import DecisionTreeClassifier\nfrom sklearn import preprocessing\n\ncolor = ['red', 'orange']\nshape = ['round', 'round']\nflavor = ['tart', 'sweet']\n\n# encoding string labels into numeric \nle = preprocessing.LabelEncoder()\ncolor_encoded = le.fit_transform(color) # [0, 1]\nshape_encoded = le.fit_transform(shape) # [0, 0]\nflavor_encoded = le.fit_transform(flavor) # [1, 0]\n\nfeatures = list(zip(color_encoded, shape_encoded, flavor_encoded)) # [[0, 0, 1], [1, 0, 0]]\n\n# labels [0:apple, 1:orange]\nlabels = [0, 1] \n\nclf = DecisionTreeClassifier()\nclf = clf.fit(features, labels)\n\n# Predicting the class [color: red(0), shape: round (0), flavor: tart (1)]\nprediction = clf.predict([[0, 0, 1]])\nprint(prediction) # 0 : apple\n\n# Predicting the class [color: orange(1), shape: round (0), flavor: sweet (0)]\nprediction = clf.predict([[1, 0, 0]])\nprint(prediction) # 1 : orange\n```\n\nHere, we used a decision tree classifier that utilizes given input features to differentiate between apple and orange. The input features are encoded in numeric values, and then used with labels to train the model. Then, the model can be used for predictions."}</w:t>
      </w:r>
    </w:p>
    <w:p>
      <w:r>
        <w:t>{"question": "What is the most common shopping cart abandonment reason?", "answer": "According to several studies, the most common reason for shopping cart abandonment is unexpectedly high shipping costs or other additional fees that are added during the checkout process. When shoppers see these extra charges, they may decide that the total cost is too high or that they want to do more price comparison before making a decision. Other common reasons for cart abandonment include a complicated or lengthy checkout process, concerns about security or privacy, and the requirement to create an account before completing a purchase."}</w:t>
      </w:r>
    </w:p>
    <w:p>
      <w:r>
        <w:t>{"question": "Describe the features and benefits of using biometrics for authentication.", "answer": "Biometrics refers to the use of distinctive physiological or behavioral characteristics to authenticate a person's identity. These traits are generally unique to an individual and difficult to duplicate, making biometric authentication a highly secure method of identification.\n\n\nThe features and benefits of using biometrics for authentication include the following:\n\n1. Enhanced Security: Biometrics are unique to each person and therefore provide a high level of security for authentication. It is challenging for someone else to replicate one's fingerprints, voice or other biometric features, making it more difficult for unauthorized persons to access secure areas or information.\n\n2. Convenience: Biometric authentication eliminates the need to remember passwords, carry cards or identification documents. Users can easily authenticate their identity using their biometric traits, such as their fingerprints or facial features.\n\n3. Speed: Biometric authentication is generally faster than traditional methods, as it involves a quick scan or comparison of traits, rather than manual entry of a password or ID number.\n\n4. Accuracy: Biometric systems are highly accurate, with low false acceptance and false rejection rates. This reduces the likelihood of unauthorized access or false denial of access.\n\n5. Reduced Fraud: Biometric authentication lowers the risk of fraud, as it is difficult for someone to forge or steal another individual's biometric traits. This makes it more difficult for fraudulent activities to occur.\n\nOverall, the use of biometrics for authentication provides a secure and convenient method for verifying an individual's identity. It offers enhanced security, speed, accuracy and reduced fraud, making it a preferred option for many organizations and individuals."}</w:t>
      </w:r>
    </w:p>
    <w:p>
      <w:r>
        <w:t>{"question": "Given the following sentence, mark the parts of speech: The dog barked loudly. - The dog barked loudly.", "answer": "\"The\" is a definite article\n\"dog\" is a noun\n\"barked\" is a verb in the past tense\n\"loudly\" is an adverb."}</w:t>
      </w:r>
    </w:p>
    <w:p>
      <w:r>
        <w:t>{"question": "Edit the following sentence for clarity: We made cake for breakfast - We made cake for breakfast", "answer": "We prepared a cake to eat for our breakfast meal."}</w:t>
      </w:r>
    </w:p>
    <w:p>
      <w:r>
        <w:t>{"question": "Find a verb phrase that means \"to take away power or authority\"", "answer": "One verb phrase that means \"to take away power or authority\" is \"to strip of power\"."}</w:t>
      </w:r>
    </w:p>
    <w:p>
      <w:r>
        <w:t>{"question": "Give 10 features of the sun.", "answer": "1. Huge size: The sun is by far the largest object in the solar system, making up 99.86% of its total mass.\n\n2. High Surface Temperature: The surface temperature of the sun averages around 5,500 degrees Celsius (9,932 Fahrenheit).\n\n3. Magnetic Field: The sun has a very strong magnetic field, which is responsible for creating sunspots, solar flares, and other forms of solar activity.\n\n4. Source of Light and Heat: The sun is the primary source of light and heat for Earth, making it essential for life on our planet.\n\n5. Composition: The sun is primarily made up of hydrogen (73.46%) and helium (24.85%), with trace amounts of other elements such as oxygen, carbon, neon, and iron.\n\n6. Nuclear Fusion: The sun produces enormous amounts of energy through the process of nuclear fusion, where hydrogen atoms combine to form helium, releasing light and heat.\n\n7. Sunspots: The sun has dark areas on its surface known as sunspots, which are caused by concentrations of magnetic fields that inhibit convection.\n\n8. Solar Wind: The sun emits a stream of charged particles known as the solar wind, which can affect the Earth\u2019s magnetic field and create auroras.\n\n9. Solar Flares and Coronal Mass Ejections: The sun frequently emits powerful bursts of energy known as solar flares and coronal mass ejections, which can have significant impacts on space weather and technology.\n\n10. Age and Lifetime: The sun is about 4.6 billion years old and is expected to continue burning for another 5 billion years before entering its red giant phase, where it will expand, swallow some of the inner planets, and ultimately collapse into a white dwarf."}</w:t>
      </w:r>
    </w:p>
    <w:p>
      <w:r>
        <w:t>{"question": "Convert this word to plural - Museum", "answer": "Museums"}</w:t>
      </w:r>
    </w:p>
    <w:p>
      <w:r>
        <w:t>{"question": "Summarize this article for me - This week, scientists from around the world released their eighth assessment on the impact of climate change. The report documented evidence from fields such as ocean levels, global temperatures, and species loss. The findings concluded that climate change is caused by human activities and will cause extreme, unprecedented damage unless society makes drastic changes.", "answer": "Scientists have released their eighth assessment on the impact of climate change and have concluded that it is caused by human activities. The report provides evidence from ocean levels, global temperatures, and species loss, and states that extreme and unprecedented damage will occur unless drastic changes are made by society."}</w:t>
      </w:r>
    </w:p>
    <w:p>
      <w:r>
        <w:t>{"question": "For the nonzero numbers a, b, and c, define \n J(a,b,c) = a/b + b/c + c/a.\nFind J(2,12, 9).", "answer": "J(2,12,9) = 2/12 + 12/9 + 9/2\n          = 1/6 + 4/3 + 9/2\n          = (1 + 8 + 27)/6\n          = 36/6\n          = 6."}</w:t>
      </w:r>
    </w:p>
    <w:p>
      <w:r>
        <w:t>{"question": "What day of the week does Mother's day usually occur on?", "answer": "Mother's Day is typically observed on the second Sunday of May in many countries, including the United States, Canada and Australia."}</w:t>
      </w:r>
    </w:p>
    <w:p>
      <w:r>
        <w:t>{"question": "Delete this line from the passage. - \"The findings concluded that climate change is caused by human activities and will cause extreme, unprecedented damage unless society makes drastic changes.\"", "answer": "The passage after deleting the line is empty."}</w:t>
      </w:r>
    </w:p>
    <w:p>
      <w:r>
        <w:t>{"question": "Construct a short story of 250 words", "answer": "Emily sat nervously on the edge of her bed, gripping her phone tightly in her hand. Today was the day she would finally meet her birth mother. Nerves, excitement, and anxiety overwhelmed her as she waited for her phone to ring.\n\nAs her phone let out a shrill ring, Emily answered with a shaky voice, \"Hello?\"\n\n\"Emily, it's your mother,\" her birth mother's voice was gentle and pleasant. Emily's heart raced as she listened. \"I'm outside. Are you ready to meet?\"\n\nEmily took a deep breath and let out a shaky, \"Yes.\"\n\nWalking out of her house, Emily saw a woman waiting by a car. She had dark hair just like Emily, and they shared the same bright smile. Emily couldn't believe what she was seeing. It was like looking into the mirror.\n\nThey sat in a small caf\u00e9, sipping hot cocoa and laughing. Emily learned about her birth mother's life and how she had to give her up for adoption. Tears fell as they exchanged stories and memories.\n\nAs they parted ways, Emily hugged her birth mother tightly. \"Thank you for finding me,\" she whispered.\n\nHer birth mother smiled warmly at her. \"I never stopped thinking about you, my dear,\" she said before getting into her car and disappearing down the road.\n\nEmily was happy, she finally met someone that she always wondered about, but now she had all the answers. And it was only the beginning of their newfound relationship."}</w:t>
      </w:r>
    </w:p>
    <w:p>
      <w:r>
        <w:t>{"question": "Name a popular book in the fantasy genre", "answer": "One popular book in the fantasy genre is \u201cHarry Potter and the Philosopher's Stone\u201d by J.K. Rowling."}</w:t>
      </w:r>
    </w:p>
    <w:p>
      <w:r>
        <w:t>{"question": "Create a classification model to determine whether this review is positive or negative - This dish was not worth the money", "answer": "Here are the steps to create a classification model that would help determine whether the given review is positive or negative:\n\n1. Data Pre-processing: transform the raw text review into numerical features that can be fed to a machine learning model. One way of doing this is by tokenizing the text, which is the process of splitting the string into individual words. With this tokenization process, common stop words can be removed, and stemming can be applied to obtain root words.\n\n2. Vectorization: After pre-processing, we need to convert the text into numerical representation. A common method is to use bag-of-words model, which counts the number of times a word appears within the review creating a sparse matrix which can be used as an input to the machine learning model.\n\n3. Training the Model: Next, many Machine Learning algorithms like Naive Bayes, logistic regression, and SVM can be used to train the model for sentiment analysis. A training dataset is necessary to train the model, where it can learn a classification function that maps the numerical features of the review to its sentiment polarity, which is either positive or negative.\n\n4. Model Evaluation: The performance of the classification model can be evaluated through various metrics such as accuracy, precision, recall, and F1-score.\n\n5. Applying the model: After training the model, it can be applied to predict the sentiment polarity of new reviews. \n\nBased on applying the above steps, the example review \"This dish was not worth the money\" would be classified as negative."}</w:t>
      </w:r>
    </w:p>
    <w:p>
      <w:r>
        <w:t>{"question": "What is the definition of \"alea iacta est\"?", "answer": "\"Alea iacta est\" is a Latin phrase that translates to \"The die has been cast\". This phrase is attributed to Julius Caesar, who is said to have used it when he led his army across the Rubicon River in 49 BC, thus commencing a civil war against the Roman Senate. The phrase is often used to signify a point of no return or an irreversible action that has been taken."}</w:t>
      </w:r>
    </w:p>
    <w:p>
      <w:r>
        <w:t>{"question": "What is the boiling point of water at sea level?", "answer": "The boiling point of water at sea-level is 100 degrees Celsius or 212 degrees Fahrenheit."}</w:t>
      </w:r>
    </w:p>
    <w:p>
      <w:r>
        <w:t>{"question": "Reorder this list alphabetically - Orange, Apple, Banana", "answer": "Apple, Banana, Orange."}</w:t>
      </w:r>
    </w:p>
    <w:p>
      <w:r>
        <w:t>{"question": "Edit the text to appropriate for a professional business email. - Hey there, what's up?", "answer": "Hello, how are you?"}</w:t>
      </w:r>
    </w:p>
    <w:p>
      <w:r>
        <w:t>{"question": "What can the speaker say to make the audience laugh?", "answer": "Here are some lines the speaker can use to make the audience laugh:\n\n1) \"I always wanted to be somebody, but now I realize I should have been more specific.\"\n2) \"I told my dentist my teeth are going yellow. He told me to wear a brown tie.\"\n3) \"I\u2019m not great at the advice. Can I interest you in a sarcastic comment?\"\n4) \"I wasn\u2019t particularly close to my father before he died\u2026 which was lucky, because he trod on a land mine.\"\n5) \"I\u2019ve learned that television is a medium, because anything well done is rare.\"\n\nIt's important to remember that humor is subjective and not everyone will find the same things funny. It's important to make sure the jokes are appropriate for the audience and the occasion."}</w:t>
      </w:r>
    </w:p>
    <w:p>
      <w:r>
        <w:t>{"question": "Identify the two negative words in the sentence. - I haven't found any interesting books lately.", "answer": "The two negative words in the sentence \"I haven't found any interesting books lately\" are \"haven't\" and \"lately\"."}</w:t>
      </w:r>
    </w:p>
    <w:p>
      <w:r>
        <w:t>{"question": "Identify the error in the following HTML code and explain how to fix it. - &lt;html&gt;\n&lt;head&gt;\n&lt;title&gt;My Homepage\n&lt;/head&gt;\n&lt;/html&gt;", "answer": "The error in the given HTML code is that the `title` tag is not closed properly. The closing `title` tag `&lt;/title&gt;` is missing.\n\nTo fix this error, the closing `title` tag `&lt;/title&gt;` should be added after the text \"My Homepage\" like this:\n\n```html\n&lt;html&gt;\n  &lt;head&gt;\n    &lt;title&gt;My Homepage&lt;/title&gt;\n  &lt;/head&gt;\n&lt;/html&gt;\n```\n\nThis would ensure that the `title` tag is properly closed and the HTML code is now error-free."}</w:t>
      </w:r>
    </w:p>
    <w:p>
      <w:r>
        <w:t>{"question": "Describe the concept of media framing.", "answer": "Media framing refers to the way in which news stories, events, issues or other pieces of information are presented to the public by media outlets. This includes the choices that are made about which aspects of a story to emphasize, what language to use, what images to display, and the overall context in which the information is presented. Framing can shape how an audience understands and interprets an issue, and can influence their attitudes, beliefs and opinions. Framing is often influenced by the editorial stance of a media outlet, as well as by social, cultural and political factors. It is important for individuals to be aware of media framing, as it can help them critically evaluate the information they are consuming and form their own opinions."}</w:t>
      </w:r>
    </w:p>
    <w:p>
      <w:r>
        <w:t>{"question": "Conver the number 12707 to binary notation.", "answer": "Sure! The binary representation of the decimal number 12707 is `11000110110011`. Here's how to convert it:\n\nWe start with the largest power of 2 that is less than or equal to 12707, which is 2^13 = 8192. Subtracting 8192 from 12707, we get 4515.\n\nNext, we find the largest power of 2 less than or equal to 4515, which is 2^12 = 4096. Subtracting 4096 from 4515, we get 419.\n\nThen the largest power of 2 less than or equal to 419 is 2^8 = 256. Subtracting 256 from 419, we get 163.\n\nThe largest power of 2 less than or equal to 163 is 2^7 = 128. Subtracting 128 from 163, we get 35.\n\nThe largest power of 2 less than or equal to 35 is 2^5 = 32. Subtracting 32 from 35, we get 3.\n\nSince the largest power of 2 less than or equal to 3 is 2^1 (= 2), subtracting this from 3 we get 1, which is itself a power of 2 (2^0).\n\nFinally, if we put all the powers of two obtained above, we have: 12707 = 2^13 + 2^12  + 2^8\u00a0+ 2^7 + 2^5 + 2^1 + 2^0.\n\nThe binary representation is then formed by putting a 1 in each position corresponding to the power of 2 and filling the other positions with 0s.\n\nThus, 12707 in binary notation is 11000110110011."}</w:t>
      </w:r>
    </w:p>
    <w:p>
      <w:r>
        <w:t>{"question": "List five ways to perform data visualization with Python.", "answer": "1. matplotlib: It is a popular data visualization library used for creating static, animated, and interactive visualizations in Python.\n2. seaborn: It is a library based on matplotlib that provides a high-level interface for drawing statistical graphics.\n3. pandas: It offers built-in data visualization functionalities, allowing you to generate various charts and graphs directly from DataFrames and Series objects.\n4. plotly: It is an interactive visualization library that enables you to create dynamic and interactive graphs, charts, and dashboards.\n5. bokeh: It is another interactive data visualization library in Python that provides elegant and interactive graphics for modern web browsers."}</w:t>
      </w:r>
    </w:p>
    <w:p>
      <w:r>
        <w:t>{"question": "Write SQL query to select the customers who have signed up within the last 7 days.", "answer": "Here is an SQL query that you can use to select customers who have signed up within the last 7 days:\n\n```SQL\nSELECT * FROM customers\nWHERE signup_date &gt;= DATEADD(day, -7, GETDATE())\n``` \n\nThis query assumes that you have a table named `customers` with a column named `signup_date` that stores the date when the customer signed up. The `DATEADD` function is used to calculate the date that was 7 days ago, and then the query selects all customers whose `signup_date` is greater than or equal to that date."}</w:t>
      </w:r>
    </w:p>
    <w:p>
      <w:r>
        <w:t>{"question": "Suggest five ways to optimize a web page for SEO.", "answer": "Some five ways to optimize your web page for SEO include:\n\n1. Keyword Research: Conduct in-depth keyword research to understand what keywords and phrases your target audience is searching for, and ensure that your content is optimized for those terms.\n\n2. Quality Content: Create high-quality, original, and engaging content that is relevant to your audience. This will keep them on your site longer, increasing dwell time and reducing bounce rates, which signals to search engines that your site is providing a positive user experience.\n\n3. Meta Descriptions and Tags: Optimize your meta descriptions and title tags to clearly and accurately describe the content on your page. This will help search engines better understand what your page is about, and can also entice users to click through to your site from search engine results pages (SERPs).\n\n4. Mobile-Friendliness: Ensure that your site is mobile-friendly and responsive, as more and more users are accessing the internet via their mobile devices. A mobile-friendly site will improve user experience, which can lead to better rankings in search engine results.\n\n5. Site Speed: Work to improve your site's speed, as slow-loading web pages can harm your search engine rankings. Compress images, utilize browser caching, and reduce the number of plugins and scripts on your site to help speed up your load times."}</w:t>
      </w:r>
    </w:p>
    <w:p>
      <w:r>
        <w:t>{"question": "Analyze the given news article and rank it on objectivity and accuracy. - The new health care bill is expected to revolutionize the healthcare industry.", "answer": "Objectivity: Moderate - The article is presenting a fact that a new health care bill is expected to revolutionize the healthcare industry. However, the use of the word \"revolutionize\" could be considered subjective, as it has an inherently positive connotation and implies a very strong effect.\n\nAccuracy: Not possible to determine - There is not enough information provided in this article to determine the accuracy of the statement. Without knowing the specifics of the new health care bill and its potential effects on the healthcare industry, it is not possible to accurately rank the article in terms of accuracy."}</w:t>
      </w:r>
    </w:p>
    <w:p>
      <w:r>
        <w:t>{"question": "Implement a shape class using polymorphism in C++.", "answer": "Here's an example implementation of a Shape class using polymorphism in C++:\n\n```\n#include &lt;iostream&gt;\n#include &lt;cmath&gt;\n\nusing namespace std;\n\nclass Shape {\npublic:\n    virtual double area() = 0;\n};\n\nclass Rectangle : public Shape {\nprivate:\n    double width, height;\npublic:\n    Rectangle(double w, double h): width(w), height(h) {}\n    double area() {\n        return width * height;\n    }\n};\n\nclass Circle : public Shape {\nprivate:\n    double radius;\npublic:\n    Circle(double r) : radius(r) {}\n    double area() {\n        return M_PI * pow(radius, 2);\n    }\n};\n\nint main() {\n    Shape *myShape;\n    Rectangle rect(5, 7);\n    Circle circle(10);\n\n    myShape = &amp;rect;\n    cout &lt;&lt; \"Area of rectangle: \" &lt;&lt; myShape-&gt;area() &lt;&lt; endl;\n\n    myShape = &amp;circle;\n    cout &lt;&lt; \"Area of circle: \" &lt;&lt; myShape-&gt;area() &lt;&lt; endl;\n\n    return 0;\n}\n```\n\nIn this implementation, we define a abstract Shape class with a pure virtual function `area()`. We then define two concrete classes, Rectangle and Circle, which inherit from Shape and implement `area()` according to their respective formulas. In `main()`, we create instances of these classes and assign them to a `Shape*` pointer. We can then call the `area()` function through the pointer, which will dynamically dispatch to the correct implementation based on the underlying object type."}</w:t>
      </w:r>
    </w:p>
    <w:p>
      <w:r>
        <w:t>{"question": "Write a marketing slogan of fewer than 10 words", "answer": "\"Revolutionize your world with AI assistance.\""}</w:t>
      </w:r>
    </w:p>
    <w:p>
      <w:r>
        <w:t>{"question": "Classify this as a CAT mission statement - Our mission is to care for cats and promote humane animal care.", "answer": "I can classify this statement as a CAT mission statement since it mentions the objective of caring for cats and promoting humane animal care."}</w:t>
      </w:r>
    </w:p>
    <w:p>
      <w:r>
        <w:t>{"question": "Generate a recommendation letter for a college application - Name: Angela Smith\n\nSchool: Williams College \n\nInvolvement: Club President\n\nAchievements: Won the state debate championship", "answer": "Dear Admissions Committee at Williams College,\n\nI highly recommend Angela Smith for admission to your esteemed institution. Her academic excellence, leadership skills, and accomplishments make her a strong candidate for your program.\n\nAs the Club President during her high school, Angela demonstrated an exceptional aptitude for leadership, and was successful in organizing various events, which actively engaged students and provided invaluable services to the school community. Her teamwork, communication, and interpersonal skills, all vital qualities for a successful college student, were praised by her peers and educators alike.\n\nFurther, Angela has amassed an impressive list of accolades in her academic and extracurricular pursuits. Notably, she won the state debate championship, showcasing her critical thinking and public speaking skills, both of which will serve her well in college and beyond.\n\nAngela\u2019s active involvement in her school community while maintaining her exceptional academic achievement is admirable. I am confident that she will continue her success at Williams College and her contributions will enrich the community at large. \n\nPlease do not hesitate to contact me if you need further information.\n\nSincerely,\nAI Assistant."}</w:t>
      </w:r>
    </w:p>
    <w:p>
      <w:r>
        <w:t>{"question": "Explain the convergence of a sequence", "answer": "Convergence of a sequence refers to the idea that as the sequence progresses, the terms get closer and closer to a specific value. This value is called the limit of the sequence. In other words, a sequence is said to converge if its terms approach a finite value as the sequence progresses towards infinity.\n\nTo say that a sequence of numbers (xn) converges to a limit L, means that the difference between xn and L, i.e. |xn - L|, becomes smaller and smaller as n increases. In mathematical notation, we can write this formally as:\n\nlim(n-&gt;\u221e) xn = L\n\nThis means that for any given positive tolerance (\u03b5), there exists a positive integer N such that for all n&gt;N, the value of |xn - L| &lt; \u03b5. This means that all terms of the sequence beyond the Nth term are within \u03b5 distance of the limit L.\n\nAs an example, consider the sequence (1/2, 1/4, 1/8, ...) in which each term is half of the previous term. This sequence converges to 0, since as n increases, each term gets closer and closer to 0.\n\nIn contrast, a sequence that does not converge is referred to as a divergent sequence. An example of this would be the sequence (1,2, 3, ...) which does not approach any specific value as n increases."}</w:t>
      </w:r>
    </w:p>
    <w:p>
      <w:r>
        <w:t>{"question": "Edit this sentence to remove any redundancies - The idea behind this experiment is to understand the underlying principles behind it.", "answer": "The purpose of this experiment is to understand its underlying principles."}</w:t>
      </w:r>
    </w:p>
    <w:p>
      <w:r>
        <w:t>{"question": "Compute the value of the function y=x^2-2x+1 when x=2", "answer": "Given that the function is y=x^2-2x+1, we can find the value of y when x=2 by substituting the value of x into the equation. \n\nThus, when x=2:\ny=(2)^2 - 2(2) + 1\n= 4 - 4 + 1\n= 1\n\nTherefore, when x=2, the value of the function y=x^2-2x+1 is equal to 1."}</w:t>
      </w:r>
    </w:p>
    <w:p>
      <w:r>
        <w:t>{"question": "Describe the most useful feature of Google Translate", "answer": "One of the most useful features of Google Translate is its ability to translate text, speech, images, and even handwriting in over 100 languages. This feature is incredibly valuable for people who travel frequently or need to communicate with individuals from different countries and language backgrounds. With this tool, users can quickly and accurately translate words, phrases, or entire documents, allowing them to overcome language barriers and communicate effectively. Additionally, the real-time translation feature for voice and camera allows for instant communication, making it even more convenient for users to understand a foreign language on the 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