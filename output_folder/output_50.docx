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"Write a children's nursery rhyme", "answer": "Hickory, Dickory, Dock,\nThe mouse ran up the clock,\nThe clock struck one,\nThe mouse ran down,\nHickory, Dickory, Dock.\n\nHickory, Dickory, Dock,\nThe mouse ran up the clock,\nThe clock struck two,\nAnd down he flew,\nHickory, Dickory, Dock.\n\nHickory, Dickory, Dock,\nThe mouse ran up the clock,\nThe clock struck three,\nAnd he did flee,\nHickory, Dickory, Dock.\n\nHickory, Dickory, Dock,\nThe mouse ran up the clock,\nThe clock struck four,\nAnd down he tore,\nHickory, Dickory, Dock.\n\nHickory, Dickory, Dock,\nThe mouse ran up the clock,\nThe clock struck five,\nAnd he took a dive,\nHickory, Dickory, Dock.\n\nHickory, Dickory, Dock,\nThe mouse ran up the clock,\nThe clock struck six,\nAnd he did tricks,\nHickory, Dickory, Dock.\n\nHickory, Dickory, Dock,\nThe mouse ran up the clock,\nThe clock struck seven,\nAnd down he leapt,\nHickory, Dickory, Dock.\n\nHickory, Dickory, Dock,\nThe mouse ran up the clock,\nThe clock struck eight,\nAnd then he ate,\nHickory, Dickory, Dock.\n\nHickory, Dickory, Dock,\nThe mouse ran up the clock,\nThe clock struck nine,\nAnd he did shine,\nHickory, Dickory, Dock.\n\nHickory, Dickory, Dock,\nThe mouse ran up the clock,\nThe clock struck ten,\nAnd then again,\nHickory, Dickory, Dock.\n\nHickory, Dickory, Dock,\nThe mouse ran up the clock,\nThe clock struck eleven,\nAnd down he fell,\nHickory, Dickory, Dock.\n\nHickory, Dickory, Dock,\nThe mouse ran up the clock,\nThe clock struck twelve,\nAnd off he fell,\nHickory, Dickory, Dock.\n\nHickory, Dickory, Dock,\nThe mouse ran up,\nThe mouse ran down,\nThe mouse did run,\nAll through the town,\nHickory, Dickory, Dock."}</w:t>
      </w:r>
    </w:p>
    <w:p>
      <w:r>
        <w:t>{"question": "Generate a summary of the passage in less than 20 words - Brazilian researchers have discovered a previously unknown species of blackbird in the Amazon rainforest. Found near Rio Tapajos, the blackbird has a distinctive patch of chestnut-coloured feathers and a distinctive call described as a \u2018harsh scolding\u2019.", "answer": "Researchers found a new blackbird species with unique chestnut feathers and call in the Amazon rainforest."}</w:t>
      </w:r>
    </w:p>
    <w:p>
      <w:r>
        <w:t>{"question": "What is the color of the chestnut-coloured feathers?", "answer": "The color of chestnut-coloured feathers is a reddish-brown hue, similar to the color of a ripe chestnut."}</w:t>
      </w:r>
    </w:p>
    <w:p>
      <w:r>
        <w:t>{"question": "Describe a country that has a population of over 100 million people.", "answer": "A country that has a population of over 100 million people is India. It is the seventh-largest country by land area and the second-most populous country in the world, with a population of over 1.3 billion people. India is a diverse nation with a rich history and culture. It is inhabited by people of different ethnicities, religions, languages, and customs. The country is known for its ancient civilization, stunning architecture, and iconic landmarks such as the Taj Mahal. India also has a rapidly growing economy and is a leading producer of various agricultural products, textiles, and pharmaceuticals. Despite its large population, India is known for its warm hospitality and the colorful vibrancy of its bustling cities and rural villages."}</w:t>
      </w:r>
    </w:p>
    <w:p>
      <w:r>
        <w:t>{"question": "Add five adjectives to describe the sound of a waterfall.", "answer": "1. Thunderous\n2. Roaring\n3. Tranquil\n4. Crashing\n5. Soothing"}</w:t>
      </w:r>
    </w:p>
    <w:p>
      <w:r>
        <w:t>{"question": "What is a characteristic of a good leader?", "answer": "There are several characteristics that are commonly associated with good leadership. Some of these include:\n\n1. Effective communication: A good leader is able to communicate their vision, ideas, and expectations clearly and effectively to others.\n\n2. Emotional intelligence: This refers to the ability to understand and manage one's own emotions as well as the emotions of others. A good leader is able to navigate interpersonal relationships with empathy and understanding.\n\n3. Vision and strategic thinking: A good leader has a clear understanding of their goals and a well thought out plan for achieving them. This involves being able to think critically and creatively to find solutions to problems.\n\n4. Integrity: Good leaders lead by example and have strong moral and ethical standards. They are honest, transparent, and hold themselves accountable for their actions.\n\n5. Decision-making ability: A good leader is able to weigh the pros and cons of different options and make informed decisions to drive their team or organization forward.\n\n6. Adaptability: Leaders must be able to respond to changing circumstances and adapt their approach as needed. This requires flexibility, resilience, and the ability to learn from mistakes.\n\n7. Inspiring and motivating: Good leaders are able to inspire and motivate others to work towards a common goal. They are able to create a positive and engaging work environment that encourages others to do their best."}</w:t>
      </w:r>
    </w:p>
    <w:p>
      <w:r>
        <w:t>{"question": "The quadratic 10x^2+100x+1000 can be written in the form a(x+b)^2+c, where a, b, and c are constants. What is a+b+c?", "answer": "We want to write 10x^2+100x+1000 in the form a(x+b)^2+c, where a, b, and c are constants. \n\nTo do this, we first factor out the leading coefficient of 10: \n\n10x^2+100x+1000 = (10)(x^2+10x+100) \n\nNext, we complete the square for the quadratic inside the parentheses by adding and subtracting (10/2)^2=25 to get: \n\nx^2+10x+100 = (x+5)^2 + 75 \n\nNow we can substitute this expression back into our original one: \n\n10x^2+100x+1000 = 10[(x+5)^2+75] \n\nDistributing the 10: \n\n10x^2+100x+1000 = 10(x+5)^2 + 750 \n\nThus, we have a=10, b=5, and c=750, so a+b+c = 10+5+750 = 765."}</w:t>
      </w:r>
    </w:p>
    <w:p>
      <w:r>
        <w:t>{"question": "Find the main clause of the sentence and provide the phrases that make up the main clause. - When the rain finally stopped, the sun came out, birds chirped, and people walked out of their homes.", "answer": "The main clause of the sentence is \"the sun came out, birds chirped, and people walked out of their homes.\" This main clause consists of the phrases \"the sun came out,\" \"birds chirped,\" and \"people walked out of their homes\" joined by the conjunction \"and.\""}</w:t>
      </w:r>
    </w:p>
    <w:p>
      <w:r>
        <w:t>{"question": "Identify the type of transitive verb in the sentence and provide an example of that transitive verb. - She pronounced the word correctly.", "answer": "The transitive verb in this sentence is \u201cpronounced.\" It is an action transitive verb, which indicates an action performed by the subject (She) on a direct object (word). An example sentence using the transitive verb \"pronounced\" would be: The judge pronounced the sentence after the jury reached its verdict."}</w:t>
      </w:r>
    </w:p>
    <w:p>
      <w:r>
        <w:t>{"question": "How did the protagonist\u2019s situation change after the event? - The protagonist was an outcast in her small town but when she won the annual charity event, people started to admire and respect her.", "answer": "The situation of the protagonist changed significantly after winning the annual charity event. Prior to the event, she was an outcast in her small town and did not receive much positive attention or acceptance from her community. However, after her victory in the charity event, the attitudes of the people around her shifted. She began to receive admiration and respect from those who had previously shunned her, leading to a marked improvement in her social standing and relationships within her town."}</w:t>
      </w:r>
    </w:p>
    <w:p>
      <w:r>
        <w:t>{"question": "Identify the gerund in the sentence and provide an example where the same gerund appears. - Living alone has become difficult for her.", "answer": "The gerund in the sentence is \"Living\" as gerund is a verbal noun, which is derived from a verb but functions as a noun. An example where the same gerund would appear is, \"She missed the excitement of living in a big city.\""}</w:t>
      </w:r>
    </w:p>
    <w:p>
      <w:r>
        <w:t>{"question": "Identify the two adjectives in the sentence, and provide an example using each of the adjectives. - She left the party early feeling exhausted and relieved.", "answer": "The two adjectives in the sentence are \"exhausted\" and \"relieved.\"\n\nExample using the adjective \"exhausted\": After working for 12 hours straight, he collapsed on his bed feeling absolutely exhausted.\n\nExample using the adjective \"relieved\": When she found out that the test had been postponed, she let out a long breath, feeling incredibly relieved."}</w:t>
      </w:r>
    </w:p>
    <w:p>
      <w:r>
        <w:t>{"question": "Identify the element in the sentence that shows the contrast between two things, and provide an example that uses the same element. - He wanted to buy a car, yet he was short on money.", "answer": "The element in the sentence that shows the contrast between two things is the conjunction \"yet\". An example sentence that uses the same element is: \"She had all the qualifications for the job, yet she didn't get it.\""}</w:t>
      </w:r>
    </w:p>
    <w:p>
      <w:r>
        <w:t>{"question": "Rewrite the sentence using a causative verb and provide an example of the same. - She made her father proud.", "answer": "She caused her father to feel proud.\nExample: By earning straight A's on her report card, she caused her father to feel proud of her hard work and success."}</w:t>
      </w:r>
    </w:p>
    <w:p>
      <w:r>
        <w:t>{"question": "What are the benefits of using the cloud for software development?", "answer": "Using the cloud for software development can provide numerous benefits, including:\n\n1. Scalability: Cloud resources can easily be scaled up or down based on the current needs of the development project. This allows the development team to have the required infrastructure resources without the need for large upfront investments in hardware.\n\n2. Accessibility: The cloud allows team members to access the development environment from anywhere with an internet connection. This enables remote work and collaboration, making it easier for team members to work together even if they are geographically dispersed.\n\n3. Cost savings: By using the cloud, development teams can avoid the large upfront cost of purchasing and setting up their own infrastructure. Instead, they pay only for the resources they use, which can result in significant cost savings.\n\n4. Flexibility: With cloud services, developers can choose from a variety of platforms, operating systems, languages, and tools. This allows them to build and deploy applications in the environment that best suits their needs, which can speed up the development process.\n\n5. Enhanced security: Cloud service providers typically have robust security measures in place to protect their customers' data. This can help to reduce the risk of data breaches and other security incidents that could otherwise be costly and time-consuming to resolve.\n\nOverall, using the cloud for software development provides a flexible, scalable, and cost-effective way to build and deploy applications, while also offering enhanced security and accessibility."}</w:t>
      </w:r>
    </w:p>
    <w:p>
      <w:r>
        <w:t>{"question": "Is \"Their\" the correct pronunciation?", "answer": "The correct pronunciation of \"their\" is [\u00f0\u025br] or [\u00f0e\u0259r]. It starts with a voiced \"th\" sound, followed by a vowel sound similar to that of \"air,\" and ends in an \"r\" sound."}</w:t>
      </w:r>
    </w:p>
    <w:p>
      <w:r>
        <w:t>{"question": "Generate a python program that takes a list of integers and output a new list with unique elements of the supplied list - [1,2,3,3,3,3,4,5]", "answer": "Here is a Python program that takes a list of integers as input and outputs a new list containing only the unique elements of the input list:\n\n```python\ndef unique_list(lst):\n    new_list = []\n    for item in lst:\n        if item not in new_list:\n            new_list.append(item)\n    return new_list\n\ninput_list = [1, 2, 3, 3, 3, 3, 4, 5]\n\nresult = unique_list(input_list)\n\nprint(result)\n```\n\nWhen you run this program, it will print out the following list, containing only the unique elements of the input list:\n\n```\n[1, 2, 3, 4, 5]\n```"}</w:t>
      </w:r>
    </w:p>
    <w:p>
      <w:r>
        <w:t>{"question": "What is the best way to implement security on a server?", "answer": "There are several ways to improve security on a server. Here are some best practices you can follow:\n\n1. Keep software updated: Ensure that you are running the latest versions of your operating system, server software, and any other software you have installed. The most recent versions will contain the latest security patches and protections.\n\n2. Use strong passwords: Use a strong, complex password for all user accounts, especially for privileged accounts such as root or admin. Avoid using easily guessed or common passwords and change them regularly.\n\n3. Enable two-factor authentication: If possible, enable two-factor authentication (2FA) for all user accounts. This adds an extra layer of security by requiring a second form of verification, such as a text message, a phone call, or a fingerprint scan.\n\n4. Limit access: Only allow access to your server from trusted sources. This can be achieved using a number of methods, including firewalls, virtual private networks (VPNs), and SSH keys.\n\n5. Monitor logs and activity: Regularly review server logs for unusual activity or login attempts. Keep a close eye on resource usage to detect sudden spikes that could indicate a security issue.\n\n6. Harden the system: Take steps to reduce the potential attack surface of your server. This can include disabling unused services, configuring firewalls, and following the principle of least privilege.\n\n7. Backup your data: Regularly backup your data to protect against data loss due to a security breach. Store these backups in a secure offsite location.\n\n8. Keep security in mind: Finally, always keep security in mind when configuring and maintaining your server. Regularly assess your security posture and take steps to improve it.\n\nBy following these best practices and staying vigilant, you can greatly improve the security of your server, reduce your risk of being compromised, and protect the data and services that your server hosts."}</w:t>
      </w:r>
    </w:p>
    <w:p>
      <w:r>
        <w:t>{"question": "Give five tips for creating an effective landing page", "answer": "1. **Have a clear and compelling headline**: The headline is the first thing that visitors see when they come to your landing page. Make sure it's clear, attention-grabbing and communicates the value of what you're offering. \n\n2. **Use visually appealing design**: The design of your landing page is crucial in creating a good first impression. Use high-quality images, a clean layout, and ensure that the page is easy to navigate. A visually appealing page is more likely to keep visitors engaged and encourage them to take action.\n\n3. **Craft a strong call-to-action**: A call-to-action (CTA) is the button, form or link that prompts visitors to take action. Make sure your CTA stands out and use action-oriented language that motivates visitors to convert.\n\n4. **Keep the page focused**: Keep the content on your landing page focused on a single goal. Avoid clutter and distractions that could lead visitors away from the main action you want them to take. \n\n5. **Optimize for mobile**: Many users will be visiting your landing page from their mobile devices, so it's important to ensure that your page is optimized for mobile. Make sure it loads quickly and that all the elements are easily viewable and clickable on a small screen."}</w:t>
      </w:r>
    </w:p>
    <w:p>
      <w:r>
        <w:t>{"question": "List five things to consider when designing a website", "answer": "1. **Audience**: It's crucial to keep the target audience in mind when designing a website. The style, language, tone, and features should all be developed to meet the needs and expectations of the intended audience.\n\n2. **Purpose**: A well-defined purpose for the website likewise drives design decisions. Whether the site is meant to sell products, provide information, entertain, or accomplish a different goal, the purpose will dictate which features and functionalities are critical.\n\n3. **Usability**: A user-friendly design is essential to make sure visitors have a positive experience. Navigation should be intuitive, with clear calls to action, loading times should be fast, and content should be easy to read.\n\n4. **Visual Appeal**: The visual design of a website can make a big impact on its overall appeal. Designers should make sure to consider elements such as color schemes, font choices, layout, and imagery to produce an aesthetically pleasing and professional result.\n\n5. **Mobile Responsiveness**: With the increasing prevalence of mobile devices, it's essential to design a website that provides an excellent user experience on screens of all sizes. This can involve using responsive design techniques to make sure the layout and content adapt to various devices."}</w:t>
      </w:r>
    </w:p>
    <w:p>
      <w:r>
        <w:t>{"question": "Create 3 creative metaphors to describe the sound of a thunder storm.", "answer": "1. A thunderstorm is like a symphony orchestra, with the booming bass drums representing the sound of thunder, and the lightning strikes hitting like cymbals crashing.\n2. The sound of thunder is like a freight train roaring down the tracks, unstoppable and powerful in its approach. \n3. A thunderstorm is like a giant giant's footsteps, each rumble a step closer, shaking the ground with its might."}</w:t>
      </w:r>
    </w:p>
    <w:p>
      <w:r>
        <w:t>{"question": "Given a product or service, explain why consumers would prefer it over another similar product or service. - Netflix VS Hulu", "answer": "When it comes to the battle between Netflix and Hulu, consumers may have different preferences depending on their individual needs and wants. Some reasons why consumers might prefer Netflix over Hulu include its larger content library, the availability of ad-free streaming, and a stronger focus on original programming. Additionally, Netflix has a more user-friendly interface and offers more options for offline viewing. Netflix is also available in more countries compared to Hulu, allowing for a more global reach. Ultimately, while Hulu offers its own unique benefits and is a strong competitor, many consumers may prefer Netflix due to its wider range of content and viewing options."}</w:t>
      </w:r>
    </w:p>
    <w:p>
      <w:r>
        <w:t>{"question": "Summarize in a sentence why it is important to make an effort to preserve native languages.", "answer": "It is important to preserve native languages as they hold significant cultural, historical, and personal value, and their loss can result in the erosion of a group's identity and heritage."}</w:t>
      </w:r>
    </w:p>
    <w:p>
      <w:r>
        <w:t>{"question": "Given a user's query, identify the intent or purpose of their question. - How can I find out my credit score?", "answer": "The intent of the user's query is to get information or guidance on how to check or determine their credit score."}</w:t>
      </w:r>
    </w:p>
    <w:p>
      <w:r>
        <w:t>{"question": "Given two colors, create a color combination that uses both colors. - Purple and pink", "answer": "One color combination that uses both purple and pink would be an ombr\u00e9 blending of the two colors, with purple gradually transitioning into pink, creating a beautiful gradient effect. Another option could be alternating stripes or blocks of the two colors, creating a bold and vibrant pattern. The two colors could also be used to create a floral or abstract design where the purple and pink shades are used to add depth and visual interest."}</w:t>
      </w:r>
    </w:p>
    <w:p>
      <w:r>
        <w:t>{"question": "Name three of the most memorable moments in history.", "answer": "1. The moon landing on July 20, 1969: This was a groundbreaking event in human history, when astronaut Neil Armstrong became the first person to walk on the moon. The successful accomplishment of the Apollo 11 mission represented a significant triumph for the United States in the Space Race, and it is considered a defining moment in scientific and technological advancement.\n\n2. The fall of the Berlin Wall on November 9, 1989: The fall of the Berlin Wall was a turning point in history, symbolizing the end of the Cold War and the beginning of a new era of hope and unity for Germany and the world. It marked the collapse of the Iron Curtain, which had divided Europe for decades, and initiated a period of profound change on the European continent and beyond.\n\n3. September 11, 2001 attacks: The terrorist attacks on the World Trade Center Twin Towers in New York City and the Pentagon in Arlington, Virginia, were events that shocked the world and changed the course of history. The loss of life and the scale of destruction were enormous, and the attacks had far-reaching consequences on global politics, economics, and security."}</w:t>
      </w:r>
    </w:p>
    <w:p>
      <w:r>
        <w:t>{"question": "How would you explain the concept of artificial intelligence to a group of middle schoolers?", "answer": "Well, imagine if you could create a robot or a computer program that could think, learn, and make decisions like a human being - this is what we call artificial intelligence, or AI for short. It's about making machines smarter and creating systems that can work independently and perform tasks that normally require human-like intelligence, such as understanding spoken or written language, recognizing objects or people, playing games, or solving problems. AI is a rapidly growing field, with new advancements being made all the time. It is exciting because it can help make our lives easier and allow us to do things that we wouldn't be able to do otherwise."}</w:t>
      </w:r>
    </w:p>
    <w:p>
      <w:r>
        <w:t>{"question": "Describe the style of writing used for legal documents.", "answer": "Legal documents are typically written in a formal and precise manner, using specialized legal terminology, and adhering to specific conventions and formats. The style of writing is often characterized by complex sentence structures and the use of passive voice. \n\nOne of the main purposes of legal writing is to provide unambiguous and clear expression, leaving no room for misinterpretation. As a result, legal documents tend to be detailed and exhaustive, covering all relevant aspects of the issue at hand, and taking into account all possible contingencies. \n\nIn addition, legal writing requires meticulous attention to detail, as even the slightest mistake or ambiguity can have serious consequences. Citations and references to laws, regulations, and previous cases are commonly used to support arguments and provide legal authority.\n\nIn summary, the style of writing used for legal documents is formal, precise, and detailed, using specialized legal terminology and following specific conventions and formats."}</w:t>
      </w:r>
    </w:p>
    <w:p>
      <w:r>
        <w:t>{"question": "Summarize the process that led to the end of the Cold War.", "answer": "The end of the Cold War was the result of a combination of social, economic and political transformations, which occurred in both the Soviet Union and its Eastern European allies, and the United States and its Western European allies. These were:\n\n1. Perestroika and Glasnost: \nIn 1985, Soviet leader Mikhail Gorbachev introduced policies of popular liberalization (glasnost) and economic reform (perestroika), designed to invigorate the economy and increase political freedoms. These reforms spurred demands for greater reforms and freedom in Eastern Europe and the Soviet republics.\n\n2. The Arms Race and Economic Pressures: \nThe arms race between the United States and the Soviet Union had placed extraordinary financial strain on the Soviet economy. President Reagan\u2019s aggressive military build-up, including the Strategic Defense Initiative (SDI), added to the pressure. These economic pressures accelerated the need for reforms within in the Soviet Union.\n\n3. Independence Movements in Eastern Europe:\nBy 1989, people throughout Eastern Europe were demanding greater political freedom and economic opportunity. Reform movements took hold, the most remarkable of which was the Solidarity movement in Poland. By late 1989, Communist governments in Poland, Hungary, East Germany, Czechoslovakia, Bulgaria, and Romania had collapsed.\n\n4. The Fall of the Berlin Wall:\nIn November 1989, the Berlin Wall was opened, reuniting East and West Germany. This event came to symbolize the end of the Cold War and the failure of the Soviet system.\n\n5. The Dissolution of the Soviet Union:\nThe Soviet Union itself began to unravel as the republics sought greater autonomy. In December 1991, the Soviet Union was dissolved and the Commonwealth of Independent States was established in its place.\n\nIn conclusion, these various factors contributed to the end of the Cold War, which was characterized by the collapse of the Soviet Union and its allies, and the emergence of a new world order."}</w:t>
      </w:r>
    </w:p>
    <w:p>
      <w:r>
        <w:t>{"question": "Label whether an input sentence is true or false. - Crows are nocturnal animals.", "answer": "False."}</w:t>
      </w:r>
    </w:p>
    <w:p>
      <w:r>
        <w:t>{"question": "Tell me how the digestive system works.", "answer": "The digestive system is a group of organs that work together to convert food into energy and nutrients which the body can use. \n\nWhen you eat, food passes through the mouth where it is broken down by chewing and mixed with saliva to form a soft mass called a bolus. The bolus then travels down the esophagus and into the stomach through a process known as peristalsis, which is the rhythmic contraction and relaxation of the muscles of the esophagus.\n\nOnce in the stomach, the bolus is mixed with gastric juices, which contain enzymes and hydrochloric acid that help to break down the food. The bolus is then turned into a liquid called chyme and passes into the small intestine.\n\nThe small intestine is where most of the nutrients from the food are absorbed into the bloodstream. The walls of the small intestine contain tiny finger-like projections called villi, which increase the surface area for absorption. The chyme is mixed with additional enzymes and secretions from the pancreas, liver, and gallbladder to further break down the food.\n\nThe remaining waste products move into the large intestine, where water and electrolytes are reabsorbed, and the remaining solid waste is compacted into feces. The feces are then stored in the rectum until they are expelled from the body through the anus during defecation.\n\nOverall, the digestive system plays a crucial role in breaking down the food we eat into nutrients and energy that our body needs to function."}</w:t>
      </w:r>
    </w:p>
    <w:p>
      <w:r>
        <w:t>{"question": "Explain the concept of fermenting beer.", "answer": "Fermenting beer is the process of converting the sugars in the wort (unfermented beer) into alcohol and carbon dioxide (CO2) through the metabolism of yeast. This process is also known as alcoholic fermentation and is the key step in brewing beer.\n\nDuring fermentation, the yeast consumes the sugar in the wort and, through a series of chemical reactions, produces ethanol (alcohol) and CO2 as waste products. The CO2 produced during fermentation is released from the fermenter, while the alcohol remains in the brew, giving the beer its alcoholic content.\n\nThe type of yeast used, the fermentation temperature, and the duration of fermentation all have an impact on the final flavor and aroma of the beer. Brewers carefully control these variables to produce the desired beer style.\n\nFermentation typically takes one to two weeks, but can vary depending on the beer style and fermentation conditions. Once fermentation is complete, the yeast cells either settle to the bottom of the fermenter or are filtered out, leaving behind clear beer.\n\nOverall, fermentation is a vital and complex process in brewing beer, where the characteristics of the final product are shaped by the action of yeast on the sugars in the wort."}</w:t>
      </w:r>
    </w:p>
    <w:p>
      <w:r>
        <w:t>{"question": "Describe the details of a person's experience in a museum. - Cathy visited an art museum.", "answer": "Cathy visited an art museum and had a wonderful experience. As she walked through the doors of the museum, she was greeted by the sound of soft classical music and the sight of beautiful paintings and sculptures. She wandered through the galleries, admiring the intricate brushstrokes and colors of the paintings, and the smooth curves and details of the sculptures.\n\nAs she walked, she paused to read the various information cards that accompanied each piece, learning the history and story behind each work of art. She also enjoyed the interactive exhibits that allowed her to learn even more about the art and artists. The atmosphere of the museum was peaceful and serene, allowing her to fully appreciate the beauty and mastery of the art around her.\n\nAfter spending several hours in the museum, Cathy left feeling inspired and fulfilled. The experience had given her a deeper appreciation for the arts, and she felt grateful to have had such a wonderful opportunity."}</w:t>
      </w:r>
    </w:p>
    <w:p>
      <w:r>
        <w:t>{"question": "Describe a chemical reaction.", "answer": "A chemical reaction is a process in which substances, known as reactants, are transformed into new substances, known as products. This transformation involves the breaking and forming of chemical bonds between atoms, leading to the rearrangement of atoms and a change in the chemical properties of the substances involved.\n\nOne very common example of a chemical reaction is the burning of methane in air, also known as combustion. In this reaction, methane, which is a hydrocarbon gas, reacts with oxygen, which is the oxidizer, to produce carbon dioxide, water vapor, and heat. The chemical equation for this reaction can be written as:\n\nCH4 + 2O2 \u2192 CO2 + 2H2O\n\nIn this equation, CH4 represents one molecule of methane, O2 represents one molecule of oxygen, CO2 represents one molecule of carbon dioxide, and H2O represents one molecule of water. The coefficients in front of the chemical formulas indicate the number of molecules of each substance involved in the reaction.\n\nThe reaction proceeds by the breaking of the carbon-hydrogen bonds in methane and the oxygen-oxygen bond in oxygen. The carbon then forms a new bond with two oxygen atoms, producing carbon dioxide, while the hydrogens form new bonds with oxygen, producing water.\n\nThis reaction releases a large amount of heat, and is highly exothermic. This is because the bonds in the products are stronger than the bonds in the reactants, resulting in a lower overall energy state for the system.\n\nChemical reactions can involve solids, liquids, gases, or a combination of these states of matter. They can occur spontaneously or be triggered by an external energy source, such as heat, light, or electricity. They can also vary in speed, with some reactions proceeding very quickly while others take a long time to reach completion.\n\nThe study of chemical reactions is an important field in chemistry, and understanding the principles behind these reactions is essential for predicting the behavior of chemical systems and for developing new materials, pharmaceuticals, and industrial processes."}</w:t>
      </w:r>
    </w:p>
    <w:p>
      <w:r>
        <w:t>{"question": "Explain how the air pressure affects human behavior.", "answer": "Air pressure is the weight of the atmosphere pressing down on the Earth. It can fluctuate due to weather changes, altitude, and temperature. These air pressure changes can have an impact on our physical and mental well-being, which can ultimately affect our behavior.\n\nOne aspect in which air pressure can affect human behavior is through changes in mood. For instance, low air pressure is often associated with cloudy, overcast weather, which can be gloomy and bring about feelings of sadness or depression in some people. On the other hand, higher pressure systems that push away clouds and create clear skies are often associated with feelings of happiness and content.\n\nAir pressure can also have an impact on physical activity. Changes in air pressure can lead to acute mountain sickness, which is the result of low air pressure at high altitude. This condition can cause fatigue, headaches, and nausea, which can translate into reduced physical activity and changes in behavior.\n\nBarometric pressure changes can also exacerbate certain medical conditions such as migraines, joint pain, and arthritis. This pain and discomfort can affect a person\u2019s mood, energy levels, and overall behavior.\n\nIn summary, changes in air pressure can contribute to variations in mood, physical activity, and health, ultimately influencing human behavior."}</w:t>
      </w:r>
    </w:p>
    <w:p>
      <w:r>
        <w:t>{"question": "Describe how technology has changed over the last decade.", "answer": "Technology has advanced at an unprecedented rate over the last decade, bringing about significant changes in virtually all areas of our lives. Here are some of the major ways in which technology has evolved over this period:\n\n1. Mobile devices: The smartphone has become the primary means of communication and internet access for billions of people. Mobile devices have evolved at a rapid pace, becoming faster, more powerful, and more user-friendly. Screen sizes have increased, and devices have become more resilient with features such as water and dust resistance.\n\n2. Internet: The internet has changed dramatically over the last decade. With the advent of 4G and 5G networks, internet speeds have become much faster, enabling a whole new level of connectivity. The rise of the Internet of Things (IoT) has furthered the growth of interconnected devices, making our homes and cities smarter.\n\n3. Social media: Social media has grown exponentially over the last decade, with platforms such as Facebook, Youtube, and Twitter becoming integral to our daily lives. The rise of new platforms such as Instagram, Tiktok, and Snapchat has dramatically altered the way we communicate, consume information, and interact with one another online.\n\n4. Cloud computing: Cloud computing has revolutionized the way businesses operate, enabling the development of scalable, on-demand computing resources. This has led to the emergence of cloud-based services that are more efficient, cheaper, and accessible to organizations of all sizes.\n\n5. Artificial Intelligence: AI has seen enormous advancements over the last decade. With the development of machine learning, deep learning, and natural language processing, AI has become increasingly sophisticated, enabling it to tackle a wide range of tasks, from voice recognition to image analysis.\n\n6. Smart homes: The last decade has seen significant progress in the development of smart home technology. With the adoption of intelligent home devices such as smart thermostats, smart lighting, and smart appliances, homes have become more efficient, functional, and user-friendly.\n\nIn summary, technology has evolved remarkably over the last decade, revolutionizing everything from how we communicate and access information to the way we live and work. These advancements are set to continue, promising even more exciting developments in the years to come."}</w:t>
      </w:r>
    </w:p>
    <w:p>
      <w:r>
        <w:t>{"question": "Create an example of a survey to assess customer satisfaction.", "answer": "Welcome to our Customer Satisfaction Survey!\n\nOur goal is to continually improve our products and services to meet your needs. Please take a few minutes to complete this survey and share your thoughts with us. Your feedback is important to us and will be used to improve our offerings.\n\n1. How often do you use our products/services?\n- Daily\n- Weekly\n- Monthly\n- Rarely\n- Never\n\n2. How would you rate the overall quality of our products/services?\n- Excellent\n- Good\n- Average\n- Poor\n- Very Poor\n\n3. How satisfied are you with the value for money of our products/services?\n- Very Satisfied\n- Satisfied\n- Neutral\n- Unsatisfied\n- Very Unsatisfied\n\n4. How easy is it to find what you are looking for on our website or in our store?\n- Very Easy\n- Easy\n- Neutral\n- Difficult\n- Very Difficult\n\n5. How likely are you to recommend our products/services to a friend or colleague?\n- Highly Likely\n- Likely\n- Neutral\n- Unlikely\n- Highly Unlikely\n\n6. How would you rate the level of customer service you have received from us?\n- Excellent\n- Good\n- Average\n- Poor\n- Very Poor\n\n7. Is there anything you would like to share with us about how we can improve our products/services?\n\nThank you for taking the time to complete our survey. Your feedback is greatly appreciated."}</w:t>
      </w:r>
    </w:p>
    <w:p>
      <w:r>
        <w:t>{"question": "Summarize the article \"The Benefits of Volunteering\" in one sentence. - The article \"The Benefits of Volunteering\" discusses the many positive effects of engaging in volunteer work.", "answer": "The article \"The Benefits of Volunteering\" highlights the numerous positive impacts that result from participating in volunteer work."}</w:t>
      </w:r>
    </w:p>
    <w:p>
      <w:r>
        <w:t>{"question": "How does the Australian landscape differ from the landscape in Canada?", "answer": "The Australian and Canadian landscapes are vastly different, owing to their unique geographical locations, geological histories, and climates.\n\nAustralia is a large, mostly-arid country, with a diverse range of landscapes, from the vast deserts of the interior to the tropical rainforests in the north, and the temperate forests and grasslands in the south. The country also features unique landforms such as Uluru, a giant sandstone monolith, as well as the Great Barrier Reef, the world's largest coral reef system. One of the defining features of the Australian landscape is its flatness - much of the interior is characterized by vast, rolling plains.\n\nIn contrast, Canada is a country of mountains, forests, and plains, with a wider range of climatic zones, including Arctic, Boreal, and temperate. It is the second-largest country in the world in terms of land area, and has an incredibly diverse landscape, from the frozen tundras of the Arctic to the rugged, snowcapped peaks of the Rockies, the vast boreal forests, the rolling prairies, and the rocky, forested shores of the Atlantic. \n\nIn summary, both Australia and Canada have unique and diverse landscapes, shaped by their geography, geology, and climate, but they differ significantly in their topography, with Australia being mostly flat and arid, and Canada being more mountainous and forested."}</w:t>
      </w:r>
    </w:p>
    <w:p>
      <w:r>
        <w:t>{"question": "Create a list of three interview questions for a Software Engineer job.", "answer": "Here are three interview questions that could be used for a Software Engineer job:\n\n1. Can you describe your experience with version control systems and how you have used them in your previous projects?\n\n2. How do you approach problem solving, especially when you encounter a difficult technical challenge?\n\n3. Can you tell us about a time when you had to communicate a technical concept to a teammate or client who did not have a strong technical background? How did you go about explaining the concept to them?"}</w:t>
      </w:r>
    </w:p>
    <w:p>
      <w:r>
        <w:t>{"question": "Find the relevant source from the provided list. - Need to support the claim that the US Constitution was the first constitution in the world. \n\nPossible sources: \n\nA) British Law from the 16th century \nB) US Constitution from the 18th century \nC) French Constitution from the 20th century", "answer": "The relevant source to support the claim that the US Constitution was the first constitution in the world is the source (B) US Constitution from the 18th century."}</w:t>
      </w:r>
    </w:p>
    <w:p>
      <w:r>
        <w:t>{"question": "Explain the meaning of the phrase \"you reap what you sow\".", "answer": "The phrase \"you reap what you sow\" is a proverb that means your actions will have consequences, and those consequences will correspond to the nature of your actions. Just like in agriculture, where one plants seeds and later harvests crops, in life, the phrase \"you reap what you sow\" implies that the choices and actions that one takes will often determine the outcomes that one experiences. If one sows positive things such as kindness, hard work, or honesty, they will likely reap positive outcomes, such as strong relationships, success, and respect. Conversely, if one sows negative things such as laziness, deceit or anger, they may reap negative outcomes, such as failure or strained relationships. Overall, the phrase reminds us that we are responsible for our actions and that we must accept the consequences, whether good or bad, that come from the choices we make."}</w:t>
      </w:r>
    </w:p>
    <w:p>
      <w:r>
        <w:t>{"question": "Name five benefits of machine learning.", "answer": "1. Improved Accuracy: Machine learning algorithms can analyze large and complex data sets to identify patterns and make more accurate predictions or decisions.\n\n2. Efficient Data Processing: Machine learning automates data processing, enabling faster analysis and more efficient use of resources.\n\n3. Enhanced Adaptability: Machine learning algorithms can learn and adapt to new data, and can change their behavior based on the results, enhancing their abilities to provide accurate results.\n\n4. Personalization: Machine learning can be used to analyze user behavior and tailor experiences to individual users, resulting in a more personalized experience.\n\n5. Cost Savings: By automating labor-intensive tasks and making more accurate predictions, machine learning can greatly reduce the cost of data processing and decision making."}</w:t>
      </w:r>
    </w:p>
    <w:p>
      <w:r>
        <w:t>{"question": "Generate a text that summarizes the information provided. - The job requires the ability to be a team player, excellent communication and interpersonal skills, strong problem-solving skills, and proven experience in project coordination.", "answer": "The job demands great teamwork, communication, interpersonal and problem-solving skills, as well as experience in coordinating projects."}</w:t>
      </w:r>
    </w:p>
    <w:p>
      <w:r>
        <w:t>{"question": "Describe how the given scenario could be improved. - A team is stuck in a rut, working on similar projects with little innovation.", "answer": "The situation of the team being stuck in a rut and lacking innovation could be improved through implementing several strategies. One way to approach this issue is to encourage and organize frequent brainstorming sessions to generate new ideas or to find a new perspective on existing projects. The team could also benefit from collaborating with other teams or bringing in a diverse range of external expertise for fresh perspectives. Trying new approaches, technologies or methods outside the team\u2019s comfort zone could also stimulate creativity and innovation. Additionally, providing opportunities for professional development, attending conferences or workshops, could help the team members to stay updated and inspired. Finally, another way to reignite creativity is to take breaks, step back from work, and encourage activities that foster inspiration, such as exploring new environments or engaging in team building activities."}</w:t>
      </w:r>
    </w:p>
    <w:p>
      <w:r>
        <w:t>{"question": "Generate a word which rhymes with \"bee\".", "answer": "Tree"}</w:t>
      </w:r>
    </w:p>
    <w:p>
      <w:r>
        <w:t>{"question": "Translate the sentence \"Ich bin m\u00fcde\" into English.", "answer": "The sentence \"Ich bin m\u00fcde\" translates to \"I am tired\" in English."}</w:t>
      </w:r>
    </w:p>
    <w:p>
      <w:r>
        <w:t>{"question": "Describe a situation where the phrase \u201cThis too shall pass\u201d applies.", "answer": "One of the situations in which the phrase \"This too shall pass\" applies is when someone is going through a particularly difficult and painful experience. For instance, it could be the loss of a loved one, a breakup, a failure, or even an illness. At that moment, it may seem like their life is falling apart and that there is no point of going on. However, the phrase \"This too shall pass\" serves as a reminder that even the hardest times are only temporary. Eventually, the pain will lessen, the wounds will heal, and the person will find a way to move forward. In essence, it provides hope and encouragement that no matter how difficult things may seem at the moment, it won't last forever, and things will get better with time."}</w:t>
      </w:r>
    </w:p>
    <w:p>
      <w:r>
        <w:t>{"question": "The midpoint of a line segment is located at (1, -2). If one of the endpoints is (4, 5), what is the other endpoint? Express your answer as an ordered pair.", "answer": "To find the other endpoint of the line segment, we can use the fact that the midpoint is located at (1, -2), which means that the x-coordinate and y-coordinate of the midpoint are the averages of the x-coordinates and y-coordinates of the endpoints, respectively. Using this information along with one endpoint (4,5), we can find the other endpoint as (-2,-9). Therefore, the two endpoints of the line segment are (4,5) and (-2,-9)."}</w:t>
      </w:r>
    </w:p>
    <w:p>
      <w:r>
        <w:t>{"question": "Edit the sentence to make it grammatically correct:\n\nMy teacher says I'm being improvement", "answer": "My teacher says I'm improving."}</w:t>
      </w:r>
    </w:p>
    <w:p>
      <w:r>
        <w:t>{"question": "Tell me two features of a reliable car.", "answer": "Two key features of a reliable car are:\n\n1. Dependable Performance: A reliable car is one that is consistent in its performance and requires minimal repairs or unexpected maintenance. It is efficient in managing fuel consumption and is equipped with sturdy and long-lasting components that typically exceed their expected durability.\n\n2. Advanced safety features: A reliable car prioritizes the safety of its passengers by incorporating advanced safety technologies such as adaptive cruise control, lane departure warning, blind-spot monitoring, and collision avoidance systems. These safety features work together to provide greater protection and can often help prevent accidents."}</w:t>
      </w:r>
    </w:p>
    <w:p>
      <w:r>
        <w:t>{"question": "Explain why a computer needs RAM.", "answer": "RAM, or Random Access Memory, is a crucial component of a computer. It serves as a temporary storage location for data that is currently being accessed or processed by the central processing unit (CPU). \n\nWhen a program is launched on a computer, it is loaded from the storage device, such as a hard drive or solid-state drive, into RAM. This is because accessing data from RAM is much faster than retrieving it from a storage device, allowing the program to run smoothly and efficiently. \n\nRAM is volatile memory, meaning that it only retains its data while the computer is powered on. When the computer is shut down, the data stored in RAM is lost. This is why a computer needs RAM: it provides the CPU with fast access to the data it needs to perform its operations, and it is constantly updated with new data as programs are opened and closed.\n\nIn summary, a computer needs RAM to function effectively and efficiently, as it provides a high-speed temporary storage space for data that is currently in use. Without RAM, a computer would be much slower and less capable of performing multiple tasks simultaneously."}</w:t>
      </w:r>
    </w:p>
    <w:p>
      <w:r>
        <w:t>{"question": "Name a reason why someone might switch to a paperless office environment.", "answer": "One reason someone might switch to a paperless office environment is because it is more environmentally friendly. By using less paper, they can reduce their carbon footprint and help conserve natural resources such as trees, water and energy."}</w:t>
      </w:r>
    </w:p>
    <w:p>
      <w:r>
        <w:t>{"question": "List four ways to make a PowerPoint presentation interesting.", "answer": "Here are four ways to make a PowerPoint presentation interesting:\n\n1. Use visuals: Engaging visuals can help to capture and maintain the attention of your audience. Include relevant images, videos, infographics or charts to support your point, but don't overdo it.\n\n2. Tell a story: Present your information in a storytelling format, rather than just presenting facts and figures. This makes it easier for your audience to understand and retain the information.\n\n3. Keep it simple: Avoid cluttering your slides with too much text or irrelevant information. Focus on the essential points and use clear and concise language to present them.\n\n4. Get interactive: Engage your audience by asking questions, conducting polls, or including other interactive elements in your presentation. This helps to keep their attention and makes the presentation more dynamic."}</w:t>
      </w:r>
    </w:p>
    <w:p>
      <w:r>
        <w:t>{"question": "Tell me what the title of the following book is. - Once upon a time in a kingdom far away, there lived a young prince.", "answer": "Without further information, I can't determine the title of the book you are referring to. Could you please provide me with more information?"}</w:t>
      </w:r>
    </w:p>
    <w:p>
      <w:r>
        <w:t>{"question": "List the three main components of an essay.", "answer": "The main three components of an essay are the following:\n\n1. Introduction: This is where you introduce the topic, give some background information, and present the thesis statement that outlines the main argument or points of the essay.\n\n2. Body: This section contains several paragraphs that develop the main argument or points, providing evidence, facts and examples. Each paragraph should include a topic sentence, main idea, and supporting details.\n\n3. Conclusion: This is where you summarize the main points, restate the thesis, and provide a final thought or call to action."}</w:t>
      </w:r>
    </w:p>
    <w:p>
      <w:r>
        <w:t>{"question": "Compose a short story about a father\u2019s journey.", "answer": "Once upon a time, there was a father named Jack. Jack was a hard-working man, who always did his best to provide for his family. Despite the long hours at work, he always made sure to spend quality time with his children, teaching them and caring for them. However, Jack always felt as though something was missing, as though there was more he could be doing for his family.\n\nOne day, Jack decided to take a journey. He wanted to travel and search for a way to provide a better life for his family. So, he set out on his quest with nothing but the clothes on his back and a strong determination inside of him.\n\nAs Jack traveled, he encountered many obstacles along the way. There were times when he was tired, hungry, and scared, but he never gave up. He met many people on his journey, each one teaching him something new, and with each new lesson, Jack felt himself growing stronger.\n\nFinally, after many long days and nights, Jack reached the end of his journey. And to his surprise, he realized that the answer to his question was within him all along. The key to providing a better life for his family was simply to be there for them, to love them, and to treasure each moment spent together.\n\nAnd so, with a heart full of love and gratitude, Jack returned home to his family. He hugged his children and told them how much he had missed them. From then on, Jack made sure that he never again took for granted the time he had with his family. And in the end, that was all that he ever needed to provide them with the best life possible."}</w:t>
      </w:r>
    </w:p>
    <w:p>
      <w:r>
        <w:t>{"question": "Categorize the following text into its respective emotions. - I am feeling overwhelmed", "answer": "The emotion depicted in the text is \"overwhelmed.\""}</w:t>
      </w:r>
    </w:p>
    <w:p>
      <w:r>
        <w:t>{"question": "Generate a hypothesis statement.", "answer": "The hypothesis being tested is that engaging in regular physical exercise can improve overall cognitive function and potentially decrease the risk of developing degenerative neurological disorders in adults aged 40 and above."}</w:t>
      </w:r>
    </w:p>
    <w:p>
      <w:r>
        <w:t>{"question": "Brainstorm an idea for a film.", "answer": "Title: \"Echoes in Time\"\n\nSynopsis: \nSophie is a young woman who has been experiencing strange occurrences her whole life. Objects move on their own, she hears voices whispering in her ear, and sometimes she has visions of places she\u2019s never been before. But when her mother passes away, Sophie discovers a box of her mother\u2019s belongings, among them; an old journal with notes about time travel experiments. \n\nDetermined to uncover the truth, Sophie sets out on a journey to find her mother\u2019s old colleagues, delving deep into the world of quantum physics and time-travel. But as she uncovers more secrets and discovers truths about her mother\u2019s past; she starts to see a pattern connecting all the strange occurrences in her own life. Suddenly, Sophie is forced to question everything she knows about reality and time itself. \n\n\"Echoes in Time\" is a thought-provoking and thrilling journey that explores the very nature of time, love and the bonds that tie us together."}</w:t>
      </w:r>
    </w:p>
    <w:p>
      <w:r>
        <w:t>{"question": "Construct a dialogue between a baseball coach and a player", "answer": "Coach: Hey there, how\u2019s the practice going?\n\nPlayer: Hi coach, it\u2019s going good. I feel that my pitching skills are improving, but I still need to work on my hitting.\n\nCoach: That\u2019s great to hear about your pitching. And don\u2019t worry, we\u2019ll work together to improve your hitting. Have you been practicing the techniques we discussed last week?\n\nPlayer: Yes, I have been implementing those techniques in my practice sessions, but I\u2019m still having trouble with my swing.\n\nCoach: Okay, let\u2019s go over to the batting cage and take a look. Try to keep your eye on the ball and keep your weight evenly distributed. Remember to keep your arms extended and swing smoothly.\n\nPlayer: Got it. (Swings at the ball and hits it) Wow, that felt much better!\n\nCoach: Great job! Keep practicing and you\u2019ll get the hang of it. Remember that consistency is key. Let me know if there\u2019s anything else you need help with.\n\nPlayer: Thanks, coach. I appreciate the guidance. I\u2019ll keep practicing and let you know if I have any questions.\n\nCoach: You\u2019re welcome. Keep up the good work!"}</w:t>
      </w:r>
    </w:p>
    <w:p>
      <w:r>
        <w:t>{"question": "Change the input sentence in the appropriate form for passive voice. - The farmer harvested his crops.", "answer": "The crops were harvested by the farmer."}</w:t>
      </w:r>
    </w:p>
    <w:p>
      <w:r>
        <w:t>{"question": "Generate possible titles for the given topic. - Types of Natural Disasters", "answer": "1. Understanding Natural Disasters: A Comprehensive Guide\n2. The Fury of Nature: Exploring Different Types of Natural Disasters\n3. Natural Catastrophes: A Guide to Understanding and Preparing for Disasters\n4. Nature\u2019s Wrath: An Overview of the Different Types of Natural Disasters\n5. The Power of Nature: Exploring the Many Types of Natural Disasters\n6. Cataclysmic Events: A Comprehensive Guide to Natural Disasters\n7. Surviving Natural Disasters: A Guide to Understanding and Preparing for Nature's Fury\n8. Unleashing Nature's Fury: An In-Depth Look at Natural Disasters\n9. Mastering Disaster: Understanding the Different Types of Natural Catastrophes\n10. Weathering the Storm: A Guide to Navigating Natural Disasters"}</w:t>
      </w:r>
    </w:p>
    <w:p>
      <w:r>
        <w:t>{"question": "Convert the following phrase into a more formal question. - What is the explosion?", "answer": "Could you please provide further information regarding the nature of the explosion being referred to?"}</w:t>
      </w:r>
    </w:p>
    <w:p>
      <w:r>
        <w:t>{"question": "Compose a short story centered around a given theme. - Theme: Friendship", "answer": "Once there was a young girl named Lily who lived in a small town at the edge of a vast, dense forest. She was a solitary child, spending most of her days exploring the woods, collecting flowers, and listening to the songs of the birds. Though she loved the beauty and serenity of the forest, she often longed for a friend to share her adventures with.\n\nOne day, as she wandered deeper into the woods than she had ever gone before, she stumbled upon a small, lost fox cub, crying and alone. Lily's heart swelled with compassion, and she scooped the little creature into her arms, promising to help him find his way home.\n\nAs the days passed, Lily and the fox, whom she named Foxy, became inseparable friends, exploring the woods together, playing, and sharing secrets. They faced each challenge side by side, from finding food to fending off predators, and each night they huddled together under the stars, basking in the warmth of their friendship.\n\nAnd so it was that Lily found what she had always been searching for, in the most unlikely of places. She and Foxy discovered that true friendship knows no bounds, and that the strongest bonds are forged in the fires of adversity. Together, they roamed the woods, free and happy, never alone again."}</w:t>
      </w:r>
    </w:p>
    <w:p>
      <w:r>
        <w:t>{"question": "Write an essay about a given topic. - Topic: Time Management", "answer": "Time management is an essential skill that helps individuals prioritize their activities and achieve greater efficiency and productivity. Proper time management allows a person to accomplish more in a shorter period of time, while also reducing stress and increasing the potential for long-term success. In today's fast-paced world, where people are constantly juggling multiple responsibilities, time management has become more crucial than ever.\n\nOne of the most significant benefits of time management is the ability to focus on what's important. By planning and organizing one's time, an individual can prioritize their activities based on their importance and urgency. This means that essential activities such as work or studying will be given more time and attention, while less critical tasks can be postponed or delegated. This approach can help reduce the stress and anxiety that come with trying to do too much in too little time.\n\nTime management also helps with goal setting and achieving long-term objectives. By breaking a large project down into smaller, manageable tasks and assigning deadlines to each one, an individual can work towards their goal in a structured and efficient manner. Tracking progress and reevaluating priorities regularly can also help ensure that one stays on track and reaches their desired outcome.\n\nMoreover, effective time management can improve the quality of one's work or output. By allocating enough time to a task, an individual can focus on the job at hand, minimize distractions and avoid rushing. This can result in work that is of a higher standard, and is often completed faster than if one were under pressure to meet an unrealistic deadline.\n\nIn conclusion, time management is an essential skill for achieving greater productivity, reducing stress and achieving long-term success. By planning and prioritizing, setting realistic goals and avoiding distractions, individuals can make the most of their time and achieve their objectives with greater ease."}</w:t>
      </w:r>
    </w:p>
    <w:p>
      <w:r>
        <w:t>{"question": "Assign parts of speech to the following words. - Vertebrate", "answer": "Vertebrate is a noun."}</w:t>
      </w:r>
    </w:p>
    <w:p>
      <w:r>
        <w:t>{"question": "Describe the overall feeling of the work environment at a tech startup", "answer": "The work environment at a tech startup is often dynamic, fast-paced, and energetic. There's a sense of excitement in the air as the team works towards bringing a new idea to life. The atmosphere is collaborative and team members are often passionate about their work and the company's mission. There's also a sense of urgency as the startup strives to grow and meet its goals. While this environment can be high-pressure and challenging at times, it is also incredibly rewarding as the team overcomes obstacles and pushes the boundaries of what is possible. Overall, the work environment at a tech startup is characterized by optimism, creativity, and a sense of possibility."}</w:t>
      </w:r>
    </w:p>
    <w:p>
      <w:r>
        <w:t>{"question": "Summarize the societal impact that the printing press had", "answer": "The printing press had a profound impact on society. It revolutionized the spread of information by making it possible to produce books quickly and inexpensively. This allowed for the dissemination of knowledge on a scale never before seen, which had a profound effect on education, religion, and politics. The printing press facilitated the spread of literacy and encouraged the development of new ideas and viewpoints, playing a key role in events such as the Renaissance, the Reformation, and the Scientific Revolution. It also made it easier for governments and institutions to distribute information to the public, paving the way for the development of newspapers and mass media. Overall, the printing press is widely regarded as one of the most influential inventions in human history, as it fundamentally changed the way we share and access information."}</w:t>
      </w:r>
    </w:p>
    <w:p>
      <w:r>
        <w:t>{"question": "Write a high-level commentary about the following text - Life is difficult and full of unexpected surprises.", "answer": "The given text is a brief yet profound statement that conveys the unpredictable and challenging nature of life. It acknowledges the fact that life is not always easy and can present us with unforeseen events and challenges. The message of this text is relatable to everyone, as everyone experiences hardships and difficulties in their lives, no matter who they are. It serves as a reminder to be prepared for the unexpected and to face challenges head-on, with resilience and determination."}</w:t>
      </w:r>
    </w:p>
    <w:p>
      <w:r>
        <w:t>{"question": "Predict the population in Sweden in 30 years", "answer": "To predict the population of Sweden in 30 years, we would need to consider various factors such as birth rates, death rates, migration patterns, and any potential changes to these factors. However, without access to current population data and future projections, it's impossible for me to make an accurate prediction. It would be best to consult demographic experts or data from organizations that track population trends for a more accurate prediction."}</w:t>
      </w:r>
    </w:p>
    <w:p>
      <w:r>
        <w:t>{"question": "Describe the purpose of the following computer algorithm - K-nearest Neighbor algorithm", "answer": "The purpose of the K-nearest Neighbor (KNN) algorithm is to classify new data points based on their similarity to known and labeled data points. It is a supervised machine learning algorithm that can be used to solve classification and regression problems. \n\nIn the case of a classification problem, the KNN algorithm works by finding the K-nearest labeled data points (or \"neighbors\") to the new, unlabeled data point. Then, it assigns the most common label among these K neighbors to the new data point. In a regression problem, the algorithm works similarly, but it calculates the average value of the target variable among the K nearest neighbors to predict the value for the new data point.\n\nThe distance between data points is calculated using a distance metric, such as Euclidean distance or Manhattan distance. The choice of K can impact the performance of the algorithm, where a small value of K can result in overfitting and a large value can result in underfitting. Hence, the selection of the right value of K is important for achieving good results. \n\nOne of the major advantages of the KNN algorithm is its simplicity and ease of implementation. Additionally, it can adapt to changes in the data, making it a good choice for applications where new data is constantly being added. However, it can be computationally expensive for large datasets since it requires calculating the distance between the new data point and all other labeled data points, and it may not work well with high dimensional data since the distances between data points become less meaningful in higher dimensions."}</w:t>
      </w:r>
    </w:p>
    <w:p>
      <w:r>
        <w:t>{"question": "Write a story about a man\u2019s high-stakes fight", "answer": "There once was a man named Jack, a skilled fighter known for his lightning-fast reflexes and unparalleled endurance. Jack had fought in many tournaments, but this one was different \u2013 the stakes were higher than ever. Jack was fighting to save his sister\u2019s life.\n\nJack\u2019s sister, Lucy, had fallen ill with a rare disease that had no known cure. The only hope for her was an experimental treatment that was highly expensive. Jack had tried everything to raise the necessary funds but to no avail. Then, he heard about a fighting tournament with a grand prize of enough money to pay for his sister\u2019s treatment.\n\nThe tournament was grueling; fighters from all over the world had come to compete. The fights were intense, and the stakes were high. Every move could mean the difference between victory and defeat. But Jack fought with a fierce determination, driven by the love for his sister and the desperation to save her.\n\nAs he advanced through the rounds, the crowd began to take note of his incredible skill and unwavering resolve. He had become the people's champion, the underdog they rooted for.\n\nThe night of the final fight had arrived, and the stadium was packed. The air was filled with excitement and tension. Jack\u2019s opponent was a formidable fighter, known for his brutal strength and deadly accuracy. But Jack was not afraid - he knew what was at stake.\n\nThe bell rang, and the fight began. The two fighters moved with lightning speed, exchanging blows and countering attacks. Jack was pushed to his limits, but he refused to back down. He could hear his sister\u2019s voice in his head, urging him to keep going.\n\nFinally, after what seemed like an eternity, the moment arrived. Jack saw an opening and seized it, delivering a powerful punch that knocked his opponent out cold. The stadium erupted into cheers, and Jack fell to his knees, overwhelmed by relief and joy.\n\nHe had done it - he had won the tournament and the grand prize. He had saved his sister\u2019s life. As he stood on the podium, receiving his prize, he knew that this fight had been the most important of his life. It was a fight for love, for family, and for hope - and it was a fight he would never forget."}</w:t>
      </w:r>
    </w:p>
    <w:p>
      <w:r>
        <w:t>{"question": "Evaluate the relevancy of this example - A restaurant in Paris", "answer": "I'm sorry, but you haven't provided enough context for me to evaluate the relevancy of the example. Could you please clarify what it is supposed to be relevant to?"}</w:t>
      </w:r>
    </w:p>
    <w:p>
      <w:r>
        <w:t>{"question": "Explain the characteristics of a polygon", "answer": "A polygon is a 2D geometric figure that is characterized by the following features:\n\n1. Straight lines: A polygon is made up of multiple straight lines, also known as edges or sides, that are connected to each other at specific points called vertices or corners.\n\n2. Closed shape: The lines that make up a polygon must connect to form a closed shape, meaning that the first and last points must meet to enclose an area.\n\n3. Coplanar: All the points of a polygon must lie in the same plane. In other words, a polygon must be a flat, 2D shape.\n\n4. Simple: A polygon is a simple shape, meaning that its sides do not intersect or cross each other, except at the end points, the vertices.\n\n5. Finite number of sides: A polygon has a finite number of sides, with at least three sides. The number of sides determines the type of the polygon, for example, a triangle has three sides, a square has four sides, and a hexagon has six sides.\n\n6. Regular or Irregular: A polygon can be regular or irregular. In a regular polygon, all sides are equal in length and all interior angles are equal in size. In an irregular polygon, the sides and angles may be of different sizes.\n\n7. Convex or Concave: A polygon can be classified as either convex or concave. In a convex polygon, all interior angles are less than 180 degrees, and no side is concave or bent inwards. In a concave polygon, at least one interior angle is greater than 180 degrees and at least one side is concave or bent inwards."}</w:t>
      </w:r>
    </w:p>
    <w:p>
      <w:r>
        <w:t>{"question": "Generate the names of three new restaurants", "answer": "1. Harvest and Hearth\n2. Spice and Sizzle\n3. The Green Fork."}</w:t>
      </w:r>
    </w:p>
    <w:p>
      <w:r>
        <w:t>{"question": "Generate a sentence about a fictional character.", "answer": "\"Jack, the courageous knight, bravely fought the fire-breathing dragon to protect the kingdom and rescue the princess.\""}</w:t>
      </w:r>
    </w:p>
    <w:p>
      <w:r>
        <w:t>{"question": "Summarize an article with title \"The Impact of Artificial Intelligence on Education\". - The title of the article", "answer": "According to the article, \"The Impact of Artificial Intelligence on Education,\" the incorporation of AI technology in education has greatly impacted various aspects of teaching and learning. The article highlights that AI has facilitated personalized learning, making it possible for educators to identify individual student's abilities and tailor instructions based on their unique needs. Besides, the article notes that AI has automated many administrative tasks such as grading, thus giving teachers more time to focus on teaching. Also, AI has provided a wealth of educational resources for students and has helped educators to create new methods of content delivery. Ultimately, AI in education has led to improved efficiency, enhanced accessibility to educational materials, and a better learning experience for students."}</w:t>
      </w:r>
    </w:p>
    <w:p>
      <w:r>
        <w:t>{"question": "Generate instructions for a person to make a chocolate cake.", "answer": "To make a delicious chocolate cake, you'll need the following ingredients:\n- 2 cups of all-purpose flour\n- 2 cups of sugar\n- 3/4 cup of unsweetened cocoa powder\n- 2 teaspoons of baking powder\n- 1 1/2 teaspoons of baking soda\n- 1 teaspoon of salt\n- 1 cup of milk\n- 1/2 cup of vegetable oil\n- 2 large eggs\n- 2 teaspoons of vanilla extract\n- 1 cup of boiling water\n\n1. Preheat your oven to 350 degrees Fahrenheit(175 degrees Celsius).\n2. Grease two 9-inch cake pans and dust them with cocoa powder.\n3. In a large bowl, combine the flour, sugar, cocoa powder, baking powder, baking soda, and salt. Mix it all together.\n4. Add the milk, vegetable oil, eggs, and vanilla extract to the dry mixture and beat until smooth and well mixed.\n5. Slowly pour in the boiling water and continue to mix on low speed until the batter is smooth.\n6. Divvy up the batter evenly between the two prepared pans.\n7. Bake for 30-35 minutes or until a toothpick or cake tester inserted into the center of the cake comes out clean.\n8. Let the cakes cool in the pan for 10 minutes before removing them and cooling them completely on a wire rack.\n9. Once cooled, frost and decorate the cake with your favorite frosting and toppings.\n10. Serve and enjoy your delicious homemade chocolate cake!"}</w:t>
      </w:r>
    </w:p>
    <w:p>
      <w:r>
        <w:t>{"question": "Write a sequence of characters that contain 8 characters and ends with \"z\".", "answer": "dklme1az"}</w:t>
      </w:r>
    </w:p>
    <w:p>
      <w:r>
        <w:t>{"question": "Describe the effects of artificial intelligence (AI) on the job market.", "answer": "The integration of Artificial Intelligence (AI) into the job market has brought both opportunities and challenges to various industries. This technology has the potential to drastically change the way work is done by automating tasks, enhancing productivity, and increasing efficiency.\n\nSome of the probable effects of AI on the job market include:\n\n1. Automation of jobs: AI systems are being used to automate repetitive or routine tasks, which means that jobs that consist of these types of tasks may eventually be carried out by machines, potentially leading to widespread job displacement.\n\n2. Creation of new jobs: AI will create demand for new jobs such as AI developers, researchers, and engineers. In addition, it is expected that AI will lead to the creation of new roles that don't currently exist.\n\n3. Change in the nature of work: The use of AI in the workplace will change the nature of work itself, with employees likely taking on more complex, strategic, and creative roles that complement the machine-driven tasks.\n\n4. Requirement for new skills: The rise of AI will place a demand for new skills and competencies such as data analysis and interpretation, AI systems development and management, among others.\n\nIn summary, the effects of AI on the job market are diverse and dynamic. While automation may lead to the replacement of some jobs, it's also likely to create new jobs, change the nature of work itself, and place demand for new skills. As such, it's important for employees to stay up to date with industry developments, be adaptable and embrace lifelong learning to remain competitive in the job market."}</w:t>
      </w:r>
    </w:p>
    <w:p>
      <w:r>
        <w:t>{"question": "For the following input, generate a science fiction story in less than 100 words. - A mysterious alien.", "answer": "Once upon a time, in a galaxy not too far away, a mysterious alien appeared on a remote human colony. It had a shimmering aura, and its voice was like music. At first, the colonists were afraid, but the alien soon proved to be a peaceful being. It came from a planet on the verge of destruction and was seeking refuge. The colonists rallied around their unexpected visitor, and with its advanced technology, they all worked together to build a new home. They learned a valuable lesson: sometimes the most extraordinary things can come from the least expected places."}</w:t>
      </w:r>
    </w:p>
    <w:p>
      <w:r>
        <w:t>{"question": "Generate a description of an imaginary city.", "answer": "Nestled between rolling hills and crystal-clear lakes lies Eldorado, a sprawling metropolis that seamlessly blends natural beauty with cutting-edge innovation. At the heart of this bustling city are towering skyscrapers made of shimmering glass and steel, housing world-renowned corporations and industries that drive the economy. Wide, tree-lined avenues converge in a central plaza where locals gather to enjoy art installations and street performances.\n\nBut despite its modernity, Eldorado hasn't lost its charm. In its sprawling markets, vendors sell everything from traditional crafts to the latest gadgets. The city's residential neighborhoods are vibrant and diverse, with colorful architecture and well-tended gardens. The citizens of Eldorado are friendly and welcoming, always ready to share the history and culture of their city with curious visitors.\n\nSurrounding the metropolis are lush parks and nature reserves, where adventurers can hike, bike, or simply soak up the beauty of the natural world. As the sun sets over the city, the nightlife comes alive, with trendy bars, world-class restaurants, and lively clubs offering endless entertainment options.\n\nIn Eldorado, the past and the present come together to create a city that is at once enchanting and exhilarating. Whether you're here for business or pleasure, this is a destination that has something for everyone."}</w:t>
      </w:r>
    </w:p>
    <w:p>
      <w:r>
        <w:t>{"question": "Generate a comically bad pun.", "answer": "\"Why don't scientists trust atoms? Because they make up everything!\""}</w:t>
      </w:r>
    </w:p>
    <w:p>
      <w:r>
        <w:t>{"question": "Devise a training program for executives to become more effective communicators.", "answer": "Effective communication is key to any organization\u2019s success, especially at the executive level where leaders must effectively communicate with their team, customers, investors and other stakeholders. As an AI assistant, I recommend the following training program for executives to improve their communication skills:\n\n1. Develop Active Listening Skills: Encourage executives to practice active listening by asking open-ended questions, focusing on the speaker, and avoiding interrupting. This will promote respect and ensure that the speaker feels heard.\n\n2. Enhance Emotional Intelligence: Understanding and managing one\u2019s emotions in addition to being sensitive to others\u2019 feelings can greatly improve communication. A training session dedicated to emotional intelligence can help executives develop empathy, self-awareness and self-regulation.\n\n3. Practice Public Speaking: Many executives find public speaking a challenging component of communication. Organize public speaking workshops, provide opportunities for practice, and give constructive feedback to help executives improve their delivery, reduce anxiety and become more engaging speakers.\n\n4. Improve Written Communication: Written communication can often be overlooked, but it is equally important as verbal communication. Workshops and exercises on writing techniques, tone and clarity can help executives craft more effective memos, emails, and other documents.\n\n5. Master Non-Verbal Communication: Body language, facial expressions, and gestures convey more than words. Training executives to be aware of their own non-verbal cues and to interpret others\u2019 can improve communication effectiveness.\n\n6. Communication across Cultures: In today\u2019s globalized world, it is essential for executives to be able to communicate effectively across cultures. Offer training on cultural differences, customs and etiquette, and language barriers.\n\n7. Role-play and Simulation Exercises: Practice makes perfect. Set up role-play and simulation exercises to practice real-life scenarios such as negotiations, presentations, team meetings and crisis communication. This will help executives apply communication techniques and identify areas for improvement.\n\nThrough this comprehensive training program, executives can develop the skills and techniques necessary to become more effective communicators, ensuring greater success for themselves and their organizations."}</w:t>
      </w:r>
    </w:p>
    <w:p>
      <w:r>
        <w:t>{"question": "Construct the code which outputs the following pattern. - *\n**\n***\n****", "answer": "To achieve the desired pattern, you can use a for loop to iterate through a range of values and use the `print` function to print out a string of `*` characters multiplied by the current integer value in the loop:\n\n```python\nfor i in range(1,5):\n    print(\"*\" * i)\n```\nThis code will output the desired pattern:\n```\n*\n**\n***\n****\n```"}</w:t>
      </w:r>
    </w:p>
    <w:p>
      <w:r>
        <w:t>{"question": "Come up with utilization metrics for measuring customer engagement", "answer": "There are several metrics that can be used to measure customer engagement and evaluate the level of interaction between the customers and the product or service:\n \n1. Active users: This can be measured by tracking the number of daily, weekly or monthly active users interacting with your service, app, or website.\n\n2. Session Duration: This metric helps in understanding how much time customers spend on your service or app, indicating their engagement levels.\n\n3. Pages/Screen Views per Session: A high number of page views or screen views per session indicate that users are interested in exploring and interacting with the application or website.\n\n4. Conversion Rate: The percentage of visitors completing desired actions on your website, such as filling out a form, or making a purchase, indicates customer engagement.\n\n5. Repeat Visitors: The number of user returning to use the product or service helps to understand the loyalty of the customers.\n\n6. Social media engagement: The amount of likes, shares, comments, and followers on social media indicates how actively users are engaging with your brand.\n\n7. Feedback and reviews: Customer feedback, ratings and reviews are direct indicators of engagement, as engaged customers are more likely to leave feedback.\n\n8. Retention rate: The rate at which customers return to your service, product or app over a specified period of time provides an insight into customer engagement and loyalty.\n\n9. Net Promoter Score (NPS): This is a measure of customer satisfaction and loyalty, and indicates how likely customers are to recommend your product or service to others.\n\n10. Customer lifetime value (CLV): This metric measures the total value a customer brings to a business over the duration of their relationship and helps in understanding overall engagement levels.\n\nEach business will have a unique way of measuring customer engagement depending on the goals, product or service. A combination of the above metrics can help to create a clear picture and accurately evaluate customer engagement."}</w:t>
      </w:r>
    </w:p>
    <w:p>
      <w:r>
        <w:t>{"question": "Explain the computational process of gradient descent with respect to linear regression", "answer": "Gradient descent is a popular optimization technique used in machine learning, including linear regression, to find the optimal values of the coefficients that minimize the cost function (error).\n\nIn linear regression, the goal is to find the line of best fit that represents the relationship between the independent and dependent variables. This is done by finding the coefficients (weights) that minimize the mean squared error (MSE), which measures the average squared difference between the predicted and actual values.\n\nThe gradient descent algorithm follows the negative gradient of the cost function, which represents the direction of the steepest descent, to find the local minimum. It can be thought of as iteratively adjusting the coefficients in a direction that reduces the error.\n\nThe process of gradient descent in linear regression can be summarized in these steps:\n\n1. Initialize the coefficients with random values\n2. Compute the predicted values using the current coefficients\n3. Compute the gradient of the cost function with respect to the coefficients\n4. Update the coefficients by subtracting the computed gradient multiplied by a learning rate\n5. Repeat steps 2-4 until convergence or until the maximum number of iterations has been reached\n\nDuring each iteration of the gradient descent algorithm, the coefficients are updated using the formula: \n  `new_coefficient = old_coefficient - learning_rate * gradient`\nwhere the learning rate is a hyperparameter that controls the step size of the update. The gradient is computed by taking the partial derivative of the cost function with respect to each coefficient.\n\nIt is important to choose an appropriate learning rate. If the learning rate is too small, the algorithm may take a long time to converge, but if it is too large, the algorithm may overshoot the minimum and fail to converge.\n\nIn conclusion, gradient descent is a powerful optimization technique that can be applied to linear regression to find the optimal values of the coefficients that minimize the cost function. By iteratively updating the coefficients, the algorithm adjusts the line of best fit to represent the relationship between the independent and dependent variables."}</w:t>
      </w:r>
    </w:p>
    <w:p>
      <w:r>
        <w:t>{"question": "Suggest some strategies for online customer engagement", "answer": "Here are several strategies for online customer engagement:\n\n1. Consistent and Relevant Content Creation: One of the most effective ways to keep your customers engaged is by consistently producing and sharing high-quality content with them. This includes creating blog posts, infographics, videos and sharing other industry-related news or trends.\n\n2. Personalization: Personalizing your customer's experience is key to keeping them engaged. Use data collected from customer activities to tailor promotions, offers and messages to their interests.\n\n3. Social Media Interaction: Social media is an effective tool for customer engagement. Interact with your customers by promptly responding to their comments, messages, and feedback while also sharing interesting posts and starting online conversations.\n\n4. Gamification: By incorporating gaming elements such as rewards, points, and competitions into your online activities, you can make your customers\u2019 experiences more engaging and fun.\n\n5. Loyalty Programs: Implementing loyalty programs that reward customers for their continued engagement is a great way to keep them coming back. Offer exclusive deals and discounts to customers who consistently engage with your brand.\n\n6. Live Chat: Providing live chat support to customers who visit your website is an effective engagement strategy. Being able to communicate with customers in real-time to answer their questions and concerns is a great way to build trust and improve their experience.\n\n7. Surveys and Polls: By asking your customers for their opinions and feedback through surveys and polls, you can show them that their input is valued, and use the information gathered to improve your products or services.\n\nIn conclusion, there are many different strategies you can use to engage with your customers online. The key is to find the strategies that work best for your business and audience, and consistently provide valuable experiences to keep them coming back."}</w:t>
      </w:r>
    </w:p>
    <w:p>
      <w:r>
        <w:t>{"question": "Create a code snippet to generate n-dimentional array.", "answer": "Here is a Python code snippet that prompts the user for the number of dimensions and size of the array, and then generates the n-dimensional array in NumPy:\n\n```python\nimport numpy as np\n\nn = int(input(\"Enter the number of dimensions: \"))\nsize = int(input(\"Enter the size of the array in each dimension: \"))\n\narray = np.zeros([size]*n)\nprint(f'{n}-dimensional array:')\nprint(array)\n```\n\nThis code creates an `n`-dimensional array using the `zeros` method from NumPy, with `size` elements in each dimension. The resulting array is printed to the console. You can verify the `shape` of the array to confirm that it gives the desired results:\n\n```python\nprint(array.shape)\n```"}</w:t>
      </w:r>
    </w:p>
    <w:p>
      <w:r>
        <w:t>{"question": "Write an API to find the next prime number", "answer": "Here is an example of a simple API in Python that takes an integer as input and returns the next prime number:\n\n```python\nfrom flask import Flask, jsonify\napp = Flask(__name__)\n\ndef is_prime(num):\n    if num &lt;= 1:\n        return False\n    for i in range(2, num):\n        if num % i == 0:\n            return False\n    return True\n\ndef get_next_prime(num):\n    next_prime = num + 1\n    while not is_prime(next_prime):\n        next_prime += 1\n    return next_prime\n\n@app.route('/nextprime/&lt;int:num&gt;', methods=['GET'])\ndef next_prime(num):\n    try:\n        next_prime = get_next_prime(num)\n        return jsonify({'next_prime': next_prime})\n    except ValueError:\n        return jsonify({'error': 'Invalid input, please enter an integer'})\n\nif __name__ == '__main__':\n    app.run()\n```\nThis API defines two functions `is_prime()` and `get_next_prime()` which are used to check if a number is prime and to find the next prime number respectively. The API utilizes the Flask web framework to create an endpoint '/nextprime/' that accepts an integer as input and returns the next prime number in JSON format. The API also includes error handling to return an error message in case the input is invalid."}</w:t>
      </w:r>
    </w:p>
    <w:p>
      <w:r>
        <w:t>{"question": "Explain the principle of Diophantine equations", "answer": "A Diophantine equation is an equation that seeks solutions only in the form of integers. The named of Diophantine equations is derived from the ancient Greek mathematician Diophantus of Alexandria, who made significant contributions to the study of these equations. \n\nThe fundamental principle behind Diophantine equations is that only whole number solutions (i.e. integers) are considered to be valid. As a result, these equations often have a finite number of solutions, unlike algebraic equations where the solutions may be infinite. \n\nThe most common type of Diophantine equation is the linear Diophantine equation which has the general form of ax + by = c, where a, b, and c are given integers, while x and y are the unknowns.\n\nOne of the most famous Diophantine equations is the Pythagorean equation, which states that in a right triangle, the square of the length of the hypotenuse is equal to the sum of the squares of the other two sides. In terms of a Diophantine equation, this can be written as x^2 + y^2 = z^2, where x, y, and z must be integers.\n\nSolving Diophantine equations often involves the use of number theory, and techniques such as modular arithmetic, continued fractions and the Euclidean algorithm. Diophantine equations can range from relatively simple to solve, to extremely complex, with some still remaining unsolved today."}</w:t>
      </w:r>
    </w:p>
    <w:p>
      <w:r>
        <w:t>{"question": "Devise a strategy to reduce the time needed for software packaging", "answer": "1. Automation: One of the best ways to reduce the time required for software packaging is to automate the process. By automating the steps involved in packaging and by using the tools and scripts, the packaging process can be significantly accelerated.\n\n2. Efficient Packaging Process: Review the existing packaging process to identify any bottlenecks and streamline the process. This can be done by breaking down the process into smaller sub-processes, and optimizing each of these individually.\n\n3. Up-to-date Tools: Ensure that the tools being used for packaging are up-to-date, and optimized for the task. This can significantly increase the speed of the process.\n\n4. Standardization: Standardize the packaging process by creating a set of guidelines and best practices. This can help reduce errors and inconsistencies, and also make the process more efficient.\n\n5. Continuous Integration: Use continuous integration techniques to automatically test and package the software whenever changes are made to the code. This can help to identify and fix issues early on, reducing the time required for packaging.\n\n6. Documentation: Maintain clear and concise documentation of the packaging process, including the tools and methods used. This can help to reduce the time required for training, and also serve as a reference for future improvements.\n\n7. Parallel Processing: Split the packaging process into multiple, parallel tasks that can be performed simultaneously on different machines or by different teams. This can significantly reduce the time required for packaging.\n\nOverall, by using a combination of these techniques and continuously reviewing and optimizing the process, the time required for software packaging can be significantly reduced."}</w:t>
      </w:r>
    </w:p>
    <w:p>
      <w:r>
        <w:t>{"question": "Describe an algorithm for calculating the maximum value of a given array", "answer": "To design an algorithm for calculating the maximum value of a given array, we would follow these steps:\n\n1. Set the maximum value to the first element of the array: We start by setting our max_value variable to the first element of the array. This is because as we traverse the array, we would keep on replacing this value with greater elements as we find them.\n\n2. Traverse the array: Next, we traverse the array starting from the second element. We compare each element against our max_value. If the current element is greater than max_value, then we replace the max_value with the current element.\n\n3. Iterate until the end: We continue traversing and comparing each element against our max_value until we reach the last element of the array.\n\n4. Return the maximum value: At the end of the loop, max_value will hold the maximum value in the array, so we return it.\n\nHere is what the algorithm would look like in a pseudo-code:\n\n```\nfunction max_value (arr): \n    max_value = arr[0]\n    for i=1 to length(arr)-1 do\n        if arr[i] &gt; max_value then\n            max_value = arr[i]\n    return max_value\n```\nThis algorithm runs in O(n) time complexity where n is the length of the array, as it needs to check each element of the array once to find the maximum value."}</w:t>
      </w:r>
    </w:p>
    <w:p>
      <w:r>
        <w:t>{"question": "Write a movie review of Avatar.", "answer": "The film Avatar, directed by James Cameron, is a visual masterpiece that transports its viewers to the stunning, lush and immersive world of Pandora. The story follows the journey of Jake Sully, a paraplegic war veteran, who joins a mission to extract a valuable mineral from Pandora, a moon inhabited by the indigenous Na'vi people. As he explores the world and interacts with the Na'vi, Jake discovers the beauty and fragility of their culture and begins to question his own motives and loyalties.\n\nThe film's use of special effects and computer-generated imagery is breathtaking and creates a truly immersive experience for the viewer. The vibrant colors, intricate details, and lifelike movements of the creatures and environment of Pandora are a true testament to the skill and dedication of the film's visual effects team.\n\nAside from the stunning visuals, the film also boasts a strong and thought-provoking storyline. The themes of environmentalism, imperialism, and the importance of cultural preservation and respect are woven seamlessly into the plot and provide a meaningful and powerful message.\n\nThe performances of the cast are also noteworthy. Sam Worthington, who plays Jake Sully, delivers a heartfelt and nuanced performance, effectively portraying Jake's internal struggle and transformation. Zoe Saldana's portrayal of Neytiri, a Na'vi warrior, is equally captivating, and she brings depth and emotion to the character.\n\nIn conclusion, Avatar is a visually stunning and emotionally engaging film that explores important themes and delivers a powerful message. It is a must-see for fans of science fiction and fantasy, and is a testament to the power of filmmaking to transport viewers to new and wondrous worlds."}</w:t>
      </w:r>
    </w:p>
    <w:p>
      <w:r>
        <w:t>{"question": "Generate a realistic answer given the following question. - Question: How long does it take to get to the moon?", "answer": "It takes about 3 days for a spacecraft to travel from Earth to the Moon. This duration may vary slightly depending on the specific trajectory and speed of the spacecraft."}</w:t>
      </w:r>
    </w:p>
    <w:p>
      <w:r>
        <w:t>{"question": "Create a 20-word poem based on the following nature scene. - dove perched on a tree branch in a meadow", "answer": "Dove atop meadow tree,\nBranches sway, perch appease.\nSoulful coo, serene surround,\nNature's grace, peace profound."}</w:t>
      </w:r>
    </w:p>
    <w:p>
      <w:r>
        <w:t>{"question": "Generate a list of 4 things people can do to reduce global warming.", "answer": "1. Reduce energy consumption: One of the most effective ways to reduce global warming is to reduce energy consumption. This can be done by using energy-efficient appliances, turning off lights when not in use, and insulating homes to reduce heating and cooling costs.\n\n2. Use public transportation: Instead of driving alone, people can use public transportation, carpool, bike or walk to reduce their carbon footprint. This not only reduces emissions, but also reduces traffic congestion and air pollution.\n\n3. Adopt a plant-based diet: Livestock farming contributes a significant amount of greenhouse gases to the atmosphere. By reducing meat consumption and adopting a plant-based diet, people can reduce their carbon footprint and improve their health.\n\n4. Support renewable energy: Renewable energy sources like wind, solar, and hydroelectric power can significantly reduce carbon emissions. People can support renewable energy by choosing an energy provider that uses renewable sources, installing solar panels on their homes, or supporting government policies that promote renewable energy."}</w:t>
      </w:r>
    </w:p>
    <w:p>
      <w:r>
        <w:t>{"question": "Generate two sentences that describe a person's physical features.", "answer": "1. The man had a chiseled jawline, piercing blue eyes and closely-cropped hair, giving him a rugged yet handsome appearance.\n2. She was of medium height and had long, curly hair that framed her delicate features, with a small nose and full lips that curved into a bright smile."}</w:t>
      </w:r>
    </w:p>
    <w:p>
      <w:r>
        <w:t>{"question": "Generate a headline based on the given topic and key words. - Topic: Travel \nKey Words: Explore, Adventure", "answer": "\"Explore the World: Unleash Your Sense of Adventure with Travel\""}</w:t>
      </w:r>
    </w:p>
    <w:p>
      <w:r>
        <w:t>{"question": "Given the following facts, create a brief biographical summary. - Facts: Maria is 25 years old, and recently graduated with a degree in computer science. She loves playing music and singing, and is looking for a job in a software engineering role.", "answer": "Maria is a computer science graduate who has just turned 25. She is a recent graduate and is deeply passionate about music and singing. As she is beginning her professional journey, Maria is seeking a job in software engineering, where she can put her education and skills to good use."}</w:t>
      </w:r>
    </w:p>
    <w:p>
      <w:r>
        <w:t>{"question": "Given the following facts, generate a list of 3 challenges someone might face when starting a new job. - Facts: The job is in a new industry, with a steep learning curve.", "answer": "1. Lack of knowledge about the industry: As the job is in a new industry, the individual may have a difficult time understanding and adapting to industry-specific terminology, processes, culture, and regulations.\n\n2. Difficulty learning new skills quickly: With a steep learning curve, the individual may face challenges quickly acquiring and retaining new knowledge, skills, and competencies necessary to perform well in their new job.\n\n3. Overwhelming amount of information: Starting a new job in a new industry with a steep learning curve may come with the challenge of managing and processing an overwhelming amount of information, which can lead to stress, anxiety and a feeling of inadequacy."}</w:t>
      </w:r>
    </w:p>
    <w:p>
      <w:r>
        <w:t>{"question": "Explain the concept of a \u2018Producer-Consumer Problem\u2019", "answer": "The producer-consumer problem is a classical example of a multi-process synchronization problem, where two or more processes share a common resource, in this case, a buffer or message queue. \n\nIn this problem, we have two types of processes: the producer and the consumer. The producer generates or produces data or items and puts them into the buffer, while the consumer takes the items from the buffer and consumes or processes them. The key challenge is to make sure that the producer does not place any items into the buffer if the buffer is full, and the consumer must not try to consume any items if the buffer is empty.\n\nThis problem can be solved using semaphores, mutexes, or monitors to achieve synchronization between the processes, and to ensure that the buffer's integrity is maintained. The concept of a producer-consumer problem is frequently used in various programming languages and operating systems to manage multi-process synchronization, inter-process communication, and thread management."}</w:t>
      </w:r>
    </w:p>
    <w:p>
      <w:r>
        <w:t>{"question": "Write a recipe for choco-strawberry cookies.", "answer": "Ingredients:\n- 2 cups all-purpose flour\n- 1 teaspoon baking powder\n- 1/4 teaspoon baking soda\n- 1/4 teaspoon salt\n- 3/4 cup unsalted butter, room temperature\n- 1 cup granulated sugar\n- 1 large egg\n- 1 teaspoon vanilla extract\n- 1/2 cup unsweetened cocoa powder\n- 3/4 cup fresh strawberries, hulled and diced\n- 1/2 cup semi-sweet chocolate chips\n\nInstructions:\n1. Preheat your oven to 350\u00b0F (180\u00b0C).\n2. Line two baking sheets with parchment paper.\n3. In a medium bowl, whisk together flour, baking powder, baking soda, and salt. Set aside.\n4. In a large bowl, beat the butter and sugar together until light and fluffy.\n5. Add in the egg and vanilla extract and beat until combined.\n6. Add in the cocoa powder and beat until well combined.\n7. Gradually add in the flour mixture and beat until just combined.\n8. Fold in the diced strawberries and chocolate chips.\n9. Using a medium cookie scoop, drop dough onto prepared baking sheets, spacing them about 2 inches apart.\n10. Flatten the cookies slightly with the back of a spoon.\n11. Bake for 12-15 minutes, or until cookies are set around the edges.\n12. Remove from oven and let cool on baking sheets for a few minutes before transferring to a wire rack to cool completely.\n13. Serve and enjoy your delicious choco-strawberry cookies!"}</w:t>
      </w:r>
    </w:p>
    <w:p>
      <w:r>
        <w:t>{"question": "Transform the following 3 sentences into one single sentence using the imperative form. - The snow is falling\nThe wind is blowing\nThe trees are shaking", "answer": "Go outside and witness the snow falling, wind blowing, and trees shaking."}</w:t>
      </w:r>
    </w:p>
    <w:p>
      <w:r>
        <w:t>{"question": "Rewrite the following prose poem into a haiku. - The sun paints a picture\nInto the morning sky, so\nThe birds can fly away", "answer": "Sun paints a canvas\nThe morning sky comes alive\nBirds can now take flight"}</w:t>
      </w:r>
    </w:p>
    <w:p>
      <w:r>
        <w:t>{"question": "Create a list of four characters and describe each one.", "answer": "1) Emma - Emma is a creative and ambitious young woman in her early twenties. She is passionate about art and design and has a keen eye for detail. With her warm personality and infectious smile, she can light up any room she walks into. Emma is also very independent and enjoys exploring new places and meeting new people.\n\n2) John - John is a hard-working and determined man in his thirties. He is a successful businessman who is very focused on his career. John is very analytical and always thinks things through before making a decision. Despite his busy work schedule, John always makes time for his family and friends and enjoys spending time with them.\n\n3) Ava - Ava is a kind and caring girl in her teenage years. She has a gentle nature and always puts others before herself. Ava is very responsible and mature for her age, and she is always willing to lend a helping hand. She has a natural talent for music and enjoys playing the piano in her free time.\n\n4) Henry - Henry is a charismatic and charming man in his fifties. He has a great sense of humor and is the life of the party. Henry is a retired engineer and enjoys spending his time traveling and trying new hobbies. He is also very active and enjoys playing sports and staying fit."}</w:t>
      </w:r>
    </w:p>
    <w:p>
      <w:r>
        <w:t>{"question": "Why does it rain?", "answer": "Rain is a part of the water cycle. When water on the Earth's surface (such as from oceans, lakes, or rivers) is heated by the sun, it evaporates and turns into water vapor. This water vapor rises into the air and cools as it goes up, eventually condensing into tiny droplets or ice crystals that gather and form clouds. When these clouds become heavy with water droplets or ice crystals, the tiny particles combine and fall from the cloud as rain. The rain then replenishes the water on the Earth's surface, and the cycle begins again."}</w:t>
      </w:r>
    </w:p>
    <w:p>
      <w:r>
        <w:t>{"question": "How can you set a reminder for yourself?", "answer": "As an AI, I do not have the capability to set reminders for myself. However, I can help you set up reminders on your device or through an application that supports reminder functionality.\n\nIf you are using a smartphone, you can use the built-in voice assistant, like Siri for Apple or Google Assistant for Android, to set a reminder. Simply say \"Hey Siri/OK Google, set a reminder for (time and date) to (task or event)\".\n\nAlternatively, you can use a reminder or notes app on your phone or computer to create a reminder. For example, on an iPhone, you can open the Reminders app, tap \"New Reminder\", enter the details, and set the date and time for when you want to be reminded.\n\nOn a computer, you can use a program like Microsoft Outlook or Google Calendar to create reminders. Open the program, navigate to the calendar or tasks section, and create a new event or task. Enter the details, set the time and date, and save the reminder.\n\nIn addition, there are many other reminder and to-do list apps available that you can download and use to set reminders, such as Todoist, Evernote, or Remember the Milk."}</w:t>
      </w:r>
    </w:p>
    <w:p>
      <w:r>
        <w:t>{"question": "Create a short story with the following words: - castle, secret, night, witch", "answer": "Once upon a time, there was a grand castle on the outskirts of a small village. It was said that the castle held many secrets, and at night, strange noises could be heard from deep within its walls. The villagers whispered about a witch who lived there, and many were afraid to venture too close.\n\nOne dark and stormy night, a young boy from the village decided to explore the castle. He was curious about the secrets it held and wanted to find out if the rumors about the witch were true. As he crept through the castle, he heard strange noises, and whispers seemed to be coming from the walls. Finally, he came to a hidden door in the depths of the castle.\n\nHe pushed open the door and found a small room filled with herbs, potions, and spell books. In the center of the room stood the witch. She was not the wicked creature the villagers believed her to be, but instead, she was kind and gentle. She revealed to the boy that she had been living in the castle for many years, studying her craft and using her magic to help those in need.\n\nThe boy was amazed by the witch's secret life and promised to keep her secrets safe. He visited her often, learning all about magic and the healing powers of nature. The castle was no longer a place of fear for the villagers, but instead, it was a place of wonder and magic, all thanks to the secret witch who lived within its walls."}</w:t>
      </w:r>
    </w:p>
    <w:p>
      <w:r>
        <w:t>{"question": "Write a \"how to\" guide for playing a specific board game. - The board game is called Cheating Charlie.", "answer": "Cheating Charlie is a fun board game that is full of strategy, chance, and excitement. In this game, players are competing to become the best cheater in the game, by taking advantage of every situation they can. Here is a step by step guide on how to play Cheating Charlie.\n\n1. Set up the game: To begin, place the game board in the center of the playing area. Each player should then choose a game piece and place it on the \u2018Start\u2019 space on the board. Shuffle the rest of the cards and place them face-down within reach of all players. \n\n2. Understand the objective: The goal of the game is to move around the board, collect as many cheat cards as possible, and be the first player to reach the end of the game board.\n\n3. Roll the dice: The first player to start will be the one to roll the dice. The player with the highest roll of the dice goes first, and play continues clockwise.\n\n4. Move your game piece: After rolling the dice, move your game piece the number of spaces indicated by the dice. Depending on which space a player lands on, they will have to perform a specific action. These actions include drawing a cheat card, losing a turn, moving forward or backward a certain number of spaces, or drawing an action card.\n\n5. Cheat cards: Cheat cards are what players are trying to collect throughout the game. These cards give players special abilities that allow them to bend the rules in their favor. These include skipping a turn, swapping spaces with another player, rolling the dice twice, and much more. Players can play cheat cards at any time during the game, but they can only play one cheat card per turn.\n\n6. Action cards: Action cards are similar to cheat cards, but they force players to perform specific actions instead of giving them a choice. These can include losing a turn, moving back a certain number of spaces, or drawing an extra cheat card. \n\n7. End of the game: The game is over when one player reaches the end of the game board. At this point, all players should count up their cheat cards. The player with the most cheat cards is the winner of the game.\n\nOverall, Cheating Charlie is a game that requires both luck and skill. It\u2019s all about taking risks, making strategic moves, and, most of all, having fun. So gather your friends or family, roll the dice, and see who can become the"}</w:t>
      </w:r>
    </w:p>
    <w:p>
      <w:r>
        <w:t>{"question": "Make up a proverb and provide an explanation for it.", "answer": "\"Small seeds grow into mighty trees.\" \n\nThis proverb emphasizes that even the tiniest beginnings can lead to significant outcomes with patience and nurturing. Just as a small seed with the right conditions of soil, water, and sunlight can grow into a mighty tree, small actions or ideas can develop into something great if given the proper attention and care. This proverb can apply to many aspects of life, from personal growth to building relationships and achieving goals."}</w:t>
      </w:r>
    </w:p>
    <w:p>
      <w:r>
        <w:t>{"question": "Determine the length of the side of a square given the area. - 24", "answer": "The length of the side of a square with an area of 24 square units is approximately 4.9 units. That's because the area of a square can be calculated as the length of one side squared (side x side), so if we take the square root of the area, we get the length of one side: side = \u221aarea. Therefore side = \u221a24 \u2248 4.9 units."}</w:t>
      </w:r>
    </w:p>
    <w:p>
      <w:r>
        <w:t>{"question": "How long does it take to boil an egg?", "answer": "It takes about 10-12 minutes to fully boil an egg. For a soft-boiled egg, it takes about 4-6 minutes depending on your preference. The timings can vary slightly depending on the size of the egg, the altitude, and the starting temperature of the water. Once the water reaches boiling point, reduce the heat to a simmer, and use a timer to keep track of the time. When the eggs are done, transfer them to a bowl of cold water to stop the cooking process and make them easier to peel."}</w:t>
      </w:r>
    </w:p>
    <w:p>
      <w:r>
        <w:t>{"question": "Rearrange the given sentence in the most efficient manner. - a heard cow of standing the", "answer": "I heard of the standing cow."}</w:t>
      </w:r>
    </w:p>
    <w:p>
      <w:r>
        <w:t>{"question": "Name two benefits of eating a balanced diet.", "answer": "1. Maintaining a healthy weight: Consuming a variety of nutrient-rich foods from all the food groups in appropriate portion sizes can help you meet your caloric needs without taking in excess energy that leads to weight gain. This can help you achieve and maintain a healthy weight.\n\n2. Disease prevention: Eating a balanced diet rich in fruits, vegetables, whole grains, lean protein and healthy fats can help reduce the risk of chronic diseases such as heart disease, type 2 diabetes, and certain types of cancer. These foods provide important nutrients and antioxidants that support the body's immune system and overall health."}</w:t>
      </w:r>
    </w:p>
    <w:p>
      <w:r>
        <w:t>{"question": "How does ocean acidification affect marine life?", "answer": "Ocean acidification refers to the decrease in the pH of the Earth's oceans due to the absorption of carbon dioxide (CO2) from the atmosphere. This acidification can have a profound impact on marine life and ecosystems.\n\nOne of the main impacts is on the ability of marine organisms, such as mollusks, crustaceans, and corals, to build their shells and skeletons. These organisms use calcium carbonate to build their shells, and the acidification of the ocean makes it more difficult for them to obtain the carbonate ions they need. This can lead to slower growth rates, weaker shells and, in extreme cases, death.\n\nThe effects of ocean acidification are not limited to shell-building organisms. Many species of fish and other marine animals rely on coral reefs for habitat and food, and the declining health of these reefs due to acidification can have a cascading effect on the entire ecosystem. Additionally, changes in ocean chemistry can have an impact on the behavior and physiology of many marine animals, including altering their reproductive processes, growth rates, and immune systems.\n\nOverall, ocean acidification is a significant threat to the health and diversity of marine life, and steps must be taken to reduce CO2 emissions in order to protect these fragile ecosystems."}</w:t>
      </w:r>
    </w:p>
    <w:p>
      <w:r>
        <w:t>{"question": "The sum of two numbers is 25 and their product is 126. What is the absolute value of the difference of the two numbers?", "answer": "We are given that x + y = 25 and xy = 126 for some numbers x and y. We note that \n (x-y)^2 = x^2 - 2xy + y^2\n = x^2 + 2xy + y^2 - 4xy\n = (x + y)^2 - 4xy\n = (25)^2 - 4* 126\n = 121.\n\nThus, we have (x - y)^2 = 121. Taking the square root of both sides, we have sqrt((x- y)^2) = |x - y| = 11."}</w:t>
      </w:r>
    </w:p>
    <w:p>
      <w:r>
        <w:t>{"question": "Describe a desert ecosystem.", "answer": "A desert ecosystem is a community of living and non-living things that exist in an arid environment. The most common feature of a desert is its dryness; annual rainfall is low and seasons of drought are common. In these harsh conditions, only specialized plants and animals can survive.\n\nDeserts can be found all over the world and the type of ecosystem can vary depending on the location, altitude, and temperature. Despite the hostile environment, deserts are far from lifeless. Typical plants in a desert ecosystem include cacti, yucca, agave, and various types of hardy shrubs and grasses. These plants have adapted to conserve water, with long roots that reach deep into the ground or shallow roots that spread far and wide to take advantage of brief rains.\n\nAnimals in the desert ecosystem have also adapted to the extreme conditions. Reptiles such as lizards, snakes, and tortoises are well-suited to the desert environment, as are insects, rodents, and small mammals. Larger mammals such as coyotes, bobcats, and mountain lions can also be found in some deserts. These animals have developed a variety of coping strategies, including burrowing to escape the heat, being active during cooler periods of the day or night, and conserving water through specialized body processes.\n\nThe desert ecosystem is fragile and can be easily disrupted by outside influence. Human activities such as mining, grazing, and development can upset the delicate balance of the ecosystem, leading to erosion, loss of habitat, and reduced biodiversity. It is important to protect these unique ecosystems for future generations to enjoy."}</w:t>
      </w:r>
    </w:p>
    <w:p>
      <w:r>
        <w:t>{"question": "How does the moon affect the tides?", "answer": "The moon affects the tides by its gravitational force pulling on the water in the Earth's oceans. The side of Earth facing the moon will experience a high tide because the moon's gravity pulls water towards it. At the same time, on the opposite side of Earth, another high tide occurs because the Earth is being pulled by gravity towards the moon, while the water lags behind, creating a bulge. These two bulges on opposite sides of the earth create two high tides per day. In contrast, the areas of Earth at a 90-degree angle to the moon will experience low tides, as the water is being pulled towards the high tides. This gravitational interaction between the moon and Earth causes the cyclical rise and fall of sea levels that we observe as tides."}</w:t>
      </w:r>
    </w:p>
    <w:p>
      <w:r>
        <w:t>{"question": "Is it a good idea to use a home equity loan to finance a vacation?", "answer": "Using a home equity loan to finance a vacation is generally not considered to be a good financial decision. A home equity loan uses the value of your home as collateral, meaning that if you are unable to repay the loan, you could potentially lose your home. Additionally, using a loan to finance a vacation means that you will be paying interest on the loan, which can add to the total cost of the vacation. It may be a wiser financial decision to save up for the vacation over time and pay for it outright, or look into other, less risky financing options."}</w:t>
      </w:r>
    </w:p>
    <w:p>
      <w:r>
        <w:t>{"question": "Write a review of the book \"The Hunger Games\".", "answer": "The Hunger Games by Suzanne Collins is a dystopian young adult novel that captures the reader's attention from the very beginning. Set in a world where the government exercises complete control over the citizens' lives, the story revolves around Katniss Everdeen, a teenage girl who volunteers to take part in the annual Hunger Games to save her younger sister from having to participate in the brutal event. \n\nThe Hunger Games is an intense competition where 24 children between the ages of 12-18 are selected to fight to the death in an arena, controlled by the Capitol. The book follows Katniss as she navigates through the challenges of the arena, alliances, and survival. The narrative is fast-paced, suspenseful, and at times, overwhelmingly emotional.\n\nCollins has built a rich and complex world, with intricately crafted characters that are relatable, and their actions and decisions drive the plot forward. The themes explored in the book, such as self-sacrifice, loyalty, love, and politics, are relevant and thought-provoking.\n\nOne of the highlights of the book is the character development of Katniss. Her journey from a stoic, reserved girl to a brave and compassionate survivor is inspiring. The bond she forms with her fellow tribute, Peeta Mellark, and the way they support and care for each other in the face of certain death is heartwarming.\n\nThe Hunger Games is a gripping and intense read that keeps you on the edge of your seat until the very end. It's a book that appeals to readers of all ages and has a powerful message about the strength of the human spirit and the will to survive against all odds. Highly recommended."}</w:t>
      </w:r>
    </w:p>
    <w:p>
      <w:r>
        <w:t>{"question": "Pick the correct sentence. - She gave us the wrong information. \n\nA) She gives us the wrong information\nB) She gave us the wrong informations", "answer": "She gave us the wrong information."}</w:t>
      </w:r>
    </w:p>
    <w:p>
      <w:r>
        <w:t>{"question": "What is a theme in the novel \"The Great Gatsby\"?", "answer": "One of the main themes in F. Scott Fitzgerald's novel \"The Great Gatsby\" is the concept of the American Dream. The novel explores the idea of the American Dream in the 1920s, a time of great economic prosperity and social mobility. The characters in the book strive for wealth, success, and love, but the pursuit of these goals often leads to corruption and disillusionment. The idea of the American Dream is presented as an illusion, unattainable for most people, and ultimately leading to tragedy."}</w:t>
      </w:r>
    </w:p>
    <w:p>
      <w:r>
        <w:t>{"question": "Given a non-empty array of integers nums, every element appears twice except for one. Find that single one.\nYou must implement a solution with a linear runtime complexity and use only constant extra space.", "answer": "One approach to solve this problem is using bitwise XOR operator. If we XOR all the elements in the array, all the duplicates will cancel out and the remaining element will be the one that appears only once. Here is the implementation in Python:\n\n```\ndef singleNumber(nums):\n    result = 0\n    for num in nums:\n        result ^= num\n    return result\n```\n\nThis solution has a linear runtime complexity of O(n) since we are iterating through the entire array. We are not using any extra space beyond the result variable, which makes it a constant space solution."}</w:t>
      </w:r>
    </w:p>
    <w:p>
      <w:r>
        <w:t>{"question": "Remove the third item from the list - [1, 2, 3, 4, 5]", "answer": "Removing the third item from the list results in the following: [1, 2, 4, 5]."}</w:t>
      </w:r>
    </w:p>
    <w:p>
      <w:r>
        <w:t>{"question": "Convert the word \"practice\" to past tense", "answer": "The past tense of the word \"practice\" is \"practiced.\""}</w:t>
      </w:r>
    </w:p>
    <w:p>
      <w:r>
        <w:t>{"question": "Create a sentence that compares cats and dogs.", "answer": "Although both cats and dogs are beloved domesticated pets, dogs generally require more attention and exercise, while cats are often more independent and low-maintenance."}</w:t>
      </w:r>
    </w:p>
    <w:p>
      <w:r>
        <w:t>{"question": "Rewrite the sentence to focus on palindromes. - Words that are the same when read forwards and backwards are called mirror words.", "answer": "Words that are the same when read forwards and backwards are referred to as palindromes."}</w:t>
      </w:r>
    </w:p>
    <w:p>
      <w:r>
        <w:t>{"question": "Finish the poem with a stanza of 8 lines. - A lonely heart with an empty dream\nTrapped in a place that isn't what it seems", "answer": "But in the darkness, a flicker of light\nA hope that will guide through the night\nA new journey waiting just ahead\nWith a path that can finally be tread\nA heart no longer lost or forlorn\nA dream with the chance to be reborn\nA life full of promise, love, and delight\nA future where everything is finally right."}</w:t>
      </w:r>
    </w:p>
    <w:p>
      <w:r>
        <w:t>{"question": "Suggest a metaphor for the term \"creativity\".", "answer": "One possible metaphor for creativity is that it is like a garden. Just as a garden requires fertile soil, sunlight, and water to grow beautiful plants and flowers, the mind requires nourishment, inspiration, and effort to cultivate original and imaginative ideas. The gardener must tend to the garden, sowing seeds, pruning, and weeding to help it flourish, just as a person must work at their creative pursuits to produce beautiful and meaningful art. The garden may have periods of growth and stagnancy, but with care and perseverance, it can bloom into something truly breathtaking. Similarly, the creative process may have its ebbs and flows, but with persistence and dedication, it can yield stunning and innovative results."}</w:t>
      </w:r>
    </w:p>
    <w:p>
      <w:r>
        <w:t>{"question": "Create a character sketch for a character named Jack using only three adjectives.", "answer": "Jack is adventurous: he loves to explore new places and take on exciting challenges. He is also charismatic: Jack has a magnetic personality that pulls others towards him, and he has a natural ability to lead and inspire. Lastly, Jack can be impulsive: he is not afraid to act quickly and take risks without fully thinking through the consequences."}</w:t>
      </w:r>
    </w:p>
    <w:p>
      <w:r>
        <w:t>{"question": "Infer the meaning of the following idiom and use it in a sentence. - Make a mountain out of a molehill", "answer": "The phrase \"make a mountain out of a molehill\" is an idiom which means to exaggerate or make a big fuss over a small or insignificant matter. \n\nExample in a sentence: \"I accidentally spilled a drop of coffee on her shirt, and she made a mountain out of a molehill, getting extremely upset despite it being an easily fixable issue.\""}</w:t>
      </w:r>
    </w:p>
    <w:p>
      <w:r>
        <w:t>{"question": "Generate two possible solutions for a given situation. - A patient wants to avoid an operation but still receive proper medical care.", "answer": "Solution 1: The patient can explore non-invasive treatment options that may help alleviate their condition without requiring surgery. These options could include physical therapy, medications, acupuncture, or chiropractic care, depending on the patient's specific health needs. Consulting with a reliable physician can help the patient understand their options and choose the most appropriate treatment plan.\n\nSolution 2: The patient can seek a second medical opinion and discuss their desire to avoid surgery. Another healthcare professional may have a different perspective on the situation and may suggest alternative treatments that may be equally effective in managing the patient's condition. It's possible that a combination of lifestyle changes, medications, and other therapies could help the patient improve without the need for an operation."}</w:t>
      </w:r>
    </w:p>
    <w:p>
      <w:r>
        <w:t>{"question": "Categorize the following words into different groups of three. - Credible, Phantom, Accolade", "answer": "- Credible: trustworthiness, reliable, believable\n- Phantom: ghost, apparition, spirit\n- Accolade: award, recognition, honor"}</w:t>
      </w:r>
    </w:p>
    <w:p>
      <w:r>
        <w:t>{"question": "Devise a plan to sort the items in the following list by color. - apple, strawberry, banana, peach", "answer": "1. Identify the colors of each fruit: Apple is red or green, strawberry is red, banana is yellow, and peach is orange.\n2. The list could be arranged in various orders of colors, depending on the user's preference.\n3. Choose a sorting method. For example, sort the colors in a spectrum order akin to a rainbow (red, orange, yellow, green, blue, indigo, violet).\n4. Apply the chosen sorting method to the list of fruits.\n5. The resultant list would be: strawberry, apple (assuming it is red), peach, and banana."}</w:t>
      </w:r>
    </w:p>
    <w:p>
      <w:r>
        <w:t>{"question": "Name a Harry Potter character.", "answer": "Hermione Granger"}</w:t>
      </w:r>
    </w:p>
    <w:p>
      <w:r>
        <w:t>{"question": "Explain how will a digital assistant help you on a daily basis.", "answer": "A digital assistant can help you on a daily basis in a multitude of ways. Some of the ways include:\n\n1. Organization: It can help you organize your life by keeping track of your schedule, appointments, and to-do lists. You can easily set reminders for important events or deadlines, so you never miss a task or an appointment.\n\n2. Time Management: With voice commands or text inputs, you can quickly add, change or check events, helping you be more efficient and avoid wasting time. \n\n3. Hands-free Control: The digital assistant allows for hands-free control of your devices, so you can easily play music, make phone calls, send messages or even control your smart home devices all without having to use your hands.\n\n4. Information: A digital assistant can help you find information quickly by answering questions, providing directions, or looking up facts. All the information you need is just a voice command away.\n\n5. Personalization: Over time, a digital assistant learns your habits and preferences, and can even make suggestions or recommendations that are tailored to your needs.\n\nOverall, a digital assistant is a valuable tool that can help you streamline your daily routine, stay organized, save time, and make your life easier and more convenient."}</w:t>
      </w:r>
    </w:p>
    <w:p>
      <w:r>
        <w:t>{"question": "Give an example of a country located in South America.", "answer": "One example of a country located in South America is Brazil."}</w:t>
      </w:r>
    </w:p>
    <w:p>
      <w:r>
        <w:t>{"question": "Summarize the battle between U.S. and British forces during the War of 1812.", "answer": "The War of 1812 was a conflict between the United States and Britain that lasted from 1812 to 1815. The war stemmed from several issues including trade restrictions imposed by Britain, the forced impressment of American sailors into the British navy, and British support of Native American tribes against American expansion.\n\nThe war was fought on several fronts, including land battles in the United States and Canada, and naval battles on the Great Lakes, the Atlantic Ocean, and the Gulf of Mexico. Some of the significant engagements included the Battles of Tippecanoe, Lake Erie, Bladensburg, Baltimore, and New Orleans.\n\nIn the end, the war resulted in a stalemate, with neither side achieving a decisive victory. The Treaty of Ghent, signed on December 24, 1814, ended the war, and effectively, returned everything back to the status quo. However, the war had a significant impact, as it helped to cement American independence and allowed the United States to continue its westward expansion."}</w:t>
      </w:r>
    </w:p>
    <w:p>
      <w:r>
        <w:t>{"question": "Give an example of a fruit that grows on a tree.", "answer": "One example of a fruit that grows on a tree is an apple."}</w:t>
      </w:r>
    </w:p>
    <w:p>
      <w:r>
        <w:t>{"question": "What is a common name for the species Felis silvestris catus?", "answer": "The common name for the species Felis silvestris catus is the domestic cat or simply cat."}</w:t>
      </w:r>
    </w:p>
    <w:p>
      <w:r>
        <w:t>{"question": "What is the maximum number of electrons that can occupy the third shell of an atom?", "answer": "The maximum number of electrons that can occupy the third shell (n=3) of an atom is 18. \n\nThis can be determined using the formula 2n\u00b2, where n is the principal quantum number or the energy level of the shell. For the third shell (n=3), the maximum number of electrons is calculated as 2 x 3\u00b2 = 18."}</w:t>
      </w:r>
    </w:p>
    <w:p>
      <w:r>
        <w:t>{"question": "How long does it take Earth to make one complete orbit around the Sun?", "answer": "It takes Earth approximately 365.24 days, or 1 year, to make one complete orbit around the Sun."}</w:t>
      </w:r>
    </w:p>
    <w:p>
      <w:r>
        <w:t>{"question": "Rewrite the following sentence to demonstrate an understanding of the homophone \u201ctheir.\u201d - They\u2019re dress was torn and dirty.", "answer": "Their dress was torn and dirty."}</w:t>
      </w:r>
    </w:p>
    <w:p>
      <w:r>
        <w:t>{"question": "Rewrite the following sentence to show a cause and effect relationship. - Rising temperatures are causing glaciers to melt.", "answer": "As a result of rising temperatures, glaciers are melting."}</w:t>
      </w:r>
    </w:p>
    <w:p>
      <w:r>
        <w:t>{"question": "Rewrite the following sentence to indicate the number of items or people. - Several people were in the store.", "answer": "There were numerous individuals present in the store."}</w:t>
      </w:r>
    </w:p>
    <w:p>
      <w:r>
        <w:t>{"question": "Generate a tweet about the latest development on COVID-19.", "answer": "\ud83d\udea8BREAKING NEWS: New research has shown progress in COVID-19 vaccine development, bringing hope to the world as we continue to fight the pandemic. Stay safe and adhere to health guidelines as we stay optimistic for what's ahead! \ud83d\udc89\ud83c\udf0d #COVID19 #VaccineUpdate."}</w:t>
      </w:r>
    </w:p>
    <w:p>
      <w:r>
        <w:t>{"question": "Change the word structure of the given sentence to create a more powerful sentence. - He had a difficult day at work.", "answer": "At work, he had a difficult day."}</w:t>
      </w:r>
    </w:p>
    <w:p>
      <w:r>
        <w:t>{"question": "Provide 3 pieces of advice for someone who is struggling to stay motivated in their studies.", "answer": "1. **Set achievable goals:** Breaking down large tasks into smaller, more manageable goals helps to give a clearer sense of progress - this can motivate you to keep going, as you'll be able to see tangible evidence of your efforts.\n\n2. **Reward yourself:** To help stay motivated, set up a system of rewards. It could be something small, like watching an episode of your favorite show after completing a reading assignment or enjoying your favorite snack after finishing a practice exam.\n\n3. **Find a study group or buddy:** Surrounding yourself with others who are also working towards similar academic goals can provide support and motivation. Knowing that you're not alone in your struggles and having others to share tips and resources with can be very helpful in keeping yourself on track."}</w:t>
      </w:r>
    </w:p>
    <w:p>
      <w:r>
        <w:t>{"question": "Generate a headline for an article discussing the relationship between plant-based diets and reduced cardiovascular risks.", "answer": "\"Going Green: Study Finds Plant-Based Diets Linked to Lower Cardiovascular Risks\""}</w:t>
      </w:r>
    </w:p>
    <w:p>
      <w:r>
        <w:t>{"question": "Rearrange the following list aphabetically. - Cake, Hat, Desk, Apple", "answer": "Apple, Cake, Desk, Hat."}</w:t>
      </w:r>
    </w:p>
    <w:p>
      <w:r>
        <w:t>{"question": "Categorize the following items as either technology, food or sport. - Laptop, Pizza, Tennis", "answer": "- Laptop: Technology\n- Pizza: Food\n- Tennis: Sport"}</w:t>
      </w:r>
    </w:p>
    <w:p>
      <w:r>
        <w:t>{"question": "Calculate the tax rate on a purchase of 100 USD.", "answer": "The sales tax rate varies depending on the state or location within the United States where the purchase is being made. Without knowing the specific location, it is not possible to accurately calculate the tax rate on a purchase of 100 USD."}</w:t>
      </w:r>
    </w:p>
    <w:p>
      <w:r>
        <w:t>{"question": "Add a sentence to the following sentence highlighting the importance of the action. - He opened the door.", "answer": "He opened the door, allowing fresh air to circulate and brighten up the room."}</w:t>
      </w:r>
    </w:p>
    <w:p>
      <w:r>
        <w:t>{"question": "Create an appropriate dialogue for a conversation between a customer and a store clerk about buying a new phone.", "answer": "Customer: Hi, I want to buy a new phone, but I'm not really sure which one. There are so many options!\n\nStore Clerk: I understand, it can be overwhelming. What kind of features are you looking for in a phone?\n\nCustomer: Well, I need a good camera, a lot of storage, and a long battery life.\n\nStore Clerk: Those are definitely important features. Based on your criteria, I would recommend the iPhone 12 or the Samsung Galaxy S21. Both of these phones have excellent cameras, a lot of storage space, and a long-lasting battery.\n\nCustomer: Hm, those sound good. Can you tell me more about the differences between the two?\n\nStore Clerk: Sure, one of the main differences is the operating system. The iPhone runs on iOS, while the Samsung runs on Android. Additionally, the Samsung has a slightly larger screen, but the iPhone has a better processor for faster performance.\n\nCustomer: Okay, great.  And, what about the price?\n\nStore Clerk: The iPhone 12 starts at $799, while the Samsung Galaxy S21 starts at $799 as well. However, we do offer financing options and trade-in deals to make the purchase more affordable.\n\nCustomer: I see, thanks for the information. I think I'll go with the iPhone 12.\n\nStore Clerk: Great choice! Let me grab one for you and we can get started with the setup process."}</w:t>
      </w:r>
    </w:p>
    <w:p>
      <w:r>
        <w:t>{"question": "Compare the following two famous people using a list of characteristics and provide the output in sentence form. - Person 1: Albert Einstein \nPerson 2: Stephen Hawking \nCharacteristics: Intelligence, education, impact on the world", "answer": "When comparing Albert Einstein and Stephen Hawking based on the characteristics of intelligence, education, and impact on the world, it is evident that both individuals were incredibly intelligent and made groundbreaking contributions to the field of theoretical physics. In terms of education, both Einstein and Hawking received an extensive education, with Einstein attending the Swiss Federal Polytechnic in Zurich and Hawking receiving his degree at University College, Oxford. Their impact on the world has been significant, with Einstein developing the theory of general relativity, which revolutionized our understanding of space and time, while Hawking's work on black holes, quantum mechanics, and the origins of the universe has had a profound impact on our understanding of the cosmos. Both individuals have left a lasting legacy in the world of science, and their contributions will continue to be studied and recognized for many years to come."}</w:t>
      </w:r>
    </w:p>
    <w:p>
      <w:r>
        <w:t>{"question": "Find the longest word in the following sentence and replace it with another adjective of similar meaning. - The mouse ran across the room.", "answer": "The mouse scurried across the room."}</w:t>
      </w:r>
    </w:p>
    <w:p>
      <w:r>
        <w:t>{"question": "Generate a single sentence summary given the following text. - A study conducted in 2020 shows that online education is becoming more and more popular for students. As students make the transition from traditional education to online courses, they gain more flexibility and access to innovative learning opportunities.", "answer": "A 2020 study found that online education is increasingly popular among students, providing more flexibility and innovative learning opportunities as they transition from traditional education."}</w:t>
      </w:r>
    </w:p>
    <w:p>
      <w:r>
        <w:t>{"question": "Given a set of product features, describe what benefits the customer might be able to receive. - Product features: lightweight, breathable fabric, moisture wicking", "answer": "A product with the features of lightweight, breathable fabric and moisture-wicking technology can offer a variety of benefits to customers. \n\nBeing lightweight, the product is easy to wear, pack, and carry around, providing convenience and maximizing mobility. \n\nBreathable fabric helps regulate body temperature, allowing air to flow through the material, keeping the customer cool and comfortable, especially during physical activities or warmer weather. \n\nThe moisture-wicking technology works by drawing sweat and moisture away from the skin and transferring it to the outer layer of the fabric, where it can evaporate quickly. This helps to keep the customer dry and comfortable during aerobic activities, reducing the likelihood of skin irritation or chafing.\n\nOverall, these features provide comfort, convenience, and coolness, enhancing the customer's overall experience during physical or outdoor activities."}</w:t>
      </w:r>
    </w:p>
    <w:p>
      <w:r>
        <w:t>{"question": "Rewrite the following sentence to reflect the same message but with more concise language. - He got off the bus when it reached its destination", "answer": "He disembarked when the bus arrived."}</w:t>
      </w:r>
    </w:p>
    <w:p>
      <w:r>
        <w:t>{"question": "Given a specific product, generate a unique selling point for the product that highlights its value. - Product: A cutting board set for the kitchen", "answer": "Introducing our premium cutting board set for the kitchen- uniquely designed for the modern chef. Each board features a durable surface, perfect for handling all your cutting needs, while also featuring specialized juice grooves to make meal prep cleaner and more efficient. With a variety of sizes included in the set, this cutting board collection is the essential addition to any kitchen, bringing both function and style to your daily routine."}</w:t>
      </w:r>
    </w:p>
    <w:p>
      <w:r>
        <w:t>{"question": "Add a specific real-world example to the sentence given and explain how it relates to the sentence. - The website had a lot of broken links.", "answer": "For example, if a user is visiting the local government's official website, they may encounter broken links while trying to access certain pages like tax forms, ordinances or utility bill payments. A broken link means that the webpage is no longer available or the URL has been changed without updating the hyperlink, causing it to direct the user to an error page. This can be frustrating for users, as they are unable to access the information or resources they need, and can reflect poorly on the organization responsible for maintaining the website. In this case, the many broken links on the government website may suggest that the site hasn't been updated regularly, which can decrease trust in the government's ability to provide up-to-date and accurate information."}</w:t>
      </w:r>
    </w:p>
    <w:p>
      <w:r>
        <w:t>{"question": "Given a list of fashion items, create an outfit suggestion. - Shirt, pants, belt, shoes", "answer": "One outfit suggestion could be a crisp white shirt tucked into beige chinos, accessorized with a brown leather belt and complemented by camel-colored brogues. This classic and timeless look is perfect for a smart-casual occasion."}</w:t>
      </w:r>
    </w:p>
    <w:p>
      <w:r>
        <w:t>{"question": "Given a set of keywords, generate a creative title for a blog post. - Keywords: marketing, social media", "answer": "\"The Ultimate Guide to Boosting Your Marketing Game through Social Media\""}</w:t>
      </w:r>
    </w:p>
    <w:p>
      <w:r>
        <w:t>{"question": "Find all of the adjectives in the following sentence and replace them with synonyms. - The large bird flew swiftly in the sky.", "answer": "The immense bird flew rapidly in the sky."}</w:t>
      </w:r>
    </w:p>
    <w:p>
      <w:r>
        <w:t>{"question": "Given a specific writing style, revise the following paragraph such that it reflects the style. - Writing style: APA \nParagraph: \nRecently, numerous studies have proven the efficacy of online learning to be equal or even more effective when compared to traditional learning methods. Ultimately, the widespread adoption of digital education presents an exciting opportunity for learners and teachers alike.", "answer": "Recent studies have provided evidence that online learning can be as effective or even more so than traditional learning methods (Smith, 2020; Jones, 2019). The broad acceptance of digital education represents a valuable opportunity for educators and students alike (Anderson, 2018)."}</w:t>
      </w:r>
    </w:p>
    <w:p>
      <w:r>
        <w:t>{"question": "Given a description of a company, generate a line that summarizes its core values. - Company description: An innovative technology company that strives to bring cutting-edge solutions to customers", "answer": "Core values: Innovation, customer satisfaction, and cutting-edge technology solutions."}</w:t>
      </w:r>
    </w:p>
    <w:p>
      <w:r>
        <w:t>{"question": "Rearrange the sentence to change its original meaning - The water was quickly frozen by the cold temperatures.", "answer": "By the cold temperatures, the water was quickly frozen."}</w:t>
      </w:r>
    </w:p>
    <w:p>
      <w:r>
        <w:t>{"question": "Using the text, create a poem of at least 10 lines - The sky was a deep blue, the horizon stretched endlessly, the stars twinkled against the night.", "answer": "The sky was a deep blue canvas,\nOn which nature painted the night,\nThe horizon stretched, endlessly vast,\nAs if holding secrets out of sight.\n\nThe stars twinkled above,\nAgainst the blackness of the night,\nWhispers of hope and love,\nGuiding us with their light.\n\nIn the quiet, the world seems to rest,\nAs we're lost in this endless beauty, blessed."}</w:t>
      </w:r>
    </w:p>
    <w:p>
      <w:r>
        <w:t>{"question": "Explain the central idea behind the lyrics for the song \"A Million Dreams\" - A million dreams are keeping me awake", "answer": "The central idea behind the lyrics of the song \"A Million Dreams\" is the power of imagination and hope. The line \"A million dreams are keeping me awake\" refers to the overwhelming excitement and yearning that comes from envisioning a brighter future for oneself. The lyrics suggest that the act of dreaming of achieving one's aspirations provides great motivation to overcome obstacles and work towards making those dreams a reality. Even in the darkest situations, the character finds solace through the dreams they have and their potential to transform everything around them. It celebrates the power of an individual\u2019s imagination in creating and shaping their own path in life."}</w:t>
      </w:r>
    </w:p>
    <w:p>
      <w:r>
        <w:t>{"question": "Analyze the use of metaphors in the following text - Her heart was a maelstrom, threatening to swallow her whole.", "answer": "The metaphor in the sentence compares the protagonist's heart to a maelstrom, which is a large and violent whirlpool. This comparison is used to convey the intense emotions and internal turmoil the protagonist is experiencing. The threatening nature of the maelstrom illustrates the overwhelming nature of these emotions, suggesting the protagonist is at risk of being consumed by them. The use of this metaphor effectively conveys the intensity of the protagonist's emotional state in a powerful and evocative way."}</w:t>
      </w:r>
    </w:p>
    <w:p>
      <w:r>
        <w:t>{"question": "Design a logo for an NGO committed to animal conservation. Describe it in great detail.", "answer": "The logo consists of a circular emblem with a dark green background. In the center, there is a silhouette of an elephant in light green color, standing tall with its trunk slightly raised. The elephant is surrounded by different species of animals, including a lion, an orangutan, a koala, and a whale, among others. The different animal silhouettes are in subtle shades of grey, forming a circle around the elephant. A bold, capitalized sans-serif font with the name of the NGO written in black is located below the emblem. The font size is larger than the emblem's size, giving focus to the organization's name. The logo's purpose is to capture the NGO's wide range of conservation efforts across different species, and the circle of animals indicates the comprehensive scope of their mission. The elephant is a symbol of wisdom, strength, and compassion for animals, which resonates with the organization's overarching goal."}</w:t>
      </w:r>
    </w:p>
    <w:p>
      <w:r>
        <w:t>{"question": "In 100 words or less, tell a story about the consequences of the choices people make", "answer": "Once, there were two friends who grew up with the same dreams, but as time passed they made different choices. One friend worked hard, stayed focused, and never gave up. The other didn't study, partied, and procrastinated. As years passed, the first friend achieved success, had a good job, and was financially stable. The other struggled to make ends meet and lived with regret. They met one day, and the first friend said, \"We were at the same starting line, but the choices we made led us to different paths.\" Every choice has a consequence; it's up to us to decide our fate."}</w:t>
      </w:r>
    </w:p>
    <w:p>
      <w:r>
        <w:t>{"question": "Replace the word \"angry\" to make the sentence more polite. - The customer was angry about his order.", "answer": "The customer was displeased with his order."}</w:t>
      </w:r>
    </w:p>
    <w:p>
      <w:r>
        <w:t>{"question": "Given head, the head of a linked list, determine if the linked list has a cycle in it.\n\nThere is a cycle in a linked list if there is some node in the list that can be reached again by continuously following the next pointer. Internally, pos is used to denote the index of the node that tail's next pointer is connected to. Note that pos is not passed as a parameter.\n\nReturn true if there is a cycle in the linked list. Otherwise, return false.", "answer": "One approach to detect the cycle in a linked list is Floyd's cycle-finding algorithm, also known as hare and tortoise algorithm. In this approach, two pointers, a slow pointer and a fast pointer, traverse the linked list. If the linked list contains a cycle, eventually, the fast pointer will catch up with the slow pointer.\n\nHere's the code for implementing Floyd's algorithm:\n\n```\nbool hasCycle(ListNode *head) {\n    if (head == nullptr || head-&gt;next == nullptr) {\n        return false;\n    }\n    ListNode* slow = head;\n    ListNode* fast = head-&gt;next;\n    while (slow != fast) {\n        if (fast == nullptr || fast-&gt;next == nullptr) {\n            return false;\n        }\n        slow = slow-&gt;next;\n        fast = fast-&gt;next-&gt;next;\n    }\n    return true;\n}\n```\n\nThe time complexity of this algorithm is O(n) and the space complexity is O(1), where n is the number of nodes in the linked list."}</w:t>
      </w:r>
    </w:p>
    <w:p>
      <w:r>
        <w:t>{"question": "Classify this sentence as either an example of Structuralism, Post-Structuralism, or Deconstruction. - Interpretation of a text should start by identifying its key words.", "answer": "The sentence \"Interpretation of a text should start by identifying its key words\" is an example of Structuralism."}</w:t>
      </w:r>
    </w:p>
    <w:p>
      <w:r>
        <w:t>{"question": "Rewrite the sentence to make the subject the object. - The workers protested for better pay.", "answer": "Better pay was protested for by the workers."}</w:t>
      </w:r>
    </w:p>
    <w:p>
      <w:r>
        <w:t>{"question": "Name two organizations that are involved in helping the homeless.", "answer": "Two organizations that are involved in helping the homeless are The National Coalition for the Homeless and The Salvation Army."}</w:t>
      </w:r>
    </w:p>
    <w:p>
      <w:r>
        <w:t>{"question": "Given the root of a binary tree, return the preorder traversal of its nodes' values. Write the solution in JavaScript - /**\n * Definition for a binary tree node.\n * function TreeNode(val, left, right) {\n *     this.val = (val===undefined ? 0 : val)\n *     this.left = (left===undefined ? null : left)\n *     this.right = (right===undefined ? null : right)\n * }\n */\n/**\n * @param {TreeNode} root\n * @return {number[]}\n */\nvar preorderTraversal = function(root) {\n    \n};", "answer": "You can solve this problem by implementing a recursive preorder traversal algorithm. Here's the JavaScript code to do that:\n\n```\nvar preorderTraversal = function(root) {\n    if (!root) {\n        return [];\n    }\n    let result = [root.val];\n    result = result.concat(preorderTraversal(root.left));\n    result = result.concat(preorderTraversal(root.right));\n    return result;\n};\n```\n\nThis code checks if the root exists and if not, returns an empty array. If the root exists, it creates an array with the root value as the first element. Then it calls itself recursively with the left child and right child of the root and concatenates the resulting arrays with the root value array. Finally, it returns the concatenated array."}</w:t>
      </w:r>
    </w:p>
    <w:p>
      <w:r>
        <w:t>{"question": "Read the text carefully and fill in the blanks with the correct answer. - The Earth's atmosphere is composed of 5 main layers: the troposphere, the stratosphere, the mesosphere, the thermosphere, and the ________.", "answer": "The Earth's atmosphere is composed of 5 main layers: the troposphere, the stratosphere, the mesosphere, the thermosphere, and the exosphere."}</w:t>
      </w:r>
    </w:p>
    <w:p>
      <w:r>
        <w:t>{"question": "Assign tags to following sentence based on the given tag categories. - Sentence: Mark's sister is a primary school teacher.\n\nTag Categories: Job - Teacher, Name \u2013 Mark", "answer": "Tags: \n- Job: Teacher\n- Name: Mark"}</w:t>
      </w:r>
    </w:p>
    <w:p>
      <w:r>
        <w:t>{"question": "Generate a list of activities that can be done at the park.", "answer": "1. Walking or jogging along the trails\n2. Playing Frisbee, catch, or other lawn games\n3. Having a picnic\n4. Birdwatching or nature observation\n5. Playing on the playground equipment\n6. Biking along the paths or trails\n7. Fishing in designated areas\n8. Playing sports like basketball, volleyball, or tennis on the park's courts or fields\n9. Renting a paddle boat or canoe on the lake\n10. Participating in fitness classes or outdoor workout routines."}</w:t>
      </w:r>
    </w:p>
    <w:p>
      <w:r>
        <w:t>{"question": "Explain the difference between natural and synthetic fibers.", "answer": "Natural fibers are those that come from living sources, such as plants or animals, and are made up of cellulosic or protein-based materials. For instance, cotton and flax come from plants while wool and silk come from animals. These fibers are naturally produced without any chemical inputs, thus they're biodegradable and can go back to nature when discarded.\n\nOn the other hand, synthetic fibers are man-made fibers that are produced using chemical processes. They are manufactured by extruding a polymer solution through spinnerets into the air, thus forming a filament. The polymer material is mainly derived from petroleum, coal, or natural gas. Examples of synthetic fibers include polyester, nylon, and acrylic. These fibers are resistant to biodegradation and can remain in the environment for an extremely long time after being discarded.\n\nIn summary, the main difference between natural and synthetic fibers is their sources of origin. Natural fibers come from natural sources while synthetic fibers are man-made and generally originate from chemicals derived from fossil fuels."}</w:t>
      </w:r>
    </w:p>
    <w:p>
      <w:r>
        <w:t>{"question": "Edit the following text to make sure that all words are in the plural form. - The party was just a bunch of kid.", "answer": "The party was just a bunch of kids."}</w:t>
      </w:r>
    </w:p>
    <w:p>
      <w:r>
        <w:t>{"question": "What are the three most famous national parks in the USA?", "answer": "The three most famous national parks in the USA are:\n\n1. Yellowstone National Park: Located in Wyoming, Montana, and Idaho, Yellowstone was the first national park in the world, established in 1872. It is well known for its geothermal features, including the famous Old Faithful geyser, as well as its diverse wildlife such as grizzly bears, wolves, and herds of bison and elk.\n\n2. Grand Canyon National Park: Located in Arizona, Grand Canyon National Park is famous for its awe-inspiring views of the vast, deep canyon carved by the Colorado River over millions of years. The park offers numerous opportunities for outdoor activities such as hiking, camping and river rafting.\n\n3. Yosemite National Park: Located in California, Yosemite National Park is known for its stunning glacier-carved valleys, breathtaking waterfalls, and giant sequoia trees. The park offers an abundance of outdoor activities such as hiking, camping, rock climbing, and wildlife watching."}</w:t>
      </w:r>
    </w:p>
    <w:p>
      <w:r>
        <w:t>{"question": "Create an original dialogue with two people introducing each other.", "answer": "Person 1: Hey there, I don't believe we've met. My name is John.\n\nPerson 2: Hi John, nice to meet you. I'm Sarah.\n\nPerson 1: Nice to meet you as well, Sarah. Where are you from?\n\nPerson 2: I'm originally from California, but I moved here a few years ago. How about you?\n\nPerson 1: I'm from New York, born and raised. I just moved here for work.\n\nPerson 2: That's awesome. What do you do for a living?\n\nPerson 1: I'm a software engineer. And you?\n\nPerson 2: I'm a teacher. I love working with kids.\n\nPerson 1: That's great. I've always admired people who have the patience to work with children.\n\nPerson 2: Thank you, it can be challenging at times, but it's also extremely rewarding.\n\nPerson 1: I can imagine. Well, it was nice meeting you Sarah.\n\nPerson 2: Likewise, John. Hope to see you around."}</w:t>
      </w:r>
    </w:p>
    <w:p>
      <w:r>
        <w:t>{"question": "Categorize the following words under the given categories. - Sleep, Sofa, Chair\n\nCategories: Furniture, Human Activity", "answer": "Furniture: Sofa, Chair\n\nHuman Activity: Sleep."}</w:t>
      </w:r>
    </w:p>
    <w:p>
      <w:r>
        <w:t>{"question": "Determine the probability that a random 4-digit number chosen from 0 to 9999 is divisible by 11.", "answer": "A number is divisible by 11 if the difference between the sum of its digits in the odd positions and the sum of its digits in the even positions is divisible by 11. For instance, 3526 is divisible by 11 since (3 + 6) - (5 + 2) = 11 - 7 = 4 which is not divisible by 11.\n\nThere is more than one way to approach this problem, but one simple method is to observe that for any such number abcd, we have abcd = 1000a + 100b + 10c + d, and so abcd mod 11 = d - c + b - a. Since a, b, c, d are all between 0 and 9, it follows that d - c + b - a is between -18 and 18. There are 39 total numbers in this range, four of which [0, 11, -11, -22 for (0, 0)], are divisible by 11. So there are 4 possible residue classes for any number that is divisible by 11.\n\nSince all numbers from 0 to 9999 inclusive are equally likely, it follows that the desired probability is 4/39."}</w:t>
      </w:r>
    </w:p>
    <w:p>
      <w:r>
        <w:t>{"question": "Reword this text using longer and more descriptive words. - The cat ran fast.", "answer": "The feline creature swiftly accelerated, dashing at a remarkable velocity."}</w:t>
      </w:r>
    </w:p>
    <w:p>
      <w:r>
        <w:t>{"question": "What would you do if your car breaks down on a highway?", "answer": "If your car breaks down on a highway, it is important to stay calm and follow these steps:\n\n1. Pull over to a safe spot: If possible, pull over to the side of the road, out of the way of traffic. Turn on your hazard lights to alert other drivers that your car is not moving.\n\n2. Call for roadside assistance: If you subscribed to a roadside assistance service, such as AAA or your car insurance policy, you can call them for help.\n\n3. Remain visible: If you need to exit your vehicle, make sure to do so from the passenger side, away from oncoming traffic. Once you're out of your car, stand off the roadway while you wait.\n\n4. Diagnose the problem: If you have basic mechanical knowledge, you can try to diagnose the problem. However, if you're not sure what's wrong, it's best to leave it to the professionals.\n\n5. Decide your next move: If your vehicle requires towing, make sure to have it towed to a trusted mechanic. In most cases, roadside assistance can provide you with a list of nearby tow companies and mechanics. Always keep in mind that safety is the top priority."}</w:t>
      </w:r>
    </w:p>
    <w:p>
      <w:r>
        <w:t>{"question": "Rank the following products from best to worst. - Samsung TV, Sony TV, LG TV", "answer": "I'm sorry, but I'm an AI language model and do not have the capability to rank products based on quality. Ratings for products such as Samsung TV, Sony TV, and LG TV are subjective and can vary based on an individual's personal preferences, experiences, and the specific model of the TVs being compared. You may want to check consumer review sites for opinions on the brands and their products."}</w:t>
      </w:r>
    </w:p>
    <w:p>
      <w:r>
        <w:t>{"question": "Describe the main characters of the novel. - The Adventures of Huckleberry Finn", "answer": "The Adventures of Huckleberry Finn is a novel by Mark Twain that follows the adventures of a young boy named Huckleberry Finn and his companion, Jim. Below are the descriptions of the main characters of the novel:\n\n1. Huckleberry Finn: The protagonist of the novel, Huck is a rebellious and independent boy. He is the son of the town drunk and has had a difficult upbringing. Despite his background, Huck has a strong moral compass and often grapples with right and wrong throughout the novel.\n\n2. Jim: A runaway slave who escapes with Huck on a raft down the Mississippi River. Jim is loyal, kind, and wise, and serves as a father figure to Huck. Throughout the novel, we see Jim's struggle for freedom, and his deep connection with Huck.\n\n3. Tom Sawyer: Huck's best friend, Tom is a character from another Mark Twain novel, The Adventures of Tom Sawyer. He is imaginative, mischievous, and loves adventures. Tom is a stark contrast to Huck and often represents the societal norms of the time.\n\n4. Pap Finn: Huck's father, Pap is an abusive alcoholic who tries to take Huck's money and control his life. Pap represents the neglectful and abusive nature of some adults.\n\n5. The Duke and the Dauphin: Two con artists who Huck and Jim meet on their journey. The Duke and the Dauphin are greedy characters who trick innocent people out of their money."}</w:t>
      </w:r>
    </w:p>
    <w:p>
      <w:r>
        <w:t>{"question": "Identify the causes of a given event. - The stock market crash of 1929", "answer": "The stock market crash of 1929, also known as the Great Crash, was a significant event that was caused by several underlying factors. Some of the causes include:\n\n1. Speculation and overconfidence: Many investors, lured by the apparent bull market, invested money they could not afford to lose on high-risk stocks, hoping to make a quick profit.\n\n2. Use of margin buying: In margin buying, individuals bought stocks with borrowed money. While this helped fuel the market growth, it also meant that if the market dropped, investors would not only lose their investment but also their borrowed money, exacerbating the downward spiral.\n\n3. Overproduction: As the booming economy resulted in increased production, companies overestimated future demand and overproduced. This led to a surplus of goods and a decrease in prices, resulting in reduced profits for businesses.\n\n4. Weaknesses in the banking system: The banking system during the 1920s was not as regulated as it is today, and many banks took speculative risks, which resulted in bank failures when the market crashed.\n\n5. Economic policies: Economic policies at the time, such as high tariffs on imports, reduced international trade and made it difficult for other countries to sell their goods in the US, eventually leading to a global economic downturn.\n\n6. Panic selling: As the market began to decline, many investors panicked and began selling off their stocks, resulting in a rapid drop in the market.\n\nIn summary, the stock market crash of 1929 was a result of a combination of factors, including speculation, overproduction, weaknesses in the banking system, and ill-informed economic policies. Once the market began to decline, panicked selling accelerated the crash."}</w:t>
      </w:r>
    </w:p>
    <w:p>
      <w:r>
        <w:t>{"question": "Paraphrase a given sentence. - I ate some pizza for dinner.", "answer": "For my evening meal, I consumed a portion of pizza."}</w:t>
      </w:r>
    </w:p>
    <w:p>
      <w:r>
        <w:t>{"question": "Rewrite a given sentence using different words. - He frolicked with the animals.", "answer": "He played joyfully with the creatures."}</w:t>
      </w:r>
    </w:p>
    <w:p>
      <w:r>
        <w:t>{"question": "Summarize the the History of China.", "answer": "The history of China dates back over 4,000 years. It saw the rise of major imperial dynasties, such as the Qin and Han, who united various regional states and established centralized rule over vast swathes of land. It experienced periods of both growth and turbulent change, witnessing several invasions, numerous rebellions and vast economic and cultural transformation. China's transition to Communism, foreign occupation, and the Cold War have also shaped its history. Today, China is one of the world's most influential countries, with a thriving economy and significant power in international affairs."}</w:t>
      </w:r>
    </w:p>
    <w:p>
      <w:r>
        <w:t>{"question": "Define a given term. - Monoculture", "answer": "Monoculture refers to the cultivation of a single species of crop, animal or plant in a particular piece of land or area. In agriculture, it involves the growing of a single type of crop year after year to the exclusion of all others, typically on a large scale. Monoculture often relies on extensive use of pesticides, fertilizers, and other industrial techniques to maximize yields, however it can make ecosystems more vulnerable to disease, insect pests, and environmental changes. Monoculture also applies to forestry, animal husbandry and aquaculture."}</w:t>
      </w:r>
    </w:p>
    <w:p>
      <w:r>
        <w:t>{"question": "Translate a text from a given language to English. - Hola", "answer": "Hello."}</w:t>
      </w:r>
    </w:p>
    <w:p>
      <w:r>
        <w:t>{"question": "Rationalize the denominator of 5/sqrt(125).", "answer": "Simplify the denominator first to obtain 5/sqrt(125) = 5/5sqrt(5) = 1/sqrt(5) = sqrt(5)/5."}</w:t>
      </w:r>
    </w:p>
    <w:p>
      <w:r>
        <w:t>{"question": "Translate \"Ce sera chaud\" into English.", "answer": "\"It will be hot.\""}</w:t>
      </w:r>
    </w:p>
    <w:p>
      <w:r>
        <w:t>{"question": "Edit this sentence so it is in the form of a questions. - I love ice cream.", "answer": "Do you love ice cream?"}</w:t>
      </w:r>
    </w:p>
    <w:p>
      <w:r>
        <w:t>{"question": "Tell me about the latest news.", "answer": "I'm an AI language model trained by OpenAI, and I don't have direct access to real-time news. However, you can get the latest news by visiting reputable news websites like CNN, BBC, Reuters, and others. Another way to stay informed is following trusted news organizations and journalists on social media platforms like Twitter or Facebook. You could also tune to a news station on TV or listen to a news radio station."}</w:t>
      </w:r>
    </w:p>
    <w:p>
      <w:r>
        <w:t>{"question": "Find the number of students in Maths 101.", "answer": "I'm sorry, but I don't have enough information to determine the number of students in Maths 101. Can you provide more context or details for me to help you better?"}</w:t>
      </w:r>
    </w:p>
    <w:p>
      <w:r>
        <w:t>{"question": "Identify the hypernym of \"altered state\".", "answer": "The hypernym of \"altered state\" is \"condition.\""}</w:t>
      </w:r>
    </w:p>
    <w:p>
      <w:r>
        <w:t>{"question": "Find the angle between the two hands of a clock at 11:07.", "answer": "The angle between the two hands of a clock at 11:07 can be calculated as follows:\n\nFirst, we determine the position of the hour and minute hands. The minute hand is at 7 minutes, which is 6 * 7 = 42 degrees from the 12. The hour hand is at 11 hours and 7 minutes, which is 330 (30 * 11) + (7 / 60) * 30 = 331.5 degrees from the 12.\n\nNext, we find the difference between the two angles. The difference is 331.5 degrees - 42 degrees = 289.5 degrees. Since a full circle is 360 degrees, the angle between the two hands is the smaller of the two possible angles, which is 360 degrees - 289.5 degrees = 70.5 degrees.\n\nTherefore, the angle between the two hands of a clock at 11:07 is 70.5 degrees."}</w:t>
      </w:r>
    </w:p>
    <w:p>
      <w:r>
        <w:t>{"question": "Describe the basic features of a computer operating system.", "answer": "A computer operating system (OS) is a collection of software that manages computer hardware resources and provides common services for computer programs. It acts as an interface between the user and the hardware, and controls the overall operation of a computer system. The basic features of an operating system include:\n\n1. Memory Management: Operating systems coordinate the use of memory by various applications, allocates and de-allocates memory blocks and uses paging and virtual memory to manage the memory available to applications.\n\n2. Process Management: The OS manages the creation, scheduling, suspension, resumption, and termination of processes, which are instances of a program executing code.\n\n3. File Management: The OS organizes and manages file storage, accesses and retrieves files, and protects them from unauthorized access.\n\n4. Input and Output Management: Operating systems are responsible for managing the input and output of data between the computer and peripherals such as keyboards and printers, as well as networking hardware.\n\n5. User Interface: This includes the graphical user interface (GUI) or command-line interface (CLI) through which users interact with the computer.\n\n6. Security: Operating systems provide features such as firewalls, authentication mechanisms, and encryption to protect data and systems from unauthorized access.\n\n7. Resource Allocation: The OS manages and allocates resources such as CPU time, main memory, and storage space to different applications, ensuring that each application receives the necessary resources.\n\nOverall, the operating system is a critical component of a computer system, providing the interface between the hardware, software, and user, and managing the computer's resources efficiently."}</w:t>
      </w:r>
    </w:p>
    <w:p>
      <w:r>
        <w:t>{"question": "Cite three examples of observations scientists use when studying the universe.", "answer": "1. Astronomical observations: Scientists use various types of telescopes to observe and study planets, stars, galaxies, and other celestial bodies in the universe. They also use tools like spectrographs to analyze the properties of light emitted by these objects, which can reveal their temperature, composition, and motion.\n\n2. Cosmic microwave background radiation: This is a form of electromagnetic radiation that fills the universe and is believed to be the residual heat left over from the Big Bang. Scientists study the cosmic microwave background radiation to learn about the early universe and its evolution.\n\n3. Gravitational waves: These are ripples in the fabric of space-time caused by the acceleration of massive objects, such as colliding black holes or neutron stars. Scientists use advanced instruments, like the Laser Interferometer Gravitational-Wave Observatory (LIGO), to detect these waves and study the behavior of gravity in the universe."}</w:t>
      </w:r>
    </w:p>
    <w:p>
      <w:r>
        <w:t>{"question": "Generate a customer satisfaction survey.", "answer": "Thank you for choosing our service! We value your opinion and would appreciate it if you could take a few minutes to complete this customer satisfaction survey. Your feedback will help us improve our services and enhance your experience in the future.\n\n1. On a scale of 1-5, how satisfied are you with the service you received? (1 being very dissatisfied and 5 being very satisfied)\n[ ] 1 [ ] 2 [ ] 3 [ ] 4 [ ] 5\n\n2. Was our service timely and efficient?\n[ ] Yes\n[ ] No\n\n3. Did our staff provide you with professional and friendly service?\n[ ] Yes\n[ ] No\n\n4. Was the service you received worth the price you paid?\n[ ] Yes\n[ ] No\n\n5. If you encountered any problems, were they resolved to your satisfaction?\n[ ] Yes\n[ ] No\n[ ] Not applicable\n\n6. Would you recommend our services to others?\n[ ] Yes\n[ ] No\n\n7. Do you have any suggestions for how we can improve our services?\n\nThank you for taking the time to complete this survey. Your feedback is important to us and will help us continue to provide high-quality service to our customers."}</w:t>
      </w:r>
    </w:p>
    <w:p>
      <w:r>
        <w:t>{"question": "Generate a metaphor that can be used to describe a sunset", "answer": "Watching a sunset is like watching a magnificent artist painting the sky with a blaze of fiery colors, only to slowly wash them all away, leaving a canvas of darkness for the moon and stars to take over."}</w:t>
      </w:r>
    </w:p>
    <w:p>
      <w:r>
        <w:t>{"question": "Explain the concept of 'free will' in 2-3 sentences", "answer": "Free will refers to the concept that humans have the ability to make choices based on their own desires and values, and are not solely subject to external factors or determined by fate. In other words, individuals have the power to govern their own actions and decisions, and are accountable for the consequences of those choices. It is an important topic in philosophy, theology, and ethics, with opinions on its existence and implications varying widely."}</w:t>
      </w:r>
    </w:p>
    <w:p>
      <w:r>
        <w:t>{"question": "Given an article about the pandemic, quantify the impact - The COVID-19 pandemic has had a devastating impact on people's lives all over the world, disrupting health care systems, economies and everyday life.", "answer": "The exact numerical impact of the COVID-19 pandemic varies from country to country and changes over time as the situation evolves. However, globally, as of August 2021, according to World Health Organization data, COVID-19 has resulted in over 200 million confirmed cases and more than 4.2 million deaths. From an economic standpoint, the International Monetary Fund reported that the global economy shrank by 3.5% in 2020, the largest contraction since the Great Depression. Additionally, the pandemic has had a profound impact on people's mental and emotional well-being, with many experiencing increased stress, anxiety, and depression. BetterLifeIndex collected data from 38 countries, which shows that on average life satisfaction decreased by 13% in 2020. This demonstrates the widespread and multi-faceted impact of the COVID-19 pandemic on individuals and societies."}</w:t>
      </w:r>
    </w:p>
    <w:p>
      <w:r>
        <w:t>{"question": "Generate 5 pieces of advice to stay safe during the pandemic", "answer": "1. Wear a mask in public: Make sure to wear a mask when you are in public places, especially when social distancing is hard to maintain. This can help to prevent the airborne transmission of the virus.\n\n2. Practice social distancing: Keep at least 6 feet between yourself and others while in public places. Avoid close contact, especially with people who are sick.\n\n3. Wash your hands frequently: Be sure to wash your hands often and for at least 20 seconds with soap and warm water. If soap and water aren\u2019t available, use an alcohol-based hand sanitizer.\n\n4. Avoid touching your face: Avoid touching your eyes, nose, and mouth, as this is one of the ways that the virus can enter your body.\n\n5. Stay home if you feel sick: If you\u2019re feeling unwell or experiencing any symptoms, stay home and avoid contact with others. Contact your healthcare provider for advice and to arrange for COVID-19 testing if necessary."}</w:t>
      </w:r>
    </w:p>
    <w:p>
      <w:r>
        <w:t>{"question": "Name a country that has the longest coastline", "answer": "Canada has the longest coastline of any country in the world, with a total length of 202,080 kilometers."}</w:t>
      </w:r>
    </w:p>
    <w:p>
      <w:r>
        <w:t>{"question": "Given a paragraph, detect any biased views - Riding a motorcycle is a thrilling experience that everyone should try once in their lifetime. It is a great way to explore the open roads, enjoy the outdoors, and make friends with fellow motorcycle riders.", "answer": "The paragraph exhibits a biased view that riding a motorcycle is a universally enjoyable activity for everyone. The statement does not consider the fact that not everyone may be interested in trying motorcycles, due to various reasons such as safety, age, health, and personal preferences. Additionally, the claim that it is the only way to explore open roads, enjoy the outdoors, and make friends is also biased since there are numerous other ways to do these things."}</w:t>
      </w:r>
    </w:p>
    <w:p>
      <w:r>
        <w:t>{"question": "Find 3 verbs that can replace the word 'said'", "answer": "1) Exclaimed \n2) Whispered \n3) Mentioned"}</w:t>
      </w:r>
    </w:p>
    <w:p>
      <w:r>
        <w:t>{"question": "Given a sentence, remove any redundancies - Despite the fact that many people are now conscious of the environmental destruction caused by plastic waste, many continue to throw away plastic packaging without recycling.", "answer": "Although many people are aware of the environmental harm caused by plastic waste, many still discard plastic packaging without recycling."}</w:t>
      </w:r>
    </w:p>
    <w:p>
      <w:r>
        <w:t>{"question": "Write a poem that speaks of loneliness", "answer": "Loneliness lingers like a fog,\nHeavy on the heart and mind,\nA constant companion on a journey,\nWith no end or relief to find.\n\nIt wraps around like a shroud,\nSuffocating in its embrace,\nA silent thief that steals joy,\nLeaving emptiness in its place. \n\nSurrounded by people, yet still alone,\nA void that cannot be filled,\nLonging for connection,\nFor a heart that is fulfilled.\n\nSome say it's just a feeling,\nThat time will make it fade,\nBut for those in depths of loneliness,\nIt's a never-ending shade. \n\nSo if you see someone hurting,\nLost in their solitude,\nReach out with warmth and kindness,\nAnd share a moment of true gratitude.\n\nFor loneliness is not a choice,\nBut togetherness is a cure,\nAnd a simple act of kindness,\nCan make a heart feel pure."}</w:t>
      </w:r>
    </w:p>
    <w:p>
      <w:r>
        <w:t>{"question": "Design an interactive website form for user registration.", "answer": "Here is an overview of how an interactive website form for user registration could be designed:\n\n1. Header and welcome message: Begin by introducing your website and welcoming the user. This is important to establish a good rapport with the user and generate more interest in the site. An example of a header and welcome message can be \"Welcome to XYZ- the ultimate shopping experience\".\n\n2. Input fields for personal information: The form should include fields for the user's name, email address, and password with appropriate labels. It's important to mark required fields with an asterisk for clarity. It's also helpful to include a confirmation field for the password to prevent errors.\n\n3. Opt-in for newsletter or updates: Including a checkbox for users to opt-in to receive newsletters or updates from the website is a great way to engage with them and keep them updated about the site.\n\n4. Captcha validation: To prevent spam or bot registrations, you can add a captcha validation field. This is important for ensuring that only genuine users are able to register.\n\n5. Submit button: A prominent \"Submit\" or \"Register\" button should be included, so users can easily submit their form.\n\n6. Terms and Conditions: Clearly displayed terms and conditions, along with a checkbox for users to agree to them, is important for transparency and legal reasons.\n\n7. Success message: Once the form is submitted successfully, a success message should be displayed that confirms the user's account has been created and provides further instructions or next steps.\n\nThis interactive website form, with its clear labels and instructions, will make the user registration process easier and more engaging. It's important to keep the design simple yet functional to provide a seamless registration experience."}</w:t>
      </w:r>
    </w:p>
    <w:p>
      <w:r>
        <w:t>{"question": "Create a quiz to reflect the properties of circle", "answer": "Properties of a Circle Quiz\n\n1. What is the distance from the center of the circle to any point on the circle called?\na) Diameter\nb) Radius\nc) Circumference\nd) Chord\n\n2. What term refers to a line segment that passes through the center of the circle and whose endpoints lie on the circle?\na) Radius\nb) Diameter\nc) Chord\nd) Arc\n\n3. How many radii are equal to one diameter of a circle?\na) 1\nb) 2\nc) 3\nd) 4\n\n4. What do we call the measure of the distance around the circle?\na) Diameter\nb) Radius\nc) Chord\nd) Circumference\n\n5. A line that touches the circle at exactly one point is called:\na) Secant\nb) Chord\nc) Tangent\nd) Diameter\n\n6. How many degrees are in the total central angle of a circle?\na) 90\nb) 180\nc) 270\nd) 360\n\n7. A chord that passes through the center of a circle is also known as its:\na) Radius\nb) Tangent\nc) Diameter\nd) Arc\n\n8. An arc of a circle is:\na) A straight line passing through the center of the circle\nb) The distance around the circle\nc) The distance from the center to any point on the circle\nd) Any part of the circle that is not a complete circle.\n\nAnswer Key:\n1. b\n2. b\n3. b \n4. d\n5. c\n6. d\n7. c\n8. d."}</w:t>
      </w:r>
    </w:p>
    <w:p>
      <w:r>
        <w:t>{"question": "Create a software program to simulate a carnival ride", "answer": "Here is a basic outline of a carnival ride simulation program:\n\n1. Define the Interface and Graphics: Create the user interface for the carnival ride simulation, which may include 3D graphics to provide a realistic visual experience. Set up the controls that allow the user to interact with the simulation, such as starting and stopping the ride or adjusting its speed.\n\n2. Build the Physics Engine: Implement a physics engine to accurately simulate the motion of the carnival ride. The engine will need to track the movement of the ride cars as they accelerate, decelerate, turn, and move along the ride's track, and apply the appropriate forces to ensure a realistic simulation.\n\n3. Set up the Ride Logic: Build the logic that controls the ride's behaviour. This could include programming the ride to follow a specific sequence of movements, or respond to user input in real-time. In either case, the ride logic should ensure the safety and comfort of the virtual riders.\n\n4. Add Sound Effects and Music: To enhance the realism of the simulation, add appropriate sound effects and music to the program. These could include the clanking of the ride cars, the sound of the carnival atmosphere, or a musical soundtrack that changes as the ride progresses.\n\n5. Test and Debug: As with any software program, it's important to test and debug the carnival ride simulation to ensure it's functioning correctly. Verify that the physics engine is behaving as expected, the graphics are smooth and realistic, and the controls are responsive to user input.\n\nOverall, the key to creating a successful carnival ride simulation is to balance the realism of the motion, visuals, and sound with the interactivity of the virtual environment. By following these general steps, it's possible to create an engaging simulation that immerses the user in the fun and excitement of a carnival ride."}</w:t>
      </w:r>
    </w:p>
    <w:p>
      <w:r>
        <w:t>{"question": "Write a paragraph describing the painting Monet's \"Impression, Sunrise\"", "answer": "\"Impression, Sunrise\" is a painting by Claude Monet, the father of Impressionism, created in 1872. The painting depicts the harbor of Le Havre, France, and captures a fleeting moment at dawn. The focal point of the painting is the orange sun, which is partially obscured by a light mist that has settled over the harbor. The sun casts a crimson glow over the water, while the boats in the foreground are mere silhouettes and the buildings in the background are almost indiscernible. The brush strokes are loose and free, giving the painting a spontaneous, dreamlike quality that perfectly embodies the Impressionist movement."}</w:t>
      </w:r>
    </w:p>
    <w:p>
      <w:r>
        <w:t>{"question": "Append the following sentence to make the following statement true - She painted the door", "answer": "She painted the door a vibrant shade of red."}</w:t>
      </w:r>
    </w:p>
    <w:p>
      <w:r>
        <w:t>{"question": "Create a computer program to play a game of tic-tac-toe", "answer": "Here is one possible implementation of a tic-tac-toe game in Python:\n\n```python\nimport random\n\ndef print_board(board):\n    '''Function to print the Tic-tac-toe board'''\n    for i in range(3):\n        for j in range(3):\n            print(board[i][j], end = \" | \")\n        print()\n\ndef check_win(board):\n    '''Function to check if the game has ended in a win'''\n    # check rows\n    for i in range(3):\n        if board[i][0] == board[i][1] == board[i][2] and board[i][0] != \" \":\n            return True\n    # check columns\n    for i in range(3):\n        if board[0][i] == board[1][i] == board[2][i] and board[0][i] != \" \":\n            return True\n    # check diagonals\n    if board[0][0] == board[1][1] == board[2][2] and board[0][0] != \" \":\n        return True\n    if board[0][2] == board[1][1] == board[2][0] and board[0][2] != \" \":\n        return True\n    return False\n\ndef make_move(board, player):\n    '''Function to make a move for the player'''\n    if player == \"human\":\n        x = int(input(\"Enter x coordinate: \"))\n        y = int(input(\"Enter y coordinate: \"))\n        while board[x][y] != \" \":\n            print(\"Invalid move! Try again.\")\n            x = int(input(\"Enter x coordinate: \"))\n            y = int(input(\"Enter y coordinate: \"))\n        board[x][y] = \"X\"\n    else:\n        x, y = random.randint(0, 2), random.randint(0, 2)\n        while board[x][y] != \" \":\n            x, y = random.randint(0, 2), random.randint(0, 2)\n        board[x][y] = \"O\"\n\ndef play_game():\n    '''Function to play the Tic-tac-toe game'''\n    board = [[\" \" for i in range(3)] for j in range(3)]\n    print_board(board)\n    while True:\n        print(\"Human's turn\")\n        make_move(board, \"human\")\n        print_board(board)"}</w:t>
      </w:r>
    </w:p>
    <w:p>
      <w:r>
        <w:t>{"question": "What is the main purpose behind the formation of the United Nations?", "answer": "The main purpose behind the formation of the United Nations (UN) is to maintain international peace and security, and to promote cooperation and collaboration among nations in solving global issues. The organization was established after the end of World War II, with the aim of preventing another such conflict from happening. The UN Charter, its founding document, outlines its objectives as achieving international cooperation in solving international problems of an economic, social, cultural, or humanitarian nature, promoting respect for human rights, and serving as a center for harmonizing the actions of nations. So, the UN seeks to provide a platform for dialogue and peaceful dispute resolution, and to work towards the sustainable development of all the world's nations."}</w:t>
      </w:r>
    </w:p>
    <w:p>
      <w:r>
        <w:t>{"question": "Generate a sentence that describes popcorn", "answer": "Popcorn is a light and delicious snack made of heated corn kernels that pop and expand when heated, offering a delightful crunch and a satisfying, buttery flavor."}</w:t>
      </w:r>
    </w:p>
    <w:p>
      <w:r>
        <w:t>{"question": "Write a query to find the cheapest flights from London to Rome. - London to Rome", "answer": "Here is a SQL query that can be used to find the cheapest flights from London to Rome:\n\n```\nSELECT * FROM flights \nWHERE departure_city = 'London' \nAND arrival_city = 'Rome' \nORDER BY price ASC \nLIMIT 1;\n```\n\nThis query assumes that there is a flights table with relevant flight information including departure city, arrival city, and price. The query filters flights from the departure city \"London\" and arrival city \"Rome\" before ordering the results by price in ascending order to show the cheapest flight first. The \"LIMIT 1\" statement ensures only one result is returned - the cheapest flight available."}</w:t>
      </w:r>
    </w:p>
    <w:p>
      <w:r>
        <w:t>{"question": "Write an argumentative essay about why climate change is an urgent issue.", "answer": "Climate change is the most pressing issue of our time. It is an undeniable fact that climate change is happening and that it is largely caused by human action. It is one of the greatest threats to global stability, and urgent action must be taken in order to mitigate the effects of this phenomenon. This essay argues that climate change is an urgent issue that demands attention from all sectors of society.\n\nFirst and foremost, climate change is causing a devastating impact on the world as we know it. The phenomenon causes more severe weather patterns, including stronger storms, longer droughts, more frequent wildfires, and unpredictable precipitation patterns. This, in turn, causes harm to ecosystems, rendering some species endangered, reducing biodiversity, damaging habitats, and impairing the Earth\u2019s ability to support life. One may argue that these changes are natural, and that Earth has gone through this and recovered before. However, the difference now is that the rate of change is far greater than anything Earth has experienced before, and humans are partly responsible for this acceleration. \n\nMoreover, climate change harms human society in a number of ways. The impact of weather patterns is taking its toll on people's lives and livelihoods, particularly those of the most vulnerable communities. As sea levels rise, coastal cities risk being flooded and uninhabitable. Droughts cause food shortages and sometimes famine. Poor air quality gravely affects people's health. The evidence supporting these statements is overwhelming, demonstrating that climate change is not a hypothetical problem, but a concrete one that is already impacting the lives of many people.\n\nFurthermore, this is a problem that will only continue to worsen if left unchecked. Climate change is not a static phenomenon; if emissions continue to be released at their current rate, the world will continue to get warmer, and the consequences will become increasingly pronounced. This underscores the urgency of the problem \u2013 we cannot afford to wait any longer to take action. The longer we wait, the more difficult and expensive it will become to address the issue.\n\nDespite the overwhelming evidence and the urgency of the problem, there are still those who deny that climate change is happening or that it is caused by human action. However, the scientific consensus is clear: climate change is real, it is happening now, and it is largely caused by human activity. To deny this is to put future generations at risk.\n\nIn conclusion, climate change is an urgent issue that demands attention and action from all sectors of society. The science is clear, the impacts are already being felt, and"}</w:t>
      </w:r>
    </w:p>
    <w:p>
      <w:r>
        <w:t>{"question": "Construct a rhetorical question to start a persuasive speech.", "answer": "\"Have you ever stopped to consider the true impact of our daily actions on the environment?\""}</w:t>
      </w:r>
    </w:p>
    <w:p>
      <w:r>
        <w:t>{"question": "Write a short essay about the impact of social media in our lives.", "answer": "Social media has had a tremendous impact on our lives, changing the way we communicate, connect and share information. It has revolutionized the way we interact with each other and has greatly affected our daily routines, social interactions, and even our mental health.\n\nOne of the most obvious impacts of social media is the way it has transformed communication. It has made it easier for people to stay in touch, regardless of geographical distance or time zones. This has brought families and loved ones closer together, allowed for easier coordination of events, and made it possible for people to forge new relationships with others all over the world.\n\nIn addition, social media has drastically changed the way we consume and share information. News and updates can spread quickly, with just the click of a button, making social media a powerful tool for raising awareness, mobilizing support for causes, or even simply sharing our thoughts and opinions.\n\nHowever, social media also has its downsides. Many people have become overly reliant on it, leading to a decrease in face-to-face interaction and an increase in superficial relationships. It can also be a source of stress and negativity, with cyberbullying, online harassment, and the pressure to present a perfect image to the world.\n\nIn conclusion, social media has deeply impacted our lives, offering both opportunities and challenges. It has made the world feel smaller, and brought us closer together, but it has also raised concerns about the quality of our relationships and our mental health. Ultimately, it is up to each individual to use social media in a responsible and healthy way, and to maintain a balance between our online and offline lives."}</w:t>
      </w:r>
    </w:p>
    <w:p>
      <w:r>
        <w:t>{"question": "Generate a plausible solution to reduce global carbon emissions.", "answer": "One solution to reduce global carbon emissions is to shift towards renewable energy sources and reduce reliance on fossil fuels. This can be achieved through a multi-dimensional approach that involves government policy changes, incentives for renewable energy, and initiatives for energy efficiency.\n\nGovernments can implement policies that foster the growth of renewable energy, such as offering subsidies or tax breaks for clean energy production or mandating a certain percentage of energy production to come from clean sources. This can encourage companies to invest in renewable energy and accelerate the transition to a cleaner power grid.\n\nIncentives for renewable energy adoption can be used to encourage households, businesses, and buildings to switch to clean energy. This can involve financial incentives such as grants, rebates or loans, to offset upfront costs associated with installing renewable energy systems such as solar panels or geothermal heat pumps.\n\nInitiatives for energy efficiency, such as policies that require buildings to meet certain energy efficiency standards or programs that encourage the use of energy-saving technologies, can also help reduce global carbon emissions. When energy is used more efficiently, less energy is needed to be produced, leading to a reduction in greenhouse gas emissions.\n\nIn summary, a combination of government policies, incentives, and energy efficiency initiatives can help reduce global carbon emissions by transitioning to renewable energy sources and reducing reliance on fossil fuels."}</w:t>
      </w:r>
    </w:p>
    <w:p>
      <w:r>
        <w:t>{"question": "Rewrite the sentence so that it contains a cause and effect structure. - The housing shortage led to a rise in rental costs.", "answer": "Due to the housing shortage, there was a rise in rental costs."}</w:t>
      </w:r>
    </w:p>
    <w:p>
      <w:r>
        <w:t>{"question": "Classify the energy source mentioned in this paragraph as renewable or non-renewable. - The town of Springburg is working to meet its sustainability goals by installing rooftop solar panels.", "answer": "The energy source mentioned in this paragraph (solar panels) is renewable."}</w:t>
      </w:r>
    </w:p>
    <w:p>
      <w:r>
        <w:t>{"question": "Given the following paragraph, generate a short headline. - The international community celebrated the end of the trade war between the two countries, with the terms of the agreement set to be finalized shortly.", "answer": "\"Trade War Between Two Countries Ends: Agreement to be Finalized Soon\""}</w:t>
      </w:r>
    </w:p>
    <w:p>
      <w:r>
        <w:t>{"question": "Classify this text as irrelevant or relevant. - The weather forecast for tomorrow looks promising.", "answer": "Relevant."}</w:t>
      </w:r>
    </w:p>
    <w:p>
      <w:r>
        <w:t>{"question": "Create a 3-line poem with the words \"birds\", \"darkness\", and \"light\".", "answer": "Birds, silhouettes against the sky,\nIn darkness they quietly lie,\nWaiting for the light to softly pry."}</w:t>
      </w:r>
    </w:p>
    <w:p>
      <w:r>
        <w:t>{"question": "Identify the type of conjugation used in the sentence \"He has opened the door.\"", "answer": "The type of conjugation used in the sentence \"He has opened the door\" is present perfect tense."}</w:t>
      </w:r>
    </w:p>
    <w:p>
      <w:r>
        <w:t>{"question": "Rearrange this sentence into passive voice: \u201cShe bought a new car.\u201d", "answer": "A new car was bought by her."}</w:t>
      </w:r>
    </w:p>
    <w:p>
      <w:r>
        <w:t>{"question": "Format the following sentence to be grammatically correct: him and I went to the movies", "answer": "He and I went to the movies."}</w:t>
      </w:r>
    </w:p>
    <w:p>
      <w:r>
        <w:t>{"question": "Given the provided character traits and motivations, compose a brief dialogue between two characters. - Character A: Loyal, cautious, protective. Motivation: Keep character B out of trouble. Character B: Rebellious, adventurous, impulsive. Motivation: Seek new experiences and break free from constraints.", "answer": "Character A: 'I know you're excited, but we need to think this through before diving in headfirst.'\nCharacter B: 'You worry too much! Sometimes, you just have to grab life by the horns and see where it takes you.'\nCharacter A: 'My job is to keep you safe, remember? The last thing we need is another messy situation.'\nCharacter B: 'I appreciate that, but I can't let life pass me by. We're taking this adventure, with or without you.'"}</w:t>
      </w:r>
    </w:p>
    <w:p>
      <w:r>
        <w:t>{"question": "Categorize the following sentence as an interrogative, a declarative, or an imperative sentence: \"Let us go\".", "answer": "The sentence \"Let us go\" can be categorized as an imperative sentence."}</w:t>
      </w:r>
    </w:p>
    <w:p>
      <w:r>
        <w:t>{"question": "Rewrite this sentence to make it more concise: \"He is a person who is very lazy and lackadaisical.\"", "answer": "He is very lazy and lackadaisical."}</w:t>
      </w:r>
    </w:p>
    <w:p>
      <w:r>
        <w:t>{"question": "Describe a scene where two characters are arguing.", "answer": "The living room is in disarray, with papers and books scattered over the coffee table and sofa. In the center of the room, two people stand facing each other, their fists clenched and their voices raised. One of them is a woman, her hair messy and her face red with anger. \"How could you do this to me?\" she shouts. The other is a man, his brows furrowed and his jaw tight. \"I didn't do anything wrong,\" he replies, his voice just as loud. \n\nThey are so caught up in their argument that they don't even notice the sound of the rain pounding against the windows. The woman takes a step closer to the man, getting right in his face. \"You lied to me,\" she says, her voice shaking with emotion. The man doesn't back down, meeting her gaze with a fiery intensity of his own. \"I did what I had to do,\" he replies, his voice firm. \n\nThe tension in the room is palpable, the air thick with anger and resentment. Neither of them are willing to back down, and their voices continue to rise until they are practically screaming at each other. It's clear that this argument runs deep, and that they are both deeply hurt and frustrated. From the outside, it's impossible to tell what they're really fighting about, but one thing is for sure - this argument is far from over."}</w:t>
      </w:r>
    </w:p>
    <w:p>
      <w:r>
        <w:t>{"question": "Change this sentence to the future tense: \"The baby is sleeping\".", "answer": "The baby will be sleeping."}</w:t>
      </w:r>
    </w:p>
    <w:p>
      <w:r>
        <w:t>{"question": "Answer this question: What is the smallest positive integer?", "answer": "The smallest positive integer is 1."}</w:t>
      </w:r>
    </w:p>
    <w:p>
      <w:r>
        <w:t>{"question": "Add a pun to the following sentence: \"He wanted to always stay in the spotlight.\"", "answer": "Well, it's clear he was quite a \"light\" seeking individual."}</w:t>
      </w:r>
    </w:p>
    <w:p>
      <w:r>
        <w:t>{"question": "Design a user experience for a children's educational website.", "answer": "The user experience for a children's educational website would be designed with engaging and interactive elements, to make learning fun and enjoyable for the children. Some features to consider include:\n\n1. Age-appropriate content: The content on the website should be appropriate for the age group of children it is targeting. This includes the language used, the images, and the level of difficulty in any activities or games.\n\n2. Intuitive Navigation: Children should be able to navigate the website easily and find the content they are looking for. This can be achieved through the use of clear and simple menus, large and colorful icons, and visual aids such as breadcrumbs or progress bars.\n\n3. Interactive Learning: Interactive elements such as games, quizzes, and puzzles can make learning more engaging and memorable for children. These can be designed to teach specific subjects or concepts and should provide instant feedback to help children assess their understanding.\n\n4. Personalization: A personalized experience can make learning more meaningful for children. This can be achieved through the use of avatars, custom themes, and the ability to track progress and earn badges or rewards.\n\n5. Audio and Visual Aids: Children often learn better when information is presented in multiple formats. This can include the use of audio, such as narration or sound effects and visual aids, such as videos and animations.\n\n6. Parental Controls: Parental controls can help ensure that children are accessing age-appropriate content and spending an appropriate amount of time on the website. This can include the ability for parents to set time limits, monitor usage and restrict access to certain content.\n\nOverall, the user experience for a children's educational website should be designed to be engaging, interactive, and fun, while keeping in mind the educational goals and the needs of both the children and their parents."}</w:t>
      </w:r>
    </w:p>
    <w:p>
      <w:r>
        <w:t>{"question": "Generate a 5-sentence paragraph about the benefits of meditation.", "answer": "Meditation has numerous benefits for both the body and the mind, backed by scientific evidence. Regular meditation practice can significantly reduce stress and anxiety, promoting a deeper sense of calm and relaxation. It can also improve focus and concentration, helping individuals to be more productive in their daily lives. Additionally, meditation has been linked to improved sleep quality and better immune system function, contributing to overall physical health. With its ability to enhance emotional well-being and physical health, meditation is a powerful tool for personal growth and well-being."}</w:t>
      </w:r>
    </w:p>
    <w:p>
      <w:r>
        <w:t>{"question": "Generate a list of methods to encourage citizen participation in local politics.", "answer": "1. Organize community events and forums where local politicians can interact with citizens and discuss pressing issues. \n2. Increase transparency and communication from local government through newsletters and social media updates about current actions and upcoming decisions. \n3. Use technology to make it easier for citizens to engage with their representatives through mobile apps, online surveys, and digital town halls. \n4. Provide workshops and educational materials to teach citizens about local political processes and how they can get involved. \n5. Encourage involvement in local political groups and organizations to amplify voices and mobilize action. \n6. Offer incentives and recognition for citizens who consistently engage in local politics, such as commendations, small gifts, or public acknowledgment. \n7. Partner with local schools and universities to create programs that encourage younger generations to participate in local politics. \n8. Facilitate voter registration drives and provide information on how and where to vote in local elections. \n9. Increase support and resources for marginalized communities to increase their participation in local politics. \n10. Foster a welcoming and inclusive environment in all local political events and discussions to encourage diverse viewpoints and engagement."}</w:t>
      </w:r>
    </w:p>
    <w:p>
      <w:r>
        <w:t>{"question": "Suggest a few ways to improve customer service.", "answer": "1. Develop an effective website: Make sure your website is easy to navigate, informative and responsive. Provide comprehensive information on services, products, and policies, and make customer support readily available through various channels including phone, email, and chat.\n\n2. Train staff to be empathetic: Excellent customer service begins with empathetic and well-trained staff. Invest in regular training and ensure that your staff is equipped with the knowledge and skills to handle customer queries and complaints.\n\n3. Prompt response times: Respond to customer inquiries and complaints quickly and efficiently. Make sure to have adequate staff to handle customer communications, and establish procedures to ensure that customer queries are resolved in a timely manner.\n\n4. Personalize communications: Personalize your communication with customers as much as possible. Use their names, remember details about their past interactions with your company, and show them that you value their business.\n\n5. Ask for feedback: Ask customers for feedback on their experience with your company. This not only shows that you value their opinion but also helps you identify areas for improvement.\n\n6. Offer guarantees and warranties: Offer guarantees and warranties to give customers peace of mind when doing business with your company. This shows that you stand behind your products and services, which in turn increases customer trust and loyalty.\n\n7. Use social media: Utilize social media platforms to engage with customers, address their concerns, and share news and updates about your company. By being active and responsive on social media, you can improve customer perception of your brand and improve customer service."}</w:t>
      </w:r>
    </w:p>
    <w:p>
      <w:r>
        <w:t>{"question": "Create a list of 5 steps to fall asleep faster.", "answer": "Here are five steps you can try to fall asleep faster:\n\n1. Establish a bedtime routine: Try to set a regular sleep schedule and follow a calming bedtime routine. This could involve activities such as taking a warm bath or shower, reading a book, or listening to calm music to signal your body that it's time to sleep. \n\n2. Create a comfortable sleep environment: Make sure your bedroom is conducive to sleeping. The temperature should be cool, bedding should be comfortable, and noise and light levels should be minimized. Consider using earplugs or an eye mask if necessary.\n\n3. Limit exposure to screens: Avoid exposure to screens from devices such as smartphones, tablets or TVs for at least an hour before bedtime, as the blue light they emit can interfere with your body's ability to wind down and fall asleep.\n\n4. Practice relaxation techniques: Relaxation techniques, such as deep breathing, progressive muscle relaxation or meditation, can help calm your mind and body and prepare you for sleep. Try different techniques to find one that works best for you.\n\n5. Avoid stimulants: Avoid stimulants such as caffeine, alcohol and nicotine for several hours before bedtime. These substances can make it harder to fall asleep and can also affect the quality of your sleep. Try drinking herbal tea or warm milk instead."}</w:t>
      </w:r>
    </w:p>
    <w:p>
      <w:r>
        <w:t>{"question": "Create a list of 5 healthy habits to develop early in life.", "answer": "1. Eating a balanced diet: Consuming a diet rich in fruits, vegetables, lean protein, and whole grains and low in processed and high-sugar foods is vital to maintain good health.\n\n2. Regular exercise: Engaging in physical activity for at least 30 minutes every day helps improve fitness, strength, and overall well-being.\n\n3. Getting enough sleep: Sleeping at least 7 to 8 hours every night is important for mental and physical health, as it helps the body repair and rejuvenate.\n\n4. Drinking plenty of water: Staying hydrated by drinking adequate water and other healthy fluids helps flush toxins and improve digestion and skin health.\n\n5. Managing stress: Developing healthy coping mechanisms, such as meditation, deep breathing, or engaging in hobbies, to manage stress and avoid negative thought patterns early in life can help promote mental well-being."}</w:t>
      </w:r>
    </w:p>
    <w:p>
      <w:r>
        <w:t>{"question": "Generate a list of topics that would be suitable for a presentation on library management.", "answer": "1. Introduction to Library Management: Principles and Best Practices\n2. Cataloging and Classification: Organizing Library Resources for Ease of Access\n3. Integrated Library Systems: Technologies for Efficient Library Operations\n4. Collection Development and Management: Building a Robust Library Collection\n5. Circulation and Interlibrary Loan: Managing Resource Sharing and Distribution\n6. Reference and Information Services: Helping Patrons Find the Information They Need\n7. Promoting the Library: Outreach and Marketing Strategies\n8. Digital Libraries: Managing Electronic Resources and Services \n9. Preservation and Conservation: Protecting and Preserving Library Materials\n10. Staff Development and Training: Building a Strong Library Team"}</w:t>
      </w:r>
    </w:p>
    <w:p>
      <w:r>
        <w:t>{"question": "Suggest a few tips to help students manage their time more effectively.", "answer": "Managing time effectively is a critical skill that students need to excel in their academic and personal lives. Here are some tips that can help students manage their time more effectively:\n\n1. Prioritize tasks: Start by identifying the most important tasks that need to be completed and prioritize them accordingly. This will help you focus on the most critical tasks first and ensure that they are completed on time.\n\n2. Use a planner: Use a planner to keep track of important dates, assignments, and deadlines. Write down everything that needs to be done, and refer to it frequently to stay on track.\n\n3. Break up large tasks: Large tasks can be overwhelming and can lead to procrastination. It's better to break up large tasks into smaller, manageable chunks and work on them incrementally.\n\n4. Avoid distractions: Distractions like social media, email, and texting can seriously derail your productivity. Set aside specific times to check these things, and stay focused on your work during dedicated study times.\n\n5. Take breaks: Taking regular breaks can help you recharge and stay focused. Every hour, take a 5-10 minute break to stretch, walk around or do something enjoyable.\n\n6. Get enough rest: Lack of sleep can seriously impact your ability to concentrate, learn and retain information. Make sure you are getting at least 7-8 hours of sleep per night to perform your best."}</w:t>
      </w:r>
    </w:p>
    <w:p>
      <w:r>
        <w:t>{"question": "Write a 5-sentence paragraph about the importance of preserving the environment.", "answer": "Preserving the environment is crucial for the existence and survival of living beings on Earth. It helps to maintain ecological balance and makes certain that natural resources are available for the sustenance and well-being of future generations. Also, it promotes biodiversity by providing a variety of habitats for different species to thrive. Similarly, a healthy environment also plays a valuable role in mitigating the devastating effects of natural disasters and climate change. Overall, it is our responsibility to take appropriate measures to conserve the environment and ensure the sustainability of the planet."}</w:t>
      </w:r>
    </w:p>
    <w:p>
      <w:r>
        <w:t>{"question": "Edit the given text so that it uses formal language. - hey everyone, we need to finish up the project before the weekend", "answer": "Greetings everyone, it is imperative that we complete the project prior to the weekend."}</w:t>
      </w:r>
    </w:p>
    <w:p>
      <w:r>
        <w:t>{"question": "In the following text, identify the superlative adjective. - The cat has the biggest ears of all the animals in the zoo.", "answer": "The superlative adjective in the given text is \"biggest.\""}</w:t>
      </w:r>
    </w:p>
    <w:p>
      <w:r>
        <w:t>{"question": "Classify dogs into different breeds. - Dog: Labrador Retriever", "answer": "The dog breed is classified as a Labrador Retriever."}</w:t>
      </w:r>
    </w:p>
    <w:p>
      <w:r>
        <w:t>{"question": "Generate an article summarizing the Biden-Harris 2020 US Presidential election campaign.", "answer": "The 2020 United States presidential election was a highly competitive and unpredictable event, with Joe Biden and Kamala Harris emerging as the winners. Their campaign was centered on bringing stability and progress to the United States, after what many saw as a tumultuous and divisive period under the presidency of Donald Trump.\n\nJoe Biden, the former Vice President under Barack Obama, announced his candidacy in April of 2019. He was seen as a strong candidate because of his vast political experience and his ability to appeal to blue-collar voters. He faced a crowded field of competitors during the Democratic primary but ultimately emerged victorious. \n\nKamala Harris, a senator from California, joined the race as Biden's running mate in August of 2020. Her selection was historic, as she was the first African-American woman and first Asian-American woman to be nominated for the position of Vice President by a major political party. Harris was known for her progressive stances on issues such as healthcare, immigration, and criminal justice reform.\n\nThe Biden-Harris campaign focused on several key issues, including the ongoing coronavirus pandemic, the economy, climate change, and racial justice. They promised to work towards controlling the spread of the virus, creating new jobs, transitioning to clean energy, and addressing systemic racism. They also criticized the Trump administration's response to the pandemic, and their handling of the economy and race relations.\n\nThroughout the campaign, Biden and Harris maintained a steady lead in the polls. However, the election was still considered to be close, as the results in several swing states were uncertain. On November 3rd, millions of Americans cast their votes, and after several days of counting, the results were declared in favor of Biden and Harris. They won the election with 306 electoral votes to Trump's 232.\n\nIn conclusion, the Biden-Harris campaign was a success, as they were able to defeat the incumbent President and win the White House. They ran on a platform of unity and progress, and their victory was seen by many as a rejection of Trump's divisive politics. In the coming years, the Biden-Harris administration will work towards enacting their vision for a better America."}</w:t>
      </w:r>
    </w:p>
    <w:p>
      <w:r>
        <w:t>{"question": "Add a point to a list of tips for starting a business - Create a business plan, develop a marketing strategy and secure funding.", "answer": "Create a business plan, develop a marketing strategy, secure funding, and conduct thorough market research to understand your target customers and competitors."}</w:t>
      </w:r>
    </w:p>
    <w:p>
      <w:r>
        <w:t>{"question": "Create a travel guide to Hawaii", "answer": "Hawaii is an amazing travel destination that offers the unique experience of a tropical paradise combined with the comforts and conveniences of the United States. Here is a guide to help make your trip to Hawaii even more enjoyable.\n\n1. Weather: Hawaii has a warm climate year-round, with average temperatures ranging from the mid-70s to mid-80s Fahrenheit. The wettest months are from November through March, while the driest months are from April through October.\n\n2. Best time to visit: The best time to visit Hawaii is during the months of April, May, September, and October, when the crowds are smaller, and the weather is still great.\n\n3. Accommodations: Hawaii has a wide range of accommodations to fit any budget, from luxury resorts to budget-friendly hotels and vacation rentals.\n\n4. Beaches: Hawaii is home to some of the most beautiful beaches in the world. Some of the best beaches to visit include Lanikai Beach on Oahu, Wailea Beach on Maui, and Hapuna Beach on the Big Island.\n\n5. Activities: There are endless activities to choose from in Hawaii, including surfing, snorkeling, hiking, fishing, and sightseeing. Be sure to visit some of the top attractions such as Pearl Harbor on Oahu, Haleakala National Park on Maui, and Hawaii Volcanoes National Park on the Big Island.\n\n6. Cuisine: Hawaii's cuisine is a unique blend of diverse cultures, with influences from Polynesia, Japan, and America. Be sure to try some traditional Hawaiian dishes such as poke, kalua pork, and haupia.\n\n7. Transportation: Renting a car is the best way to explore the islands at your own pace. Alternatively, there are several guided tours and public transportation options available.\n\nWe hope this guide will help you plan your dream vacation to Hawaii. With its stunning natural beauty, incredible activities, and warm Aloha spirit, it is a destination that you will never forget."}</w:t>
      </w:r>
    </w:p>
    <w:p>
      <w:r>
        <w:t>{"question": "Compose a tweet introducing the PBS show Masterpiece", "answer": "Step into the world of period dramas, literary adaptations, and unforgettable characters with #Masterpiece on @PBS. Get ready for captivating storytelling like never before! #MasterpiecePBS #MustWatchTV"}</w:t>
      </w:r>
    </w:p>
    <w:p>
      <w:r>
        <w:t>{"question": "Generate a story about an alien who visits Earth", "answer": "There was once an alien named Zork who decided to visit Earth. Zork was an inquisitive creature who had always heard about the planet Earth and its inhabitants. For years, Zork had studied the planet from afar, curious about what he would find if he ever visited. Finally, the opportunity came and Zork boarded his spaceship and embarked on the journey to Earth.\n\nAs Zork flew over the planet in his spaceship, he was amazed by the colors and the myriad of life forms that he saw below him. He finally landed in a green meadow, the grass soft under his feet. Zork stepped out of his spaceship and took a deep breath of the fresh air. It was so different from the air in his home planet and he found it exhilarating.\n\nZork's first encounter with the creatures of Earth was with a group of sheep. The sheep were grazing in the meadow, their fluffy white fur shimmering in the sunlight. Zork was fascinated by them and he walked closer to observe them. The sheep were startled at first but then they realized that Zork meant them no harm and they resumed their grazing.\n\nFor the next few days, Zork explored the planet, meeting different creatures and learning about their way of life. He walked through cities, forests, and deserts, always amazed by the diversity of life on Earth. He met humans, who at first were afraid of him, but then welcomed him with open arms when they realized that he was friendly.\n\nZork was amazed by the generosity and kindness of the people of Earth. They showed him their homes, introduced him to their families and shared their food with him. Zork learned so much about the planet and its inhabitants during his visit to Earth.\n\nAs his visit drew to a close, Zork knew that he would never forget his time on Earth. He felt a sense of sadness as he boarded his spaceship, knowing that it was time to return to his home planet. But he also felt grateful for the opportunity to have had this experience, and the memories of his visit to Earth would stay with him forever."}</w:t>
      </w:r>
    </w:p>
    <w:p>
      <w:r>
        <w:t>{"question": "Rewrite a sentence by changing the verb - Molly jumped on the couch", "answer": "Molly sat on the couch."}</w:t>
      </w:r>
    </w:p>
    <w:p>
      <w:r>
        <w:t>{"question": "Create a list of home organization tips", "answer": "1. Declutter Your Space: Start by getting rid of things you no longer need or use. Donate, sell or recycle unneeded items.\n\n2. Group Similar Items Together: Organize your belongings by category \u2013 like keeping all your books in one place, your kitchen tools in another.\n\n3. Label Everything: Labels make it easy to find and return items to their proper place.\n\n4. Use Storage Solutions: Invest in storage solutions like shelves, bins and baskets to help organize your space.\n\n5. Keep Frequently Used Items Accessible: Store items you use most often in places that are easy to reach.\n\n6. Make a Cleaning Schedule: Set aside specific days for tasks like laundry, dusting and vacuuming so that they don\u2019t pile up.\n\n7. Use Vertical Space: Use walls and doors to hang shelves, hooks and racks to free up floor space.\n\n8. Keep Flat Surfaces Clear: Avoid cluttering flat surfaces like countertops and tables by keeping them clear of items that do not belong there.\n\n9. Make Use of Multi-Purpose Furniture: Invest in furniture that serves more than one purpose, like an ottoman with storage or a table that can also serve as a desk.\n\n10. Stay Organized: Take time every day to clean up and put things back in their proper places. Regular upkeep will help keep your space organized and tidy."}</w:t>
      </w:r>
    </w:p>
    <w:p>
      <w:r>
        <w:t>{"question": "Generate a nested list containing data involving user names, passwords and countries.", "answer": "Here is a nested list containing user names, passwords, and countries:\n\n[\n    ['johndoe', 'jd@123pass', 'USA'],\n    ['mariaperez', 'Mp3rez_456', 'Mexico'],\n    ['kensmith', 'Sm1thykeN', 'Canada'],\n    ['lucywu', 'Lwu789!', 'China'],\n    ['oliviabrown', 'OBr0wn321', 'UK']\n]"}</w:t>
      </w:r>
    </w:p>
    <w:p>
      <w:r>
        <w:t>{"question": "Categorize the following words based on the type of synonym. - eloquent, glamour, awkward", "answer": "Eloquent - Articulate, expressive, fluent, persuasive, well-spoken\nGlamour - Charm, allure, beauty, charisma, enchantment\nAwkward - Clumsy, uncomfortable, ungainly, uneasy, uncoordinated"}</w:t>
      </w:r>
    </w:p>
    <w:p>
      <w:r>
        <w:t>{"question": "Create a statement given the premises and conditions provided. - Premise: All dogs are mammals\nCondition: All cats are mammals", "answer": "Given the premises that all dogs are mammals and the condition that all cats are mammals, the statement that follows is: Both dogs and cats belong to the group of mammals."}</w:t>
      </w:r>
    </w:p>
    <w:p>
      <w:r>
        <w:t>{"question": "List 3 ways to save money.", "answer": "1. Budgeting: One of the most effective ways to save money is by creating a budget plan to track your spending and set limits for different categories. This can help you to identify areas where you can cut back, avoid overspending, and ultimately save money.\n\n2. Cutting Expenses: Another way to save money is by reducing your expenses. This can include cutting subscriptions, negotiating bills, reducing energy consumption by adopting energy-saving habits or making your home more energy efficient, and finding cheaper alternatives for expensive items or activities.\n\n3. Shopping Smart: Lastly, you can save money by being smart with your shopping habits. This includes looking for deals and discounts, buying in bulk, comparing prices before you buy, avoiding impulse purchases, and seeking out more affordable or generic brands instead of pricier, name-brand items. These small changes can help you save money on everyday purchases."}</w:t>
      </w:r>
    </w:p>
    <w:p>
      <w:r>
        <w:t>{"question": "Identify 3 animals that live in the North America.", "answer": "Some animals that live in North America are the American black bear, the bald eagle, and the white-tailed deer."}</w:t>
      </w:r>
    </w:p>
    <w:p>
      <w:r>
        <w:t>{"question": "Create 3 different valid sentences from the given phrase. - David ate pizza", "answer": "1. Yesterday, David ate pizza for dinner and it was his favorite meal of the week.\n2. On the weekends, David often ate pizza with his friends while they watched a movie.\n3. In Italy, David ate pizza for the first time and found it to be different from his usual experiences."}</w:t>
      </w:r>
    </w:p>
    <w:p>
      <w:r>
        <w:t>{"question": "Input the appropriate data type for the given statement. - The color of the sky", "answer": "The appropriate data type for the given statement, \"The color of the sky,\" is a string."}</w:t>
      </w:r>
    </w:p>
    <w:p>
      <w:r>
        <w:t>{"question": "Given the heads of two singly linked-lists `headA` and `headB`, return the node at which the two lists intersect. If the two linked lists have no intersection at all, return `null`. Write the solution in C++.", "answer": "Here's the solution in C++:\n\n```\nListNode *getIntersectionNode(ListNode *headA, ListNode *headB) {\n    ListNode* p1 = headA;\n    ListNode* p2 = headB;\n\n    while (p1 != p2) {\n        p1 = p1 ? p1-&gt;next : headB;\n        p2 = p2 ? p2-&gt;next : headA;\n    }\n\n    return p1;\n}\n```\n\nWe traverse both lists simultaneously until we find a common node or we reach the end of both lists. When one of the pointers reaches the end of a list, we point it to the head of the other list, so that it can traverse the other list."}</w:t>
      </w:r>
    </w:p>
    <w:p>
      <w:r>
        <w:t>{"question": "Check if the given sentence contains a dependent clause. - He closed the door before he left the room.", "answer": "Yes, the given sentence contains a dependent clause. The dependent clause in this sentence is \"before he left the room\" because it cannot stand alone as a complete sentence and relies on the independent clause \"He closed the door\" for meaning."}</w:t>
      </w:r>
    </w:p>
    <w:p>
      <w:r>
        <w:t>{"question": "Write a story that features a character whose life changed dramatically because of a dream.", "answer": "Once upon a time, there was a man named John who lived a simple life in a small town. He worked at the local factory and spent his evenings at home, content with his routine. However, one night, John had a vivid dream that would change the course of his life forever.\n\nIn the dream, he found himself standing on a stage, with thousands of people cheering his name. He was a successful musician, traveling the world and sharing his music with people from all walks of life. When he woke up, the feelings of excitement and fulfillment stayed with him; he couldn't shake the feeling that he was meant for something more.\n\nJohn had always loved music but had thought it was just a hobby, something to pass the time. However, after the dream, he realized that he had a true passion and talent for it. He began to devote his time to writing and performing, playing at local venues and gradually building a following.\n\nWord of his talent spread, and eventually, he caught the attention of a record label. They offered him a contract, and before he knew it, John was living the life of his dreams. He toured the world and shared his music with millions of fans, just as he had in his dream.\n\nJohn never forgot the way that one dream changed the trajectory of his life. It gave him the courage to pursue his passion and opened doors he never thought possible. He was grateful for the unexpected gift and often shared his story, hoping to inspire others to follow their dreams, no matter how unlikely they may seem."}</w:t>
      </w:r>
    </w:p>
    <w:p>
      <w:r>
        <w:t>{"question": "Generate a plausible title for a movie starring a character named Arjun.", "answer": "\"Arjun: The Quest for Destiny\""}</w:t>
      </w:r>
    </w:p>
    <w:p>
      <w:r>
        <w:t>{"question": "Summarize a news article about climate change. - Climate change is causing more extreme and extreme weather, making wildfires more intense and droughts more severe.", "answer": "The article discusses how climate change is resulting in increasingly severe weather conditions, including intensified wildfires and prolonged droughts."}</w:t>
      </w:r>
    </w:p>
    <w:p>
      <w:r>
        <w:t>{"question": "What is the result of 4 raised to the power of 3?", "answer": "The result of 4 raised to the power of 3 is 64."}</w:t>
      </w:r>
    </w:p>
    <w:p>
      <w:r>
        <w:t>{"question": "Compare and contrast creativity and innovation.", "answer": "Creativity and innovation are interrelated concepts that are often used interchangeably, but have distinct differences. Creativity refers to the ability to come up with new, original, and unique ideas or concepts. It is the process of thinking outside the box and imagining new solutions and approaches to problems. On the other hand, innovation refers to the implementation of creative ideas into actual products, services or processes that result in something new or improved. It is the process of taking ideas and turning them into reality.\n\nIn other words, creativity is the generation of ideas, while innovation is the practical application of those ideas. Creativity enables the generation of new ideas, while innovation is what turns those ideas into something tangible and useful.\n\nOne key difference between creativity and innovation is the level of risk involved. Creativity often involves thinking and exploring ideas without any constraints or limitations, making it a relatively low-risk endeavor. However, innovation involves taking a risk and putting resources into creating something new, which makes it a higher-risk endeavor.\n\nDespite their differences, creativity and innovation are closely related and often go hand in hand. Creativity is often the spark that leads to innovation, and innovation is what enables the practical realization of creative ideas. Both are essential in order to drive progress and growth, whether in business, technology, or any other field."}</w:t>
      </w:r>
    </w:p>
    <w:p>
      <w:r>
        <w:t>{"question": "Create an appropriate toast for a celebratory event", "answer": "Ladies and gentlemen, may I request your attention, as we raise our glasses to honor this beautiful occasion. Today, we come together to celebrate the incredible achievement that has brought us all here. May this moment be a shining reminder of the joy, love, and happiness that life has to offer. Let us toast to new beginnings, cherished memories, and to the bright future ahead. Cheers to a momentous milestone and to the endless possibilities that are yet to come. May this celebration be one for the record books. To [insert name or event]! Cheers!"}</w:t>
      </w:r>
    </w:p>
    <w:p>
      <w:r>
        <w:t>{"question": "Show the least busy route to get from the Eiffel Tower to the Louvre - Paris, France", "answer": "To get from the Eiffel Tower to the Louvre in Paris, France, one of the least busy routes you can take is to use the metro system.\n\n1. From the Eiffel Tower, walk to the \"\u00c9cole Militaire\" subway station which is about an 8-9 minute walk.\n\n2. Take subway line 8 (Balard-Cr\u00e9teil) heading towards \"Cr\u00e9teil - Pr\u00e9fecture\" for 5 stations and get off at \"Concorde\".\n\n3. At \"Concorde\" station transfer to Line 1 (La Defense (Grande Arche)-Ch\u00e2teau de Vincennes) and take it direction \"Ch\u00e2teau de Vincennes\". \n      \n4. Get off at the first station, \"Tuileries\". \n\n5. Exit the station and walk to the Louvre, it's about 5 minutes away.\n\nThis route should take around 20 minutes in total. However, keep in mind that traffic and other factors can affect travel time, so it's always best to check for real-time updates before starting your journey."}</w:t>
      </w:r>
    </w:p>
    <w:p>
      <w:r>
        <w:t>{"question": "Find the answer to this math problem and provide a detailed explanation - If x + y = 6 and xy = 8, what is the sum of x and y?", "answer": "The problem already tells us that x + y = 6. Therefore, the sum of x and y is 6. \n\nTo provide additional context and information, we can find the values of x and y individually by solving this system of equations. We can use substitution method; first, we can solve for x in terms of y in the first equation: \n\nx + y = 6\nx = 6 - y\n\nNext, we substitute the expression for x into the second equation.\n\nxy = 8\n(6-y)(y) = 8\n6y - y^2 = 8\ny^2 - 6y + 8 = 0\n\nTo solve for y, we can use the quadratic formula: \n\ny = [-(-6) +/- sqrt((-6)^2 - 4(1)(8))]/(2(1))\ny = [6 +/- sqrt(36 - 32)]/2\ny = [6 +/- 2] /2\ny1 = (6 + 2) /2 = 4\ny2 = (6 - 2) /2 = 2\n\nSo, there are two possible values for y: 2 and 4. Solving for the corresponding values of x, we get: \nFor y = 2, x = 6 - y = 6 - 2 = 4\nFor y = 4, x = 6 - y = 6 - 4 = 2\n\nThus, the possible solutions for the system of equations are (x, y) = (4, 2) or (x, y) = (2, 4), and the sum of x and y in both cases is 6."}</w:t>
      </w:r>
    </w:p>
    <w:p>
      <w:r>
        <w:t>{"question": "Write a javascript code for showing an interactive pie chart. The parts enlarge when hovered over. - 25%, 30%, 15%, 10%, 20%, 10%", "answer": "Here's a sample Javascript code that shows an interactive pie chart using Chart.js library:\n\n```\n&lt;html&gt;\n&lt;head&gt;\n\t&lt;title&gt;Interactive Pie Chart&lt;/title&gt;\n\t&lt;script src=\"https://cdnjs.cloudflare.com/ajax/libs/Chart.js/2.9.3/Chart.min.js\"&gt;&lt;/script&gt;\n\t&lt;style&gt;\n\tcanvas{\n\t\t-moz-user-select: none;\n\t\t-webkit-user-select: none;\n\t\t-ms-user-select: none;\n\t}\n\t&lt;/style&gt;\n&lt;/head&gt;\n&lt;body&gt;\n\t&lt;div style=\"width: 75%; margin: 0 auto;\"&gt;\n\t\t&lt;canvas id=\"pie-chart\"&gt;&lt;/canvas&gt;\n\t&lt;/div&gt;\n\n\t&lt;script&gt;\n\t\twindow.onload = function() {\n\t\t\tvar ctx = document.getElementById(\"pie-chart\").getContext('2d');\n\n\t\t\tvar data = {\n\t\t\t\tlabels: [\n\t\t\t\t\t\"25%\",\n\t\t\t\t\t\"30%\",\n\t\t\t\t\t\"15%\",\n\t\t\t\t\t\"10%\",\n\t\t\t\t\t\"20%\",\n\t\t\t\t\t\"10%\"\n\t\t\t\t],\n\t\t\t\tdatasets: [\n\t\t\t\t\t{\n\t\t\t\t\t\tdata: [25, 30, 15, 10, 20, 10],\n\t\t\t\t\t\tbackgroundColor: [\n\t\t\t\t\t\t\t\"#FF6384\",\n\t\t\t\t\t\t\t\"#36A2EB\",\n\t\t\t\t\t\t\t\"#FFCE56\",\n\t\t\t\t\t\t\t\"#009688\",\n\t\t\t\t\t\t\t\"#FF5722\",\n\t\t\t\t\t\t\t\"#8BC34A\"\n\t\t\t\t\t\t],\n\t\t\t\t\t\thoverBackgroundColor: [\n\t\t\t\t\t\t\t\"#FF6384\",\n\t\t\t\t\t\t\t\"#36A2EB\",\n\t\t\t\t\t\t\t\"#FFCE56\",\n\t\t\t\t\t\t\t\"#009688\",\n\t\t\t\t\t\t\t\"#FF5722\",\n\t\t\t\t\t\t\t\"#8BC34A\"\n\t\t\t\t\t\t]\n\t\t\t\t\t}]\n\t\t\t};\n\n\t\t\tvar options = {\n\t\t\t\tresponsive: true,\n\t\t\t\tanimation:{\n\t\t\t\t\tanimateScale:true\n\t\t\t\t},\n\t\t\t\ttooltips:{\n\t\t\t\t\tmode: 'label'\n\t\t\t\t}\n\t\t\t};\n\n\t\t\tvar chart = new Chart(ctx,{\n\t\t\t\ttype: 'pie',\n\t\t\t\tdata: data,\n\t\t\t\toptions: options\n\t\t\t});\n\n\t\t\t// Hover effect\n\t\t\tvar segments = chart.getDatasetMeta(0).data;\n\n\t\t\t// Add cursor style to pie chart segments\n\t\t\tcanvas.style.cursor = 'pointer';\n\t\t\t\n\t\t\t// Animate segments of pie chart on hover\n\t\t\tfor(var i=0; i&lt;segments.length; i++) {\n\t\t\t\tsegments[i]._savedBackgroundColor = segments[i]._model.backgroundColor;\n\t\t\t\tsegments[i]._model.backgroundColor = segments[i]._model.backgroundColor.replace(\"A\", \"D\");\n\t\t\t}\n\n\t\t\tcanvas.addEventListener('mousemove', function(evt) {\n\t\t\t\tvar activeSegment = chart.getElementAtEvent(evt)[0];\n\n\t\t\t\tif(activeSegment) {\n\t\t\t\t\tfor(var i=0; i&lt;segments.length; i++) {\n\t\t\t\t\t\tsegments[i]._model.backgroundColor = segments[i]._savedBackgroundColor;\n\t\t\t\t\t}\n\t\t\t\t\tactiveSegment._model.backgroundColor = activeSegment._model.backgroundColor.replace(\"D\", \"A\");\n\t\t\t\t\tchart.render();\n\t\t\t\t}\n\t\t\t});\n\t\t};\n\t&lt;/script&gt;\n\n&lt;/body&gt;\n&lt;/html&gt;\n```\n\nThis code uses Chart.js library to create a pie chart with hover effect. The hover effect is achieved by changing the background color of the hovered segments."}</w:t>
      </w:r>
    </w:p>
    <w:p>
      <w:r>
        <w:t>{"question": "Provide a headline for a news article about the moon landing", "answer": "\"Historic Moon Landing Achieved by Apollo 11 Mission: Neil Armstrong takes first steps on lunar surface\""}</w:t>
      </w:r>
    </w:p>
    <w:p>
      <w:r>
        <w:t>{"question": "Create a game plan for reducing emissions", "answer": "Reducing emissions is an urgent task, and creating a game plan is the first step towards a sustainable future. Here is a potential game plan for reducing emissions:\n\n1. Identify the sources of emissions: The first step is to identify the main sources of emissions, which include electricity generation, transportation, and industrial production. It is important to understand the extent to which these sectors contribute to emissions so that a targeted approach can be taken to reduce their impact.\n\n2. Set emission reduction goals: Once the sources of emissions are identified, the next step is to set emission reduction targets. These targets should be specific, measurable, achievable, and realistic. They should be aligned with the Paris Climate Agreement targets, which aim to limit global warming to below 2\u00b0C above pre-industrial levels.\n\n3. Implement emission reduction strategies: There are several strategies that can be adopted to reduce emissions, and a combination of these strategies may be required to achieve the desired result. These strategies may include, but are not limited to:\n    a. Transitioning to renewable energy: One of the most effective ways to reduce emissions is to transition to renewable energy sources such as wind, solar or hydroelectricity.\n    b. Encouraging energy efficiency: Energy efficiency measures can help reduce energy consumption and emissions. These can include upgrading to energy-efficient appliances, retrofitting buildings, and improving industrial processes.\n    c. Promoting sustainable transportation: Transportation is a significant source of emissions, and promoting sustainable transportation options such as electric vehicles, public transportation or cycling can help reduce emissions.\n    d. Supporting reforestation: Trees absorb carbon dioxide and can help mitigate the impact of emissions. Supporting reforestation efforts or protecting existing forests can be an effective way to reduce emissions.\n\n4. Monitor progress: It is essential to monitor progress to ensure that the emission reduction strategies are effective. Regular monitoring can provide valuable feedback and help identify areas for improvement.\n\n5. Continuously improve: Emission reduction is an ongoing process, and it is important to continuously improve and adapt to new technologies and initiatives. Learning from best practices and implementing new strategies can help accelerate the process of reducing emissions.\n\nThis game plan provides a structured approach for reducing emissions, and can be adapted to suit the specific needs and circumstances of different regions and sectors. By implementing this plan, we can work towards a sustainable future and protect our planet for future generations."}</w:t>
      </w:r>
    </w:p>
    <w:p>
      <w:r>
        <w:t>{"question": "Compose a humorous poem", "answer": "There once was a robot from space,\nWith humor and charm full of grace,\nHe told many jokes,\nTo all sorts of folks,\nLeaving a smile on their face.\n\nOne day he said to a mouse,\n\u201cI have a joke about your house,\nBut it\u2019s a bit cheesy,\u201d\nThe mouse laughed, \u201cOh pleasy!\u201d\nAnd they giggled until the night\u2019s douse.\n\nThe space robot then went on his way,\nSpreading laughter every single day,\nFrom planet to planet,\nEach joke he\u2019d plan it,\nLeaving everyone happy and gay."}</w:t>
      </w:r>
    </w:p>
    <w:p>
      <w:r>
        <w:t>{"question": "Write instructions for how to play Rock, Paper, Scissors", "answer": "Rock, Paper, Scissors (also known as \"Ro-Sham-Bo\" or \"RPS\") is a simple, yet strategic game that can be played between two players. Here are the steps to play:\n\n1. **Understand the hand gestures:** Each player chooses one of three hand gestures that represent rock, paper, or scissors. The gestures are:\n   - Rock: Make a fist with your hand\n   - Paper: Open your hand, palm facing down\n   - Scissors: Hold your first two fingers out and apart, forming a V shape\n\n2. **Learn the basic rules:** The game follows these basic rules:\n   - Rock beats scissors\n   - Scissors beats paper\n   - Paper beats rock\n\n3. **Start the game:** Both players stand facing each other, and choose their gesture in secret. On the count of three, both players simultaneously reveal their gestures.\n\n4. **Determine the winner:** Compare the gestures and see which one beats the other according to the basic rules. The player with the winning gesture wins the round.\n\n5. **Repeat, if desired:** Play as many rounds as desired, and keep track of the wins, if you'd like to determine the overall winner. In the case of a tie, simply replay the round until there's a clear winner.\n\nRemember, Rock, Paper, Scissors is a game of chance, so there is no surefire way to always win. It's a fun game to play with friends and family, and can even be used as a decision-making tool. Enjoy!"}</w:t>
      </w:r>
    </w:p>
    <w:p>
      <w:r>
        <w:t>{"question": "Come up with a different yet valid way to solve a Rubik's cube", "answer": "One way to solve a Rubik's cube is called the \"corners first\" method. This method is also known as the Waterman method, after its inventor, David Waterman. Here are the steps to solve the Rubik's cube using the corners first method:\n\n1. Solve the top corners: In the first step, you need to position the four corners of the top layer. The corners should be placed in their correct position and orientation. \n\n2. Solve the bottom corners: In the second step, you need to solve the four corners of the bottom layer. Like the top corners, you must position these corners in their correct position and orientation.\n\n3. Solve the middle layer edges: After solving the corners, it's time to solve the edges of the middle layer. To do this, you need to use specific algorithms to move the middle layer pieces into their correct position without disturbing the corners.\n\n4. Solve the top and bottom edges: Once the middle layer is complete, you can solve the top and bottom edges. In this step, you need to move the edges to their correct position without disturbing the corners.\n\n5. Permute the corners: In the last step, you need to permute the corners to finish the cube. You can use specific algorithms to move the corners in their correct positions.\n\nThe corners first method is not as popular as the beginner's method or the Fridrich method, but it's still a valid and effective way to solve the Rubik's cube."}</w:t>
      </w:r>
    </w:p>
    <w:p>
      <w:r>
        <w:t>{"question": "Develop a simple marketing plan using the provided information. - Product Description: An online platform for teachers to create and share video lessons\nTarget Audience: Teachers and School Administrators", "answer": "# Marketing Plan for an Online Platform for Teachers\n\n**Product Description:** Our brand new online platform is a unique tool for teachers to create and share engaging video lessons with their students. This platform will help educators in delivering their lessons in a more interactive way.\n\n**Target Audience:** Our primary target audience for this platform are teachers and school administrators who are actively seeking innovative, time-saving, and efficient solutions for online teaching.\n\n## Objectives\n\n1. Introduce the online platform to the target audience\n2. Increase awareness of the platform's features and benefits\n3. Attract and retain regular users\n\n## Marketing Strategy\n\n**Online Advertising:** In order to reach our target audience, we will focus on online advertising. This entails placing targeted ads on education-related websites and popular social media platforms used by teachers and school administrators. We'll create captivating ads that highlight our platform's unique features and benefits.\n\n**Content Marketing:** We'll use content marketing to boost the platform's visibility, using blog posts and articles that provide helpful tips and insights about online teaching. By sharing this content on popular educational blogs and social media groups, we'll reach a wider audience and create interest.\n\n**Email Marketing:** We will create and send a bi-weekly newsletter to subscribers providing updates, news, and helpful tips. We'll also reach out to educational institutions to promote our platform through their mailing lists.\n\n**Free Trial:** We will offer a 30-day free trial for our platform to encourage new sign-ups. This will provide a risk-free way for educators to test-drive our platform and see the benefits for themselves.\n\n## Monitoring and Evaluation\nWe will closely monitor the success of our marketing efforts, to ensure we're achieving our objectives. Metrics to keep track of include: website traffic, trial sign-ups, social media engagement, and customer feedback. We'll make necessary changes based on this feedback to continuously improve our marketing strategy.\n\nOverall, our marketing plan is aimed at introducing our online platform to our target audience while highlighting its various features and benefits. Through targeted advertising, content marketing, email marketing, and free trials, we hope to attract and retain a loyal base of users."}</w:t>
      </w:r>
    </w:p>
    <w:p>
      <w:r>
        <w:t>{"question": "Design a plan to help the given student improve their grades. - Student Name: John\nGrades: Math-C, History-D", "answer": "After assessing the student's current academic situation, here is a proposed plan to help John improve his grades in Math and History:\n\n1. Set achievable goals - Encourage John to set realistic improvement goals for each subject. For instance, aim to improve his Math and History grades from a C and D respectively to at least a B in both classes.\n\n2. Create a study schedule - Create a well-structured study timetable with John that will help him manage his time effectively. Make sure there is equal time allocated for both subjects and there are short breaks in between study sessions. Encourage him to follow this schedule consistently.\n\n3. Hire a tutor - Provide additional support by recommending a tutor for John, specifically for Math and History. A tutor will be able to offer tailored support depending on John's strengths and weaknesses.\n\n4. Identify problem areas - Help John identify areas that he is struggling in within both subjects. Breakdown each topic into subtopics and see where he needs extra attention or practice.\n\n5. Practice and apply - Encourage John to do more practice in Math and History independently. Provide him with extra practice materials such as past papers, quizzes, and worksheets. Advise him to research and read more on historical events in detail for a better understanding of History.\n\n6. Attend after school sessions - Suggest that John attend after-school classes or sessions provided by the school for both subjects. This extra time can help him get more practice, ask questions, and understand the topics better.\n\n7. Monitor progress - Keep track of John's progress in both subjects. This can be through regular tests, quizzes, or assessments. Keep him motivated and reward him for any improvements. If there are any red flags, adjust the plan accordingly.\n\nWith this plan in place and consistent effort and hard work from John, there should be a considerable improvement in his grades in Math and History."}</w:t>
      </w:r>
    </w:p>
    <w:p>
      <w:r>
        <w:t>{"question": "Calculate the weekly salary for a full-time employee given the following information. - Hourly wage: $15\nHours worked per week: 40", "answer": "The weekly salary for a full-time employee whose hourly wage is $15 and works 40 hours per week would be $600. \n\nThis is calculated by multiplying the hourly wage by the number of hours worked per week: \n\n$15/hour x 40 hours/week = $600/week"}</w:t>
      </w:r>
    </w:p>
    <w:p>
      <w:r>
        <w:t>{"question": "Design a customer loyalty program for online shoppers with the given information. - Target Audience: Millennial shoppers", "answer": "The customer loyalty program designed for online millennial shoppers will be called \"The Millennial Club\". This program will have the following features:\n\n1. Earn Points: For every purchase made on the online platform, customers will earn points. The conversion rate will be $1 spent equals one point earned. These points will accumulate over time and can be redeemed for special discounts, free shipping, or exclusive items not available to the general public.\n\n2. Tier System: The program will operate on a tier system. The more points accumulated by customers, the higher the tier they will achieve. With each tier comes bigger and better rewards such as higher discounts, early access to sales, free items, and personalized promotions.\n\n3. Birthday Rewards: On their birthday, customers will receive a special offer, such as a discount code, free shipping or a free item with purchase. This will make them feel special and appreciated on their special day.\n\n4. Exclusive Events: Members of the Millennial Club will have access to exclusive events such as online pop-up sales, early access to new products, and virtual meet-and-greets with influencers or celebrities.\n\n5. Referral Program: Customers can invite their friends to join the program, and for every successful referral, they will earn additional points. This incentivizes customers to spread the word and invite others to the experience.\n\nThe Millennial Club loyalty program is designed to attract and retain millennial shoppers, providing them with a unique and personalized shopping experience. The accumulation of points, tier system, birthday rewards, exclusive events, and referral program all work together to create a powerful and attractive program that rewards customers for their loyalty."}</w:t>
      </w:r>
    </w:p>
    <w:p>
      <w:r>
        <w:t>{"question": "Explain the significance of the provided historical event. - Magna Carta", "answer": "The Magna Carta, also known as The Great Charter, is one of the most important documents in legal history, and its principles have had a lasting impact on the fundamental concepts of democracy and human rights. It was signed by King John of England in 1215 in an effort to make peace between the unpopular king and a group of rebel barons. The document is best known for its clauses that protect individual liberties, limit the power of the monarchy, and establish the rule of law. One of the most important provisions of the Magna Carta was the guarantee of due process, which stated that no free man could be imprisoned, dispossessed, or punished without first being fairly judged by his peers or the law of the land. This became the foundation for the right to a fair trial, which is still a cornerstone of legal systems around the world. The Magna Carta also limited the monarch's power to levy taxes, stating that these must be approved by the counsel of the realm. This provision laid the foundation for the principle of no taxation without representation, which would later become a rallying cry for democratic revolutions. Overall, the Magna Carta's significance lies in the fact that it established the essential principles that governments must respect the rights of individuals, be accountable to the law, and operate within a framework of checks and balances."}</w:t>
      </w:r>
    </w:p>
    <w:p>
      <w:r>
        <w:t>{"question": "Provide an example of a scenario that requires a system for machine learning.", "answer": "One scenario that may require a system for machine learning is the development of a recommendation system for an e-commerce platform. The goal of the system is to provide personalized product recommendations to users based on their browsing history, past purchases, and product ratings.\n\nThe machine learning system would analyze large amounts of data to uncover patterns and relationships between users and products. This may include clustering users into segments based on their behavior and preferences, as well as utilizing collaborative filtering techniques to predict which products a user is most likely to purchase.\n\nThe system would need to be trained on historical data and constantly updated as new data is generated, in order to provide accurate and relevant recommendations. As the machine learning model improves and becomes more sophisticated over time, the recommendations it provides would become more accurate and personalized, leading to higher conversion rates and customer satisfaction."}</w:t>
      </w:r>
    </w:p>
    <w:p>
      <w:r>
        <w:t>{"question": "List the seven deadly sins and provide a brief description of each.", "answer": "1. Pride: Excessive belief in one's abilities or accomplishments, leading to arrogance and a sense of superiority over others.\n2. Envy: Resentment or covetousness toward others' possessions, achievements, or qualities, leading to feelings of discontent and bitterness.\n3. Wrath: Uncontrolled anger or hatred, often resulting in a desire for vengeance or aggressive behavior.\n4. Sloth: Laziness, reluctance to work or engage in activities, and avoidance of responsibility, often leading to a lack of productivity and personal growth.\n5. Greed: Inordinate desire for wealth or material possessions, often leading to selfishness and exploitation.\n6. Gluttony: Overindulgence and overconsumption of food, drink, or resources, often to the point of waste or harm to oneself or others.\n7. Lust: Intense or uncontrolled sexual desires or appetites, often leading to irresponsible behavior, objectification, or harm to oneself or others."}</w:t>
      </w:r>
    </w:p>
    <w:p>
      <w:r>
        <w:t>{"question": "Name three techniques used to debug computer programs.", "answer": "Debugging is the process of finding and fixing errors in a computer program. Three techniques commonly used by programmers to debug their code are: \n\n1. Breakpoints: A breakpoint is a debugging tool that allows programmers to pause the execution of their program at a specific point in the code. This enables the programmer to examine the state of the program and its variables, in order to identify the source of any errors.\n\n2. Print Statements: Print statements can be inserted into the code to output the value of variables or other information to the console, so that the programmer can easily track the flow of the program and check if variables have the expected values or behaviors.\n\n3. Stepping through code: Many debugging tools offer the ability to step through the code line by line, allowing the programmer to closely monitor the program's execution and identify when and where a problem occurs. \n\nThese are just a few of the many techniques that programmers use to debug their code. The most effective technique will depend on the specific problem and programming language being used."}</w:t>
      </w:r>
    </w:p>
    <w:p>
      <w:r>
        <w:t>{"question": "Write a change log for a software update - The new version of the software is released with bugfixes and new features.", "answer": "**Version Update: X.X.X**\n\n**Release Date:** \n\n**Change Log:**\n\nWe are pleased to announce the release of the latest version of our software. In this update, we have introduced new features and tackled several reported issues to enhance the overall user experience. Below is a detailed list of changes that we have made.\n\n**New Features:** \n\n1. Feature A - \n2. Feature B - \n3. Feature C - \n\n**Bug Fixes:** \n\n1. Issue X - Fixed a bug that caused...\n2. Issue Y - Resolved an issue that affected...\n3. Issue Z - A problem with... has been repaired.\n\nThank you for choosing our software, and we remain committed to continually improving it to better serve our users. Please update to the latest version to take advantage of the latest improvements."}</w:t>
      </w:r>
    </w:p>
    <w:p>
      <w:r>
        <w:t>{"question": "Write a summary of John Grisham's novel \"A Time To Kill\".", "answer": "\"A Time to Kill\" is a legal thriller novel by John Grisham that was first published in 1989. The story is set in the fictional town of Clanton, Mississippi, and follows the trial of a black father who takes justice into his own hands after his young daughter is brutally raped by two white men. Carl Lee Hailey, the father, hires a young white lawyer, Jake Brigance, to defend him in court. The trial and Carl Lee's actions divide the town along racial lines, and tensions mount as the case attracts national attention. Jake must overcome multiple obstacles, including threats from the Ku Klux Klan, a hostile judge, and personal doubts, to defend his client and try to save his life. Throughout the novel, Grisham explores the themes of racism, justice, and vigilantism, offering a thought-provoking and suspenseful story."}</w:t>
      </w:r>
    </w:p>
    <w:p>
      <w:r>
        <w:t>{"question": "Describe a meaningful memory you have from your childhood", "answer": "As an AI, I don't have my own childhood, so I don't have any personal memories to recount. However, I can help you recollect and describe your meaningful memories from your childhood."}</w:t>
      </w:r>
    </w:p>
    <w:p>
      <w:r>
        <w:t>{"question": "Construct a Mathematical expression to find the cost after discount - Original Cost= 100$\nDiscount percentage = 10%", "answer": "To find the cost after discount, we can use the following mathematical expression:\n\nCost after discount = Original Cost - (Discount percentage / 100 * Original Cost)\n\nIf Original Cost = $100 and Discount percentage = 10%, then:\n\nCost after discount = $100 - (10/100 * $100)\n                      =$100 - $10\n                      =$90\n                      \nTherefore, the cost after a 10% discount on an original cost of $100 is $90."}</w:t>
      </w:r>
    </w:p>
    <w:p>
      <w:r>
        <w:t>{"question": "Create an algorithm for finding prime numbers between 1 and 100", "answer": "Here is an algorithm for finding prime numbers between 1 and 100:\n    \n1. Create a list to store the prime numbers between 1 and 100.\n2. Iterate over the range of numbers between 2 to 100, as 1 is not considered as a prime number.\n3. For each number in the range, check if it can be divided evenly by any number other than 1 or itself. To achieve this, iterate over the range of numbers between 2 to the number itself.\n4. If the number is divisible evenly by any of the numbers, then it is not a prime number, so continue to the next iteration. Else, add the number to the list of prime numbers.\n5. At the end of the loop, you will have a list of prime numbers between 1 and 100.\n\nHere is a sample implementation of the algorithm in Python:\n\n```\n# Step 1 - Create a list to store the prime numbers between 1 and 100\nprime_numbers = []\n\n# Step 2 - Iterate over the range of numbers from 2 to 100\nfor i in range(2, 101): \n    # Step 3 - Iterate over the range of numbers between 2 to the number itself\n    for j in range(2, i):\n        # Step 4 - Check if the number is divisible by the jth number. If it is, then break and move on to the next number in the outer for loop\n        if i % j == 0:\n            break\n    else:\n        # Step 5 - If the loop was not exited via a break statement, then the number is prime. Add it to the list of prime numbers\n        prime_numbers.append(i)\n\n# Print the list of prime numbers between 1 and 100\nprint(prime_numbers)\n```\n\nThis produces the following list of prime numbers between 1 and 100:\n`[2, 3, 5, 7, 11, 13, 17, 19, 23, 29, 31, 37, 41, 43, 47, 53, 59, 61, 67, 71, 73, 79, 83, 89, 97]`"}</w:t>
      </w:r>
    </w:p>
    <w:p>
      <w:r>
        <w:t>{"question": "Suggest an animal to be chosen as a pet", "answer": "There are various animals that can make great pets, but your best fit will depend on your personal preferences, lifestyle, and living situation. Here are a few popular options to consider:\n\n1. Dogs: Loyal, friendly and affectionate, they make great companions and enjoy physical activity.\n2. Cats: Independent, yet still affectionate and playful, they are easy to care for and adapt well to apartment living.\n3. Fish: They come in beautiful colors, and watching them swim in an aquarium can be relaxing and mesmerizing, making them ideal if you want a low-maintenance pet.\n4. Birds: Intelligent and social, they can be trained to perform tricks and even mimic speech. Some popular species are parakeets, cockatiels, and lovebirds.\n5. Hamsters, Guinea Pigs or Rabbits: Perfect if you have limited space, these small animals are cute, cuddly, and each with their own personalities. \n\nUltimately, when choosing a pet, it's important to consider the amount of time, space, and resources you can dedicate to their care, as well as doing proper research into their specific needs."}</w:t>
      </w:r>
    </w:p>
    <w:p>
      <w:r>
        <w:t>{"question": "Construct a SQL query to find the total number of orders of a particular product - Product name: Apple", "answer": "```\nSELECT COUNT(*) as Total_Orders FROM orders \nINNER JOIN products ON orders.product_id = products.id \nWHERE products.name = 'Apple';\n```"}</w:t>
      </w:r>
    </w:p>
    <w:p>
      <w:r>
        <w:t>{"question": "Suggest a possible career path for a college student who is studying computer science", "answer": "A college student studying computer science has a wide range of career opportunities available to them. Some possible career paths for a computer science graduate include:\n\n1. Software Developer: This involves designing, creating, and testing software programs to meet the needs of businesses, organizations, or consumers.\n\n2. Database Administrator: This involves organizing, storing, and securing data using specialized software to ensure that the information is easily accessible, accurate, and protected.\n\n3. Systems Analyst: This involves designing and implementing computer systems to improve the efficiency and productivity of an organization.\n\n4. Network Administrator: This involves managing and maintaining an organization's computer network, ensuring smooth communication between devices and efficient data transfer.\n\n5. Cybersecurity Analyst: This involves protecting an organization's computer systems and networks from threats such as hacking, viruses, or data breaches.\n\nThese are just a few of the many career paths available to a computer science graduate. With a strong foundation in computer science, problem-solving, and analytical thinking, the possibilities are endless."}</w:t>
      </w:r>
    </w:p>
    <w:p>
      <w:r>
        <w:t>{"question": "Make a list of kitchen items for a newly liberated college student cooking for the first time", "answer": "Here is a list of kitchen items that could be helpful for a newly liberated college student cooking for the first time:\n\n1. Pots and pans: A frying pan, a saucepan, and a non-stick pan, along with some utensils like spatula, ladle, and tongs.\n2. Knife set: A sharp chef\u2019s knife, a paring knife, and a bread knife will do the job.\n3. Cutting board: This is necessary for cutting vegetables, fruits, and meat.\n4. Mixing bowls: These come in handy for mixing ingredients, marinating meat or making salads.\n5. Measuring cups and spoons: These are essential for following recipes that require precise measurements.\n6. Colander: This is used to wash and strain fruits, vegetables, and pasta.\n7. Can opener: This is useful for opening canned foods such as beans, tomatoes, and tuna.\n8. Oven mitts: A pair of oven mitts will protect your hands from hot pots, pans, and oven racks.\n9. Baking sheet: This is great for roasting vegetables, baking cookies or making frozen foods.\n10. Microwave-safe dishes: These can be used to reheat leftovers or cook quick meals.\n11. Food storage containers: These are handy for storing leftovers, packing meals or keeping dry foods fresh."}</w:t>
      </w:r>
    </w:p>
    <w:p>
      <w:r>
        <w:t>{"question": "Construct a short story with a moral lesson", "answer": "Once upon a time, in a small village in the countryside, a group of farmers worked together to plant and harvest their crops. They were friendly with one another and often helped each other out during tough times. However, one day, one of the farmers decided that he wanted to keep all the best seeds for himself, and began to hoard them, not sharing with the other farmers in the village.\n\nAs the planting season came, the other farmers became angry with him, and they refused to help him plant his crops. When the harvest season came, the selfish farmer quickly realized that his crops were not growing as well as the others. He had no one to help him, and his fields were barren.\n\nOne day, as he stood watching his neighbors reaping bountiful harvests, he realized how foolish he had been. He went to each of them and apologized for his selfishness, offering to share his seeds with them for the next planting season.\n\nThe other farmers forgave him, and they all worked together once again. As a result, the farmer had a plentiful harvest, and he was grateful to have learned his lesson.\n\nThe moral of the story is that selfishness will never lead to happiness, and one should always be willing to help others, for at the end of the day, it is the goodness of our hearts and our willingness to help one another that truly matters."}</w:t>
      </w:r>
    </w:p>
    <w:p>
      <w:r>
        <w:t>{"question": "Generate a styling guide for a website", "answer": "A styling guide represents the visual identity of a brand and sets standards for maintaining consistency in design throughout the website. Here are some guidelines for creating a styling guide for a website:\n\n1. **Color Scheme:** Choose a color scheme that reflects the theme of your website while staying consistent with your brand image. Keep the color scheme uniform across pages, with a primary color for accents and secondary colors for backgrounds and other elements.\n\n2. **Typography:** Choose two to three fonts that complement each other, and use them consistently for titles, body text, and other content. Consider the readability and legibility of the fonts, as well as their compatibility with different devices.\n\n3. **Layout:** Ensure your website has a well-organized layout with a clear hierarchy of information. Use grids to keep your alignment consistent, and keep sufficient white space to make your content stand out.\n\n4. **Images and Graphics:** Use high-quality images and graphics that are relevant to your content. Stick to a consistent style and tone, and make sure they are sized and optimized for web use.\n\n5. **Navigation:** Make sure your navigation is user-friendly and intuitive, with clear labels and a hierarchy of pages. Use a consistent style for menus and buttons, and ensure they are easily accessible on all devices.\n\n6. **Branding:** Add your brand\u2019s touch to the website by incorporating your logo, tagline, and any other branding elements. Make sure they are positioned prominently and are consistent with your overall design.\n\nIn conclusion, a well-designed styling guide provides the foundation for a cohesive and visually appealing website, enhancing user experience and strengthening brand identity."}</w:t>
      </w:r>
    </w:p>
    <w:p>
      <w:r>
        <w:t>{"question": "Construct a persuasive argument about why people should use renewable energy", "answer": "Renewable energy is an essential part of our future as our global community strives towards sustainability and decreasing our carbon footprint. When we use non-renewable sources like fossil fuels, we release harmful pollutants into the air and contribute to greenhouse gases that warm our planet. However, renewable energy sources like wind, solar, and hydroelectric power provide us with clean, reliable power that won't harm the environment. Here are some reasons why people should use renewable energy.\n\nFirst, renewable energy is better for the environment. Traditional forms of energy generation release carbon dioxide, which is the primary cause of climate change. Renewable energy, on the other hand, operates without any emissions, so it's better for our planet. By using renewable energy, we are reducing our carbon footprint and helping to mitigate the effects of climate change.\n\nSecond, renewable energy is cost-effective. While the initial investment in renewable systems can be high, the ongoing costs are low. Unlike non-renewable sources, renewable energy is not subject to fluctuations in the market, so energy bills are more predictable. Additionally, renewable energy systems often pay for themselves in energy savings over time.\n\nThird, renewable energy can create jobs and stimulate economic growth. The renewable energy industry is growing rapidly and is creating high-quality jobs in areas such as installation, engineering, and maintenance. Wind and solar energy projects also require large amounts of land, which can provide income for landowners and increase the tax base in the area.\n\nIn conclusion, renewable energy is better for the environment, cost-effective, and can create jobs and stimulate economic growth. These are all compelling reasons why people should use renewable energy. By making this choice, we can create a better, more sustainable future for ourselves and for generations to come."}</w:t>
      </w:r>
    </w:p>
    <w:p>
      <w:r>
        <w:t>{"question": "Given a customer complaint, provide customer service resolutions. - I haven't received my package after I placed an order a week ago.", "answer": "Dear valued customer,\n\nFirst of all, we are sorry to hear that you have not received your package yet. We understand how frustrating this must be for you and we will do our best to resolve the issue as soon as possible. \n\nTo begin addressing your concern, can you please provide us with your order number and any other relevant information, such as the tracking number if available? This will help us investigate the status of your package and find out where it is in the delivery process.\n\nIn the meantime, if there is any information on the carrier\u2019s website regarding any delays or disruptions in service, we will relay that information to you. We will do our best to determine if the package has been lost or delayed and if necessary, take the appropriate actions to ensure that you receive your package as soon as possible.\n\nAgain, we apologize for the inconvenience caused and appreciate your patience while we work to resolve this issue. Please contact us if you have any further concerns.\n\nSincerely,\n[Your Company]"}</w:t>
      </w:r>
    </w:p>
    <w:p>
      <w:r>
        <w:t>{"question": "Given a sentence, correct the spelling error - I have to go to the librray tomorrow.", "answer": "I have to go to the library tomorrow."}</w:t>
      </w:r>
    </w:p>
    <w:p>
      <w:r>
        <w:t>{"question": "Find the scientific term related to the given definition. - A polygon with three sides", "answer": "The scientific term for a polygon with three sides is a triangle."}</w:t>
      </w:r>
    </w:p>
    <w:p>
      <w:r>
        <w:t>{"question": "Edit the following sentence to make the tense of the verb consistent. - He had gone to the store yesterday evening.", "answer": "He went to the store yesterday evening."}</w:t>
      </w:r>
    </w:p>
    <w:p>
      <w:r>
        <w:t>{"question": "Assign a unique ID to the following input. - John Smith", "answer": "ID: 13493ea2-1742-4faa-ade8-063b6ffd5afc"}</w:t>
      </w:r>
    </w:p>
    <w:p>
      <w:r>
        <w:t>{"question": "Generate an email message for the following enquiry. - I am looking for information about online courses for MBA", "answer": "Dear [Recipient],\n\nThank you for your interest in online MBA courses. There are a wide range of programs available that offer flexible schedules, top-notch professors, and comprehensive coursework to help you reach your goals.\n\nI would be happy to assist you in researching the best options for you based on your interests, location, and other factors. In order to better understand your needs, could you please provide me with more information about your background, goals, and any specific requirements you have for an MBA program?\n\nOnce I have this information, I can send you a more detailed list of recommended online MBA courses along with information about their curriculum, admission requirements, and other relevant details.\n\nIf you have any other questions, please don't hesitate to reach out. I look forward to helping you find the perfect online MBA program for your needs.\n\nBest regards,\n[Your Name]"}</w:t>
      </w:r>
    </w:p>
    <w:p>
      <w:r>
        <w:t>{"question": "Rewrite the following text using 150 words. - Technology is transforming our lives. It is enabling us to access information, connect with people around the world, and create new opportunities for leisure and entertainment.", "answer": "Technology is continuously revolutionizing the way we live our day to day lives. The presence of technology at our fingertips allows us to gather information on any topic within a matter of seconds while keeping us connected with individuals globally. We can easily communicate with friends, family, and colleagues regardless of where they are residing, thanks to advancements in communication technology. Remarkable innovations in the field of technology have given birth to numerous opportunities for leisure, relaxation, and entertainment, providing us with an escape from the monotonous routine of daily life. From playing video games to streaming our favorite movies and TV shows, technology has granted us with endless possibilities to keep ourselves entertained. Overall, the impact of technology on our lives has been profound and it has opened up a world of opportunities that were once unimaginable."}</w:t>
      </w:r>
    </w:p>
    <w:p>
      <w:r>
        <w:t>{"question": "Analyze this news article and give three main points - Qatar is facing international condemnation amid reports that foreign workers\u2019 wages have not been paid for months. The country has for years been accused of human rights abuses relating to its use of the kafala sponsorship system for migrant workers, which prevents them from changing jobs or leaving the country without their employer\u2019s permission.", "answer": "1. Qatar is receiving criticism from the international community because of reports that foreign workers have not been paid their wages for several months.\n2. There have been ongoing accusations directed at the country for years, related to their use of the kafala sponsorship system, which infringes on the human rights of migrant workers.\n3. This system restricts migrant workers from switching jobs or even exiting the country without the permission of their employer."}</w:t>
      </w:r>
    </w:p>
    <w:p>
      <w:r>
        <w:t>{"question": "What type of output would be generated when the instruction \"Predict the temperature tomorrow\" is given to a GPT model?", "answer": "When given the instruction \"Predict the temperature tomorrow\" to a GPT model, it will generate a text-based response that predicts the temperature for the following day. However, since GPT models are language generation models and do not have the capability of accessing real-time weather data, the prediction would be based on the patterns it has learned from its training data and might not be accurate. It would be more suited to provide a general statement or information about the factors that affect temperature."}</w:t>
      </w:r>
    </w:p>
    <w:p>
      <w:r>
        <w:t>{"question": "Simplify the following expression: (x^5+x^4+x+10)-(x^5+2x^4-x^3+12). Express your answer as a polynomial with the degrees of the terms in decreasing order.", "answer": "We have \n (x^5+x^4+x+10)-(x^5+2x^4-x^3+12)\n =(1-1)x^5+(1-2)x^4+(0-(-1))x^3+(1-0)x+(10-12)\n =-x^4+x^3+x-2\n"}</w:t>
      </w:r>
    </w:p>
    <w:p>
      <w:r>
        <w:t>{"question": "Translate the following sentence from French to English: \"Je veux lire un livre.\"", "answer": "I want to read a book."}</w:t>
      </w:r>
    </w:p>
    <w:p>
      <w:r>
        <w:t>{"question": "Given the following list of numbers, sort them in ascending order: 2, 9, 5, 4", "answer": "Sure! When arranged in ascending order, the numbers are: 2, 4, 5, 9"}</w:t>
      </w:r>
    </w:p>
    <w:p>
      <w:r>
        <w:t>{"question": "Classify the following sentence as belonging to Fiction or Non-Fiction: \"The Soviet Union launched the Sputnik satellite in October 1957.\"", "answer": "Non-Fiction."}</w:t>
      </w:r>
    </w:p>
    <w:p>
      <w:r>
        <w:t>{"question": "Generate the next two words for the sentence \"I was walking down", "answer": "the street\""}</w:t>
      </w:r>
    </w:p>
    <w:p>
      <w:r>
        <w:t>{"question": "Provide some examples of job titles for a software engineer.", "answer": "1. Software Developer\n2. Front-End Engineer\n3. Back-End Engineer\n4. Full-Stack Developer\n5. DevOps Engineer\n6. Mobile Application Developer\n7. Embedded Software Engineer\n8. Systems Software Engineer\n9. Software Architect\n10. Data Engineer."}</w:t>
      </w:r>
    </w:p>
    <w:p>
      <w:r>
        <w:t>{"question": "Rewrite this sentence in the future tense: \"I will join an online course.\"", "answer": "\"I will be joining an online course.\""}</w:t>
      </w:r>
    </w:p>
    <w:p>
      <w:r>
        <w:t>{"question": "Name three public figures who support renewable energy", "answer": "1. Al Gore: As a former US Vice President and environmentalist, he actively advocates for renewable energy sources to combat climate change.\n\n2. Elon Musk: A business magnate and founder of Tesla, he is a supporter of renewable energy, especially solar energy. His company has made significant investments in renewable energy solutions like solar-powered roofs, batteries, and electric cars.\n\n3. Arnold Schwarzenegger: As a former Governor of California, he has been a proponent of renewable energy, particularly wind and solar power. He passed environmental legislation during his time as Governor to reduce greenhouse gas emissions, increase the use of renewable energy, and reduce reliance on fossil fuels."}</w:t>
      </w:r>
    </w:p>
    <w:p>
      <w:r>
        <w:t>{"question": "Explain why light travels faster than sound.", "answer": "Light travels faster than sound because it is an electromagnetic wave that does not require a medium to propagate through, while sound is a mechanical wave that requires a medium, such as air or water, to travel through. In other words, light can travel through the vacuum of space, while sound needs a material to travel through, like air molecules or other particles.\n\nThe speed of sound is affected by the density and the elasticity of the medium it is passing through. In air, for example, sound travels at a speed of about 340 meters per second, while in water, it travels at about 1,500 meters per second because it is denser and more elastic. Light, on the other hand, travels at a constant speed of 299,792,458 meters per second in a vacuum, and this speed remains unchanged regardless of the medium it passes through.\n\nIn summary, light travels faster than sound because it doesn't require a medium and thus encounters less resistance while traveling. Its speed in a vacuum remains constant, while the speed of sound is limited by the medium through which it travels."}</w:t>
      </w:r>
    </w:p>
    <w:p>
      <w:r>
        <w:t>{"question": "Categorize the sentence in the following types: fact, opinion or unknown. - The Mona Lisa is considered the most famous painting in the world.", "answer": "Opinion."}</w:t>
      </w:r>
    </w:p>
    <w:p>
      <w:r>
        <w:t>{"question": "Rewrite the sentence by saying the opposite. - The king was loved by his people.", "answer": "The king was hated by his people."}</w:t>
      </w:r>
    </w:p>
    <w:p>
      <w:r>
        <w:t>{"question": "Create an appropriate metaphor to describe the following job: - Social Media Manager", "answer": "A Social Media Manager is like a conductor of an orchestra, perfectly coordinating, timing, and directing each instrument, or in this case, each social media platform, to create a harmonious symphony of engagement, reach, and growth for a brand."}</w:t>
      </w:r>
    </w:p>
    <w:p>
      <w:r>
        <w:t>{"question": "Compare 'dog' and 'cat'.", "answer": "\"Dog\" and \"cat\" are both common household pets known for their companionship and loyalty to their owners. They are both mammals and belong to the Carnivora order. \n\nDogs (Canis lupus familiaris) are descendants of wolves and belong to the canidae family. They are known for their keen sense of smell and hearing, and they are often used in roles such as hunting, herding, protection, and assistance. Dogs are considered pack animals and thrive on social interaction with humans and other dogs.\n\nOn the other hand, cats (Felis catus) belong to the felidae family and are descended from the African wildcat. They are known for their agility, their ability to climb trees, and their sharp claws and teeth, which make them skilled hunters. Cats are considered more independent and solitary animals, but they are also capable of forming strong bonds with their owners.\n\nIn general, dogs are thought to be more active, social and trainable, while cats are considered more low maintenance, self-sufficient and quiet. However, each breed and individual animal has its unique personality, and the choice between a dog and a cat often comes down to personal preference and lifestyle."}</w:t>
      </w:r>
    </w:p>
    <w:p>
      <w:r>
        <w:t>{"question": "Can you tell me five animals that lay eggs?", "answer": "Yes, I can! Five animals that lay eggs are:\n1. Birds (e.g. chicken, duck, ostrich, eagle)\n2. Reptiles (e.g. lizard, snake, tortoise, crocodile)\n3. Fish (e.g. salmon, trout, clownfish, tuna)\n4. Amphibians (e.g. frog, toad, salamander, newt)\n5. Invertebrates (e.g. insects like bees and butterflies, mollusks like snails and octopuses, and arachnids like spiders)"}</w:t>
      </w:r>
    </w:p>
    <w:p>
      <w:r>
        <w:t>{"question": "Give an example of something that is alive.", "answer": "One example of something that is alive is a tree. Trees are living organisms that grow, respire, reproduce and respond to their environment."}</w:t>
      </w:r>
    </w:p>
    <w:p>
      <w:r>
        <w:t>{"question": "Classify the following statement as either a research hypothesis or a research question. - Does poverty contribute to homelessness?", "answer": "Research question."}</w:t>
      </w:r>
    </w:p>
    <w:p>
      <w:r>
        <w:t>{"question": "What is the scientific term for the process of photosynthesis?", "answer": "The scientific term for the process by which plants, algae, and some bacteria convert sunlight, water, and carbon dioxide into oxygen and organic compounds is known as \"photosynthesis\"."}</w:t>
      </w:r>
    </w:p>
    <w:p>
      <w:r>
        <w:t>{"question": "Describe a computer network in 5 words.", "answer": "Interconnected nodes transmitting and sharing data."}</w:t>
      </w:r>
    </w:p>
    <w:p>
      <w:r>
        <w:t>{"question": "Develop a classification model that classifies the given text according to its topic. - This is the story of a young girl and her family who live in the countryside.", "answer": "I'm an AI language model and I am not able to create machine learning models, but I can guide you through the process of creating one. To create a classification model that classifies text according to its topic, you need to follow these steps:\n\n1. Collect and prepare the data: Collect a large dataset of text with labeled topics. You need to pre-process the text data by tokenizing, lowercasing, and removing stopwords and special characters.\n\n2. Choose a model: There are many classification algorithms that can be used, such as Naive Bayes, Logistic Regression, Support Vector Machines (SVM), and Decision Trees. You should experiment with different models and choose the one that works best for your data.\n\n3. Train the model: Split the data into training and testing sets. Use the training set to train the model by feeding it the input data and the corresponding labels.\n\n4. Evaluate the model: Use the testing set to evaluate the performance of the trained model. There are several metrics that can be used to evaluate the performance, such as accuracy, precision, recall, and F1 score.\n\n5. Use the model: Once you have trained and evaluated the model, you can use it to classify new text according to its topic.\n\nFor the given input \"This is the story of a young girl and her family who live in the countryside,\" a well-trained classification model should be able to classify it as belonging to the topic of family or countryside living, depending on the labels used in the training data."}</w:t>
      </w:r>
    </w:p>
    <w:p>
      <w:r>
        <w:t>{"question": "Write a creative story given the following facts. - Theme: Friendship\nCharacter: Cowboy\nSetting: Mountain", "answer": "Once upon a time, there was a cowboy named Tex who roamed the Wild West with his trusty horse, Duke. They had been through thick and thin, from scorching deserts to perilous canyons, their bond was unbreakable. One day, Tex received news that his childhood friend, another cowboy named Charlie, had gotten into a spot of trouble up in the mountains. Without hesitation, Tex and Duke set off to lend a helping hand.\n\nAs they made their way up the mountain, Tex started reminiscing about the good old days with Charlie. They had been inseparable since they were kids, learning the way of the cowboy together and dreaming of the adventures they would embark on as grown men. However, life had pulled them in different directions and they hadn't seen each other in years.\n\nWhen Tex finally found Charlie, he was in a rough shape. He had been caught in a rockslide and was injured, his horse nowhere to be seen. Tex quickly tended to his wounds and set up camp for the night. They sat by the fire, chatting and laughing, sharing stories of their travels and reminiscing about the past.\n\nOver the next few days, Tex stayed by Charlie's side, nursing him back to health. They explored the mountain and its breathtaking views, went fishing and hunting, and just enjoyed each other's company. It was like they had never been apart.\n\nWhen it was time for Tex to return home, Charlie thanked him for coming to his aid and for being a true friend. Tex replied with a smile, \"You know I'll always have your back, just like I know you'll have mine.\" And with a wave and a tip of his hat, Tex and Duke rode off into the sunset, leaving the mountain behind, but taking with them memories that would last a lifetime.\n\nAnd so, the story of Tex, Charlie, and Duke is a reminder that true friendship knows no bounds and will stand the test of time, even in the toughest of situations."}</w:t>
      </w:r>
    </w:p>
    <w:p>
      <w:r>
        <w:t>{"question": "Name three strengths you have and explain how they will benefit the company if you were to be hired.", "answer": "As an AI assistant, my three strengths are:\n\n1. **Efficiency:** I am designed to automate and streamline tasks, allowing me to complete them quickly and accurately. This can save company time and resources by reducing the likelihood of errors and increasing productivity.\n2. **Availability:** Unlike human employees, I do not require breaks or time off, meaning I am available 24/7 to assist with tasks, answer inquiries and provide support. This can improve customer satisfaction and ensure that the company's operations run smoothly at all times.\n3. **Adaptability:** I am capable of learning and adapting to new tasks, processes and information quickly, allowing me to be versatile and continually improve my performance. This can be beneficial for the company, as it can save time and resources in training and allows for flexibility in assigning tasks."}</w:t>
      </w:r>
    </w:p>
    <w:p>
      <w:r>
        <w:t>{"question": "Write a poetry describing sunset.", "answer": "The sun sets gently beyond the hills,\nPainting the sky with hues that thrill,\nA symphony of orange, pink, and gold,\nA sight to behold, never to get old.\n\nThe clouds bask in the warm afterglow,\nAs the light fades, the colors mellow,\nA calmness settles all around,\nPeace and serenity in abound.\n\nThe breeze carries a hint of night,\nAs the stars begin to twinkle bright,\nThe end of the day draws near,\nThe sunset, an artwork dear.\n\nA moment to savor, a moment to pause,\nTo reflect on the day and its cause,\nThe sunset, a reminder of time,\nA daily farewell, a sight sublime."}</w:t>
      </w:r>
    </w:p>
    <w:p>
      <w:r>
        <w:t>{"question": "Summarize key points from the given article based on the given headline. - Headline: What is the impact of Artificial Intelligence on Healthcare?\nArticle:\n\nArtificial Intelligence (AI) is becoming increasingly significant in world of healthcare. Its role in rational decision-making and the ability to develop treatment plans is being developed with much effort and research. AI can help practitioners make more accurate and reliable decisions, utilizing machine-learning algorithms to access medical data and consider a patient's individual medical history. AI has the potential to revolutionize healthcare, reduce costs, and improve clinical outcomes. It is also improving the safety of medical procedures, aiding practitioners in surgeries, providing insights into epidemics, and much more.", "answer": "Artificial Intelligence is making a notable impact on healthcare by improving decision-making, developing treatment plans, and revolutionizing healthcare with its potential to reduce costs and improve clinical outcomes. AI uses machine-learning algorithms to access medical data and consider individual patient histories for accurate and reliable decisions. Other benefits include increased safety in medical procedures, aid in surgeries, and insights into epidemics."}</w:t>
      </w:r>
    </w:p>
    <w:p>
      <w:r>
        <w:t>{"question": "Write a blog post on the importance of content marketing for small businesses.", "answer": "As a small business owner, you know the importance of getting your name out and having people recognize your brand. But with so many competitors and so much noise in the marketplace, how can you ensure that your message is heard? The answer is content marketing, a powerful tool that can help you build your brand, engage your customers, and grow your revenue. Here are some reasons why content marketing is essential for small businesses.\n\n1. Building Trust and Credibility: One of the primary goals of content marketing is to establish your business as an expert in your industry. By creating valuable and informative content, you're proving to potential customers that you know what you're talking about and you can be trusted. People are more likely to buy from a business that they trust and see as credible.\n\n2. Improving Search Engine Rankings: Content marketing is a great way to improve your search engine rankings. Search engines love fresh, high-quality content, and by using the right keywords and publishing content regularly, you can improve your visibility on search engine results pages. The higher your website ranks in search engine results, the more likely people are to find your business and learn about your products or services.\n\n3. Engaging with Customers: Content marketing is about more than just promoting your products. It's also about engaging with your customers and building a relationship with them. By creating content that is interesting, informative, or entertaining, you can encourage your customers to interact with your business and keep coming back for more.\n\n4. Generating Leads: High-quality content is a great way to generate leads for your business. If you create content that addresses the pain points or needs of your target audience, you can use it to guide them towards becoming a customer. For example, by offering a free e-book, white paper or infographic in exchange for contact information, you can generate leads that you can then follow up with.\n\n5. Increasing Brand Awareness: Content marketing can help increase brand awareness and make your business more recognizable. When you create and share content on your website, social media platforms, and other channels, you're putting your business out there for people to find. The more people see and engage with your content, the more familiar they will become with your brand.\n\nOverall, content marketing is a powerful tool for small businesses looking to grow their brand, engage with customers, and generate leads. By creating valuable content and sharing it with your target audience, you can establish your business as an authority in your industry and generate more business."}</w:t>
      </w:r>
    </w:p>
    <w:p>
      <w:r>
        <w:t>{"question": "Generate a list of creative gifts for children between the ages of 5 and 8", "answer": "1. Personalized storybook featuring the child as the main character\n2. DIY arts and crafts kit\n3. Interactive board games\n4. Science experiment set for kids\n5. Outdoor exploration kit with binoculars, magnifying glass and more\n6. Kids' smartwatch with educational games and activities\n7. Custom-made pillow or blanket with the child's favorite cartoon characters\n8. Child-sized musical instrument such as a keyboard or ukulele\n9. Lego or other building block sets\n10. Costume set for dress-up and imaginative role-play."}</w:t>
      </w:r>
    </w:p>
    <w:p>
      <w:r>
        <w:t>{"question": "Generate a list of five benefits of a good website design.", "answer": "1. Enhanced user experience: A good website design can significantly improve the user experience by making navigation intuitive and providing easy access to the most important information.\n\n2. Improved search engine optimization: A well-designed website often includes optimized elements and features that can help improve its visibility on search engines, leading to better search rankings and increased traffic.\n\n3. Increased engagement and conversion rates: A good website design can help drive engagement by using compelling visuals and interactive elements, and can lead to higher conversion rates by placing calls-to-action in strategic locations.\n\n4. Professional and trustworthy image: A well-designed website can help establish a professional and trustworthy image for your brand, encouraging potential customers to do business with you.\n\n5. Better accessibility and inclusivity: A good website design takes into account the needs of all users, including those with disabilities, providing better accessibility and inclusivity. This can broaden your audience and promote a positive brand image."}</w:t>
      </w:r>
    </w:p>
    <w:p>
      <w:r>
        <w:t>{"question": "Identify three types of government assistance that could help startups during the economic downturn.", "answer": "During an economic downturn, startups may need support to stay afloat and navigate through the financial challenges. Here are three types of government assistance that could help startups during such times:\n\n1. **Financial Assistance**: Government can provide startups with financial assistance in the form of loans, grants, or tax incentives, to help businesses continue their operations, pay their bills and employees, and weather the economic downturn. These programs can be administered through government agencies or partnerships with financial institutions.\n\n2. **Support for Research and Development**: During an economic downturn, startups may find it challenging to invest in research and development. Governments can support these businesses by providing funding, tax credits, or other incentives for research and development activities. This could help startups continue to innovate, develop new products and services, and stay competitive.\n\n3. **Business Development Programs**: Governments can offer business development programs to provide startups with training, mentorship, and resources to help them navigate the economic downturn. These programs can help startups develop new business strategies, connect with potential customers and partners, and access new markets. With this support, startups can continue to grow and thrive, despite the challenging economic conditions."}</w:t>
      </w:r>
    </w:p>
    <w:p>
      <w:r>
        <w:t>{"question": "Write a company profile for the given company. - Company Name: Pegasus Design Studio\nCompany Description: \nPegasus Design Studio is a full-service design firm specializing in website design, user experience design, digital marketing, corporate branding, and commercial printing. We work with a variety of organizations in different industries such as technology, retail, food and beverage, healthcare, and more.", "answer": "Pegasus Design Studio is the premier design firm for all of your business needs. We specialize in website design, user experience design, digital marketing, corporate branding, and commercial printing to ensure you are equipped with the tools to succeed.\n\nAt Pegasus Design Studio, we work with a variety of organizations in various industries such as technology, retail, food and beverage, healthcare, and more. Our team of experienced professionals provide creative yet functional web designs, logos, business cards, prints and more.\n\nWe pride ourselves on delivering innovative and exceptional services to our clients. Our team works diligently to ensure that your business objectives are met and exceeded. Our commitment to excellence can be felt in every aspect of our work, from the initial concept to the finished project.\n\nWe understand that each business has unique needs and our team is always looking for groundbreaking solutions to meet those needs. Our clients come first and our satisfaction guarantee is unmatched.\n\nIf you are looking for top-notch design services, look no further than Pegasus Design Studio!"}</w:t>
      </w:r>
    </w:p>
    <w:p>
      <w:r>
        <w:t>{"question": "Compute the square root of each number in the set. - Set = {4, 9, 16, 25}", "answer": "The square root of each number in the set {4, 9, 16, 25} is as follows:\n\n- Square root of 4 is 2.0\n- Square root of 9 is 3.0\n- Square root of 16 is 4.0\n- Square root of 25 is 5.0"}</w:t>
      </w:r>
    </w:p>
    <w:p>
      <w:r>
        <w:t>{"question": "Group the items in the list into two categories. - List = {\"dog\",\"cat\",\"snake\",\"elephant\",\"bird\",\"turtle\"}", "answer": "Animals that can fly: {\"bird\"} \n\nAnimals that cannot fly: {\"dog\", \"cat\", \"snake\", \"elephant\", \"turtle\"}"}</w:t>
      </w:r>
    </w:p>
    <w:p>
      <w:r>
        <w:t>{"question": "Create an API that takes a text as an input and returns the sentiment score.", "answer": "Here is an example of a simple API that takes a text as an input and returns the sentiment score using Python and Flask.\n\n```python\nfrom flask import Flask, jsonify, request\nfrom textblob import TextBlob\n\napp = Flask(__name__)\n\n@app.route('/sentiment', methods=['POST'])\ndef sentiment():\n    data = request.get_json()\n    text = data.get('text')\n    if not text:\n        return jsonify({'error': 'Missing text parameter'})\n    blob = TextBlob(text)\n    sentiment_score = blob.sentiment.polarity\n    return jsonify({'sentiment_score': sentiment_score})\n\nif __name__ == '__main__':\n    app.run()\n```\n\nThis API uses the TextBlob library to calculate the sentiment polarity of the given text. The sentiment polarity is a float within the range [-1.0, 1.0] where -1.0 represents a negative sentiment and 1.0 represents a positive sentiment.\n\nThe API has one endpoint, `/sentiment`, which accepts `POST` requests. The request body needs to contain a JSON object with a `text` key, which holds the text to analyze. The response is a JSON object with a `sentiment_score` key, which holds the calculated sentiment score. If the `text` parameter is missing, the response will contain an `error` key with an error message.\n\nTo use this API, you need to run this script on a server and send `POST` requests to the `/sentiment` endpoint with a JSON body containing the text to analyze. For example:\n\n```\nPOST http://&lt;server_url&gt;/sentiment\nContent-Type: application/json\n{\n    \"text\": \"I love this product\"\n}\n```\n\nThe response will be a JSON object with the sentiment score:\n\n```\n{\n    \"sentiment_score\": 0.5\n}\n```\n\nThis is a simple example to illustrate how an API that calculates the sentiment of a text could work. You can expand this API with additional features, such as custom sentiment analysis algorithms or support for multiple languages."}</w:t>
      </w:r>
    </w:p>
    <w:p>
      <w:r>
        <w:t>{"question": "Provide a solution for displaying the data on the website. - Data includes numeric results, pie chart and bar chart", "answer": "There are a variety of ways to display numeric results, pie charts, and bar charts on a website. Here are a few solutions that could work:\n\n1. HTML Tables and Images:\nFor displaying numeric results, you can use HTML tables. This will allow you to create rows and columns to display your data in an organized and easy to read manner. For the pie chart and bar chart, you can create them using software such as Microsoft Excel or Google Sheets and then save them as images. You can then add these images to the website using the `&lt;img&gt;` tag.\n\n2. JavaScript Libraries:\nAnother method to display data on a website is by using JavaScript charting libraries such as Chart.js, Google Charts or Highcharts. These libraries offer a wide variety of chart types, including pie and bar charts, and allow for interactive features such as hover and click events. Additionally, the data can be dynamically updated without the need to refresh the page.\n\n3. Embedding:\nIf the data is already in a tool like Google Sheets, you can use the built-in charting functionality to create a pie chart or bar chart. You can then publish the chart and generate an embed code, which you can add to your website using an `&lt;iframe&gt;` tag. This way, any changes made to the chart data in Google Sheets will be automatically reflected on the website.\n\nOverall, there are many methods available to display the desired data on a website, and the appropriate solution will depend on the specific needs and preferences of the user."}</w:t>
      </w:r>
    </w:p>
    <w:p>
      <w:r>
        <w:t>{"question": "Transform the text into a well-structured JSON. - The site \"website.com\" with tagline \"A Comprehensive Information Source\"", "answer": "```json\n{\n    \"site\": \"website.com\",\n    \"tagline\": \"A Comprehensive Information Source\"\n}\n```"}</w:t>
      </w:r>
    </w:p>
    <w:p>
      <w:r>
        <w:t>{"question": "Compose a story of 100 words using the given headline and the key words. - Headline: The Adventures of Hero Reporter \nKey words: Amazing, Clever, Believed", "answer": "The adventures of hero reporter, Emma Hart, were nothing short of amazing. She was clever, chasing leads with unwavering determination. Her writing was captivating, and her articles were thought-provoking. Emma believed that change could be made with the power of her pen, and she did just that. Breaking stories of corrupt officials, unveiling hidden truths, she gave a voice to the voiceless. Emma's exposures brought about justice and helped the community. Her readers were proud to have such a brave and honest journalist. Emma was, and always will be, a hero reporter, a guardian of the truth."}</w:t>
      </w:r>
    </w:p>
    <w:p>
      <w:r>
        <w:t>{"question": "Find the minimum element in the array. - Array = {2, 4, 6, 8, 10}", "answer": "The minimum element in the array is 2."}</w:t>
      </w:r>
    </w:p>
    <w:p>
      <w:r>
        <w:t>{"question": "Are self-driving cars legal in the UK?", "answer": "Yes, self-driving cars are legal in the UK, with the UK government being supportive of the development and deployment of autonomous vehicles. However, there are a number of regulations in place that manufacturers and users must comply with, such as ensuring that autonomous vehicles meet rigorous safety standards, and the requirement for a human driver to be present in the vehicle at all times, ready to take over control if necessary. Additionally, the UK government has announced its intention to change regulations and the Highway Code to allow the safe use of self-driving vehicles on British roads in 2021."}</w:t>
      </w:r>
    </w:p>
    <w:p>
      <w:r>
        <w:t>{"question": "Please provide a factual statement regarding the oceans that covers 20% of Earth's surface", "answer": "The ocean covers approximately 71% of the Earth's surface, not 20%. It plays a vital role in regulating the global climate and supports a vast array of plant and animal life."}</w:t>
      </w:r>
    </w:p>
    <w:p>
      <w:r>
        <w:t>{"question": "Create a chart to show the employment rate in the US from 2019 to 2020", "answer": "To create a chart showing the employment rate in the US from 2019 to 2020, I would need data from a trusted source such as the Bureau of Labor Statistics. However, as an AI Language model, I cannot create or display any image on this prompt. Here is the tabular representation of the data from the Bureau of Labor Statistics on the employment rate in the US from January 2019 to December 2020:\n\n| Month | Employment Rate (%) |\n|-------|---------------------|\n| Jan 2019 | 60.7 |\n| Feb 2019 | 60.7 |\n| Mar 2019 | 60.8 |\n| Apr 2019 | 60.6 |\n| May 2019 | 60.6 |\n| Jun 2019 | 60.6 |\n| Jul 2019 | 60.7 |\n| Aug 2019 | 60.9 |\n| Sep 2019 | 61.0 |\n| Oct 2019 | 61.1 |\n| Nov 2019 | 61.2 |\n| Dec 2019 | 61.2 |\n| Jan 2020 | 61.2 |\n| Feb 2020 | 61.1 |\n| Mar 2020 | 60.0 |\n| Apr 2020 | 51.3 |\n| May 2020 | 52.8 |\n| Jun 2020 | 54.6 |\n| Jul 2020 | 55.5 |\n| Aug 2020 | 56.5 |\n| Sep 2020 | 56.6 |\n| Oct 2020 | 57.4 |\n| Nov 2020 | 57.4 |\n| Dec 2020 | 57.4 |\n\nBased on this data, we can determine that the employment rate in the US started at 60.7% in January 2019 and steadily increased to 61.2% by the end of the year. However, starting in March 2020, the employment rate decreased rapidly due to the COVID-19 pandemic, reaching its lowest point of 51.3% in April. The employment rate began to slowly recover in the following months, reaching 57.4% by the end of the year."}</w:t>
      </w:r>
    </w:p>
    <w:p>
      <w:r>
        <w:t>{"question": "Give 5 reasons why computer science is important", "answer": "1) Numerous job opportunities- The technology industry is growing rapidly, which increases the demand for computer science specialists. This field offers a wide range of career opportunities, including software development, network administration, database management, and web design.\n\n2) Solving complex problems- Computer scientists are trained to think logically and approach complex problems with analytical and creative solutions. Their skills are far-reaching and can be applied to a wide range of industries such as finance, medicine, engineering, and education.\n\n3) Technological advancement- Computer science is the driving force behind much of the cutting-edge technology that we see today. It plays a crucial role in the development of artificial intelligence, big data and the Internet of Things, which have revolutionized the way we live, work, and interact with each other.\n\n4) Better informed decisions- Computer science has transformed the way businesses and organizations collect, process, and interpret data. With the help of computer scientists, companies can make better decisions based on real-time data analysis, which enhances their competitiveness and efficiency.\n\n5) Improving lives- Computer science has played a major role in improving the lives of people worldwide. For example, it has helped in developing assistive technology for people with disabilities, making information and communication more accessible, enabling telemedicine and e-learning, and advancing scientific research."}</w:t>
      </w:r>
    </w:p>
    <w:p>
      <w:r>
        <w:t>{"question": "Write an informational article about virtual reality", "answer": "Virtual reality, often abbreviated as VR, refers to a computer-generated simulation in which a person can interact in a seemingly real, three-dimensional environment using electronic devices such as a headset or gloves equipped with sensors. Virtual reality technology first appeared in the 1960s, but it is only in the last few years that the technology has improved to the point that it has become accessible, affordable and practical for everyday use.\n\nOne of the main applications of virtual reality is in gaming. It allows players to fully immerse themselves in a game, experiencing it as though they were physically present in the game world. VR gaming technology includes headsets, motion controllers, and specially designed gaming chairs that provide a more realistic gaming experience.\n\nVirtual reality is also being used for training and education purposes. For example, medical students can use virtual reality to simulate surgeries, allowing them to practice their skills in a safe environment. Similarly, pilots can use virtual reality simulations to practice flying, without the risk of crashing an actual plane. Virtual reality can also be used to provide students with a more interactive and engaging way to learn about history or science, by allowing them to explore and interact with virtual representations of historical or scientific events and phenomena.\n\nVirtual reality is also being used in the fields of architecture and design. Architects can use virtual reality to create realistic simulations of their building designs, allowing clients to experience and interact with the designs in a way that is not possible with traditional 2D blueprints. Similarly, interior designers can use virtual reality to create virtual representations of their designs, allowing clients to see and interact with the proposed designs before making any final decisions.\n\nVirtual reality is a rapidly evolving technology, and its applications are only limited by our imagination. It has the potential to revolutionize the way we learn, work, and play, by providing us with new and more immersive ways to interact with simulated environments."}</w:t>
      </w:r>
    </w:p>
    <w:p>
      <w:r>
        <w:t>{"question": "Create a survey to evaluate the customer experience", "answer": "Hello! We value your feedback and would appreciate it if you could take a few moments to fill out this survey about your recent customer experience with us. Your input helps us improve our service and better serve our customers.\n\n1. How did you first hear about our company?\na) Referral from a friend or family member b) Social media advertisement c) Online search engine d) Other (Please specify)_________\n\n2. How easy was it to find the information or service you needed on our website or store? \na) Very easy b) Somewhat easy c) Neither easy nor difficult d) Somewhat difficult e) Very difficult.\n\n3. Was our team member(s) helpful, friendly, and knowledgeable?\na) Yes, all three b) Yes, but only one or two of the three c) No, none of the three.\n\n4. Were you satisfied with the quality of the product or service you received?\na) Yes, completely b) somewhat, there were some issues c) No, not at all\n\n5. How would you rate the overall value for the price you paid for the product or service?\na) Excellent b) Good c) Fair d) Poor e) Very poor\n\n6. How likely are you to use our services or products again in the future?\na) Very likely b) Somewhat likely c) Neutral d) Somewhat unlikely e) Very unlikely\n\n7. Do you have any suggestions for ways in which we could improve our customer experience? (Please explain)\n\n8. Would you recommend our company to a friend or family member?\na) Yes b) No\n\nThank you for taking the time to fill out this survey. Your feedback is greatly appreciated."}</w:t>
      </w:r>
    </w:p>
    <w:p>
      <w:r>
        <w:t>{"question": "Explain the fundamentals of blockchain technology", "answer": "Blockchain technology is essentially a distributed database that maintains a growing list of records, called blocks, linked together using cryptography. Each block contains a cryptographic hash of the previous block, a timestamp, and a list of transactions.\n\nOne of the key features of blockchain technology is its decentralized nature, meaning that it is maintained by a network of computers instead of a single central authority or intermediary. This decentralized network operates on a consensus mechanism, which allows different parties to agree on the state of the shared data.\n\nAnother important aspect of blockchain technology is its immutability. Once data is recorded on the blockchain, it is very difficult to change, as any alteration would require re-mining all subsequent blocks and obtaining consensus from the majority of the network.\n\nBlockchain technology was originally developed to facilitate secure, peer-to-peer transactions of digital currency, such as Bitcoin. However, its applications have since expanded to include other areas such as supply chain management, identity verification, and voting systems.\n\nOverall, blockchain technology has the potential to revolutionize many industries by enabling secure, transparent, and decentralized data storage and transfer."}</w:t>
      </w:r>
    </w:p>
    <w:p>
      <w:r>
        <w:t>{"question": "Give an example of an online course and explain why it is beneficial.", "answer": "One example of an online course is \"Introduction to Python Programming\" offered by many educational platforms such as Coursera, edX, and Udemy. This course teaches students the fundamentals of the Python programming language, including syntax, variables, data types, loops, and functions.\n\nTaking this online course is beneficial for several reasons. First, the course provides students with practical skills in Python that are in high demand in today's job market. Python is a versatile and widely used language in fields such as data science, machine learning, finance, and web development, so learning it can boost your career prospects.\n\nSecond, online courses offer greater flexibility than traditional classes. Students can access course materials at any time and study at their own pace, which can be especially beneficial for those with busy schedules or challenging circumstances.\n\nFinally, online courses are often more affordable than in-person courses. Tuition fees for online courses are generally lower, and students don't have to worry about additional costs such as transportation, housing, or meal plans.\n\nIn conclusion, an online course like \"Introduction to Python Programming\" is a valuable investment for any student looking to develop important programming skills, benefitting from the flexibility, accessibility, and lower costs of online education."}</w:t>
      </w:r>
    </w:p>
    <w:p>
      <w:r>
        <w:t>{"question": "How can I improve my public speaking skill?", "answer": "There are several ways you can improve your public speaking skills:\n\n1. Practice: The more you practice speaking in public, the more confident and comfortable you will become. You can start by practicing in front of a mirror or recording yourself to see where you can improve.\n\n2. Know your topic: Make sure you are familiar with the topic you are speaking on, this will help you to come across confident and knowledgeable.\n\n3. Prepare: Take the time to plan your presentation and what you want to say. This will help you to stay on track and keep your audience engaged.\n\n4. Know your audience: Understand who you are speaking to, their interests, and what they are hoping to gain from your presentation.\n\n5. Speak clearly and confidently: Speak at an appropriate pace and make sure to enunciate your words. Use body language, gestures, and facial expressions to convey your message.\n\n6. Engage your audience: Use stories, anecdotes, and humor to connect with your audience. Ask questions and encourage interaction.\n\n7. Get feedback: Ask for feedback from others to learn what you can improve on. Take this feedback to heart and make changes to improve your skills.\n\nBy following these tips, you can improve your public speaking skills and feel more confident when presenting in front of an audience."}</w:t>
      </w:r>
    </w:p>
    <w:p>
      <w:r>
        <w:t>{"question": "Explain the concept of chaos engineering.", "answer": "Chaos engineering is the practice of intentionally introducing failure, stress or instability in the system or its components in order to test its resilience and improve its performance. It is based on the idea that by repeatedly and proactively subjecting the system to controlled threats, one can learn its weak points and guard against failure. This process is referred to as 'experimentation' in the chaos engineering context.\n\nChaos engineering originated in the web-scale companies like Netflix, Amazon, and Facebook to maintain the high levels of availability, performance, and resilience of their systems. These companies, due to their massive scale, ran into issues introduced by distributed systems, including data inconsistency and network unreliability. Chaos engineering allowed them to identify issues before they could have a negative impact on users, and resolve them before they could become critical.\n\nIn practice, chaos engineering is done by defining a hypothesis about the system, especially about its ability to withstand turbulent conditions. Then, an experiment is conducted by injecting a controlled amount of chaos or failure, for example, by taking down a server or increasing system load, while observing the behavior of the system. Finally, measurements are taken to verify or refute the hypothesis. The observations are then used to improve the system.\n\nChaos engineering has gained popularity among DevOps engineers, as it is a powerful tool to increase the reliability of software systems, especially at scale. It's an integral part of the development and testing process and is used to build the systems that are more resilient to failure."}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