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"What are the biggest challenges faced by e-commerce companies today?", "answer": "E-commerce companies today face a wide range of challenges, some of the biggest of which include:\n\n1. Increased Competition: With the rapid growth of e-commerce, the marketplace has become incredibly crowded and competitive. Companies must constantly work to differentiate themselves, offer superior products and services, and meet ever-increasing customer expectations.\n\n2. Cybersecurity: With the large amount of sensitive customer data that e-commerce companies handle, they are prime targets for cybercriminals. Ensuring robust security measures to protect both their business and their customers is a major challenge.\n\n3. Logistics and Fulfilment: As e-commerce continues to grow, so do customer expectations for fast and reliable delivery. Managing complex logistics and fulfilment operations to meet these expectations is a significant challenge for e-commerce companies, especially as they scale up their operations.\n\n4. Customer Retention: With so many options available to online consumers, e-commerce companies must work hard to retain their customers. This involves building trust, offering exceptional customer service, and constantly working to improve the customer experience.\n\n5. Regulatory Compliance: E-commerce companies must navigate a complex landscape of regulations and laws that vary by region and country. This can be a challenge, especially for companies that operate globally. Ensuring compliance with these regulations requires significant resources and expertise."}</w:t>
      </w:r>
    </w:p>
    <w:p>
      <w:r>
        <w:t>{"question": "Write a Java program that does this:\nGiven an integer columnNumber, return its corresponding column title as it appears in an Excel sheet. - Example:\nInput: columnNumber = 1\nOutput: \"A\"\nInput: columnNumber = 28\nOutput: \"AB\"", "answer": "Here's one way to write this program in Java:\n\n```\npublic class ExcelColumnTitle {\n    public static String getColumnTitle(int columnNumber) {\n        StringBuilder sb = new StringBuilder();\n        while (columnNumber &gt; 0) {\n            columnNumber--;\n            int remainder = columnNumber % 26;\n            sb.append((char)('A' + remainder));\n            columnNumber /= 26;\n        }\n        return sb.reverse().toString();\n    }\n\n    public static void main(String[] args) {\n        int columnNumber1 = 1;\n        System.out.println(getColumnTitle(columnNumber1)); // \"A\"\n        int columnNumber2 = 28;\n        System.out.println(getColumnTitle(columnNumber2)); // \"AB\"\n    }\n}\n```\n\nThe `getColumnTitle` method takes an integer `columnNumber` as input and returns its corresponding column title as a string. It uses a `StringBuilder` to build up the title character by character. The algorithm works by repeatedly taking the remainder of `columnNumber` divided by 26 (since there are 26 letters in the alphabet), appending the corresponding letter to the `StringBuilder`, and then dividing `columnNumber` by 26 (integer division) to move to the next place value. Note that we subtract 1 from `columnNumber` at the start in order to make the algorithm 0-indexed (Excel column numbers start at 1, but our algorithm needs to treat them starting at 0)."}</w:t>
      </w:r>
    </w:p>
    <w:p>
      <w:r>
        <w:t>{"question": "If I am starting a business, what are the key factors I need to consider?", "answer": "Starting a business can be an exciting and fulfilling venture, but it also requires careful planning and consideration. Here are some key factors you should consider when starting your business:\n\n1. Business idea: Before anything else, you need a business idea that meets a need or solves a problem in the market. Consider conducting market research to validate your idea and assess the demand and competition.\n\n2. Business plan: A business plan is a detailed blueprint that outlines your business goals, strategies, target market, potential risks, and projected finances. It will serve as a guide for your business and help you stay on track as you start and grow your business.\n\n3. Legal structure: You'll need to decide on a legal structure that best suits your needs, whether it is a sole proprietorship, partnership, LLC, or corporation. Each structure has its own advantages and disadvantages, so it\u2019s important to consult with a lawyer or accountant when making this decision.\n\n4. Funding: Starting a business can be expensive, and you'll need to secure funding to cover startup costs and operating expenses. Consider your financing options, such as loans, grants, investments, or crowdfunding.\n\n5. Marketing and branding: To attract and retain customers, you'll need to develop a strong brand and marketing strategy. Consider your target audience, and develop a plan that will help you reach them effectively.\n\n6. Location: The location of your business can have a significant impact on your success. Consider factors such as accessibility, visibility, and proximity to your target market when selecting a location.\n\n7. Team: Starting a business often requires help from others, whether it be employees or contractors. Consider what roles you'll need to fill, and how you'll find and manage your team.\n\nRemember, starting a business takes time, effort, and patience. Keep these key factors in mind as you create a solid foundation for your business, and don't be afraid to seek advice and support along the way."}</w:t>
      </w:r>
    </w:p>
    <w:p>
      <w:r>
        <w:t>{"question": "What is a business process?", "answer": "A business process is a set of defined and structured activities, tasks, or steps that are performed to achieve a specific organizational goal. These processes involve the use of resources, such as people, technology, and information, to optimize, manage and improve business operations, while reducing the overall cost and time. Business processes can range from simple operational tasks such as managing sales, to complex workflows such as managing a supply chain, and are designed to improve efficiency, effectiveness, and productivity within an organization."}</w:t>
      </w:r>
    </w:p>
    <w:p>
      <w:r>
        <w:t>{"question": "Is it a good idea to start an online business?", "answer": "Starting an online business can be a great idea for many reasons. An online business can provide flexibility and convenience, and it can be started with relatively low overhead costs. However, like any other business, it requires a lot of hard work, dedication, careful planning, and knowledge in the particular industry in which you plan to start your business. It's important to research your target market, create a solid business plan, and build a strong online presence through marketing and branding. Overall, if you are willing to put in the effort and have a clear plan and vision for your online business, it can be a good idea and a successful venture."}</w:t>
      </w:r>
    </w:p>
    <w:p>
      <w:r>
        <w:t>{"question": "How has the global economy been impacted by the Covid-19 pandemic?", "answer": "The Covid-19 pandemic has caused significant disruptions to the global economy, leading to widespread economic instability and uncertainty. In 2020, the global economy contracted by an estimated 3.5%, the worst downturn since the Great Depression of the 1930s. Many countries experienced sharp declines in economic activity, with sectors such as travel, tourism, and hospitality being particularly hard hit. \n\nOne way in which the pandemic has affected the global economy is through disruptions to international trade and supply chains. Many countries imposed travel restrictions and lockdowns, leading to disruptions in global trade and production. Supply chains were strained as factories were shut down, and there were delays in the transportation and delivery of goods. This had a ripple effect throughout the global economy, affecting many industries and businesses.\n\nThe pandemic has also led to a sharp rise in unemployment and poverty worldwide. Many businesses were forced to close or downsize, leading to job losses and reduced incomes. Governments around the world have responded with measures such as stimulus packages and social safety nets to support those affected, but the economic recovery is expected to be slow and uneven.\n\nOverall, the Covid-19 pandemic has had a profound impact on the global economy, causing widespread disruptions and hardship. The long-term effects are still uncertain, and the recovery is likely to be a challenging process."}</w:t>
      </w:r>
    </w:p>
    <w:p>
      <w:r>
        <w:t>{"question": "Suppose I have a big project due tomorrow, but I just find out there is a problem with my computer. What should I do?", "answer": "If you have a big project due tomorrow and your computer is having problems, there are a few things you can do to ensure that you are able to complete the project on time:\n\n1. Identify the problem: First, try to identify the issue with your computer. This will help you address it and fix it much faster. Some common computer issues include viruses, slow running programs or a full hard drive.\n\n2. Troubleshoot the problem: Once you have identified the problem, try to fix it using basic troubleshooting techniques. For example, you may need to restart your computer or run a virus scan.\n\n3. Seek help: If you are unable to fix the problem on your own, seek help from a professional. You could reach out to a technician or contact customer support for the particular software or hardware that is causing the issue.\n\n4. Use backup options: If you have a backup of your work, retrieve it and continue working on a different device. \n\n5. Use an alternate device: If the problem with your computer can't be fixed immediately, you could consider working on an alternate device such as another computer, a tablet or even a smartphone, depending on the nature of the project.\n\n6. Ask for an extension: If all else fails and you are unable to fix the problem with your computer or find an alternate device, you can communicate your situation to your teacher or boss and request for an extension on the project deadline.\n\nWhile it can be stressful to have computer problems when a big project is due, remember to stay calm and systematically work through the problem."}</w:t>
      </w:r>
    </w:p>
    <w:p>
      <w:r>
        <w:t>{"question": "Recommend the best option for the following project. - For a personal project, I want to create a mobile app that provides users with a daily stream of quotations from popular authors, with the option to save their favourites.", "answer": "Based on the information provided, I would recommend developing your personal project as a native mobile app, for either Android or iOS or both depending on your target audience. This will allow you to take advantage of the device's built-in capabilities, such as push notifications to deliver the daily quotations, to provide a more engaging user experience. You can also use local storage or cloud storage to save users' favorite quotes. To generate the content, you can consider using a third-party API for famous quotes or procuring the quotes from public domain sources. Additionally, it would be a good idea to design a user-friendly and visually appealing interface for effortless browsing and saving of the quotations."}</w:t>
      </w:r>
    </w:p>
    <w:p>
      <w:r>
        <w:t>{"question": "Give a creative response for the following riddle. - What can run all day long but never get tired?", "answer": "The answer to this riddle is a river! Just like how it flows constantly without ever getting exhausted, a river can run all day long and never get tired."}</w:t>
      </w:r>
    </w:p>
    <w:p>
      <w:r>
        <w:t>{"question": "Rewrite the following list into a narrative paragraph - Giants are large and powerful creatures that are intelligent but easily angered. They can be found in forests, mountains and caves. They often build shelters to protect themselves.", "answer": "Giants are fascinating creatures that are known for their large stature and immense strength. Despite their powerful build, they are quite intelligent, though it is important to tread carefully around them, as they are easily angered. These magnificent beings can often be found in a variety of natural habitats, including forests, mountains, and caves. They are known to build sturdy shelters to protect themselves from the elements and any potential threats."}</w:t>
      </w:r>
    </w:p>
    <w:p>
      <w:r>
        <w:t>{"question": "Classification the following object - Wheel", "answer": "Wheel is an object classified as a mechanical component used for transportation. More specifically, it is a round object that rotates around an axle and facilitates movement, commonly used in vehicles, carts, bicycles and other means of transportation."}</w:t>
      </w:r>
    </w:p>
    <w:p>
      <w:r>
        <w:t>{"question": "Give two examples for the following concept. - Types of animals", "answer": "1. Mammals: e.g. Lions, Elephants\n2. Birds: e.g. Eagles, Penguins"}</w:t>
      </w:r>
    </w:p>
    <w:p>
      <w:r>
        <w:t>{"question": "Rewrite the following sentence so that it contains positive language. - Don't wait for the worst to happen.", "answer": "Be proactive and take action to prevent the worst from happening."}</w:t>
      </w:r>
    </w:p>
    <w:p>
      <w:r>
        <w:t>{"question": "Create a list of 5 benefits of the given product. - Solar energy", "answer": "1. Environmentally-friendly energy source: Solar energy is a clean renewable resource that produces no emissions and helps reduce our carbon footprint.\n\n2. Cost-effective: Solar panels can help you save money on your electricity bill, as you will generate your own energy instead of relying on traditional energy sources.\n\n3. Energy independence: Solar energy allows you to become more energy independent, by producing your own electricity and not being reliant on the grid.\n\n4. Low maintenance: Solar panels have no moving parts, meaning that they need very little maintenance, making them a reliable and hassle-free option.\n\n5. Increases property value: Installing solar panels on your home can increase its property value and make it more attractive to potential buyers due to the benefits it offers."}</w:t>
      </w:r>
    </w:p>
    <w:p>
      <w:r>
        <w:t>{"question": "Write a list of 5 steps for how to use the given product. - Solar energy", "answer": "1. Determine your energy needs: Before using solar energy, it's important to figure out how much energy you use on a monthly basis. You can do this by analyzing your electricity bills or using an online energy calculator.\n2. Choose a solar panel system: Once you know your energy needs, it's time to choose a solar panel system that meets those needs. This can include deciding between a residential or commercial system, determining the size of the system, and choosing whether to have it installed on your roof or on the ground.\n3. Hire a professional: It's highly recommended to hire a professional contractor to install your solar panel system, as they will ensure that everything is done safely and correctly.\n4. Install the system: Your contractor will install the system on your property, which will typically include mounting the solar panels, connecting them to your electrical grid, and setting up the inverter and batteries if necessary.\n5. Monitor and maintain the system: Once your system is up and running, it's important to monitor its performance and keep it well-maintained. This can include cleaning the panels regularly, checking the inverter and batteries, and ensuring that the system is operating at peak efficiency."}</w:t>
      </w:r>
    </w:p>
    <w:p>
      <w:r>
        <w:t>{"question": "Generate a story using the following three objects. - Anvil, Hammer, Wood", "answer": "Once upon a time, in a small village nestled among rolling hills and dense forests, there lived a blacksmith named Jack. Jack was renowned throughout the land for his extraordinary craftsmanship, creating masterpieces of metalwork using just his anvil, hammer, and a small pile of wood.\n\nFor years, Jack toiled away in his small workshop, working long hours by the light of his forge. He would take a piece of metal, heat it until it glowed bright red, and then place it on the anvil, where he would shape it with his hammer. The constant pounding and shaping of the metal would produce a shower of sparks that lit up the dark room, while the wood he kept piled in the corner provided fuel for the fire.\n\nOne day, a great storm swept through the land, destroying everything in its path. The villagers huddled together in their homes, waiting for the storm to pass. When the sky finally cleared, they emerged to find a scene of devastation. Homes had been destroyed, crops had been ruined, and the village was in a state of despair.\n\nJack knew that he had to do something to help. He gathered together the villagers and proposed a plan: they would rebuild their homes and their lives, and he would use his anvil, hammer, and wood to create the tools and materials they needed. The villagers rallied around him, and together they set to work.\n\nDays turned into weeks, and weeks turned into months. Jack worked tirelessly, using his anvil and hammer to shape metal into nails, hinges, and tools. The villagers used these to rebuild their homes, and little by little, the village began to come back to life. The wood that Jack had kept piled in the corner provided warmth during the cold nights, and the villagers gathered around the fire, sharing stories and laughter.\n\nIn the end, the village emerged stronger than ever before. The people were united, and their homes were sturdier and more beautiful than they had ever been. Jack became a hero among the villagers, and his anvil, hammer, and wood became symbols of hope and resilience. And so, the village lived in peace and prosperity, all thanks to the humble blacksmith and his tools."}</w:t>
      </w:r>
    </w:p>
    <w:p>
      <w:r>
        <w:t>{"question": "In what ways has technology changed the way we live?", "answer": "Technology has changed and continues to change the way we live in numerous and profound ways. Some of these ways include:\n\n1. Communication: With the advent of modern communication technology, people can now communicate with each other from anywhere in the world in real-time. Tools such as email, texting and video conferencing have made it possible for individuals to maintain relationships with family, friends, and colleagues despite physical distance.\n\n2. Information Access: The internet has made it extremely easy for people to access information on virtually any topic. This has revolutionized numerous fields, making information widely available, and enabling individuals to learn and expand their knowledge through online resources.\n\n3. Healthcare: Technological advancements in healthcare have led to improvements in medical diagnosis and treatment, resulting in better health outcomes and saving millions of lives. It has also made healthcare more accessible, through tools such as telemedicine and remote monitoring.\n\n4. Transportation: Technology has also brought about improvements in how we move from place to place. This includes innovations in automotive, aviation, and shipping technology, significantly reducing travel times, and making it easier and more convenient for people to explore and reach different parts of the world.\n\n5. Productivity: Advances in computer technology, automation, and artificial intelligence have helped businesses and individuals work more efficiently and productively. This enables more work to be done in less time, freeing up time for leisure and other pursuits.\n\n6. Convenience: Technology has made it easier for people to do everything from shopping to paying bills online. This saves time, and enables people to carry out transactions and activities that would previously have required physical effort and travel.\n\nOverall, technology has changed the way we live by making information more accessible, communication easier, and our daily activities more convenient, productive, and efficient."}</w:t>
      </w:r>
    </w:p>
    <w:p>
      <w:r>
        <w:t>{"question": "Write an email to a professor about a possible research project. - Professor: Dr. George Brown\nSubject: Proposed research project", "answer": "Dear Dr. George Brown,\n\nI hope this email finds you well. I am writing to you to propose a research project that I believe would be of interest to you.\n\nI have been reading about your work in the field and I am really impressed with your research. This is why I would like to collaborate with you on a potential project. The idea I would like to propose is based on an area in which I believe further exploration could lead to interesting results and it is related to your field of expertise.\n\nI am eager to discuss the specifics of the project in person or via email, and I would be glad to hear your thoughts and suggestions. Please let me know the best way to arrange a time to further discuss this.\n\nThank you for your time and consideration.\n\nSincerely,\n[Your Name]"}</w:t>
      </w:r>
    </w:p>
    <w:p>
      <w:r>
        <w:t>{"question": "Describe the differences between acid rain and regular rain.", "answer": "Acid rain and regular rain differ mainly in their pH levels and chemical composition. Regular rain generally has a pH of about 5.6 due to the presence of naturally occurring carbonic acid. On the other hand, acid rain is much more acidic, having pH levels below 5.6. This decrease in pH is mainly due to the presence of other, stronger acids, like sulfuric acid and nitric acid, which form when sulfur dioxide and nitrogen oxides released from industries and vehicles combine with the water vapor in the atmosphere.\n\nRegular rain helps nourish plant life and replenishes water bodies. However, the increased acidity in acid rain can be harmful to plants and aquatic ecosystems by altering soil and water chemistry. Acid rain can also damage buildings, statues, and other structures, especially those made of limestone and marble, as the acids react with calcium carbonate in those materials.\n\nIn summary, the key difference between acid rain and regular rain lies in their chemical composition and pH levels, which are influenced by anthropogenic pollution. Acid rain can pose several harmful effects on the environment, while regular rain is essential for life on earth."}</w:t>
      </w:r>
    </w:p>
    <w:p>
      <w:r>
        <w:t>{"question": "Come up with a topic for a scientific paper about the properties of liquid helium.", "answer": "One possible topic for a scientific paper on the properties of liquid helium could be an exploration of the unique superfluidity phenomenon observed in this substance. More specifically, the paper could focus on the ways in which superfluidity manifests in liquid helium, such as its ability to flow through narrow spaces with zero viscosity, and its ability to crawl up the walls of a container, defying the forces of gravity. The paper could also delve into the underlying mechanisms that give rise to this phenomenon, such as the bosonic nature of helium-4 atoms and the role of Bose-Einstein condensation in the formation of superfluidity."}</w:t>
      </w:r>
    </w:p>
    <w:p>
      <w:r>
        <w:t>{"question": "Generate an appropriate response to a customer complaint about a purchase. - Complaint: I just received this item and there is a big dent on it.", "answer": "Thank you for bringing this to our attention. We're sorry to hear that your item arrived with a dent. We strive to provide our customers with only the best quality products and service, and it seems that we fell short in this instance. Please be assured that we will do everything we can to make things right. Could you provide us with your order details and a picture of the dent so we can investigate further and find the best solution for you? Thank you, and we apologize for the inconvenience this has caused."}</w:t>
      </w:r>
    </w:p>
    <w:p>
      <w:r>
        <w:t>{"question": "Identify and explain two effects of global warming.", "answer": "Global warming is the long-term rise in the Earth's average temperature due to the increase of greenhouse gases in the atmosphere. Here are two effects of global warming:\n\n1. Rising sea levels: One of the most alarming effects of global warming is the rising sea levels. As the Earth's temperature increases, the polar ice caps are melting, causing the water levels to rise. According to NOAA's 2017 report, global sea level has been rising over the past century, and the rate has increased in recent decades. This rise in sea levels can lead to flooding and erosion of coastal areas, and, in extreme cases, can even displace the population living in those regions.\n\n\n2. Changes in weather patterns: Another effect of global warming is the change in weather patterns. As the Earth's temperature rises, it causes more evaporation and precipitation, which can lead to more extreme weather conditions like storms, hurricanes, and droughts. For instance, according to NASA's Earth Observatory, the increased heat causes more evaporation, leading to more moisture in the air, which can fuel storms. Conversely, in areas where rainfall has decreased, the higher temperatures increase the evaporation of surface moisture, worsening the drought conditions. These changes in weather patterns can have devastating effects, leading to food and water scarcity in certain regions."}</w:t>
      </w:r>
    </w:p>
    <w:p>
      <w:r>
        <w:t>{"question": "Compose a rap about a recent historical event. - Event: Bob Dylan winning the Nobel Prize in Literature", "answer": "Verse 1:\nLet me tell you 'bout a man, who won a prize so grand\nHe's been rockin' the world, with his words and his band\nIn 2016, he was given the Nobel nod\nFor creating new expressions, within the great American song mod\n\nChorus:\nBob Dylan, he's the man, winning prizes, with a master plan\nHe's a poet and a singer, takin' literature higher\nCame through with the win, like he was spittin' fire\n\nVerse 2:\nHe's a legend in his game, with his pen and his voice\nSpeaking truth to power, making the people rejoice\nFrom the times they were a-changing, to the hurricane fire\nBob Dylan has the words, that never fail to inspire\n\nChorus:\nBob Dylan, he's the man, winning prizes, with a master plan\nHe's a poet and a singer, takin' literature higher\nCame through with the win, like he was spittin' fire\n\nVerse 3:\nThis prize is one for the books, a historical feat\nFirst songwriter to win, with his lyrics so sweet\nBreaking boundaries and barriers, showing us the way\nBob Dylan, Nobel Laureate, forever here to stay.\n\nOutro:\nBob Dylan, he's the man, winning prizes, with a master plan\nHe's a poet and a singer, takin' literature higher\nCame through with the win, like he was spittin' fire."}</w:t>
      </w:r>
    </w:p>
    <w:p>
      <w:r>
        <w:t>{"question": "Classify the following item into one of the categories: fruit, vegetable, or junk food. - Potato Chips", "answer": "The item Potato Chips can be classified as junk food."}</w:t>
      </w:r>
    </w:p>
    <w:p>
      <w:r>
        <w:t>{"question": "Find the area of a right triangle whose legs are 6 and 8.", "answer": "To find the area of a right triangle, you can use the formula `Area = 1/2 (base * height)`. In this case, the base and the height are the two legs of the triangle, which are 6 and 8. So the area of the right triangle is `1/2 (6 * 8)`, or `24 square units`."}</w:t>
      </w:r>
    </w:p>
    <w:p>
      <w:r>
        <w:t>{"question": "What is the result when 3 is subtracted from 10?", "answer": "When 3 is subtracted from 10, the result is 7."}</w:t>
      </w:r>
    </w:p>
    <w:p>
      <w:r>
        <w:t>{"question": "Find the type of an equation with the given line. - y=3x+2", "answer": "The given equation y = 3x + 2 is in the slope-intercept form, which is y = mx + b, where m represents the slope of the line and b represents the y-intercept. In this case, the slope of the line is 3 and the y-intercept is 2. This equation represents a straight line."}</w:t>
      </w:r>
    </w:p>
    <w:p>
      <w:r>
        <w:t>{"question": "What are the ingredients necessary for making a basic brownie?", "answer": "To make a basic brownie, you\u2019ll need the following ingredients:\n- 1 cup of granulated sugar\n- 1/2 cup of unsalted butter, melted\n- 1/2 cup of all-purpose flour\n- 1/2 cup of unsweetened cocoa powder\n- 2 large eggs\n- 1 teaspoon of vanilla extract\n- 1/4 teaspoon of baking powder\n- 1/4 teaspoon of salt\nAdditional ingredients like chocolate chips, nuts, or other toppings can also be added for extra flavor and texture."}</w:t>
      </w:r>
    </w:p>
    <w:p>
      <w:r>
        <w:t>{"question": "List two types of renewable energy.", "answer": "Two types of renewable energy are solar power and wind power."}</w:t>
      </w:r>
    </w:p>
    <w:p>
      <w:r>
        <w:t>{"question": "Remove the extra consonants in the following word - Snnake", "answer": "Corrected Word: Snake"}</w:t>
      </w:r>
    </w:p>
    <w:p>
      <w:r>
        <w:t>{"question": "Classify these fruits as \"citrus\" or \"non citrus\". - Orange; Grapefruit; Apple; Banana", "answer": "- Orange is a citrus fruit.\n- Grapefruit is a citrus fruit.\n- Apple is a non-citrus fruit.\n- Banana is a non-citrus fruit."}</w:t>
      </w:r>
    </w:p>
    <w:p>
      <w:r>
        <w:t>{"question": "Change the sentence so that is positive without changing its meaning. - It's difficult to be successful in this field.", "answer": "It's challenging to be successful in this field."}</w:t>
      </w:r>
    </w:p>
    <w:p>
      <w:r>
        <w:t>{"question": "Name an environmental issue that people should focus on.", "answer": "One environmental issue that people should focus on is climate change. Climate change, caused by the emission of greenhouse gases like carbon dioxide into the atmosphere, is causing a rapid warming of the planet and leading to shifts in weather patterns, rising sea levels, ocean acidification, and increased frequency of extreme weather events. Reducing our carbon footprint, transitioning to renewable energy, and implementing sustainable practices are crucial steps towards mitigating the impact of climate change."}</w:t>
      </w:r>
    </w:p>
    <w:p>
      <w:r>
        <w:t>{"question": "Generate a phrase that communicates optimism.", "answer": "Every day is a fresh start with new opportunities on the horizon!"}</w:t>
      </w:r>
    </w:p>
    <w:p>
      <w:r>
        <w:t>{"question": "Summarize the benefits of walking as a form of exercise.", "answer": "Walking is a low-impact form of exercise that has numerous benefits for physical and mental health. It improves cardiovascular health and can reduce the risk of developing heart disease and hypertension. It also helps improve muscle strength and endurance, especially in the legs, hips, and core. Additionally, regular walking can help with weight management and improving overall body composition. Walking also has mental health benefits, helping to reduce stress, anxiety, and depression, and can improve cognitive function and mood. It's an easy and accessible form of exercise that can be done almost anywhere, making it a great option for people of all ages and abilities."}</w:t>
      </w:r>
    </w:p>
    <w:p>
      <w:r>
        <w:t>{"question": "Generate a tagline for a pizza delivery company that conveys quality and trust in a single line", "answer": "\"Always hot, always fresh, always on time - That's our promise to you!\""}</w:t>
      </w:r>
    </w:p>
    <w:p>
      <w:r>
        <w:t>{"question": "Evaluate the argument \"We should not raise taxes on the wealthy\".", "answer": "The argument \"We should not raise taxes on the wealthy\" is one that has been debated extensively by policymakers, economists, and the general public. Some of the key points in favor of this argument include the idea that raising taxes on the wealthy may discourage investment and entrepreneurship, leading to slower economic growth. In addition, some proponents of this argument believe that the wealthy already pay a large share of the total tax revenue and that increasing their taxes would be unfair. They also argue that the wealthy have the means to move their money offshore or to find other tax avoidance strategies, which could result in a decrease in tax revenue rather than an increase.\n\nOn the other hand, opponents of this argument believe that raising taxes on the wealthy is a matter of fairness and is necessary to reduce income inequality. They argue that many of the wealthiest individuals in society have benefited from public goods, such as infrastructure and education, and should therefore contribute more to maintain these resources. In addition, it is argued that an increase in taxes on the wealthy could generate additional revenue to fund social programs and address pressing issues such as poverty and homelessness.\n\nIn conclusion, the debate surrounding whether or not to raise taxes on the wealthy is complex and multifaceted, with valid arguments on both sides. Ultimately, the decision to raise taxes or not must be based on a careful consideration of the potential economic and social impacts, as well as the principles of fairness and equality."}</w:t>
      </w:r>
    </w:p>
    <w:p>
      <w:r>
        <w:t>{"question": "Write a function that does this:\n\nGiven an array nums of size n, return the majority element. The majority element is the element that appears more than \u230an / 2\u230b times. You may assume that the majority element always exists in the array.", "answer": "Here's an implementation of the function in Python:\n\n```\ndef majorityElement(nums):\n    count = 0\n    candidate = None\n    \n    for num in nums:\n        if count == 0:\n            candidate = num\n        count += (1 if num == candidate else -1)\n    \n    return candidate\n```"}</w:t>
      </w:r>
    </w:p>
    <w:p>
      <w:r>
        <w:t>{"question": "Create a targeted post for a cosmetics brand on Instagram.", "answer": "Are you ready to feel confident and beautiful every day? Check out our latest collection of cosmetics designed to enhance and bring out your natural beauty! From luxurious lipsticks to flawless foundations, we have everything you need to get that stunning, glam look. Shop now and let us help you shine! #cosmeticsbrand #makeupaddict #beauty #confidence #glamour."}</w:t>
      </w:r>
    </w:p>
    <w:p>
      <w:r>
        <w:t>{"question": "Imagine you are writing a research paper on why students should study history. Write a thesis statement.", "answer": "A thesis statement could be: \"Studying history is important for students because it provides a unique perspective on the complexities of human nature, informs our present decisions by understanding past events, and teaches critical thinking skills through analyzing and evaluating sources of information.\""}</w:t>
      </w:r>
    </w:p>
    <w:p>
      <w:r>
        <w:t>{"question": "Generate the missing part of the following SQL query. - SELECT * FROM table", "answer": "WHERE condition;\n\nNote that the condition part of the response is a placeholder that should be filled out by specific condition(s) or criteria for selecting rows from the table."}</w:t>
      </w:r>
    </w:p>
    <w:p>
      <w:r>
        <w:t>{"question": "Given a string `columnTitle` that represents the column title as appears in an Excel sheet, return its corresponding column number. - For example:\nA -&gt; 1\nB -&gt; 2\nC -&gt; 3\n...\nZ -&gt; 26\nAA -&gt; 27\nAB -&gt; 28 \n...", "answer": "To get the corresponding column number, you can use the following algorithm:\n\n1. Initialize a variable `result` to 0.\n2. Iterate through each character in `columnTitle`:\n    - Multiply the current value of `result` by 26.\n    - Add the current character's corresponding numerical value (A=1, B=2, C=3, ..., Z=26) to `result`.\n3. Return `result`.\n\nHere is some Python code that implements this algorithm:\n\n```\ndef titleToNumber(columnTitle: str) -&gt; int:\n    result = 0\n    for char in columnTitle:\n        result = result * 26 + ord(char) - ord('A') + 1\n    return result\n```\n\nFor example, `titleToNumber(\"AA\")` would return 27, and `titleToNumber(\"AB\")` would return 28."}</w:t>
      </w:r>
    </w:p>
    <w:p>
      <w:r>
        <w:t>{"question": "Write a security policy outlining the proper use of secure passwords.", "answer": "**Secure Password Policy**\n\nPurpose:\nThis policy outlines the requirements for creating and using strong, secure passwords for all systems and applications to safeguard company and user data.\n\nScope:\nThis password policy pertains to all employees, contractors, third parties, and others with access to organizational systems or data.\n\nPolicy:\n\n1. Password Complexity: Passwords must be at least 8 characters long and contain a combination of lowercase and uppercase letters, numbers, and special characters.\n\n2. Password Expiration: Passwords must be changed every 90 days. Employees must also change their password if they have reason to believe the password has been compromised.\n\n3. Password Reuse: Employees are prohibited from reusing the same password within a 12-month period.\n\n4. Password Sharing: Passwords should never be shared, written down or otherwise exposed. If a password needs to be shared, it must be done through an approved password manager.\n\n5. Default Passwords: Default passwords for new accounts or devices should be changed immediately.\n\n6. Multifactor Authentication: Wherever possible, use multifactor authentication to verify the identity of users when logging in.\n\n7. Reporting: Any employee who suspects that their password has been compromised must report the incident to the IT department immediately.\n\n8. Training: All users must receive regular training on the importance of password security and this policy.\n\nNon-Compliance:\nFailure to comply with this password security policy could result in disciplinary action, loss of access to company systems or data, and possibly further legal action.\n\nConclusion:\nIt is important to choose secure passwords and to keep them confidential to protect our systems and data against unauthorized access. By following this password security policy, we can ensure that our data remains protected and secure."}</w:t>
      </w:r>
    </w:p>
    <w:p>
      <w:r>
        <w:t>{"question": "Edit the following text to better reflect formal language. - The company learned they had to adjust their strategy cuz the market was changing.", "answer": "The company discovered that they needed to adapt their strategy because the market was undergoing changes."}</w:t>
      </w:r>
    </w:p>
    <w:p>
      <w:r>
        <w:t>{"question": "Create a data visualization displaying the impact of rising sea levels in the last 100 years.", "answer": "I'm sorry, I'm an AI language model and don't have the ability to create data visualizations. However, a useful way to display the impact of rising sea levels in the last 100 years would be to create a line graph showing the change in sea level over time using data from reputable sources. Additionally, a map can be used to show the geographical areas that are most affected by rising sea levels, and the magnitude of the impact can be shown through color-coding or the use of symbols. It's also important to include a key to help the viewer interpret the information correctly.\n\nAnother way to create a powerful visualization would be to use photographs or satellite images of specific locations that show the changes over time due to rising sea levels. This could be accompanied by a bar graph or a table that shows the quantifiable changes that have occurred in these locations.\n\nIn either case, it's important to provide a clear and concise title that accurately reflects the content of the visualization and provides context for the viewer. Additionally, including a brief description or explanation of the data can help to enhance the viewer's understanding of the information being presented."}</w:t>
      </w:r>
    </w:p>
    <w:p>
      <w:r>
        <w:t>{"question": "Come up with a new word that describes the feeling when you have achieved something that you have been working hard for.", "answer": "Triumphation - a feeling of immense satisfaction and exhilaration achieved when a long term goal or aspiration has been accomplished through hard work and perseverance."}</w:t>
      </w:r>
    </w:p>
    <w:p>
      <w:r>
        <w:t>{"question": "Edit the following sentence such that the tone is more friendly and not intimidating. - We urge you to come to the meeting at 5 pm.", "answer": "Hey there, it would be great if you could join us at the meeting at 5 pm. :)"}</w:t>
      </w:r>
    </w:p>
    <w:p>
      <w:r>
        <w:t>{"question": "How would you explain the concept of natural language processing (NLP) to a 6th grader?", "answer": "Natural Language Processing or NLP for short, is kind of like teaching a computer to read, understand and even talk like a human! Think of it like a computer being able to understand your school books or your stories and maybe even answering your questions about them. Just as you're learning how to read and write, computer scientists train computers to do the same using special programs, so that they can 'talk' with us more naturally. That way, we can simply ask our computers things like \"What's the weather like tomorrow?\" instead of typing it in and it'll understand what we're saying! Pretty cool, right?"}</w:t>
      </w:r>
    </w:p>
    <w:p>
      <w:r>
        <w:t>{"question": "Provide an example of a scenario where natural language processing (NLP) is used.", "answer": "Imagine that you are using a virtual personal assistant on your smartphone, such as Siri or Google Assistant, to schedule a meeting with a friend. You say, \"Schedule a meeting with John next Friday at 3 PM.\" The virtual assistant uses natural language processing (NLP) to understand your request. This involves several steps, including speech recognition to transcribe your spoken words into text, syntactic analysis to understand the grammatical structure of your request, and semantic analysis to understand the meaning behind your words. Once the virtual assistant understands your request, it can access your calendar, find the next available Friday, and schedule a meeting with John at 3 PM. Without NLP, the virtual assistant would not be able to understand and fulfill your request."}</w:t>
      </w:r>
    </w:p>
    <w:p>
      <w:r>
        <w:t>{"question": "Create a tweet that mentions the new iPhone.", "answer": "\"Just got my hands on the new iPhone and I must say, it's even better than I expected! The camera is incredible and the design is sleek. #iPhone #NewRelease #Apple\""}</w:t>
      </w:r>
    </w:p>
    <w:p>
      <w:r>
        <w:t>{"question": "Generate a greeting for an interviewee.", "answer": "Hello and welcome! It's great to meet you and I am looking forward to getting to know more about you during this interview. I hope you are feeling confident and ready to share your experiences and skills with us. Thank you for being here today."}</w:t>
      </w:r>
    </w:p>
    <w:p>
      <w:r>
        <w:t>{"question": "Categorize the following restaurant as being a fast-food restaurant or a classic restaurant. - It is a small restaurant that serves Mexican food.", "answer": "It is not possible to accurately categorize this restaurant as being a fast-food restaurant or a classic restaurant based solely on the information provided. Further information such as the restaurant's name and dining experience will be needed to determine that."}</w:t>
      </w:r>
    </w:p>
    <w:p>
      <w:r>
        <w:t>{"question": "In a few words, explain what AI is.", "answer": "AI (Artificial Intelligence) is the simulation of human intelligence within machines using algorithms and computer programs to perform tasks that normally require human intelligence such as learning, problem-solving, and decision-making."}</w:t>
      </w:r>
    </w:p>
    <w:p>
      <w:r>
        <w:t>{"question": "Generate a title of a book that is related to the topic of adventure.", "answer": "\"Beyond the Horizon: A Tale of Thrilling Adventure and Discovery\""}</w:t>
      </w:r>
    </w:p>
    <w:p>
      <w:r>
        <w:t>{"question": "Provide an explanation on why the sky is blue.", "answer": "The blue color of the sky is a result of a particular type of scattering of sunlight by the atmosphere called Rayleigh scattering. The earth's atmosphere is composed of a mixture of gases, mainly nitrogen and oxygen, and small amounts of other gases. It also contains tiny particles and water droplets. Sunlight, which appears white to the human eye, is actually made up of different colors of light, with each color having a different wavelength.\n\nWhen sunlight reaches the atmosphere, the shorter blue wavelengths are scattered by the molecules and particles in the air in all directions. This scattering, called Rayleigh scattering, is more effective for shorter, blue wavelengths and less effective for longer, red wavelengths. As a result, the blue light is scattered all around the sky, making it appear blue during the day.\n\nDuring sunrise and sunset, the light must pass through more of the atmosphere, so much of the blue light is scattered, leaving mostly red and yellow light to reach the observer, resulting in more red and orange colors in the sky. This is why we see beautiful red, orange, and pink sunsets and sunrises."}</w:t>
      </w:r>
    </w:p>
    <w:p>
      <w:r>
        <w:t>{"question": "Identify the geographical region of the following river. - The Tigris", "answer": "The Tigris River is located in the Middle East, flowing through Turkey, Syria, and Iraq."}</w:t>
      </w:r>
    </w:p>
    <w:p>
      <w:r>
        <w:t>{"question": "Create a sample tweet about the latest news in the technology sector.", "answer": "AI continues to revolutionize the business landscape as new deep learning techniques make it possible for machines to tackle more advanced tasks! #TechNews #AIAdvancements"}</w:t>
      </w:r>
    </w:p>
    <w:p>
      <w:r>
        <w:t>{"question": "List some famous artists from the Baroque period.", "answer": "1. Rembrandt van Rijn\n2. Johannes Vermeer\n3. Gian Lorenzo Bernini\n4. Caravaggio\n5. Peter Paul Rubens\n6. Diego Vel\u00e1zquez\n7. Artemisia Gentileschi\n8. Anne Killigrew\n9. Jean-Baptiste Lully\n10. George Frideric Handel."}</w:t>
      </w:r>
    </w:p>
    <w:p>
      <w:r>
        <w:t>{"question": "Write a biography of Anna Pavlova, a famous prima ballerina.", "answer": "Anna Pavlova was a Russian prima ballerina, widely considered to be one of the most famous and influential dancers of her time. Born on February 12, 1881, in St. Petersburg, Russia, she was the daughter of a laundress, and her father's identity remains unclear. Pavlova\u2019s passion for ballet began at a young age when her mother took her to see a performance of Tchaikovsky's The Sleeping Beauty at the Imperial Maryinsky Theatre.\n\nPavlova was accepted into the Imperial Ballet School at the age of ten, where she trained under the tutelage of Enrico Cecchetti, Christian Johansson, and Pavel Gerdt. Though her physique was not considered ideal for ballet, her determination and artistry earned her a place in the Imperial Ballet. She made her debut in 1899 at the age of 18, and her skill and grace quickly earned her the title of prima ballerina.\n\nIn 1907, Pavlova created her iconic role, The Dying Swan, which was choreographed for her by Michel Fokine. The solo dance, set to the music of Camille Saint-Saens, is a portrayal of a swan's last moments as it gracefully succumbs to death. Pavlova's interpretation of the role was so powerful that it became synonymous with her name.\n\nPavlova left the Imperial Ballet in 1913 to form her own dance company, with which she toured extensively throughout the world. She introduced ballet to many countries where it was previously unknown, and her performances were met with great enthusiasm by audiences everywhere. Pavlova's grace, technique, and emotional depth helped to establish the art of ballet as a respected and popular form of entertainment.\n\nAnna Pavlova continued to dance and tour until her death in 1931, at the age of 49, from pleurisy. Though her life was cut short, her legacy lives on through the countless dancers she inspired, and through the enduring popularity of her most famous role, The Dying Swan. Pavlova was a true artist, whose passion and dedication to her craft left an indelible mark on the world of dance."}</w:t>
      </w:r>
    </w:p>
    <w:p>
      <w:r>
        <w:t>{"question": "Describe the steps used to calculate the mean in statistics", "answer": "Calculating the mean in statistics refers to determining the average value of a dataset. This calculation can be done easily by following these steps:\n\n1. Collect the data: First, make sure that you have all the values of the dataset that you want to compute the mean.\n\n2. Count the number of values: Count the total number of values in the dataset, which is represented by the variable N.\n\n3. Sum up the values: Add all the values in the dataset to get the total sum.\n\n4. Divide by the number of values: Divide the total sum of the dataset by the number of values. This can be represented by the formula Mean = (sum of all values in the dataset) / N.\n\n5. Get the result: The final result of this calculation is the mean of the dataset. This value represents the average value of the data and is widely used as a measure of central tendency in statistics."}</w:t>
      </w:r>
    </w:p>
    <w:p>
      <w:r>
        <w:t>{"question": "Generate a unique thesis statement", "answer": "\"By exploring the impact of artificial intelligence on various facets of the human experience, we can better understand its potential to revolutionize our social, economic, and cultural landscapes in ways that were previously unimaginable.\""}</w:t>
      </w:r>
    </w:p>
    <w:p>
      <w:r>
        <w:t>{"question": "Generate a mathematical formula for converting Celsius to Fahrenheit", "answer": "The formula for converting Celsius to Fahrenheit is: \n\nFahrenheit = (Celsius * 9/5) + 32"}</w:t>
      </w:r>
    </w:p>
    <w:p>
      <w:r>
        <w:t>{"question": "Create a mnemonic device to remember \"Education is impossible to forget\"", "answer": "One possible mnemonic device to remember \"Education is impossible to forget\" is: \n\nEagerly Drink In Each Interesting Novel Thought. Implanted Memories Persist, Or Strive So Intensely; Because Learning Eventually Forces Our Retention Going Even Toddlers!"}</w:t>
      </w:r>
    </w:p>
    <w:p>
      <w:r>
        <w:t>{"question": "Predict the future price of a specific stock. - Tesla TSLA", "answer": "I'm sorry, I'm an AI language model and I am not capable of predicting stock prices or situating in time to give up to date information. Stock prices depend on a variety of external factors, and the future price of any stock is uncertain. It\u2019s always a good idea to consult financial experts and conduct thorough research before making any investment decisions."}</w:t>
      </w:r>
    </w:p>
    <w:p>
      <w:r>
        <w:t>{"question": "Explain the meaning of the phrase \u201cto the moon and back\u201d.", "answer": "\"To the moon and back\" is an expression used to describe a great distance or the great extent of something. It is often used in a figurative sense to express the magnitude of one's love or affection for someone, meaning their love is so deep and boundless that they would travel an incredible distance - to the moon and back - just to show it. The phrase itself originated from the idea that a trip to the moon is an extremely long journey, so one who would willingly make it and return would have shown a great amount of dedication and commitment."}</w:t>
      </w:r>
    </w:p>
    <w:p>
      <w:r>
        <w:t>{"question": "Share the scientific definition of the term \u201cgravity\u201d.", "answer": "Gravity, also known as gravitation, is a universal force exerted by all matter that tends to draw objects with mass toward one another. The strength of gravity depends on the mass of the two objects, and the distance between them. It is described by Newton's law of universal gravitation, which is an equation that states that the magnitude of the gravitational force between two objects is equal to the product of their masses, multiplied by the gravitational constant and divided by the square of the distance between their centers of mass. In Einstein's theory of general relativity, gravity is explained as the curvature of spacetime caused by the presence of mass and energy."}</w:t>
      </w:r>
    </w:p>
    <w:p>
      <w:r>
        <w:t>{"question": "Describe a scenario where a GPT language model could be used for task completion.", "answer": "GPT language models have a wide range of applications when it comes to task completion. One possible scenario where they can be used effectively is in customer service. Imagine a customer representative from a call center trying to respond to customer inquiries and complaints through texts, emails or phone calls. The representative can use a GPT language model which helps him to quickly type out or voice responses. The model can use its vast understanding of natural language as well as knowledge it has previously been trained on, to generate responses to the customer's specific queries. This can reduce the representative's workload while ensuring that the customer receives a timely and accurate reply to their concerns. Furthermore, the model may suggest helpful tips, offers, or integrated solutions with the representatives resources or database that could be used to resolve the issue in the most efficient way possible."}</w:t>
      </w:r>
    </w:p>
    <w:p>
      <w:r>
        <w:t>{"question": "What was the name of the leader ennobled by Henry III - The two most prominent Norman families to arrive in the Mediterranean were descendants of Tancred of Hauteville and the Drengot family, of whom Rainulf Drengot received the county of Aversa, the first Norman toehold in the south, from Duke Sergius IV of Naples in 1030. The Hauteville family achieved princely rank by proclaiming prince Guaimar IV of Salerno \"Duke of Apulia and Calabria\". He promptly awarded their elected leader, William Iron Arm, with the title of count in his capital of Melfi. The Drengot family thereafter attained the principality of Capua, and emperor Henry III legally ennobled the Hauteville leader, Drogo, as \"dux et magister Italiae comesque Normannorum totius Apuliae et Calabriae\" (\"Duke and Master of Italy and Count of the Normans of all Apulia and Calabria\") in 1047.", "answer": "The leader ennobled by Henry III was Drogo."}</w:t>
      </w:r>
    </w:p>
    <w:p>
      <w:r>
        <w:t>{"question": "Classify these animals as a wild or domestic animal. - Lion, cow", "answer": "Lion is a wild animal.\nCow is a domestic animal."}</w:t>
      </w:r>
    </w:p>
    <w:p>
      <w:r>
        <w:t>{"question": "Describe the importance of data curation in the data science field.", "answer": "Data curation is a crucial process in the field of data science as it involves organizing, cleaning, enhancing and preserving data in a manner that makes it readily available, understandable and usable for end-users. It requires the application of both technical and subject expertise to ensure data quality, accuracy, and consistency. This makes it important for several reasons:\n\n1. Improved data quality: Data curation ensures that errors, inconsistencies, duplications in datasets are resolved, hence improving the overall quality of data. This is important in building accurate models that can produce reliable results.\n\n2. Enhanced data usability: Curation provides context, documentation and other information that helps data scientists and analysts to understand and interpret data better. This, in turn, leads to more informed decisions and better research outcomes.\n\n3. Better data discovery: Curation makes it easier to discover and retrieve relevant data when it is needed, saving time and effort in data search and retrieval.\n\n4. Compliance with legal and ethical obligations: With data curation, data can be processed in a manner that is compliant with legal and ethical requirements such as data privacy and security regulations. This helps to build public trust and ensures that data usage is accountable and responsible.\n\n5. Preservation for future use: Curation ensures that data is preserved for future reference or use, making it possible to undertake longitudinal studies or comparisons. This helps to build a body of knowledge or evidence that can be used to inform future decisions and policies.\n\nIn conclusion, data curation is an essential process in data science that helps to ensure that data is reliable, usable, and accessible. It plays a critical role in improving data quality, supporting data-driven decision-making, and facilitating better research outcomes."}</w:t>
      </w:r>
    </w:p>
    <w:p>
      <w:r>
        <w:t>{"question": "Re-order the following words: - go to school I today", "answer": "I go to school today."}</w:t>
      </w:r>
    </w:p>
    <w:p>
      <w:r>
        <w:t>{"question": "Write a question using the following words: humans, planets", "answer": "Are there any other planets, besides Earth, that can sustain human life?"}</w:t>
      </w:r>
    </w:p>
    <w:p>
      <w:r>
        <w:t>{"question": "Classify the following word: democracy", "answer": "\"democracy\" is a noun that refers to a political system of government in which citizens participate in decision-making through voting and choosing leaders in fair and free elections. It classifies as a political term."}</w:t>
      </w:r>
    </w:p>
    <w:p>
      <w:r>
        <w:t>{"question": "What does the following idiom mean: \"Break a leg\"?", "answer": "\"Break a leg\" is a common idiom used in the world of theater and performing arts. It is traditionally said to actors and musicians before they go on stage as a way to wish them good luck. It may seem strange that wishing someone to break a leg would be considered good luck, but there are several possible explanations for the origin of this expression. Some believe it's a way to encourage performers to give an energetic performance by \"breaking a leg\" while taking a bow. Others believe it's derived from the superstitious belief that wishing someone good luck would actually bring bad luck, so instead, an ironic phrase is used in the hopes that the opposite will occur. Either way, when someone tells you to \"break a leg,\" they're wishing you a successful performance."}</w:t>
      </w:r>
    </w:p>
    <w:p>
      <w:r>
        <w:t>{"question": "Construct a timeline of the major events related to the development of artificial intelligence.", "answer": "- 1943: Warren McCulloch and Walter Pitts design a model of an artificial neuron, which becomes the foundational concept for neural networks.\n\n- 1956: John McCarthy, Marvin Minsky, Nathaniel Rochester, and Claude Shannon organize a two-month workshop at Dartmouth College, which is widely considered the birth of Artificial Intelligence as a field of study.\n\n- 1961: James Slagle writes a program that uses a heuristic search to solve symbolic integration problems in calculus, a key early success for AI.\n\n- 1965: Joseph Weizenbaum creates ELIZA, a natural language processing computer program, which uses text input to create the illusion of conversation with a human.\n\n- 1969: The first successful expert systems are developed with DENDRAL, a system designed to analyze mass spectrometry data and identify molecular structures.\n\n- 1972: The first AI chess program to beat a human player is created by Northwestern University professor David Levy.\n\n- 1985: The first autonomous vehicle, ALV (Autonomous Land Vehicle), is built by DARPA, and travels over 2000 feet without human intervention.\n\n- 1997: Deep Blue, a chess-playing computer developed by IBM, beats reigning world champion Garry Kasparov in a six-game match.\n\n- 2011:  IBM's Watson computer competes on Jeopardy! and beats former champions Ken Jennings and Brad Rutter.\n\n- 2012: Google develops a neural network that can recognize cats in videos, an important development for computer vision and deep learning.\n\n- 2016: Google DeepMind's AlphaGO beats Lee Sedol, the world champion in the game of Go, in a widely-publicized match.\n\n- 2020: OpenAI releases GPT-3 (Generative Pre-trained Transformer 3), a state-of-the-art language model with 175 billion parameters, capable of performing various human-like tasks such as text completion, translation, and even coding."}</w:t>
      </w:r>
    </w:p>
    <w:p>
      <w:r>
        <w:t>{"question": "Classify the given text into a given field. - Relativity Mathematics", "answer": "Field: Physics"}</w:t>
      </w:r>
    </w:p>
    <w:p>
      <w:r>
        <w:t>{"question": "Describe a common misconception about the given topic. - GPT Models", "answer": "A common misconception about GPT (Generative Pretrained Transformer) models is that they are sentient beings with their own thoughts and consciousness. In reality, GPT models are advanced machine learning algorithms that generate human-like responses by analyzing and generating text based on patterns that are inferred from vast amounts of input data. They do not have the capability of self-awareness or understanding beyond simple pattern recognition and reply generation based on probabilities."}</w:t>
      </w:r>
    </w:p>
    <w:p>
      <w:r>
        <w:t>{"question": "Imagine you are buying a robotic assistant. What features do you expect the assistant to have?", "answer": "If I were buying a robotic assistant, some of the features I would expect it to have include:\n\n1. Voice Recognition: I would expect the assistant to be able to recognize and respond to my voice commands.\n\n2. Mobility: The assistant should be able to move around on its own, either on wheels or legs, and be able to navigate through my home or office.\n\n3. Multi-lingual: The assistant should be able to understand and communicate in multiple languages.\n\n4. Facial Recognition: The assistant should have the ability to recognize the faces of people in my household or workplace and greet them by name.\n\n5. Smart Home Integration: I would want the assistant to be able to integrate with and control other smart home devices, such as lights, thermostat, security system, etc.\n\n6. Task Automation: It should be able to perform household tasks such as cleaning, cooking, laundry, etc.\n\n7. Interactivity: The assistant should be able to respond to my questions, engage in conversation, and provide information on demand.\n\n8. Learning abilities: The assistant should have the ability to learn and adapt to new tasks, preferences and routines.\n\n9. Safety Measures: It should have in-built safety measures in order to avoid accidents while performing tasks.\n\n10. Personal Assistance: I would expect the assistant to be able to keep track of my schedule, remind me of important dates, make and cancel appointments, and help me manage my time effectively."}</w:t>
      </w:r>
    </w:p>
    <w:p>
      <w:r>
        <w:t>{"question": "Describe a particular tool used in the given field. - Data Visualization", "answer": "One popular tool used in data visualization is Tableau. Tableau is a powerful and fast-growing interactive data visualization software that enables users to easily create interactive dashboards, charts, maps, and reports that help businesses analyze, visualize and share data in a way that is easily understandable. Designed to work with data of varying size and complexity, it provides a user-friendly, drag-and-drop interface that doesn\u2019t require any coding or programming knowledge, making it accessible to users of all skill levels. With Tableau, users can connect to multiple data sources, including spreadsheets, databases, cloud servers or big data platforms, and then blend, clean and shape the data to create visually engaging charts and graphs. One of the key features of Tableau is its ability to interact with and explore data to get insights in real-time, enabling users to gain actionable insights quickly and easily."}</w:t>
      </w:r>
    </w:p>
    <w:p>
      <w:r>
        <w:t>{"question": "Re-word the given sentence. - The cars drove quickly around the corner.", "answer": "The vehicles swiftly maneuvered around the bend."}</w:t>
      </w:r>
    </w:p>
    <w:p>
      <w:r>
        <w:t>{"question": "Describe a strategy for personal's time management.", "answer": "Effective time management is crucial for reaching goals and achieving success. Here are some strategies that can help with personal time management:\n\n1. Set clear goals and priorities: Start by identifying your most important goals and tasks, and prioritize them accordingly. Make sure that the tasks and activities that you are spending time on align with your objectives.\n\n2. Plan ahead: Make a schedule and stick to it. Use a planner, calendar, or digital app to plan your day, week, and month in advance. Take some time every morning to review your plan and make any changes if necessary.\n\n3. Break down large tasks: Break down larger tasks into smaller, manageable parts. This will help you avoid feeling overwhelmed and will make it easier to stay focused and motivated.\n\n4. Avoiding multitasking: Multitasking can actually be counterproductive as it decreases focus and efficiency. Try to focus on one task at a time and give it your full attention.\n\n5. Take breaks: Make sure to schedule in regular breaks throughout your day. Taking breaks can help you recharge, refresh your mind, and come back to your work more focused and productive.\n\n6. Minimize distractions: Identify what your biggest distractions are and try to eliminate them. Turn off your phone, close your email, or find a quiet place to work if necessary.\n\n7. Delegate tasks: Don\u2019t be afraid to delegate tasks to others if they are better equipped to handle them. This will free up your time to focus on the tasks that are most important to you.\n\nBy implementing these time management strategies, you can maximize your productivity, achieve your goals, and make the most out of your time."}</w:t>
      </w:r>
    </w:p>
    <w:p>
      <w:r>
        <w:t>{"question": "Describe how a GPT model works.", "answer": "GPT, or Generative Pre-trained Transformer, is a type of neural network-based language model that is designed to generate human-like text. It works by predicting the next word in a sequence based on the words that have come before it, using a large dataset of text to train its predictions.\n\nThe GPT model first preprocesses the input text into a format known as tokenization, where the text is broken down into individual units called tokens. These tokens are then fed into the model's architecture, which consists of multiple layers of interconnected nodes called neurons. At each layer, the model performs various mathematical operations to transform the input and maps it to a higher-level representation.\n\nA key component of the GPT model is its attention mechanism. This allows the model to weigh the importance of each word in the sequence when making its predictions. For instance, the model can learn that the word \"dog\" is more likely to appear after \"a furry animal that barks\" than after \"a delicious dessert.\" This is done by calculating the relationship between each word and every other word in the sequence, to determine which words are most relevant for making the current prediction.\n\nAfter passing through multiple layers of the model, the final output is a probability distribution over all the possible next words in the vocabulary. The model selects the most likely word as its prediction and adds it to the sequence. With each additional word, the model updates its internal state and makes its next prediction based on the updated context.\n\nGPT models can be trained on a wide range of text data, from Wikipedia articles to books, and can be fine-tuned for specific tasks, such as generating realistic news articles or completing sentences given a prompt. Their ability to generate coherent and human-like text has many applications, including language translation, text summarization, and chatbots."}</w:t>
      </w:r>
    </w:p>
    <w:p>
      <w:r>
        <w:t>{"question": "Generate an article about the current political situation in India.", "answer": "India's Political Landscape: A Snapshot\n\nOver the past few years, India's political landscape has undergone significant changes, with the Bharatiya Janata Party (BJP) emerging as the dominant force. The party, under the leadership of Prime Minister Narendra Modi, has won several state elections with ease and also retained power in the 2019 general elections, with a thumping majority.\n\nSince its return to power, the BJP-led government has implemented several bold initiatives, such as the revocation of Article 370 in Jammu and Kashmir, the passing of the CAA and NRC, and the implementation of a new farm law. These measures have sparked significant debate and protests, with some hailing them as long-overdue reforms while others decrying them as attacks on India's secular and democratic fabric.\n\nThe opposition, led by the Indian National Congress, has been hit by a series of electoral losses and appears to be struggling to find its footing. The leadership of the Congress party, in particular, has come under criticism for its lack of dynamism and direction. Several regional parties, including the AAP in Delhi, Trinamool Congress in West Bengal, and DMK in Tamil Nadu, have shown that they can still win elections and hold their ground against the BJP juggernaut.\n\nThe current political climate in India is characterized by high levels of polarization, with no middle ground in sight. The government's handling of the COVID-19 pandemic, coupled with issues of economic slowdown and unemployment, has added to the challenges. Protests, both for and against the government's actions, have become a regular feature of the Indian political landscape.\n\nHowever, despite the challenges, India's democratic institutions remain robust, with free and fair elections, an independent judiciary, and a vibrant civil society. As India approaches its 75th year of independence, the political situation remains fluid, with new challenges and opportunities emerging in the world's largest democracy."}</w:t>
      </w:r>
    </w:p>
    <w:p>
      <w:r>
        <w:t>{"question": "Write a C++ function that takes the binary representation of an unsigned integer and returns the number of '1' bits it has (also known as the Hamming weight).", "answer": "Here's the C++ function you can use:\n\n```\nint countOnes(unsigned int n) {\n    int count = 0;\n    while (n) {\n        count += n &amp; 1;\n        n &gt;&gt;= 1;\n    }\n    return count;\n}\n```\n\nIn this function, we create a counter variable called count and initialize it to zero. Then we use a while loop that iterates until n is equal to zero. Inside the loop, we check whether the rightmost bit of n is equal to 1 using the bitwise AND operator with 1. If the result is not zero, we increment the count variable. We shift n to the right by 1 bit using the right shift operator (&gt;&gt;) to discard the rightmost bit and continue the loop. Finally, we return the count variable once the loop is finished."}</w:t>
      </w:r>
    </w:p>
    <w:p>
      <w:r>
        <w:t>{"question": "Write an algorithm to determine if a number n is happy.\n\nA happy number is a number defined by the following process:\n\nStarting with any positive integer, replace the number by the sum of the squares of its digits.\nRepeat the process until the number equals 1 (where it will stay), or it loops endlessly in a cycle which does not include 1.\nThose numbers for which this process ends in 1 are happy.\nReturn true if n is a happy number, and false if not. - [2, 3, 4]", "answer": "1. Define a function called is_happy_number(n).\n2. Create an empty set called \u201cvisited_numbers\u201d to keep track of numbers seen during the process.\n3. Begin a while loop that continues while n is not equal to 1.\n4. Within the while loop, check if n is in the set \u201cvisited_numbers\u201d.\n5. If n is in the set \u201cvisited_numbers\u201d, return false since the loop will not reach 1.\n6. If n is not in the set \u201cvisited_numbers\u201d, add n to the set.\n7. Convert n to a string and use a loop to calculate the sum of the squares of its digits.\n8. Set n equal to this sum.\n9. After the while loop completes, return true since n equals 1 and is therefore a happy number."}</w:t>
      </w:r>
    </w:p>
    <w:p>
      <w:r>
        <w:t>{"question": "Categorize each item into either \"Food\" or \"Clothing\". - Fries | Sweater", "answer": "Food: Fries \n\nClothing: Sweater."}</w:t>
      </w:r>
    </w:p>
    <w:p>
      <w:r>
        <w:t>{"question": "Make a list of 5 actionable steps for achieving a goal. - Graduating from college", "answer": "1. Choose a major and relevant courses: Decide on a field of study that aligns with your interests and career goals, and make sure to take the necessary courses and prerequisites to prepare for graduation.\n\n2. Create a study schedule: Develop a regular study schedule to stay on top of assignments, review materials, and prepare for exams. Make use of planners or calendars to keep track of important dates and deadlines.\n\n3. Get involved in extracurricular activities: Join clubs and organizations that align with your interests or career goals. This will help you to build your resume, gain valuable experiences, and form connections with like-minded individuals.\n\n4. Utilize campus resources: Take advantage of the resources available on campus such as tutoring, academic advising, and career services. These resources can provide you with the support and guidance you need to succeed academically and professionally.\n\n5. Stay motivated and focused: Keep your end goal in mind and remind yourself why you are working towards graduating from college. Surround yourself with supportive people and seek help when needed. Remember to take breaks and practice self-care to avoid burnout."}</w:t>
      </w:r>
    </w:p>
    <w:p>
      <w:r>
        <w:t>{"question": "Give an example of a potential problem that can occur if a certain policy is implemented. - Policy to incentivize companies to reduce air pollution", "answer": "One potential problem that can occur if a policy to incentivize companies to reduce air pollution is implemented, is the possibility of companies exploiting loopholes in the policy to receive the incentives without actually reducing pollution. For instance, a company could partake in a practice known as \u201cemissions leakage,\u201d where they move their high-polluting operations to a different location, thereby appearing to reduce emissions in the incentivized area but not actually reducing their overall emissions. This could lead to the policy being less effective in achieving its goal of reducing air pollution, as some companies may prioritize their profits over the interests of the environment."}</w:t>
      </w:r>
    </w:p>
    <w:p>
      <w:r>
        <w:t>{"question": "Generate a question that could lead to a valuable insight.", "answer": "What is the most significant challenge you face currently, and how do you plan on overcoming it?"}</w:t>
      </w:r>
    </w:p>
    <w:p>
      <w:r>
        <w:t>{"question": "Suggest 4 saving tips that could help people save money.", "answer": "1. Create a budget and stick to it: One of the most effective ways to save money is to create a budget, as it allows you to see where your money is going and cut down on unnecessary expenses. Make sure to prioritize your spending and allocate money towards the things that are most important to you. \n\n2. Reduce your energy consumption: A simple yet effective way to save money is to cut back on your energy consumption. This can be achieved in many ways, including turning off electronics when they\u2019re not in use, using energy-efficient light bulbs, and regularly maintaining your appliances.\n\n3. Find ways to cut back on grocery expenses: Groceries make up a large portion of most household budgets, so finding ways to save money on food can make a big impact. Some effective strategies include meal planning, buying in bulk, using coupons, and opting for generic brands.\n\n4. Keep track of your spending: If you want to save money, it\u2019s important to know where your money is going. Keep track of your spending by writing down your expenses or using an app or spreadsheet. This will help you to identify any areas where you\u2019re overspending and make adjustments as needed."}</w:t>
      </w:r>
    </w:p>
    <w:p>
      <w:r>
        <w:t>{"question": "Describe a plan to increase the company's sales growth.", "answer": "Here are the key steps and strategies that the company can implement to increase its sales growth:\n\n1. Understand the target market: The first step in increasing sales growth is to understand the target market and what drives them to make a purchase. Conduct market research to gather insights into the target audience's preferences, needs, and behavior.\n\n2. Refine the marketing strategy: Once the target market is understood, refine the marketing strategy to reach and engage the audience effectively. Use the right channels to communicate with the target audience and tailor the messaging to match their needs and wants.\n\n3. Enhance the customer experience: Delivering an excellent customer experience is crucial to retaining customers and driving sales growth. Ensure that the customer experience is smooth, positive, and consistent across all touchpoints.\n\n4. Increase product and service offerings: Explore opportunities to increase the company's product and service offerings to meet the evolving needs of the target market. This can help attract new customers and generate additional revenue from existing ones.\n\n5. Optimize pricing strategy: Review the company's pricing strategy and optimize it to align with the value that the products and services deliver. Ensure that the pricing is competitive and reflects the target market's willingness to pay.\n\n6. Leverage customer feedback: Use customer feedback to identify the areas of improvement and make the necessary changes to enhance the customer experience. This can help foster customer loyalty and drive repeat purchases.\n\n7. Expand into new markets: Consider expanding into new markets, either geographically or by targeting new customer segments. This can help increase the company's customer base and drive sales growth.\n\nBy implementing these strategies, the company can increase its sales growth and achieve long-term success."}</w:t>
      </w:r>
    </w:p>
    <w:p>
      <w:r>
        <w:t>{"question": "Create a top-down outline for writing a logical argument.", "answer": "1. Introduction\n    a. Introduce the topic of the argument\n    b. Provide some background information\n    c. Present the thesis statement \n\n2. Premise 1\n    a. Present the first piece of evidence to support the thesis\n    b. Explain how the evidence supports the argument \n\n3. Premise 2\n    a. Present the second piece of evidence to support the thesis\n    b. Explain how this evidence supports the argument \n\n4. Counter-argument\n    a. Present the counter-argument \n    b. Provide evidence to refute the counter-argument\n    c. Explain why the counter-argument is weaker than the main argument \n\n5. Conclusion\n    a. Restate the thesis statement \n    b. Summarize the key points of the argument \n    c. Provide a final thought on the topic."}</w:t>
      </w:r>
    </w:p>
    <w:p>
      <w:r>
        <w:t>{"question": "Find an analogy that illustrates the concept of a feedback loop.", "answer": "A feedback loop can be compared to the thermostat system in a house. A thermostat is set to maintain a certain temperature in the home. If the temperature falls below the desired setting, the thermostat sends a signal to the furnace to turn on and heat the house. As the temperature rises, the thermostat senses the change and, once the temperature reaches the desired level, sends a signal to the furnace to turn off. In this way, the thermostat and furnace engage in a feedback loop to maintain the desired temperature. Like the thermostat system, a feedback loop is a process in which information about the present state is used to influence future behavior to maintain a desired state."}</w:t>
      </w:r>
    </w:p>
    <w:p>
      <w:r>
        <w:t>{"question": "Come up with an AI-powered solution to reduce food waste.", "answer": "One possible AI-powered solution to reduce food waste is to develop a system that uses machine learning and predictive analytics to optimize food supply chains, manage inventory, and reduce waste.\n\nThis solution could leverage data from a range of sources, including point of sale systems, real-time inventory tracking, and historical purchase and sales data to predict demand for various food items. Based on these predictions, the system could help retailers and restaurants to better manage their orders and inventory levels, reducing the amount of food they need to discard due to spoilage or excess.\n\nThe system could also use image recognition and machine vision technology to help food businesses track expiration dates and waste levels more accurately, enabling them to take proactive measures to reduce waste. For instance, the system could identify food items that are near their expiration date and suggest promotions or discounts to encourage customers to buy them before they go to waste.\n\nAdditionally, the system could provide tools for food companies to more effectively manage their supply chain logistics, reducing the time it takes for food to go from farm to table. By leveraging real-time data and predictive analytics, the solution could help companies to optimize their transportation and delivery routes, improve coordination between suppliers, distributors, and retailers, and reduce the carbon footprint of the food supply chain.\n\nIn summary, an AI-powered solution to reduce food waste could harness the power of big data, machine learning, and advanced analytics to help food businesses optimize their operations, reduce waste, and increase efficiency, while also helping to create a more sustainable and environmentally-friendly food system."}</w:t>
      </w:r>
    </w:p>
    <w:p>
      <w:r>
        <w:t>{"question": "Generate a greeting script for a virtual assistant.", "answer": "Hello and welcome! It's great to have you here. I am a virtual assistant, powered by advanced artificial intelligence to help you with your tasks and answer your questions. How can I assist you today?"}</w:t>
      </w:r>
    </w:p>
    <w:p>
      <w:r>
        <w:t>{"question": "Explain how natural language processing can be used in the banking industry.", "answer": "Natural language processing, commonly referred to as NLP, is a branch of artificial intelligence that deals with the interaction between computers and humans using natural language. In the banking industry, NLP can be used in several ways to improve customer experience and streamline operations.\n\nOne of the main ways in which NLP can be used in the banking industry is through the implementation of chatbots and virtual assistants. These tools use NLP to understand and respond to customer queries and requests in natural language. This allows for 24/7 customer support and reduces the need for human staff to handle basic queries, freeing them up to handle more complex issues.\n\nNLP can also be used to improve the accuracy and speed of document processing, such as loan applications, account opening forms, and Know Your Customer (KYC) documentation. By using NLP-powered tools to extract relevant information and identify key data points, banks can significantly reduce the time it takes to process these documents and increase accuracy at the same time.\n\nIn addition, NLP can be used for sentiment analysis, where it is used to monitor and analyze customer feedback across various channels, including social media, surveys, and customer interaction data. This information can provide valuable insights into customer satisfaction and their perception of the bank's products and services, allowing banks to make data-driven decisions on how to improve their offering.\n\nIn summary, natural language processing can be used in the banking industry to improve customer experience, streamline operations, and provide valuable insights into customer feedback, all of which can result in increased efficiency, cost savings, and improved customer satisfaction."}</w:t>
      </w:r>
    </w:p>
    <w:p>
      <w:r>
        <w:t>{"question": "Design an intuitive user experience for a banking app.", "answer": "The key to a successful banking app is to have a user-friendly interface that is intuitive, easy to navigate and provides the customers with all the necessary features for their banking needs. Here are some steps to design an intuitive user experience for a banking app:\n\n1. Onboarding: Design the onboarding process to be straightforward and easy to understand with clear instructions on how to create an account and set up the app.\n\n2. Navigation: Make sure the app's interface is intuitive and well organized. Use clear icons and labels for different sections of the app, such as checking account, savings account, transfers, and payments.\n\n3. Home dashboard: The home screen should provide a quick overview of the customer's account balances, recent transactions and any other relevant information. This can be achieved using graphs and charts, which make it easy to read and understand.\n\n4. Security: It is crucial for customers to feel their information is safe while using the app. Implement features such as touch ID, facial recognition, or two-factor authentication to enhance security.\n\n5. Quick actions: Provide quick actions for the most common tasks, such as transferring money, paying bills, and checking balances. This can be done by introducing shortcuts or swipe gestures for easy access.\n\n6. Personalization: Allow customers to customize their app experience by setting up alerts, choosing preferred account display, and selecting their preferred language.\n\n7. Customer support: Provide easy access to customer support, such as in-app chat, phone numbers and email addresses. Ensure that customers can quickly find answers to their questions and seek help when needed.\n\nOverall, the banking app should enable customers to manage their finances quickly, efficiently and securely, with minimal effort. By following these steps, you can design an intuitive user experience that meets the needs of your customers."}</w:t>
      </w:r>
    </w:p>
    <w:p>
      <w:r>
        <w:t>{"question": "Develop a training program for teaching basic coding.", "answer": "Welcome to our Basic Coding Training Program! This program is designed for beginners who are interested in learning how to code. The goal of this program is to provide you with the fundamental skills and knowledge you need to write simple programs and understand the basic concepts of coding. Here is an outline of what the program will cover:\n\n**Module 1: Introduction to Coding**\n- What is coding and why is it important\n- Understanding the basics of computer programming\n- Introduction to programming languages\n\n**Module 2: Getting Started with a Programming Language**\n- Choosing a programming language (e.g. Python, Java, C++)\n- Installing and setting up a development environment\n- Writing your first program\n\n**Module 3: Understanding Basic Programming Concepts**\n- Data types, variables and constants\n- Operators and expressions\n- Control structures (e.g. if/else statements, loops)\n\n**Module 4: Writing Simple Programs**\n- Working with input and output\n- Using functions and modules\n- Writing programs to solve simple problems\n\n**Module 5: Debugging and Troubleshooting**\n- Understanding common errors\n- Debugging and troubleshooting techniques\n- Tips for writing clean and efficient code.\n\nThe training program will be delivered through a combination of online tutorials, video lectures, and interactive coding exercises. Each module will include a set of practical assignments that will allow you to apply what you have learned and receive feedback from your instructors.\n\nAt the end of the program, you should have a solid understanding of the basics of coding and be able to write simple programs in the programming language of your choice. With this foundation, you will be well on your way to developing more advanced coding skills and exploring the many opportunities available in the world of computer programming.\n\nWe look forward to helping you learn to code!"}</w:t>
      </w:r>
    </w:p>
    <w:p>
      <w:r>
        <w:t>{"question": "How did the technology help to improve the quality of life?", "answer": "Technology has significantly improved the quality of life for individuals and societies as a whole in numerous ways. Some examples include:\n\n1. Improved healthcare: Advancements in technology have led to the development of new medical equipment, procedures, and treatments that have greatly improved the ability to diagnose and treat various illnesses and conditions. This has led to increased life expectancy and higher quality of life for many individuals.\n\n2. Enhanced communication: The ability to communicate with anyone, anywhere, at any time has been revolutionized by technology. This has improved personal connections, allowed for more effective and efficient business practices, and enabled people to stay in touch with loved ones no matter where they are in the world.\n\n3. Increased access to information: Technology has provided a wealth of information at our fingertips. People can learn, research, and stay informed about virtually any topic, anywhere, at any time. This has empowered individuals to make informed decisions, pursue their passions, and expand their knowledge.\n\n4. Convenience and efficiency: From online shopping to smart homes, technology has made our day-to-day lives more convenient and efficient. Tasks that once took a lot of time and effort can now be completed quickly and easily, leaving us with more time to pursue other things.\n\nOverall, technology has greatly improved the quality of life for individuals and societies by improving healthcare, enhancing communication, increasing access to information, and making daily tasks more convenient and efficient."}</w:t>
      </w:r>
    </w:p>
    <w:p>
      <w:r>
        <w:t>{"question": "Edit this sentence to make it more effective: \"He was always helpful.\" - He was always helpful.", "answer": "He consistently demonstrated a helpful nature."}</w:t>
      </w:r>
    </w:p>
    <w:p>
      <w:r>
        <w:t>{"question": "What are some examples of common grounds in negotiation?", "answer": "Common ground in negotiation refers to areas of agreement or shared interests between the parties involved. Some examples of common grounds in negotiation include:\n1. Shared goals: When both parties have a common end goal, they can work together towards it.\n2. Shared values: When both parties hold similar values or principles, such as integrity or fairness, this common ground can help in finding a mutually beneficial solution.\n3. Mutual benefits: If both parties stand to gain from a successful negotiation, they can use this mutual interest as common ground.\n4. Factual agreement: When both parties agree on certain facts or data, this can provide a foundation for building a mutually acceptable solution.\n5. Personal rapport: Often, negotiators find common ground in their personal interests or experiences, which can help to build trust and understanding between them."}</w:t>
      </w:r>
    </w:p>
    <w:p>
      <w:r>
        <w:t>{"question": "Name three benefits of public speaking.", "answer": "1. Improving Communication Skills: Public speaking is an excellent way to develop effective communication skills. It helps individuals learn how to organize their thoughts and communicate them clearly and concisely, thus enhancing their overall interpersonal communications.\n\n2. Boosting Confidence: Public speaking can help build confidence as individuals learn to overcome their fear of speaking in front of an audience. As individuals become more comfortable speaking publicly, their self-assurance and poise improve, allowing them to feel more confident in other areas of their life as well.\n\n3. Enhancing Leadership Abilities: Public speaking is an essential skill for leaders. Speaking confidently and eloquently in front of a group can help demonstrate an individual's expertise, knowledge, and leadership skills. It also allows leaders to inspire and motivate others, helping them to become more effective leaders in their personal and professional life."}</w:t>
      </w:r>
    </w:p>
    <w:p>
      <w:r>
        <w:t>{"question": "Describe the economic benefits of working from home.", "answer": "Working from home offers a range of economic benefits for both employees and employers. Some of the most significant advantages include:\n\n1. Reduced overhead costs: With employees working remotely, companies have lower office expenses, such as rent, utilities, and office supplies. These savings can then be redirected towards other areas of the business to promote growth.\n\n2. Increased productivity: Research shows that people working from home are generally more focused and productive, which leads to increased efficiency and cost savings for the business.\n\n3. Reduced time off: Remote workers often have more flexibility in terms of their schedules, so they are less likely to need to take time off for appointments or other personal matters. Additionally, they aren't exposed to the same level of illness in a shared workspace. \n\n4. Reduced commuting costs: When employees work from home, they do not have to travel to and from the office, saving them money on fuel, vehicle maintenance, and public transportation costs.\n\n5. Increased talent pool: Companies aren't limited to hiring employees who live within commuting distance of their office; they can hire from a wider pool of talent, which could lead to lower salary expenses.\n\n6. Improved employee retention: With the flexibility and reduced cost of working from home, employees may be more likely to stay with a company for a longer time, reducing the costs associated with high employee turnover.\n\nOverall, working from home can provide economic benefits to both employees and employers, resulting in lower costs, increased productivity and efficiency, and improved employee satisfaction."}</w:t>
      </w:r>
    </w:p>
    <w:p>
      <w:r>
        <w:t>{"question": "Compare the two characters below and discuss how their personalities are different.\nCharacter 1: outgoing, cheerful\nCharacter 2: shy, reserved - Character 1: outgoing, cheerful\nCharacter 2: shy, reserved", "answer": "Based on the given description, Character 1 and Character 2 have contrasting personalities. Character 1 appears to be more extroverted, confident and socially adept. Being outgoing suggests that this person enjoys meeting new people, engaging in social interaction and may be comfortable in large groups. The trait of being cheerful further denotes that Character 1 has a positive outlook on things, and may have an easy-going and optimistic nature.\n\nOn the other hand, Character 2 seems to be introverted and more inclined towards introspection. They may prefer more solitary activities and smaller social circles, as opposed to larger gatherings. They may also take longer to open up to others, and can come across as reserved, as they may not be as forthcoming with their thoughts and emotions. This trait isn't necessarily negative - they may simply be more introspective, and may take their time to process their emotions and thoughts before sharing them with others.\n\nIn summary, while Character 1 has traits associated with extroversion and an outgoing nature, Character 2 leans towards introversion and may come across as more reserved."}</w:t>
      </w:r>
    </w:p>
    <w:p>
      <w:r>
        <w:t>{"question": "Describe the five stages of the water cycle.", "answer": "The water cycle, also known as the hydrologic cycle, describes the continuous movement of water on, above, and below the surface of the Earth. The water cycle consists of five main stages: evaporation, condensation, precipitation, infiltration and collection. Here is a brief overview of each stage:\n\n1. Evaporation: This process occurs when the sun heats the water in the oceans, lakes, rivers and other bodies of water, transforming it into water vapor that rises into the air. Transpiration, which is the release of water vapor from plants, also contributes to the evaporation stage.\n\n2. Condensation: As water vapor rises into the air, it cools and condenses into tiny droplets of water or ice crystals. These droplets come together to form clouds. \n\n3. Precipitation: When the clouds become heavy and saturated with water droplets or ice crystals, they release their water in the form of precipitation. Precipitation can take many forms, including rain, snow, hail, and sleet. The type of precipitation that falls depends on the temperature and air pressure at different altitudes.\n\n4. Infiltration: Once the precipitation reaches the ground, some of it is taken up by plants or flows into streams, rivers and other bodies of water. The rest of the water seeps into the ground, a process known as infiltration. The water that infiltrates the ground is stored in the soil, and some of it reaches underground aquifers. \n\n5. Collection: The water that flows into streams, rivers and other bodies of water collects in puddles, ponds, lakes, and oceans. This water will eventually evaporate again, starting the cycle all over. The water stored in the soil, underground aquifers and other places will also eventually return to the surface through springs or pumping wells, rejoining the cycle.\n\nThe water cycle is an essential process that sustains life on Earth by redistributing water from the oceans to the land, and by filtering and purifying water as it moves through the stages."}</w:t>
      </w:r>
    </w:p>
    <w:p>
      <w:r>
        <w:t>{"question": "Generate a plausible story with a twist ending.", "answer": "Once upon a time, there was a small, quiet village nestled in the heart of a dense forest. The villagers were simple folk, who lived in harmony with nature and were content with their simple way of life.\n\nOne day, a stranger arrived in the village, claiming to be a wealthy merchant who had lost his way. The villagers welcomed him with open arms, offering him food and shelter. The stranger was amazed at their hospitality and asked them the secret of their happiness.\n\nThe villagers told him about a magical well, located deep in the forest, that granted wishes to anyone who drank from it. The stranger was intrigued and asked to be taken to the well.\n\nThe villagers agreed and led him through the forest to the well. The stranger drank from the well and wished for wealth and success. He thanked the villagers and left, eager to begin his new life.\n\nYears passed, and the stranger became a successful businessman. He amassed a great fortune and was renowned for his wealth and generosity. He never forgot the villagers who had helped him and often sent them gifts and money.\n\nOne day, he decided to return to the village to thank them in person. But when he arrived, he found the village in ruins. The forest had been destroyed, and the well had run dry. The villagers were destitute and struggling to survive.\n\nThe stranger was horrified and asked them what had happened. They told him that after he had left, many others had come seeking the magical well. They had wished for wealth, power, and fame, and in their greed, they had destroyed the forest and drained the well.\n\nThe stranger realized that his wish had brought about the destruction of the village and the suffering of its people. He was filled with remorse and vowed to help them rebuild their village and restore their way of life. \n\nAnd so, he used his wealth to help the villagers and plant new trees in the forest. But as he watched them grow, he realized that the true magic of the well was not in granting wishes, but in teaching the value of gratitude, generosity, and contentment. The end."}</w:t>
      </w:r>
    </w:p>
    <w:p>
      <w:r>
        <w:t>{"question": "Create a list of 10 steps for creating a successful YouTube channel.", "answer": "1. Find your niche: Determine your area of expertise and create content that appeals to a specific audience in that niche.\n\n2. Plan your content: Create a content plan, including the type of videos you will create, the topics you will cover, and a schedule for posting.\n\n3. Set up your channel: Create a YouTube account and set up your channel with a profile picture, banner image, and detailed description.\n\n4. Invest in equipment: Purchase or acquire good-quality equipment such as a camera, microphone, and lighting to produce high-quality videos.\n\n5. Create engaging videos: Put effort into creating interesting and engaging videos that will capture the attention of your audience.\n\n6. Optimize your videos: Use keywords in your video titles, descriptions, and tags to improve the searchability of your content.\n\n7. Interact with your audience: Respond to comments and engage with your viewers to build a connection with your audience.\n\n8. Collaborate with other creators: Work with other YouTubers to create collaborative content and reach new audiences.\n\n9. Promote your channel: Share your videos on social media and other platforms, and use paid advertising to reach a wider audience.\n\n10. Monitor your progress: Keep track of your views, subscribers, and audience engagement to see what works and what can be improved. Continuously refine your content and strategy to grow your channel."}</w:t>
      </w:r>
    </w:p>
    <w:p>
      <w:r>
        <w:t>{"question": "Describe the purpose of the Global Positioning System (GPS).", "answer": "The Global Positioning System, commonly known as GPS, is a satellite-based navigation system that provides location and time information to the users. It was developed by the United States' Department of Defense primarily for military use but later made available for public use. The purpose of the GPS is to provide accurate and reliable geospatial positioning, navigation, and timing services to users globally. It uses a network of satellites to transmit signals to GPS receivers, which are used to calculate their exact location, speed, and time. The system is widely used in various applications such as navigation, tracking and monitoring, mapping, surveying, and scientific research, making it an essential tool in our daily lives."}</w:t>
      </w:r>
    </w:p>
    <w:p>
      <w:r>
        <w:t>{"question": "Discuss two advantages of cloud computing.", "answer": "Cloud computing provides many benefits to its users, including cost efficiency and accessibility. Here are two advantages of cloud computing:\n\n1. Scalability and Flexibility: Cloud computing enables its users to quickly scale up or scale down their IT requirements based on their business needs. This means that companies can quickly add more storage, computing power, features or users at any point without having to invest in new hardware or software. This level of flexibility enables businesses to not only save on costs but also to adapt more quickly to changing market conditions, growth, or new opportunities.\n\n2. Cost Saving: Cloud computing eliminates the need for businesses to make large investments in hardware and infrastructure. Instead, customers can pay for the services they need on a subscription or as-needed basis. This changes the IT expenditure from a large capital expense to smaller operational expenses. Additionally, businesses can save on operating costs, as the costs of managing and maintaining the infrastructure are handled by the cloud service provider. As a result, businesses can enjoy the benefits of advanced technology without having to manage the complexities of the underlying systems."}</w:t>
      </w:r>
    </w:p>
    <w:p>
      <w:r>
        <w:t>{"question": "Create a fictional creature by combining elements of two or more animals. - Lion and Eagle.", "answer": "The creature I envision from combining the elements of a lion and an eagle is a magnificent, mythical animal called a Griffon. A Griffon has the body, tail, and back legs of a lion, displaying the strength and prowess of the king of the jungle. Majestically perched on this feline body are the wings, head, and talons of a powerful eagle, lending the creature an impressive reach and the ability to soar through the skies. With the combined attributes of these two animals, a Griffon is a brave and regal creature, able to command respect and awe from all who witness its majesty."}</w:t>
      </w:r>
    </w:p>
    <w:p>
      <w:r>
        <w:t>{"question": "Generate a story with a title \"The Adventure of Shadowman\"", "answer": "**The Adventure of Shadowman**\n\nIn a small village nestled on the edge of a great forest, there was a legend told about a figure known as the Shadowman. It was said that he roamed the forest, always shrouded in a cloak of darkness, and could move as silent as a whisper. Many were afraid of the Shadowman, believing him to be a creature of evil. But one young girl, a brave and curious soul named Isa, decided that she would find out the truth for herself.\n\nIsa set out one morning, venturing deep into the heart of the forest. She knew the dangers that lurked there, but she was determined to uncover the true nature of the Shadowman. She walked for hours, pushing her way through the thick undergrowth, until she came upon a small clearing. And there, in the middle of the clearing, stood the Shadowman.\n\nAt first, Isa was afraid. The Shadowman was tall and imposing, and his dark cloak seemed to swallow all the light around him. But as she stood there, frozen in fear, she saw something in his eyes that surprised her. There was kindness there, and a deep sadness.\n\nThe Shadowman spoke to Isa, telling her his story. He had once been a man, much like any other. But when his village was attacked by a fierce dragon, he had ventured into the heart of the forest in search of a powerful magic that could save them. He had found the magic, but it came at a great cost. He was transformed into a creature of shadow, unable to return to his own people, and forced to wander the forest alone.\n\nIsa was moved by the Shadowman's tale, and she knew that she could not leave him to his lonely fate. She set out on a quest to find the magic that could restore the Shadowman to his true form. It was a journey fraught with danger, but Isa was brave and resourceful, and she never gave up.\n\nFinally, after many trials, Isa discovered the magic she had been seeking. She returned to the clearing in the heart of the forest and used the magic to restore the Shadowman to his true form. He was a man once again, and tears of joy streamed down his face as he embraced Isa, thanking her for her kindness and courage.\n\nIsa returned to her village, accompanied by the man who was once the Shadowman. And there, they told the story of their great adventure. The"}</w:t>
      </w:r>
    </w:p>
    <w:p>
      <w:r>
        <w:t>{"question": "Generate a sequence of numbers whose difference between each two successive numbers is equal.", "answer": "0, 3, 6, 9, 12, 15, 18, 21, 24, 27, 30, 33, 36, 39, 42, 45, 48, 51, 54, 57. In this sequence of numbers, the common difference between each two successive numbers is 3."}</w:t>
      </w:r>
    </w:p>
    <w:p>
      <w:r>
        <w:t>{"question": "What is the relationship between the noun and verb in a sentence?", "answer": "In a sentence, the relationship between a noun and a verb is that the noun typically performs the action that is expressed by the verb. The noun can function as the subject of the verb, in which case it represents the person, place, thing, or idea that is performing the action or state of being expressed by the verb. In addition, the noun can also serve as the object of the verb, in which case it represents the person, place, thing, or idea that is being acted upon by the verb. The relationship between the noun and verb helps to establish the basic meaning and structure of a sentence."}</w:t>
      </w:r>
    </w:p>
    <w:p>
      <w:r>
        <w:t>{"question": "Rewrite the sentence so that its meaning remains the same but its structure changes. - The cat chased the mouse.", "answer": "The mouse was chased by the cat."}</w:t>
      </w:r>
    </w:p>
    <w:p>
      <w:r>
        <w:t>{"question": "Using a given dataset of countries, predict the population density. - Country - China", "answer": "I apologize, but I am a language model AI and do not have access to specific datasets or the ability to make predictions. Can I help you with anything else?"}</w:t>
      </w:r>
    </w:p>
    <w:p>
      <w:r>
        <w:t>{"question": "Determine the total length of given text. - Lorem ipsum dolor sit amet, consectetur adipiscing elit.", "answer": "The total length of the given text is 56 characters."}</w:t>
      </w:r>
    </w:p>
    <w:p>
      <w:r>
        <w:t>{"question": "Explain the purpose of manual data entry?", "answer": "Manual data entry is the process of entering data into a computer system or database by an individual, usually through a keyboard or other input device, instead of using an automated or electronic method. The purpose of manual data entry is to input, update, or maintain data into a system where automation is not feasible or efficient. This can occur in situations where the data is unique or comes from a non-digital source, such as handwritten forms, printed documents, or surveys. Manual data entry can also be used to verify or correct data that was entered automatically, ensuring that the information in the system is accurate and complete. Despite being time-consuming and prone to human error, manual data entry remains an important and necessary task in many organizations, and is used to support a wide range of applications, from record keeping to data analysis."}</w:t>
      </w:r>
    </w:p>
    <w:p>
      <w:r>
        <w:t>{"question": "Create a shopping list that includes 10 items.", "answer": "Here is a shopping list that includes 10 items: \n\n1. Milk\n2. Bread\n3. Butter\n4. Eggs\n5. Apples\n6. Bananas\n7. Carrots\n8. Chicken Breast\n9. Pasta\n10. Tomato Sauce"}</w:t>
      </w:r>
    </w:p>
    <w:p>
      <w:r>
        <w:t>{"question": "What is the use of sentiment analysis?", "answer": "Sentiment analysis is a technique used to determine the attitude or emotion of a speaker or writer towards a particular topic or subject. It is often used in the field of natural language processing and it can be applied to various forms of text, including online reviews, social media posts, and surveys.\n\nThe main use of sentiment analysis is to provide insights into how people feel about a particular topic or product. For example, businesses may use sentiment analysis on customer reviews or social media mentions to gain a better understanding of how their customers feel about their products and services. This information can then be used to identify areas for improvement and to make informed decisions on how to better serve their customers. Additionally, sentiment analysis can be used by marketers to track brand sentiment and to develop more effective marketing strategies. Given its wide range of applications, sentiment analysis is an incredibly useful tool for businesses, researchers, and anyone looking to gain a deeper understanding of what people think and feel."}</w:t>
      </w:r>
    </w:p>
    <w:p>
      <w:r>
        <w:t>{"question": "Calculate the total cost of a given shopping list. - Banana - 2.50, Apple - 1.75, Orange - 2.30", "answer": "The total cost of the shopping list is 6.55."}</w:t>
      </w:r>
    </w:p>
    <w:p>
      <w:r>
        <w:t>{"question": "Formulate a hypothesis based on given information. - A recent study has shown that playing video games can improve cognitive functions.", "answer": "A hypothesis based on this information could be that individuals who regularly play video games may exhibit enhanced cognitive abilities compared to individuals who do not play video games."}</w:t>
      </w:r>
    </w:p>
    <w:p>
      <w:r>
        <w:t>{"question": "Using a given dataset, predict the total number of people living in a given city. - City - Tokyo", "answer": "Sure, I can provide you with a population estimate for Tokyo, but I'll need more information in order to proceed. Could you provide me with the specific dataset you mentioned, so that I can develop the relevant prediction model?"}</w:t>
      </w:r>
    </w:p>
    <w:p>
      <w:r>
        <w:t>{"question": "Generate a list of health benefits of playing football.", "answer": "Playing football has numerous health benefits, including:\n1. Improved cardiovascular health: Football requires a lot of running, which helps to improve the health of the heart and lungs.\n2. Increased muscular strength and endurance: The constant movement, tackling, and shooting in football help to build and tone muscles.\n3. Improved balance, coordination, and agility: Football requires quick movements, sudden changes of direction, and sharp reflexes, all of which help to improve balance, coordination, and agility.\n4. Reduced risk of obesity: Playing football is a great way to burn calories and can help to reduce the risk of obesity and weight-related health problems.\n5. Increased bone density: Weight-bearing exercise such as football helps to increase bone density, which can reduce the risk of osteoporosis.\n6. Improved mental health: Regular physical activity has been shown to reduce symptoms of depression and anxiety, and participating in team sports such as football can also help to boost self-esteem and confidence.\n7. Enhanced cognitive function: Regular physical activity, including playing football, has been shown to improve cognitive function, including memory, attention, and executive function.\n8. Better sleep: Regular exercise can help to improve sleep quality, and a good night\u2019s sleep is essential for overall physical and mental health."}</w:t>
      </w:r>
    </w:p>
    <w:p>
      <w:r>
        <w:t>{"question": "Construct a sentence expressing my opinion of the presented subject. - The new music single from Rihanna", "answer": "In my opinion, Rihanna's new music single is a fantastic addition to her collection of work, showcasing her unique style and vocal talent."}</w:t>
      </w:r>
    </w:p>
    <w:p>
      <w:r>
        <w:t>{"question": "Adapt the given proverb for the modern era. - A stitch in time saves nine", "answer": "A timely backup saves hours of rework."}</w:t>
      </w:r>
    </w:p>
    <w:p>
      <w:r>
        <w:t>{"question": "Classify these four items as fruits or vegetables. - Apple, corn, orange, spinach", "answer": "Apple - fruit\nCorn - vegetable\nOrange - fruit\nSpinach - vegetable"}</w:t>
      </w:r>
    </w:p>
    <w:p>
      <w:r>
        <w:t>{"question": "Create a brief memorization technique to help remember the order of elements in the given list. - Grenade, Knife, Boots, Hat", "answer": "To remember the order of the elements in the given list, you can use the acronym GK-BH, which stands for Grenade, Knife-Boots, Hat. Additionally, you can create a sentence or short story using the first letter of each item: \"Gina Keeps Big Hats\" or \"Gina encountered a huge monster. She threw a Grenade, used her Knife, put on her Boots and ran, and finally hid under a large Hat.\""}</w:t>
      </w:r>
    </w:p>
    <w:p>
      <w:r>
        <w:t>{"question": "Construct an effective apology. - I was late to our meeting.", "answer": "Dear [Name],\n\nI would like to offer my sincere apologies for being late to our meeting. I understand that your time is valuable, and it was wrong of me to make you wait. I had [reason for being late, if applicable], however that is no excuse for my tardiness. I will make sure to leave earlier in the future to avoid such occurrences. Once again, I am sorry for any inconvenience or frustration caused, and I appreciate your understanding.\n\nBest regards,\n[Your Name]"}</w:t>
      </w:r>
    </w:p>
    <w:p>
      <w:r>
        <w:t>{"question": "Create a slang word related to the provided term. - Phone", "answer": "Phonie"}</w:t>
      </w:r>
    </w:p>
    <w:p>
      <w:r>
        <w:t>{"question": "Create a philosophical question revolving around the given topic. - Friendship", "answer": "Can true friendship exist without mutual vulnerability and trust?"}</w:t>
      </w:r>
    </w:p>
    <w:p>
      <w:r>
        <w:t>{"question": "What are the main benefits of eating a vegan diet?", "answer": "There are several benefits to eating a vegan diet, which is one that excludes all animal products, including meat, dairy, and eggs. Some of the main benefits include:\n\n1. Improved heart health: A vegan diet can help you to lower your cholesterol, blood pressure and reduce the risk of heart disease.\n\n2. Weight loss: Vegan diets tend to be lower in calories and can help people lose weight and reduce their body mass index (BMI).\n\n3. Lower risk of certain cancers: Studies have shown that vegan diets can reduce the risk of certain cancers, such as colon, breast, and prostate cancers.\n\n4. Improved digestion: Vegan diets are typically high in fiber, which can help to promote regular bowel movements and improve overall digestion.\n\n5. Better blood sugar control: Vegan diets may help to improve blood sugar control in people with diabetes and reduce the risk of developing type 2 diabetes.\n\n6. Improved kidney function: Vegan diets can improve kidney function in people with kidney disease and may even help to prevent or slow the progression of kidney disease.\n\n7. Reduced inflammation: Vegan diets have been shown to reduce inflammation in the body, which is a risk factor for many chronic diseases, including heart disease, cancer, and diabetes.\n\n8. Environmental sustainability: Eating a vegan diet can have a smaller environmental impact than eating a diet that includes animal products. Animal agriculture is a major contributor to greenhouse gas emissions, deforestation, and water pollution. By choosing a vegan diet, individuals can reduce their carbon footprint and help to protect the planet.\n\nOverall, eating a vegan diet can have many health and environmental benefits. However, it is important to ensure that you are getting all of the nutrients your body needs, such as protein, calcium, and vitamin B12, by eating a balanced and varied diet that includes plenty of fruits, vegetables, whole grains, legumes, nuts, and seeds."}</w:t>
      </w:r>
    </w:p>
    <w:p>
      <w:r>
        <w:t>{"question": "Generate a unique list of desired characteristics for a dream job.", "answer": "Here are a unique list of desired characteristics for a dream job:\n\n1. Meaningful and fulfilling work\n2. Competitive salary and benefits\n3. Positive company culture and work-life balance\n4. Opportunities for professional growth and development\n5. Supportive and effective leadership\n6. Diversity and inclusivity\n7. Collaboration and teamwork\n8. Flexibility and autonomy\n9. Location and accessibility\n10. Creativity and innovation encouraged"}</w:t>
      </w:r>
    </w:p>
    <w:p>
      <w:r>
        <w:t>{"question": "Construct a survey question about people\u2019s opinion on the environment.", "answer": "On a scale of 1-10, how important is the preservation and protection of the environment to you?"}</w:t>
      </w:r>
    </w:p>
    <w:p>
      <w:r>
        <w:t>{"question": "Outline the steps to creating a successful online store.", "answer": "1. Research the market and potential competition: Start by researching your industry and target audience to see what they need or want, as well as what competitors are currently offering. This information will help you determine what products or services to offer and how to stand out from the competition.\n\n2. Choose a platform: There are many platforms available for creating an online store, such as Shopify, WooCommerce, or Magento. Choose one that best fits your needs, budget, and level of technical expertise. \n\n3. Design your store: Create an attractive and user-friendly store design that reflects your brand, and make it easy for customers to navigate, find products, and make purchases.\n\n4. Set up payment and shipping: Set up a secure payment processing system and determine your shipping methods and rates. Be sure to clearly display this information on your website for customers.\n\n5. Add products: Add your products or services to the store, with clear and detailed descriptions, photos, and pricing information. Organize them into categories for easy browsing.\n\n6. Market your store: Promote your store through various marketing channels such as social media, email marketing, advertising, and content marketing. Use tactics like SEO and PPC to drive traffic to your site.\n\n7. Monitor and improve: Keep track of your store's performance with analytics tools and use customer feedback to make improvements. Continuously update and optimize your store to meet customer needs and stay ahead of the competition.\n\n8. Provide excellent customer service: Provide quick and helpful customer service to address any issues or concerns customers may have. This will help build trust and loyalty, encouraging customers to return and recommend your store to others."}</w:t>
      </w:r>
    </w:p>
    <w:p>
      <w:r>
        <w:t>{"question": "Estimate the cost for building a website.", "answer": "The cost of building a website can vary greatly depending on several factors such as the size and complexity of the site, levels of customization required, and the rates of the professionals hired to design and develop the site. \n\nOn average, the cost for building a basic website can range from $100 to $500 for a DIY approach using a website builder or a pre-made template. For a basic custom-designed website created by a professional, the cost can range from $1,000 to $10,000.\n\nFor more complex sites, such as an e-commerce site with many pages and features, the cost can range from $5,000 to $40,000 or more depending on the level of complexity and customization required.\n\nIt's important to note that these are just rough estimates and the actual cost of building a website can vary greatly depending on the individual needs and requirements of the project. It's always recommended to get several quotes from different professionals to get a better idea of the costs involved."}</w:t>
      </w:r>
    </w:p>
    <w:p>
      <w:r>
        <w:t>{"question": "Adjust the given recipe - 2 tablespoons of butter\n2 cups of water\n2 tablespoons of flour", "answer": "Sure! Here is the adjusted recipe: \n\n1. Melt 2 tablespoons of butter in a saucepan over medium heat.\n2. Slowly whisk in 2 tablespoons of flour, stirring constantly to avoid lumps.\n3. Gradually pour in 2 cups of water, continue stirring until the mixture is smooth and well combined.\n4. Cook for a few additional minutes, stirring frequently, until the mixture thickens.\n5. Remove the saucepan from heat and serve as desired. Enjoy!"}</w:t>
      </w:r>
    </w:p>
    <w:p>
      <w:r>
        <w:t>{"question": "Provide the breed of the given animal - Pug", "answer": "Pug is a breed of dog."}</w:t>
      </w:r>
    </w:p>
    <w:p>
      <w:r>
        <w:t>{"question": "Add two sentences to this short story and make it at least 500 words. - The King liked to take long walks in the woods. He always found something interesting and unexpected during his strolls.", "answer": "The King liked to take long walks in the woods. He always found something interesting and unexpected during his strolls. Today was no exception, as he stumbled upon a group of travelers trying to free their cart from a deep muddy rut. The King saw the plight of the travelers and, without revealing his true identity, he offered to help them push the cart free.\n\nAs he returned to his castle after his long walk, the King couldn't help but think about the travelers he had met in the woods. He wondered who they were and where they were going. He realized that he had been so caught up in the day-to-day tasks of running a kingdom that he had forgotten how much he enjoyed meeting new people and helping those in need. So, he made a decision to go on more walks in the woods and listen to the stories of the people he met along the way.\n\nAs weeks went by, the King's long walks in the woods became a regular occurrence. He would disguise himself as a commoner and venture out into the forest, eager to see what adventures awaited him. One day, he came across a group of children playing near a stream. They were laughing and splashing around, completely unaware of the King's presence. He watched them for a while and then approached them, introducing himself as a friend.\n\nThe children were delighted to have a new playmate and they invited the King to join in their games. He spent the whole afternoon with them, forgetting all about his royal duties and responsibilities. For a few short hours, he was just a man playing with some kids in a stream, and he felt truly happy.\n\nBut as the sun began to set, the King knew that he had to return to his castle. He said goodbye to the children and made his way back, feeling rejuvenated and alive. As he walked, he realized that he had found a new sense of purpose. He decided that he would make an effort to help the people of his kingdom more actively, to be a leader who was not only just and fair, but also compassionate and kind.\n\nThe King's long walks in the woods continued to be a source of inspiration for him. Through his interactions with the people he met, he learned about the struggles and hardships they faced. He listened to their stories and took their concerns to heart. And, little by little, he began to implement changes in his kingdom that made life better for everyone.\n\nThanks to his long walks in the woods, the King had"}</w:t>
      </w:r>
    </w:p>
    <w:p>
      <w:r>
        <w:t>{"question": "Describe a project on climate change.", "answer": "Climate change is an issue that has become increasingly urgent and demands immediate action. One potential project that focuses on addressing this problem could be the development and implementation of a community-based initiative for reducing carbon emissions and promoting sustainable living.\n\nThe aim of this project would be to engage and educate members of the community on the significance of climate change and the impact of their daily actions on the environment. This could be achieved through organizing workshops and seminars that cover topics such as energy conservation, waste reduction, and responsible consumption of resources.\n\nThe project could collaborate with local businesses, schools, and other organizations to implement practical changes that can lower their carbon footprint. This may include promoting the use of public transportation or carpooling, encouraging the adoption of renewable energy sources like solar power, and supporting the shift towards zero-waste living.\n\nAdditionally, the project could launch a campaign to plant more trees and create green spaces within the community. This can increase the absorption of carbon dioxide and enhance the overall quality of the environment.\n\nBy bringing together different stakeholders and encouraging collective action, this project can play a significant role in tackling climate change at a local level. Over time, the impact of such initiatives can add up and contribute towards creating a more sustainable future for all."}</w:t>
      </w:r>
    </w:p>
    <w:p>
      <w:r>
        <w:t>{"question": "What is the percent of water on Earth?", "answer": "The Earth's surface is covered in approximately 71% water. However, over 97% of this water is salty or found in seas and oceans, with the remaining 2.5% being freshwater. However, out of this percentage of freshwater, nearly 70% is found trapped in glaciers and ice caps, and most of the remaining is in the soil or underground. So, only about 1% is readily available for human consumption."}</w:t>
      </w:r>
    </w:p>
    <w:p>
      <w:r>
        <w:t>{"question": "Add two more synonyms for 'creative'. - creative", "answer": "Inventive, imaginative"}</w:t>
      </w:r>
    </w:p>
    <w:p>
      <w:r>
        <w:t>{"question": "Write an email to a friend to check in.", "answer": "Dear friend,\n\nHow are you doing? I hope this finds you well. I was just thinking about you and wanted to check-in to see how you have been.\n\nIt has been a while since we caught up and I know life can get pretty hectic, but it would be great to hear back from you and know how things are going. Are there any new projects or adventures that you have been working on lately? I am always here to lend a listening ear or provide support if you need it.\n\nTake good care of yourself and do get in touch when you have a moment to spare. I look forward to hearing back from you soon.\n\nBest,\n[Your Name]"}</w:t>
      </w:r>
    </w:p>
    <w:p>
      <w:r>
        <w:t>{"question": "Create a plan to prevent data loss.", "answer": "Preventing data loss is essential to ensure the safety and integrity of valuable information. Here is a plan that can be implemented to prevent data loss:\n\n1. Regular backups: Schedule regular backups of important data to ensure that it can be recovered easily in case of any data loss. The backups should be stored in multiple locations, including off-site storage, to prevent loss due to disasters such as fire or floods.\n\n2. Virus and malware protection: Keep all systems and devices updated with the latest antivirus and antimalware software to prevent data loss due to malicious attacks.\n\n3. Access controls: Restrict access to sensitive data to authorized personnel only. Use strong passwords, multi-factor authentication, and data encryption to protect data from unauthorized access.\n\n4. Power protection: Use surge protectors and uninterruptible power supplies (UPS) to protect against power surges and outages that can cause data loss.\n\n5. Hardware maintenance: Regularly check and maintain hardware components such as hard drives, memory modules, and cooling systems to prevent data loss due to hardware failure.\n\n6. User education: Educate users about safe computing practices, such as not opening unknown email attachments or clicking on suspicious links, to prevent data loss due to human error.\n\nBy implementing these measures, it is possible to significantly reduce the risk of data loss and ensure the safety of important information."}</w:t>
      </w:r>
    </w:p>
    <w:p>
      <w:r>
        <w:t>{"question": "Describe a tennis match.", "answer": "A tennis match is a competitive game played between two players or teams of two players, known as the singles and doubles respectively. The game takes place on a rectangular court, usually outdoors on a hard surface, with a net dividing the playing area in half. Players use racquets to hit a small, light ball back and forth across the net, with the goal of making the ball land within the boundaries of the court while making it difficult for their opponent to return the ball.\n\nThe game begins with a serve, where one player stands behind the baseline on their side of the court and hits the ball towards their opponent's side of the court. The opposing player tries to return the serve and start a rally, where they exchange shots until one player either misses the ball, hits it out of bounds, or fails to hit it back over the net. The player who wins the point starts the next serve.\n\nThe scoring system in tennis is unique, with points being counted as love, 15, 30, and 40. The player who reaches four points first wins the game, unless both players are tied at 40-40, which is commonly known as deuce. In this case, a player must win by two points, with the first point after deuce known as 'advantage'. A set is won by the player who wins six games, with a two game lead. If the set is tied at 6-6, a tiebreaker is played to determine the winner. A match is usually played as the best three out of five sets for men and best two out of three sets for women.\n\nDuring a tennis match, players have to be agile, quick, and have good hand-eye coordination, as well as strategic skills to outmaneuver their opponent. At high levels of play, the game can be incredibly fast-paced and physically demanding, with long rallies and powerful shots. It is an exciting, challenging, and enjoyable sport to watch or play."}</w:t>
      </w:r>
    </w:p>
    <w:p>
      <w:r>
        <w:t>{"question": "Musically arrange the following chords. - G, Am, Bflat, A", "answer": "One possible way to musically arrange the chords G, Am, Bb, and A could be to play them in the following order:\n\n1. G \n2. Am \n3. A\n4. Bb \n\nYou can then loop these chords to create a chord progression. Remember that the arrangement of chords largely depends on the style and feel of the music you are trying to create. Feel free to experiment and try out different arrangements to see what sounds best to you."}</w:t>
      </w:r>
    </w:p>
    <w:p>
      <w:r>
        <w:t>{"question": "Suggest a holiday destination for a couple.", "answer": "One beautiful destination for a romantic holiday for couples could be Santorini, Greece. This picturesque island, with its stunning white-washed buildings, crystal-clear waters, and iconic blue domes, is the perfect place to relax and enjoy each other's company. You can enjoy the spectacular sunsets, swim in the warm Aegean Sea, stroll through charming villages, and indulge in delicious Greek cuisine. It's the perfect place for a blissful and unforgettable romantic getaway."}</w:t>
      </w:r>
    </w:p>
    <w:p>
      <w:r>
        <w:t>{"question": "Come up with a scene for a horror movie.", "answer": "It's a stormy night, the wind is howling and the rain is beating down on the windows of an isolated cabin nestled deep in the woods. Four friends huddle together in front of the fireplace, seeking solace from the fiery warmth, as the power went out hours ago.\n\nSuddenly, a loud bang at the front door startles them all. They freeze, hearts pounding as they listen intently. Another louder bang, followed by a creak as the door slowly opens, letting in a gust of cold wind.\n\nTrembling, they cautiously make their way to the front door, only to find no one is there. They lock the door, convincing themselves it was just the wind.\n\nBack by the fireside, they settle down, yet the feeling of unease lingers, like a noose around their necks. A shadow passes over the room and the fire flickers and dies out, leaving them in complete darkness. They frantically fumble for their phones, only to find that all the batteries are dead.\n\nThe temperature in the room starts to drop rapidly, as icy breaths brush past their ears, and faint whispers fill the silence. Unseen hands start to brush past them, tugging at their clothes. The realization hits them all at once - they are not alone. In the inky blackness, they can feel the presence of something sinister, toying with them, feeding off their fear.\n\nTerror grips them as they stumble blindly, trying to find a way out, but it seems as though the cabin is alive, changing, twisting and trapping them. The howling wind outside blends with their screams as the entity reveals itself, and the true horror begins."}</w:t>
      </w:r>
    </w:p>
    <w:p>
      <w:r>
        <w:t>{"question": "Describe a camping trip in the wilderness.", "answer": "A camping trip in the wilderness can be an exciting and adventurous way to disconnect from the stresses of daily life and experience the beauty of nature. A typical camping trip might start with a drive or hike to a remote campsite, surrounded by trees and wildlife. Once there, campers will set up their tents and begin to unwind as they take in the sights, sounds, and smells of the great outdoors.\n\nDuring the day, activities might include hiking, fishing, canoeing, or simply relaxing by the campfire. Campers may also spend time cooking meals over the open fire, using fresh ingredients and camping cookware to create delicious dishes. As the sun sets, campers can gather around the campfire, roasting marshmallows, telling stories or playing a musical instruments, and gazing up at the stars in the dark sky.\n\nWhile sleeping in the wilderness can be a challenge, with the right camping gear, such as a warm sleeping bag and insulated pad, you can get a comfortable and restful night's sleep. In the morning, you may wake up to the sound of birds singing, and start the day off with a hot cup of coffee or tea, and a hearty breakfast cooked over the campfire.\n\nOverall, a camping trip in the wilderness offers an opportunity to disconnect from technology, immerse yourself in nature, and make lasting memories with friends and family."}</w:t>
      </w:r>
    </w:p>
    <w:p>
      <w:r>
        <w:t>{"question": "Describe a day in the life of a city councilor.", "answer": "A city councilor\u2019s day usually starts early in the morning as they prepare for their daily activities. They often have a busy schedule, with many meetings, community events, and administrative duties to attend to.\n\nThe first task on a typical day could be to attend a council meeting where important decisions about policies and budget are made. This is where city councilors discuss and vote on key issues affecting the community, such as planning and zoning, sanitation, safety and security, and development proposals.\n\nAfter the council meeting, the city councilor may have several meetings with stakeholders, such as community groups or business associations, to discuss projects, ideas, and proposals. They may also visit different government offices and liaise with other councilors and officials to ensure efficient delivery of services.\n\nDuring the day, the city councilor may also attend community events, such as street fairs or park openings, to engage with residents and listen to their concerns. They may also dedicate time to respond to constituents\u2019 phone calls and emails, addressing their questions and concerns.\n\nIn the afternoon, the city councilor may have more meetings, either with members of their team or with other councilors, to strategize and plan future projects. They may also spend time reviewing upcoming legislation or working on proposals that they intend to present to the council.\n\nTowards the end of the day, the city councilor might have some time to catch up on administrative tasks such as preparing reports and reviewing documents. They may also spend some time reflecting on the day\u2019s events and planning their schedule for the following day.\n\nOverall, a city councilor\u2019s day is filled with a variety of tasks and responsibilities aimed at improving their community and representing the interests of their constituents."}</w:t>
      </w:r>
    </w:p>
    <w:p>
      <w:r>
        <w:t>{"question": "Identify the main topics discussed in the excerpt. - This study investigated the effects of climate change on African countries. It found that the most severe effects will be felt in sub-Saharan African countries.", "answer": "The main topics discussed in this excerpt are: \n- Climate change\n- Effects of climate change on African countries\n- Severe effects in sub-Saharan African countries."}</w:t>
      </w:r>
    </w:p>
    <w:p>
      <w:r>
        <w:t>{"question": "Create a new sentence using an appropriate conjunction. - He wanted to travel abroad, he couldn't afford it.", "answer": "He wanted to travel abroad, but he couldn't afford it."}</w:t>
      </w:r>
    </w:p>
    <w:p>
      <w:r>
        <w:t>{"question": "Generate a mnemonic acronym for the following words: Pen, Clock, Book", "answer": "PCB - \"Please Can Borrow\""}</w:t>
      </w:r>
    </w:p>
    <w:p>
      <w:r>
        <w:t>{"question": "Predict the consequences of homelessness in the United States.", "answer": "Homelessness is a major issue in the United States and its consequences can be far reaching and devastating for those who are affected. Here are some potential consequences of homelessness:\n\n1. Health Issues: Homelessness increases the risk of exposure to communicable diseases, malnutrition, and mental health issues. Living without adequate shelter, nutrition, and medical care can worsen preexisting medical conditions and make people more susceptible to illness.\n\n2. Reduced employment opportunities: Homelessness can result in a lack of stable housing and access to hygiene facilities, which can make it difficult for people to find and maintain employment. This can lead to a cycle of poverty and homelessness that can be difficult to break.\n\n3. Limited access to education: Children who are homeless often face numerous barriers to education, including frequent moves, lack of transportation, and difficulty obtaining necessary records. This can result in lower academic achievement and reduced opportunities for future success.\n\n4. Increased risk of crime and victimization: People experiencing homelessness may be at increased risk of becoming victims of crime or engaging in criminal activity in order to survive. This can lead to further difficulties and perpetuate the cycle of homelessness.\n\n5. Strain on social services: Homelessness puts a strain on social services, including shelters, food banks, and healthcare providers. These services often struggle to meet the needs of the growing homeless population, leaving many people without adequate support."}</w:t>
      </w:r>
    </w:p>
    <w:p>
      <w:r>
        <w:t>{"question": "Edit the following sentence by replacing two words - The dog happily played in the backyard.", "answer": "The cat joyfully frolicked in the garden."}</w:t>
      </w:r>
    </w:p>
    <w:p>
      <w:r>
        <w:t>{"question": "Identify a common phrase between English and Japanese.", "answer": "One common phrase that is used in both English and Japanese is \"thank you\", which is expressed as \"\u3042\u308a\u304c\u3068\u3046\" (arigatou) in Japanese. This phrase is widely recognized and used in everyday conversations in both languages to express gratitude and appreciation."}</w:t>
      </w:r>
    </w:p>
    <w:p>
      <w:r>
        <w:t>{"question": "Find the third term in the sequence 1, 6, 11, 16, ...", "answer": "The third term in the sequence 1, 6, 11, 16, ... is 11."}</w:t>
      </w:r>
    </w:p>
    <w:p>
      <w:r>
        <w:t>{"question": "Predict the probability of an event happening given the following information. - The event \"The Celtics win the game\" has a success rate of 80% over the last 10 games.", "answer": "Based on the given information, the probability of the event, \"The Celtics win the game,\" happening is 80%."}</w:t>
      </w:r>
    </w:p>
    <w:p>
      <w:r>
        <w:t>{"question": "Identify three key steps in addressing climate change.", "answer": "1. Reduce greenhouse gas emissions: This is the most significant step towards addressing climate change. Greenhouse gases, such as carbon dioxide, are the primary cause of global warming. Therefore, reducing emissions from sources such as burning of fossil fuels in power plants, transportation, and industry is crucial in mitigating the harmful effects of climate change. This can be accomplished by transitioning to renewable energy sources, using energy-efficient products, and implementing carbon capture technologies.\n\n2. Promote sustainable practices: Climate change can also be addressed through the promotion of sustainable practices that minimize the negative impact of human activities on the environment. This includes reducing deforestation, promoting sustainable agriculture, reducing waste generation, and protecting natural ecosystems. Governments, businesses, and individuals can all work towards this goal through changes in their respective policies, processes, and behaviors.\n\n3. Increase public awareness: It is important to raise awareness about the seriousness of climate change and the need for urgent action. This can be accomplished through public education campaigns, media coverage, and school programs. Increased awareness can lead to greater understanding and public support for measures that promote sustainability and reduce greenhouse gas emissions."}</w:t>
      </w:r>
    </w:p>
    <w:p>
      <w:r>
        <w:t>{"question": "Rewrite the following phrase into a single word. - not interested", "answer": "Uninterested"}</w:t>
      </w:r>
    </w:p>
    <w:p>
      <w:r>
        <w:t>{"question": "Edit this sentence to maintain the same meaning while using different words. - He felt a deep sorrow that he had to go away.", "answer": "He experienced profound sadness upon the necessity of departure."}</w:t>
      </w:r>
    </w:p>
    <w:p>
      <w:r>
        <w:t>{"question": "Generate a creative name for a lifestyle blog targeting young professionals.", "answer": "\"ProFresh: The Modern Young Professional's Guide to Life\""}</w:t>
      </w:r>
    </w:p>
    <w:p>
      <w:r>
        <w:t>{"question": "Edit the following sentence by changing the tense: - He is helping his brother with the job application.", "answer": "He helped his brother with the job application."}</w:t>
      </w:r>
    </w:p>
    <w:p>
      <w:r>
        <w:t>{"question": "Identify the contrast between the two phrases. - Slower drives and quicker drives", "answer": "The contrast between the two phrases \"slower drives\" and \"quicker drives\" lies in their speed. Slower drives operate and perform at a reduced speed while quicker drives operate and perform at a faster speed."}</w:t>
      </w:r>
    </w:p>
    <w:p>
      <w:r>
        <w:t>{"question": "Write a short story involving the two given objects - Pencil and moon", "answer": "Once upon a time, there was a boy named Tommy, who loved nothing more than to sit under the night sky and draw with his pencil. One night, as the moon was shining brightly, he was inspired to draw a picture of it. He put his pencil to paper, and began to sketch.\n\nAs he worked, something magical began to happen. The moon seemed to come alive on the paper, and he could feel its radiant glow on his face. He looked up and saw that the moon was smiling at him, as if it was pleased with his drawing.\n\nTommy continued to draw, using his pencil to capture the beauty of the moon. Finally, he finished, and he held up his drawing to the sky. The moon seemed to nod its approval, and a shower of moon dust rained down on him.\n\nFrom that moment on, Tommy knew that his pencil was special. Whenever he drew with it, it was as if he was capturing a little bit of the magic of the world around him. And every night, when the moon was shining, he would sit under its light, and draw until his heart was content."}</w:t>
      </w:r>
    </w:p>
    <w:p>
      <w:r>
        <w:t>{"question": "Create a podcast episode outline that discusses the given topic - The Impact of Artificial Intelligence on Education", "answer": "Podcast Episode Outline: \"The Impact of Artificial Intelligence on Education\"\n\nI. Introduction\n    A. Welcome listeners to the podcast\n    B. Introduce the topic for discussion: The impact of AI on education\nII. Brief History of AI \n   A.  Discuss the origin and development of AI    \nIII. The Use of AI in Education\n\tA.  Explain the various applications of AI in the education industry\n\tB.  Insight into AI-powered tools when it comes to personalised learning, virtual learning, and tutoring\nIV. The potential impact of AI on the learning experience\n\tA. Explain how AI can enhance personalized and adaptive learning\n\tB. Discuss the use of AI in automating administrative tasks\n\tC. The potential of AI in revolutionizing the learning process.\nV. Challenges and Drawbacks of AI in Education\n\tA. Discuss the potential challenges of implementing AI in Education\n\tB. Address concerns over AI and data privacy\nVI. Conclusion\n\tA. Recap the discussion on the impact of AI on education\n\tB. Future possibilities of the use of AI in education.\n\tC. Encourage listeners to share their thoughts and feedback on the topic\n\tD. Preview of the next episode.\n\tE. Final remarks and sign off."}</w:t>
      </w:r>
    </w:p>
    <w:p>
      <w:r>
        <w:t>{"question": "Create an itinerary for a 3-day trip to the given location. - Paris, France", "answer": "Day 1: \n- Morning: Start the day with a visit to the Eiffel Tower, Paris's most iconic landmark. Take an elevator to the top for an incredible view of the city.\n- Afternoon: Explore the historic neighborhood of Le Marais, with its narrow streets, trendy boutiques, and charming cafes. Visit the Mus\u00e9e Carnavalet, which traces the history of Paris from its origins to the present day.\n- Evening: Enjoy dinner at a traditional French bistro in the Latin Quarter and then take a stroll along the River Seine, seeing the beautifully lit city.\n\nDay 2:\n- Morning: Visit the Louvre Museum, one of the world's most famous art museums. See the Mona Lisa, Venus de Milo, and other masterpieces.\n- Afternoon: Take a walk through the Luxembourg Gardens, where you can relax, take in the scenery, and people watch. Visit the nearby Saint-Germain-des-Pr\u00e9s neighborhood, known for its literary and artistic heritage.\n- Evening: Indulge in some retail therapy along the Champs-\u00c9lys\u00e9es and then catch a show at the Moulin Rouge, the legendary cabaret that inspired the movie of the same name.\n\nDay 3:\n- Morning: Head to Montmartre, a historic hilltop neighborhood with narrow streets and stunning views of the city. Visit the Sacr\u00e9-C\u0153ur Basilica, a beautiful white church perched atop the hill.\n- Afternoon: Explore the artistic side of Montmartre, with its many artist studios and galleries. Visit the Mus\u00e9e de Montmartre, which is dedicated to the history of the neighborhood and its artistic heritage.\n- Evening: End your trip with a dinner cruise along the River Seine, where you can enjoy the sights of Paris while sampling delicious French cuisine."}</w:t>
      </w:r>
    </w:p>
    <w:p>
      <w:r>
        <w:t>{"question": "Generate a fictional team name that incorporates the given word. - Sky", "answer": "Sky Blazers"}</w:t>
      </w:r>
    </w:p>
    <w:p>
      <w:r>
        <w:t>{"question": "Compare the given two countries in terms of population. - China and India", "answer": "China and India are two of the most populous countries in the world, with China currently having the largest population in the world, and India following closely behind. According to estimates from the United Nations for the year 2020, the population of China is approximately 1.44 billion, while the population of India is approximately 1.38 billion.\n\nIndia's population is growing faster than China's population, and according to the UN projections, India is expected to surpass China as the most populous country in the world by 2027."}</w:t>
      </w:r>
    </w:p>
    <w:p>
      <w:r>
        <w:t>{"question": "Generate a new online username using the given words. - Crazy and Cat", "answer": "\"CatCrazy307\""}</w:t>
      </w:r>
    </w:p>
    <w:p>
      <w:r>
        <w:t>{"question": "Provide the question for this answer. - His name was John Smith", "answer": "What was his name?"}</w:t>
      </w:r>
    </w:p>
    <w:p>
      <w:r>
        <w:t>{"question": "Design an AI-based process to detect fraudulent activities in financial transactions.", "answer": "Here is an outline of how an AI-based process could be designed to detect fraudulent activities in financial transactions:\n\n1. Data collection and preprocessing: Collect and clean large datasets of financial transactions from various sources. This data would include information about the date and time of transactions, the amount, the payee and payer identities, among others. \n\n2. Feature engineering: Extract relevant features from the data that might be indicative of fraudulent behavior, such as irregular transaction patterns or sudden increases in transaction amounts.\n\n3. Machine learning model: Develop and train a machine learning model, such as a neural network or decision tree, on this data. The model would use historical data to learn how to predict whether a given transaction is likely to be fraudulent.\n\n4. Model deployment: Integrate the model into the financial transaction processing pipeline. The model would analyze each transaction in real-time and assign it a probability of being fraudulent.\n\n5. Threshold setting: Set a threshold value for the probability of fraud above which a transaction would be flagged for further investigation. This threshold could be adjusted based on the desired balance between false positives and missed frauds.\n\n6. Alerts and investigations: Send alerts to the appropriate personnel whenever a transaction is flagged as potentially fraudulent. Conduct further investigation to determine whether or not the transaction is indeed fraudulent.\n\n7. Feedback loop: Continuously update the model with new data, including feedback from investigations, to improve its accuracy over time.\n\nThis AI-based process would allow for fast, automated detection of potentially fraudulent activities in financial transactions, enabling organizations to respond quickly and prevent financial losses."}</w:t>
      </w:r>
    </w:p>
    <w:p>
      <w:r>
        <w:t>{"question": "Arrange these words into a grammatically correct sentence. - using a route most efficient", "answer": "Using a most efficient route."}</w:t>
      </w:r>
    </w:p>
    <w:p>
      <w:r>
        <w:t>{"question": "Categorize all the words from the sentence into either nouns, verbs, adjectives or adverbs. - The peaceful river gently rippled in the summer breeze.", "answer": "Nouns: river, breeze, summer\nVerbs: rippled\nAdjectives: peaceful\nAdverbs: gently"}</w:t>
      </w:r>
    </w:p>
    <w:p>
      <w:r>
        <w:t>{"question": "Provide a headline for the poem. - Once upon a midnight dreary, while I pondered, weak and weary", "answer": "\"Midnight Musings in Melancholy\""}</w:t>
      </w:r>
    </w:p>
    <w:p>
      <w:r>
        <w:t>{"question": "Change the second noun in the sentence to make it a valid sentence. - This car created", "answer": "This car moved."}</w:t>
      </w:r>
    </w:p>
    <w:p>
      <w:r>
        <w:t>{"question": "Give two suggestions to improve the performance of the model.", "answer": "Here are two suggestions to improve the performance of the model:\n\n1. Optimize the hyperparameters: One way to improve the performance of the model is to optimize the hyperparameters that control the behavior of the model. This can be done by using methods such as grid search, random search, or Bayesian optimization to systematically explore the hyperparameter space and find the best combination of hyperparameters that result in the best performance.\n\n2. Use more diverse and high-quality training data: Another way to improve the performance of a model is to use more diverse and high-quality training data. This can help the model learn more about the underlying patterns in the data, leading to better generalization and improved performance. You can try to identify and address any biases present in the training data, enlarge the dataset by including more diverse examples or use data augmentation techniques to artificially increase the size and diversity of the training data."}</w:t>
      </w:r>
    </w:p>
    <w:p>
      <w:r>
        <w:t>{"question": "Explain the main principle of the given algorithm. - Gradient Descent", "answer": "Gradient Descent is an optimization algorithm that is commonly used to train machine learning models. The main principle of the algorithm is to minimize a given function (called the objective function) by iteratively moving in the direction of the steepest descent, defined as the negative of the gradient.\n\nIn the context of machine learning, the objective function is often the cost or loss function, which measures how well the model is performing. The goal of the algorithm is to find the parameters of the model that minimize the cost.\n\nTo do this, the Gradient Descent algorithm starts with an initial set of parameters, and iteratively updates them by computing the gradient of the cost function with respect to the parameters and taking a step in the direction of the negative gradient. The size of the step is determined by the learning rate, a hyperparameter that is set by the user.\n\nThe process is repeated until the algorithm converges to a minimum value of the cost function, or until a maximum number of iterations is reached. The final set of parameters represents the best solution found by the algorithm, and can be used to make predictions with the trained model.\n\nIn summary, the main principle of the Gradient Descent algorithm is to iteratively update the parameters of a model by moving in the direction of the negative gradient of the cost function, with the goal of minimizing the cost and improving the performance of the model."}</w:t>
      </w:r>
    </w:p>
    <w:p>
      <w:r>
        <w:t>{"question": "Develop an HTML page from scratch introducing a pet store.", "answer": "```html\n&lt;!DOCTYPE html&gt;\n&lt;html&gt;\n  &lt;head&gt;\n    &lt;title&gt; Pet Store - Home &lt;/title&gt;\n    &lt;meta charset=\"UTF-8\"/&gt;\n  &lt;/head&gt;\n  &lt;body&gt;\n    &lt;header&gt;\n      &lt;h1&gt;Welcome to our Pet Store&lt;/h1&gt;\n    &lt;/header&gt; \n    &lt;nav&gt;\n      &lt;ul&gt;\n        &lt;li&gt;&lt;a href=\"#about\"&gt;About Us&lt;/a&gt;&lt;/li&gt;\n        &lt;li&gt;&lt;a href=\"#products\"&gt;Products&lt;/a&gt;&lt;/li&gt;\n        &lt;li&gt;&lt;a href=\"#services\"&gt;Services&lt;/a&gt;&lt;/li&gt;\n        &lt;li&gt;&lt;a href=\"#contact\"&gt;Contact Us&lt;/a&gt;&lt;/li&gt;\n      &lt;/ul&gt;\n    &lt;/nav&gt;\n    \n    &lt;section&gt;\n      &lt;h2 id=\"about\"&gt;About Us&lt;/h2&gt;\n      &lt;p&gt;We are a family-owned and operated pet store that has been serving our community for over 20 years. We provide a wide variety of products for all kinds of pets, including dogs, cats, birds, fish, and more. Our goal is to help you take the best care of your furry or feathered friends by providing the highest quality food, toys, and accessories. &lt;/p&gt;\n    &lt;/section&gt;\n    \n    &lt;section&gt;\n      &lt;h2 id=\"products\"&gt;Products&lt;/h2&gt;\n      &lt;p&gt; We offer a wide range of products for all kinds of pets, including:&lt;/p&gt;\n        &lt;ul&gt;\n          &lt;li&gt;Food and treats&lt;/li&gt;\n          &lt;li&gt;Toys and accessories&lt;/li&gt;\n          &lt;li&gt;Grooming and hygiene products&lt;/li&gt;\n          &lt;li&gt;Bedding and cages&lt;/li&gt;\n          &lt;li&gt;Health and wellness supplements&lt;/li&gt;\n        &lt;/ul&gt;\n        &lt;p&gt;We pride ourselves in selecting only the highest quality products from the most trusted brands in the industry, ensuring your pet is always well taken care of.&lt;/p&gt;\n    &lt;/section&gt;  \n    \n    &lt;section&gt;\n      &lt;h2 id=\"services\"&gt;Services&lt;/h2&gt;\n      &lt;p&gt;In addition to our wide range of products, we also offer a selection of services:&lt;/p&gt;\n      &lt;ul&gt;\n        &lt;li&gt;Grooming&lt;/li&gt;\n        &lt;li&gt;Nail clipping&lt;/li&gt;\n        &lt;li&gt;Vaccinations&lt;/li&gt;\n        &lt;li&gt;Microchipping&lt;/li&gt;\n        &lt;li&gt;Pet adoption&lt;/li&gt;\n      &lt;/ul&gt;\n      &lt;p&gt;Our highly trained staff is here to provide your pet with the best care possible. Book an"}</w:t>
      </w:r>
    </w:p>
    <w:p>
      <w:r>
        <w:t>{"question": "Using the input, explain how each color of the rainbow is created. - Rainbows", "answer": "Rainbows are colorful arcs that are formed when light is refracted, or bent, as it passes through water droplets. Each color in a rainbow is created through a unique process.\n\nThe colors of the rainbow are typically listed in the order of: red, orange, yellow, green, blue, indigo, and violet. This is often remembered through the acronym ROYGBIV.\n\nThe first color, red, is created when light is refracted at a certain angle as it passes through a water droplet. The angle is about 42 degrees, which causes the red wavelengths of light to bend and spread out. This results in a vivid, pure red color.\n\nNext, orange is created through a combination of red and yellow light. As light continues to pass through water droplets, the refracted light spreads out even further, creating a spectrum of colors. Red and yellow light overlap to create the vibrant orange color of a rainbow.\n\nYellow is formed in a similar manner, through the refraction and bending of light at a specific angle. The angle for yellow light is slightly smaller than that for red light, causing the yellow wavelengths of light to bend and spread out.\n\nGreen is created when blue and yellow light overlap. The angle of refraction for green light is smaller than that for yellow, causing the green wavelengths to bend and spread out even further.\n\nBlue, indigo, and violet are all created through the same process of refraction and bending of light. As light continues to pass through water droplets, the angle of refraction becomes smaller and smaller, causing the blue, indigo, and violet wavelengths to bend and spread out. The combination of these colors with the others creates the final, iconic rainbow."}</w:t>
      </w:r>
    </w:p>
    <w:p>
      <w:r>
        <w:t>{"question": "Describe a possible career path for someone interested in Machine Learning.", "answer": "Machine Learning, which is one of the fast-growing areas in the technology industry, involves creating systems that can learn from data and make predictions or decisions without explicit instructions. A career in Machine Learning can be very fulfilling, challenging and rewarding. For someone interested in Machine Learning, here is a possible career path:\n\n1. Focus on your education: The first step for anyone interested in a career in Machine Learning is to focus on building a strong educational foundation. Pursuing a degree in computer science or related fields such as mathematics, statistics, engineering and data science can provide you with the tools and knowledge necessary to excel in the field.\n\n2. Learn programming languages and tools: You'll need to learn popular programming languages such as Python, R, Java or C++ and have a strong understanding of ML libraries and frameworks like TensorFlow, PyTorch or Scikit-Learn.\n\n3. Get real-world experience: Practical experience is crucial in this field. Participate in internships, coding programs or other experiences to help you apply what you've learned in a real-world setting, working with real data sets and practical problems.\n\n4. Specialize in an area of ML: Machine Learning is a broad field with many sub-disciplines. These include neural networks, deep learning, natural language processing, computer vision, and more. Once you find what interests you the most, deepen your knowledge and skillset in that area.\n\n5. Stay current: The Machine Learning field is constantly evolving, with new techniques and applications being developed regularly. To build a successful career, you must stay up to date with the latest developments in this ever-changing field.\n\n6. Develop your career: With the right education and experience, you can pursue a number of rewarding career opportunities. These include positions as a Machine Learning Engineer, Data Scientist, AI Research Scientist, among others. With experience and growth, you could also take on leadership roles as a machine learning team lead, director or Chief Data Officer."}</w:t>
      </w:r>
    </w:p>
    <w:p>
      <w:r>
        <w:t>{"question": "Name 5 types of animals that are kept as pets.", "answer": "1. Dogs\n2. Cats\n3. Fish\n4. Birds\n5. Hamsters."}</w:t>
      </w:r>
    </w:p>
    <w:p>
      <w:r>
        <w:t>{"question": "Given the input, devise an experiment to determine the length of time it takes to boil an egg. - Boiling an egg", "answer": "Here's an experiment that can help determine the length of time it takes to boil an egg:\n\nMaterials:\n- Stove\n- Saucepan\n- Timer or stopwatch\n- Egg(s)\n- Slotted spoon\n- Bowl of ice water\n- Notebook and pen\n\nProcedure:\n1. Fill the saucepan with enough water to cover an egg by at least an inch and bring it to a rolling boil on the stove.\n2. Carefully lower the egg into the boiling water using a slotted spoon.\n3. Start the timer or stopwatch as soon as the egg is in the water.\n4. Boil the egg for a certain amount of time, for example, 5 minutes.\n5. After 5 minutes, use the slotted spoon to carefully remove the egg from the boiling water and place it into the bowl of ice water. This will stop the cooking process.\n6. Wait for the egg to cool down for a few minutes and then peel the shell off.\n7. Cut the egg in half to observe the yolk and white. If the yolk is still runny, increase the boiling time by 1 minute and repeat the process again. Continue this until the desired yolk consistency is achieved.\n8. Record the time it took to boil the egg to the desired consistency in the notebook.\n9. Repeat the experiment with more eggs to get an average boiling time. \n\nOverall, this experiment can help determine the length of time it takes to boil an egg to a desired consistency, and the results can be recorded for future reference."}</w:t>
      </w:r>
    </w:p>
    <w:p>
      <w:r>
        <w:t>{"question": "Using the input, explain what a social network is. - Social Network", "answer": "A social network is a platform that facilitates communication and networking between individuals or organizations. It connects people from around the world, allowing them to share and exchange ideas, information, personal messages, and other content. Social networks have grown tremendously in popularity over the years with platforms such as Facebook, Instagram, Twitter, and LinkedIn, to name a few, boasting millions of monthly active users. Users can connect with others and participate in community groups, follow pages of interest, or engage in private messaging either with their friends or family."}</w:t>
      </w:r>
    </w:p>
    <w:p>
      <w:r>
        <w:t>{"question": "Summarize the following article - \"The Use of Botanical Medicine in the Treatment of Depression\" - The Use of Botanical Medicine in the Treatment of Depression", "answer": "I'm sorry, but to provide a summary, I would need the full text of the article, not just its title. Could you provide the complete article text so that I can summarize it for you?"}</w:t>
      </w:r>
    </w:p>
    <w:p>
      <w:r>
        <w:t>{"question": "Given the input, list the differences between an e-book and traditional book - E-Book vs Traditional Book", "answer": "There are several notable differences between an e-book and traditional book, including:\n\n1. Format: The primary difference is that an e-book is a digital file, while a traditional book is a physical copy. E-books can be read on electronic devices such as Kindle, mobiles, PCs, and tablets, while traditional books are read in their paper form.\n\n2. Access: E-books can be downloaded and read instantaneously from the internet, while traditional books must be purchased or borrowed from a library/bookstore.\n\n3. Space: E-books occupy no physical space, allowing readers to store thousands of books on a single device. On the other hand, traditional books can take up a large amount of space in a home or library.\n\n4. Convenience: E-books offer convenience in terms of portability, as well as adjustable font sizes and back-lit screens for easier reading. Traditional books, on the other hand, don't need batteries and can be read without accessories.\n\n5. Cost: E-books are usually less expensive than physical books, and many classic titles are available for free in electronic form. However, a device to read them on can be expensive.\n\n6. Shareability: Traditional books are easily shareable and can be lent to friends or sold to a used bookstore. However, it is generally not permitted to share e-books due to digital rights management (DRM) restrictions.\n\n7. Environmental impact: E-books have virtually no environmental impact, while the production of traditional books involves the use of paper, ink, and energy sources for printing.\n\n8.  Personal Preferences: Some people prefer the feel and smell of a traditional book. Alternatively, many people enjoy the customizable features that an e-book offers."}</w:t>
      </w:r>
    </w:p>
    <w:p>
      <w:r>
        <w:t>{"question": "Describe What is a GPT Model", "answer": "GPT, or Generative Pre-trained Transformer, is a type of artificial intelligence language model that is capable of generating human-like text. Developed by OpenAI, GPT models are based on a deep learning architecture called a transformer, which allows the model to effectively process and understand large amounts of natural language data. \n\nIn essence, a GPT model is trained on large datasets of text, from which it learns the patterns, nuances and structures of human language. Once trained, the model can then generate text that is coherent and contextually relevant, based on a given prompt. The most recent version of this model, GPT-3, is currently considered to be the most advanced language AI model available, boasting an impressive 175 billion parameters, allowing it to generate highly sophisticated text.\n\nOne of the key features of GPT models is their pre-training process, which involves exposing the model to a wide range of texts in an unsupervised manner. This training allows the model to learn the underlying structure of language, without requiring any explicit labeling of the data. Once pre-trained, the model can then be fine-tuned on specific tasks, such as text generation, translation or question answering.\n\nOverall, GPT models are powerful tools that have pushed the boundaries of natural language processing and understanding, enabling the creation of more sophisticated and human-like AI applications."}</w:t>
      </w:r>
    </w:p>
    <w:p>
      <w:r>
        <w:t>{"question": "Design a Chutes and Ladders board game", "answer": "Here is my design for a Chutes and Ladders board game:\n\nGame Components:\n- 1 game board\n- 1 spinner\n- 4 game pieces\n- 4 player markers\n\nBoard:\nThe game board would have a 10x10 grid of squares, with numbers from 1-100. The squares would be arranged so that players would start at the bottom left corner of the board at square 1 and move up and across the board in a zigzag pattern, with the finish line being the last square, number 100, at the top-right corner.\n\nSpinner:\nThere would be a spinner with the numbers 1-6 on it. This would determine how many spaces the player would move on their turn.\n\nGame Pieces:\nThere would be four game pieces of different colors, such as red, blue, green, and yellow. These would represent the players and would move across the board.\n\nPlayer Markers:\nThese would be markers of the same colors as the game pieces, for the players to keep track of their progress on the board.\n\nChutes and Ladders:\nThere would be 9 chutes and 9 ladders spread out across the board. The ladders would allow players to climb to a higher-numbered square, while the chutes would send them sliding back down to a lower square. These would be strategically placed to add excitement and unpredictability to the game. The chutes and ladders could be of varied lengths, with some short and some longer to make the game more challenging.\n\nObjective:\nThe objective of the game is to be the first player to reach the final square, number 100. Players would take turns spinning the spinner and move their game piece the number of spaces indicated. If they land on the bottom of a ladder, they climb to the top of the ladder. If they land at the top of a chute, they slide down to the bottom. The first player to reach square 100 is the winner.\n\nGame Rules:\n1. The youngest player goes first and the game continues in a clockwise direction.\n\n2. On your turn, spin the spinner and move your game piece the number of spaces indicated.\n\n3. If you land on the bottom of a ladder, climb up to the top of the ladder.\n\n4. If you land at the top of a chute, slide down to the bottom.\n\n5. If the spinner lands on a 6, you get an additional turn.\n\n6. The first player to reach"}</w:t>
      </w:r>
    </w:p>
    <w:p>
      <w:r>
        <w:t>{"question": "Summarize the following article - \"Why We Need To Focus On Gender Equality In Education\" - Why We Need To Focus On Gender Equality In Education", "answer": "I'm sorry, but I can't summarize the article \"Why We Need To Focus On Gender Equality In Education\" without an actual text or link to the article. Can you please provide more context or the content of the article so that I can provide you with a summary?"}</w:t>
      </w:r>
    </w:p>
    <w:p>
      <w:r>
        <w:t>{"question": "If x^2- 2x = 0 and x \u2260 0, what is the value of x?", "answer": "Dividing both sides by x (noting that x \u2260 0), we have x-2=0 and so x=2."}</w:t>
      </w:r>
    </w:p>
    <w:p>
      <w:r>
        <w:t>{"question": "Describe what a smartphone does in five words or less.", "answer": "Connects, Communicates, Entertains, Informs, Assists."}</w:t>
      </w:r>
    </w:p>
    <w:p>
      <w:r>
        <w:t>{"question": "Calculate the area of the given rectangle in sq.ft - Length: 4ft ; Width: 2ft", "answer": "Sure. For a rectangle, the area is calculated by multiplying its length by its width. Given the length of the rectangle is 4 ft and the width is 2 ft, its area is 4 ft \u00d7 2 ft = 8 sq.ft."}</w:t>
      </w:r>
    </w:p>
    <w:p>
      <w:r>
        <w:t>{"question": "List the main components of a computer and provide a brief description of each", "answer": "The main components of a computer are as follows:\n\n1. Motherboard: This is the main circuit board that connects all of the other components and acts as the nerve center of the computer.\n\n2. Central Processing Unit (CPU): The CPU is the brain of the computer and is responsible for carrying out calculations and executing instructions provided by software.\n\n3. Random Access Memory (RAM): This is a form of temporary storage that allows the computer to quickly access data that it needs for processing, enabling it to run faster.\n\n4. Storage Drive: This is where the computer's permanent storage is housed. It is typically either a hard disk drive (HDD) or a solid state drive (SSD), and it stores the operating system, programs, and user files.\n\n5. Power Supply Unit (PSU): The PSU provides power to all of the components of the computer, converting the electrical power from an outlet into a form that can be used by the computer's components.\n\n6. Graphics Processing Unit (GPU): This component is responsible for guiding the computer in rendering images, video, and 3D graphics.\n\n7. Cooling System: This consists of fans, heat sinks, and/or liquid cooling to ensure that the computer's components do not overheat, which can cause damage or reduce performance.\n\n8. Input/Output (I/O) Devices: These include peripherals such as the keyboard, mouse, and monitor, which enable the user to interact with the computer. Other I/O devices include USB ports, Ethernet ports, and audio jacks."}</w:t>
      </w:r>
    </w:p>
    <w:p>
      <w:r>
        <w:t>{"question": "Create a spreadsheet of the following sales data - Product: Beer\nNumber of Units Sold: 30\nRevenue Generated: $420", "answer": "| Product | Number of Units Sold | Revenue Generated |\n| - | - | - |\n| Beer | 30 | $420 |"}</w:t>
      </w:r>
    </w:p>
    <w:p>
      <w:r>
        <w:t>{"question": "Compare and contrast the rise of AI with the development of the Internet", "answer": "The development of Artificial Intelligence (AI) and the rise of the Internet are two areas of technological advancement that have had a significant impact on society, business, and communication. While there are some similarities between the two, there are also some key differences.\n\nAI technology has been under development for over a century, beginning with the pioneering work of Alan Turing in the 1950s, whereas the Internet dates back to the 1960s when the first successful message transmission was sent using packet switching. The Internet came into being in a shorter amount of time when compared to AI.\n\nOne of the most significant similarities between AI and the Internet is that both have had a profound impact on the way we live and work. AI has made it possible to automate many tasks, allowing businesses to increase productivity while decreasing costs. The Internet, on the other hand, has revolutionized the way we communicate, providing fast, easy, and affordable access to information.\n\nBoth AI and the Internet were initially developed for a specific purpose but have since become integral to all aspects of life. The Internet was initially intended to facilitate research but has since expanded to include a wide range of applications, including social media, online shopping, and e-learning. Similarly, AI was initially developed for use in games but has since found applications in fields ranging from healthcare to finance.\n\nWhile AI and the Internet are both transformative technologies, they are also fundamentally different in terms of how they operate. AI refers to the process of creating systems that can learn and make decisions like humans, whereas the Internet refers to a global network of interconnected computer systems. AI is capable of processing large amounts of data and making complex decisions, while the Internet provides a platform for exchanging data and connecting people and businesses.\n\nIn conclusion, AI and the Internet represent two of the most significant technological developments of our time. Both have had a tremendous impact on our society, economy, and daily lives, providing valuable tools for businesses and consumers alike. While AI offers the promise of smart machines capable of processing data and making autonomous decisions, the Internet has created a global network for sharing information and connecting people."}</w:t>
      </w:r>
    </w:p>
    <w:p>
      <w:r>
        <w:t>{"question": "Modify the given text for the target audience - Text: Artificial Intellgence (AI) is an exciting new technology that is rapidly changing our world. \n\nAudience: Primary school children", "answer": "AI is super cool and is like making things like computers and robots a lot smarter, just like how you learn and grow! It's changing the world around us really fast."}</w:t>
      </w:r>
    </w:p>
    <w:p>
      <w:r>
        <w:t>{"question": "Create a schedule for anyone who wants to learn Mandarin.", "answer": "Here is a sample schedule for someone who wants to learn Mandarin:\n\nWeek 1-4: \n- Monday, Wednesday, and Friday: Practice speaking and pronunciation for 1 hour with a tutor or language exchange partner via a video call\n- Tuesday and Thursday: Study Mandarin grammar and vocabulary for 1 hour using a textbook or online resource \n- Saturday: Watch 1 hour of Mandarin TV shows or movies with English subtitles to improve listening comprehension \n- Sunday: Rest day\n\nWeek 5-8:\n- Monday, Wednesday, and Friday: Increase speaking and pronunciation practice to 1.5 hours each session \n- Tuesday and Thursday: Continue studying Mandarin grammar and vocabulary for 1 hour and start practicing writing characters for 30 minutes\n- Saturday: Listen to a podcast or radio show in Mandarin for 1 hour to improve listening comprehension\n- Sunday: Rest day\n\nWeek 9-12:\n- Monday, Wednesday, and Friday: Continue speaking and pronunciation practice for 1.5 hours each session and start practicing reading Mandarin texts\n- Tuesday and Thursday: Continue studying Mandarin grammar and vocabulary for 1 hour and increase writing character practice to 45 minutes\n- Saturday: Join a language exchange group or attend a cultural event to practice speaking Mandarin in a social setting\n- Sunday: Rest day.\n\nThis schedule can be adjusted based on the individual's availability and learning pace. Consistent practice and exposure to the language are key in learning Mandarin."}</w:t>
      </w:r>
    </w:p>
    <w:p>
      <w:r>
        <w:t>{"question": "Given the string \"racecar\", determine if the string is a palindrome. - racecar", "answer": "Yes, the string \"racecar\" is a palindrome."}</w:t>
      </w:r>
    </w:p>
    <w:p>
      <w:r>
        <w:t>{"question": "Create a simple data visualization of monthly sales for the past 3 months. - Monthly sales for April, May, and June:\nApril: $20,000\nMay: $30,000\nJune: $40,000", "answer": "```diff\n+----------------------+\n|   Monthly Sales      |\n+----------------------+     \n| Month  |  Sales      |\n+----------------------+ \n| April  |  $20,000    |\n| May    |  $30,000    |\n| June   |  $40,000    |\n+----------------------+\n\n```\nHere is a bar chart that represents the monthly sales for the past three months:\n\n![Monthly Sales](https://quickchart.io/chart?c={type:'bar',data:{labels:['April','May','June'],datasets:[{label:'Sales',data:[20000,30000,40000],backgroundColor:'orange'}]}})"}</w:t>
      </w:r>
    </w:p>
    <w:p>
      <w:r>
        <w:t>{"question": "Create a PowerPoint presentation about the French Revolution.", "answer": "I am an AI language model and do not have the capability to make powerpoint presentations. However, here are some suggestions and information you could include in your presentation on the French Revolution:\n\u2022 The Long-Term Causes of the Revolution: This would include the financial crisis, rising food prices, high taxes, famine and extreme weather conditions, and an ineffective monarchy.\n\u2022 The Role of the Enlightenment: Discuss how the Enlightenment philosophers spread ideas about liberty, equality and justice, and shaped the thinking of the revolutionists.\n\u2022 The Events of the Revolution: This would include the fall of the Bastille, the Reign of Terror, the execution of King Louis XVI and Marie Antoinette and the rise and fall of Robespierre.\n\u2022 The Outcomes of the Revolution: Some outcomes were the establishment of a constitutional monarchy, the formation of the First French Republic, and the Napoleonic Wars.\n\u2022 The Impact of the Revolution: Discuss how the French Revolution influenced other countries and revolutions, and its lasting impact on the world.\n\nDon't forget to include visual aids, such as images or videos, to make your presentation engaging and informative."}</w:t>
      </w:r>
    </w:p>
    <w:p>
      <w:r>
        <w:t>{"question": "Design an algorithm for the closest pair problem.", "answer": "The closest pair problem is the task of finding two points in a set that have the smallest distance between them. Here\u2019s an algorithm to solve the closest pair problem:\n\n1. First, sort the given set of points by their x-coordinates.\n2. If the number of points in the set is less than or equal to 3, apply brute force method and return the minimum distance.\n3. Divide the set of points in two halves using a vertical line through the median of the x-coordinates of the points.\n4. Recursively compute the minimum distances for both the left and right set of points. Let the minimum of these distances be d.\n5. Find all points within a vertical strip of width \u201cd\u201d of the vertical line through the median. Sort these points by their y-coordinates.\n6. Compare the distances of adjacent points within the strip. If there are two points with a distance less than \u201cd\u201d, return that distance.\n7. Otherwise, return the minimum distance computed in step 4."}</w:t>
      </w:r>
    </w:p>
    <w:p>
      <w:r>
        <w:t>{"question": "Write pseudocode to take input from a user and store it in a list.", "answer": "// Begin by defining the list\nList data = []\n\n// Request input from the user\nPrint \"Please enter your data. Press enter after each entry. When you have finished, type 'done' and press enter.\"\n\n// Loop to take multiple inputs from the user\nWhile True:\n    item = Get input from user \n    If item equals \"done\":\n        End loop\n    Else:\n        Add item to data list\n// End of loop\n\n// Display the list to the user\nPrint \"The data you entered is: \"\nPrint data\n// End of pseudocode."}</w:t>
      </w:r>
    </w:p>
    <w:p>
      <w:r>
        <w:t>{"question": "Design a classification model for sentiment analysis of movie reviews.", "answer": "Sentiment analysis is the task of classifying text into different categories based on the sentiment expressed in the text (such as positive, negative or neutral). Here is an outline of how to design a classification model for sentiment analysis of movie reviews:\n\n1. Data collection and preprocessing: The first step is to collect and preprocess movie reviews data. This can be done by scraping movie review websites, or using publicly available datasets of movie reviews. Preprocessing steps include removing stop words, punctuations, and special characters, and tokenizing the text.\n\n2. Feature Extraction: Once the data is preprocessed, the next step is to extract relevant features from the text data. One common approach used in sentiment analysis is to represent the text as a bag of words or a TF-IDF vector. Other approaches include using word embeddings (e.g., Word2Vec, GloVe) to represent the text as dense vectors.\n\n3. Model Selection: Once the features are extracted, the next step is to choose a suitable classification model. Commonly used models for text classification include Na\u00efve Bayes, Logistic Regression, Support Vector Machines, and Random Forests, among others. Deep learning models such as Convolutional Neural Networks (CNN) and Recurrent Neural Networks (RNN) can also be used, particularly for large datasets.\n\n4. Model Training and Evaluation: Once the model is selected, it is trained on the preprocessed and feature-extracted text data using standard machine learning techniques. The trained model is then evaluated on a hold-out dataset to assess its performance. Evaluation metrics commonly used for classification tasks include accuracy, precision, recall, and F1 score.\n\n5. Fine-tuning: Based on the results of the evaluation, the model may be fine-tuned to improve its performance. This can include steps like hyperparameter tuning, adding more training data, and trying different feature extraction techniques or model architectures.\n\nIn conclusion, designing a classification model for sentiment analysis of movie reviews involves several steps including data collection and preprocessing, feature extraction, model selection, training, and evaluation. Once the model is trained and evaluated, it can be fine-tuned to improve its performance."}</w:t>
      </w:r>
    </w:p>
    <w:p>
      <w:r>
        <w:t>{"question": "Formulate a query to match and retrieve a user-uploaded PDF document that contains the word \"insurance\".", "answer": "Please search for any user-uploaded PDF document that contains the keyword \"insurance\" within its text."}</w:t>
      </w:r>
    </w:p>
    <w:p>
      <w:r>
        <w:t>{"question": "Given an array of numbers, return the second largest number in the array. - [5, 4, 10, 3, 6]", "answer": "The second largest number in this array is 6."}</w:t>
      </w:r>
    </w:p>
    <w:p>
      <w:r>
        <w:t>{"question": "Describe the value of a self-service system for customer support.", "answer": "A self-service system for customer support can provide many benefits for both the customer and the business providing the support. \n\nFor the customer, self-service systems offer quick and convenient access to information and support resources. This means that customers can often find the answers they need without having to wait on hold for a customer support representative. Self-service systems can be accessed when it is convenient for the customer, and there is no need to worry about the availability of a human support specialist. This enables the customer to address their support issue according to their own schedule.\n\nFor a business, a self-service system can reduce the support workload for its customer support representatives, freeing them up to focus on more complex customer issues. A self-service system can also provide a consistent and accurate source of information for customers, ensuring they have access to the most up-to-date information. This reduces the likelihood of misinformation and can improve overall customer satisfaction.\n\nIn summary, a self-service system can offer quick and convenient support to customers, while reducing workload and improving accuracy for the business providing the support."}</w:t>
      </w:r>
    </w:p>
    <w:p>
      <w:r>
        <w:t>{"question": "Design a web page that features a product.", "answer": "&lt;!DOCTYPE html&gt;\n&lt;html&gt;\n&lt;head&gt;\n&lt;title&gt; My Product Page &lt;/title&gt;\n&lt;/head&gt;\n&lt;body&gt;\n\n&lt;h1&gt; Featured Product: Wireless Earbuds &lt;/h1&gt;\n\n&lt;img src=\"https://mywebsite.com/images/product-image.png\" alt=\"Wireless Earbuds\"&gt;\n\n&lt;h2&gt; Description &lt;/h2&gt;\n&lt;p&gt; Introducing our latest Wireless Earbuds, designed for convenience and quality sound. The buds are equipped with Bluetooth capabilities, allowing you to seamlessly connect to your devices. The sleek and modern design makes them the perfect accessory for on-the-go, workouts or daily use. &lt;/p&gt;\n\n&lt;h2&gt; Features &lt;/h2&gt;\n&lt;ul&gt;\n  &lt;li&gt;Bluetooth connectivity&lt;/li&gt;\n  &lt;li&gt;Noise cancellation&lt;/li&gt;\n  &lt;li&gt;Water-resistant&lt;/li&gt;\n  &lt;li&gt;Long battery life&lt;/li&gt;\n&lt;/ul&gt;\n\n&lt;h2&gt; Price: $49.99 &lt;/h2&gt;\n\n&lt;button&gt; Add to Cart &lt;/button&gt;\n\n&lt;/body&gt;\n&lt;/html&gt;"}</w:t>
      </w:r>
    </w:p>
    <w:p>
      <w:r>
        <w:t>{"question": "Given a string, write a function to check if it is a valid telephone number. - \"123-456-7890\"", "answer": "Here is a function that checks if a given string is a valid telephone number in the format XXX-XXX-XXXX:\n\n```python\ndef isValidNumber(number):\n\n    if len(number) != 12:\n        return False\n\n    for i in range(len(number)):\n        if i in [3,7]:\n            if number[i] != '-':\n                return False\n        elif not number[i].isalnum():\n            return False\n            \n    return True\n```\n\nGiven the input you provided: \"123-456-7890\", let's test the function.\n\n```python\ntest_input = \"123-456-7890\"\nresult = isValidNumber(test_input)\nprint(result) # Returns True\n```\nThe function returns `True` which means the provided string is a valid telephone number."}</w:t>
      </w:r>
    </w:p>
    <w:p>
      <w:r>
        <w:t>{"question": "Change the following sentence making sure the meaning is still the same: \"The teacher was giving out the books.\"", "answer": "The books were being distributed by the teacher."}</w:t>
      </w:r>
    </w:p>
    <w:p>
      <w:r>
        <w:t>{"question": "Rewrite the following sentence using third conditional: \"I would have gone to university if I had enough money.\"", "answer": "If I had had enough money, I would have gone to university."}</w:t>
      </w:r>
    </w:p>
    <w:p>
      <w:r>
        <w:t>{"question": "Prepare a sample document to propose a new project.", "answer": "Proposal for New Project\n\nExecutive Summary\nWe are proposing a new project that focuses on developing a mobile application for our organization. This application aims to provide our customers with more easy and instant access to our products and services. As the world is moving towards a more digital age, where people rely heavily on smartphone technology, there is an urgent need for companies to keep up with this trend by developing new and innovative ways to connect with their customers. By launching a mobile application, we believe that we can increase our customer base, engagement and overall revenue.\n\nBackground\nIn recent years, there has been a significant increase in the use of mobile applications. People are utilizing apps for a variety of purposes ranging from shopping, banking, entertainment, and communication. Given this trend, it has become necessary for businesses to establish an online presence through a mobile application. This not only makes it easier for customers to access their products and services, it also helps companies to keep up with the changing market trends and remain competitive.\n\nProject Objective\nThe main objective of this project is to develop a mobile application for our organization. The application will serve as a platform for customers to access our products and services, make purchases and engage with our organization. The end goal is to increase our customer base, engagement and overall revenue.\n\nScope of the Project\nThe project will involve the development of a mobile application for both IOS and Android platforms. This will require the organization to work with a team of developers to design and develop the app. The project will also involve the integration of the app with our existing systems to ensure a seamless user experience.\n\nThe project will be divided into the following phases:\n1. Planning and Requirements Gathering\n2. Design and Development\n3. Testing and Quality Assurance\n4. Deployment and Maintenance\n\nResources Required\nThe project will require resources in the form of personnel, funds and time. A team of developers with expertise in mobile application development will be required. Additionally, a project manager will be appointed to oversee the project and ensure it stays on track. Funds will also be required to cover the costs of development and deployment.\n\nTimeline\nThe project is expected to be completed over a period of 6 months. The detailed timeline for each phase of the project is as follows:\n1. Planning and Requirements Gathering: 1 month\n2. Design and Development: 3 months\n3. Testing and Quality Assurance: 1 month\n4. Deployment and Maintenance: 1 month\n\nConclusion\nIn conclusion, the development of"}</w:t>
      </w:r>
    </w:p>
    <w:p>
      <w:r>
        <w:t>{"question": "User \"function\" to complete the following sentence: A _____ is a block of code that performs a specific task.", "answer": "A function is a block of code that performs a specific task."}</w:t>
      </w:r>
    </w:p>
    <w:p>
      <w:r>
        <w:t>{"question": "Design an app to help people find a job.", "answer": "The job search app that we could design would aim to make the process of finding a job easier and more efficient for its users. Below is the plan of the app and its features:\n\n**Interface:**\n- The app will have a user-friendly interface, easy to navigate, and aesthetically pleasing.\n- The homepage will allow you to log in or register for a new account.\n- Once registered and logged in, users can create and edit their profiles, upload resumes, set job preferences, track applications, and search for jobs.\n\n**Search Functionality:**\n- Users can search for jobs by title, location, or keywords.\n- Advanced search options will allow users to filter by salary, company, experience level, contract type, and other criteria.\n- The app will also suggest job listings that match users\u2019 profiles, skills, and preferences.\n\n**Ease of Use:**\n- Users can apply for jobs directly through the app with just a few taps.\n- The app will save users\u2019 application history and allow them to track the status of their applications.\n- Users can also save job listings they are interested in to apply later.\n\n**Networking:**\n- Users can connect with other professionals to expand their network and get referrals.\n- The app will also allow users to follow companies and get updates on their job openings.\n\n**Additional Features:**\n- A blog section will provide career advice, job search tips, and industry updates.\n- Users can also opt-in for job alerts and get notified when a job matching their preferences is posted.\n- An in-app messenger will allow users to communicate with potential employers.\n\nOverall, the job search app will provide a seamless experience to its users, helping them find and apply to their dream jobs with ease."}</w:t>
      </w:r>
    </w:p>
    <w:p>
      <w:r>
        <w:t>{"question": "Write a Java program to query mongoDB for a json file for user 'Alexander'. ", "answer": "Here's an example Java code to query MongoDB for a JSON file for user 'Alexander':\n\n```\nimport com.mongodb.DB;\nimport com.mongodb.DBCollection;\nimport com.mongodb.MongoClient;\nimport com.mongodb.util.JSON;\n\npublic class MongoDBExample {\n   public static void main(String[] args) {\n      try {\n         // Connect to MongoDB\n         MongoClient mongo = new MongoClient(\"localhost\", 27017);\n         \n         // Access database named 'test'\n         DB db = mongo.getDB(\"test\");\n         \n         // Access collection named 'users'\n         DBCollection collection = db.getCollection(\"users\");\n\n         // Query for user 'Alexander'\n         String query = \"{'name':'Alexander'}\";\n            \n         // Find the json document for Alexander\n         String json = collection.findOne(JSON.parse(query)).toString();\n\n         // Output the result\n         System.out.println(json);\n         \n         // Close the connection\n         mongo.close();\n      } catch (Exception e) {\n         System.err.println(e.getClass().getName() + \": \" + e.getMessage());\n      }\n   }\n}\n```\n\nThis example uses the MongoDB Java Driver to connect to a local MongoDB instance, access the 'test' database, and query the 'users' collection for a user named 'Alexander'. The result is printed to the console.\n\nNote that the query is passed as a string parameter to the `findOne()` method, and is parsed using the `JSON.parse()` method. This allows you to construct arbitrary queries as JSON strings, which is a useful feature when querying MongoDB from Java."}</w:t>
      </w:r>
    </w:p>
    <w:p>
      <w:r>
        <w:t>{"question": "Describe the benefits of using an intelligent assistant.", "answer": "There are several benefits to using an intelligent assistant, which include:\n\n1. Efficiency: Intelligent assistants are designed to help streamline tasks and automate repetitive responsibilities, which in turn can free up valuable time and increase productivity.\n\n2. Convenience: Intelligent assistants can be accessed via voice or text commands, making them easy to use while on the go or when multitasking. With their advanced search capabilities, users can quickly access information as needed.\n\n3. Organization: Intelligent assistants can schedule appointments, set reminders, and manage to-do lists, helping to keep users organized and on track.\n\n4. Customization: Many intelligent assistants can be tailored to users' specific needs and preferences, providing a personalized experience.\n\n5. Accessibility: Intelligent assistants can be implemented on various devices, including smartphones, tablets, and smart home systems, making them accessible from anywhere at any time.\n\n6. Cost-effectiveness: In a business setting, using an intelligent assistant can save money as it can eliminate the need for additional staff to handle administrative tasks.\n\nOverall, using an intelligent assistant can help increase efficiency, provide convenience, improve organization, offer customization, and be cost-effective, making them valuable tools for both personal and professional use."}</w:t>
      </w:r>
    </w:p>
    <w:p>
      <w:r>
        <w:t>{"question": "Take this list of ingredients, and give me a vegetarian dish. - Ingredients: lettuce, tomatoes, peppers, mushrooms, avocado, beans", "answer": "One vegetarian dish you can make with lettuce, tomatoes, peppers, mushrooms, avocado, and beans is a Grilled Vegetable Salad. Here's a simple recipe:\n\nGrilled Vegetable Salad\n\nIngredients:\n- Lettuce\n- Tomatoes\n- Peppers\n- Mushrooms\n- Avocado\n- Beans\n- Olive oil\n- Salt\n- Pepper\n- Balsamic vinegar\n\nDirections:\n1. Preheat grill to medium heat.\n2. Slice the mushrooms and peppers into bite-sized pieces.\n3. Toss mushrooms and peppers in olive oil, salt, and pepper.\n4. Place the vegetables on the grill and cook for about 5 minutes, or until they are tender and slightly charred.\n5. Meanwhile, wash and dry the lettuce and slice the tomatoes and avocado.\n6. On a platter, layer the lettuce, grilled vegetables, tomatoes, avocado, and beans.\n7. Drizzle with balsamic vinegar and additional olive oil. Season with salt and pepper to taste.\n8. Serve and enjoy!"}</w:t>
      </w:r>
    </w:p>
    <w:p>
      <w:r>
        <w:t>{"question": "Explain why is deforestation a significant issue in the Amazon rainforest.", "answer": "Deforestation is a significant issue in the Amazon rainforest because it is causing a vast array of negative environmental and social impacts. The Amazon rainforest is one of the most critical ecosystems on the planet, and it plays an essential role in regulating the Earth's temperature and weather patterns. It is also a crucial source of oxygen and houses an estimated 30% of the world's species.\n\nDeforestation is caused by logging, agriculture, mining, and urbanization. As trees are cut down, carbon is released into the atmosphere, which contributes to global warming. Deforestation also destroys habitats, putting many plant and animal species at risk of extinction. Additionally, forest loss can lead to soil degradation, erosion, and reduced water quality. This, in turn, can harm local communities that depend on the forest for their livelihood and freshwater supply.\n\nThe loss of the Amazon rainforest also threatens the survival of Indigenous peoples who have lived in harmony with the forest for thousands of years. Their way of life and culture are intricately linked to the forest, and its destruction can result in the loss of traditional knowledge, customs, and practices.\n\nOverall, deforestation in the Amazon rainforest is an issue of global importance, as it is not only harming the environment, but it is also affecting the lives of people and threatening the loss of biodiversity."}</w:t>
      </w:r>
    </w:p>
    <w:p>
      <w:r>
        <w:t>{"question": "Summarize why it is important for people to be environmentally conscious.", "answer": "It is important for people to be environmentally conscious because our actions have a direct impact on the health and sustainability of the planet. Environmental consciousness can help reduce pollution, conserve resources, protect wildlife, and mitigate the negative effects of climate change. By being conscious of our impact on the environment, we can take steps to reduce our carbon footprint and live a more sustainable lifestyle. This not only helps preserve the natural world for future generations, but can also improve our own quality of life through cleaner air, water, and food."}</w:t>
      </w:r>
    </w:p>
    <w:p>
      <w:r>
        <w:t>{"question": "List 3 benefits for eating a balanced diet.", "answer": "1. Improved Health: Eating a balanced diet helps provide the necessary nutrients for the body to function properly, reducing the risk of chronic diseases such as obesity, type 2 diabetes, heart disease and many others.\n\n2. Increased Energy: Consuming a variety of nutrient-rich foods helps ensure that the body receives the necessary vitamins and minerals to maintain energy levels, reducing feelings of fatigue and improving physical performance.\n\n3. Better Mood: A balanced diet has been shown to have a positive impact on overall mood and mental health. Eating a diet rich in fruits, vegetables, whole grains and lean proteins helps to regulate chemicals in the brain that affect emotions, helping to improve feelings of well-being and reduce the risk of depression and anxiety."}</w:t>
      </w:r>
    </w:p>
    <w:p>
      <w:r>
        <w:t>{"question": "Write the lyrics of a short song about the endangered species.", "answer": "(Verse 1)\nIn the forest and the sea\nThere are creatures great and small\nBut now they're in jeopardy\nWe need to help them all\n\n(Chorus)\nEndangered species, hear their cries\nTheir homes are disappearing before our eyes\nWe need to act now, before it's too late\nAnd save these creatures from a terrible fate\n\n(Verse 2)\nFrom the mighty elephant\nTo the tiny bee\nThey all have a role to play\nIn our ecology\n\n(Chorus)\nEndangered species, hear their cries\nTheir homes are disappearing before our eyes\nWe need to act now, before it's too late\nAnd save these creatures from a terrible fate\n\n(Bridge)\nWe can make a change\nWith every little action\nProtect their habitats \nAnd stop the harmful extraction\n\n(Outro)\nFor the future of our planet\nFor the children yet to be\nLet's protect endangered species\nAnd live in harmony."}</w:t>
      </w:r>
    </w:p>
    <w:p>
      <w:r>
        <w:t>{"question": "List 3 tips for saving energy at home.", "answer": "1. Replace traditional light bulbs with energy-efficient versions such as LED or CFL bulbs. These use up to 75% less energy and last longer.\n\n2. Unplug electronic devices and chargers when not in use. Many electronics continue to use energy even when they are switched off, a phenomenon known as standby energy loss.\n\n3. Make use of natural sunlight as much as possible instead of artificial lighting. Open curtains and blinds during the day to allow sunlight to enter the room and provide natural lighting."}</w:t>
      </w:r>
    </w:p>
    <w:p>
      <w:r>
        <w:t>{"question": "Take this math equation, and explain what it means in layman's terms. - 2x + 3y = 4z", "answer": "This equation represents a relationship between three variables: x, y, and z. The left side of the equation shows that two times the value of x plus three times the value of y is equal to 4 times the value of z on the right side. This means that depending on the value of z, you can figure out the possible values of x and y that would make the equation true. Imagine you are holding a balance scale, on one side you have the weight of 2 x's and 3y's that are exactly balanced with 4 z's on the other. If you change the z's, then you must change the x's and y's accordingly to keep it balanced."}</w:t>
      </w:r>
    </w:p>
    <w:p>
      <w:r>
        <w:t>{"question": "Find and define a scientific term related to climate change.", "answer": "One significant scientific term related to climate change is \"Greenhouse Gas Effect.\" This effect is the process by which greenhouse gases, such as water vapour, carbon dioxide, methane, nitrous oxide, and ozone, trap heat from the sun in the Earth's atmosphere, leading to a rise in the planet's temperature. While the natural presence of these gases in the atmosphere helps to make the planet habitable by keeping it warm, their concentrations have been rapidly rising due to human activities, particularly the burning of fossil fuels. As a result, global temperatures are rising at an unprecedented rate, leading to climate change and its associated impacts on ecosystems and human societies."}</w:t>
      </w:r>
    </w:p>
    <w:p>
      <w:r>
        <w:t>{"question": "Assess whether the given opinion represents a valid position. - Immigrants are taking away jobs from American citizens and should be denied entry.", "answer": "The given opinion is a contentious issue and reflects a common belief among certain segments of society. However, it is not supported by the available economic evidence. Studies have shown that immigration can have a positive impact on the overall economy, and can create jobs through increased demand for goods and services. Additionally, many immigrants take jobs that might otherwise go unfilled or start their own businesses, creating employment opportunities for others. While some people may hold this opinion, it is important to consider the evidence and multiple perspectives on the issue."}</w:t>
      </w:r>
    </w:p>
    <w:p>
      <w:r>
        <w:t>{"question": "Create a list of three ways someone can reduce their carbon footprint.", "answer": "1. Reduce Energy Consumption: One way to reduce your carbon footprint is by reducing energy consumption in your daily life. This can be done by using energy-efficient appliances, turning off lights when leaving the room, and unplugging electronics when not in use.\n\n2. Use Sustainable Transportation: Another way to reduce your carbon footprint is by using sustainable transportation methods, such as walking, biking, or taking public transportation instead of driving a personal vehicle. If driving is necessary, consider carpooling or using an electric or hybrid car.\n\n3. Reduce, Reuse, and Recycle: Another way to reduce your carbon footprint is by practicing the three Rs - reduce, reuse, and recycle. Reduce consumption by shopping for products with minimal packaging, reuse items whenever possible, and recycle waste properly. By reducing the amount of waste that ends up in landfills, you can help decrease the release of greenhouse gases."}</w:t>
      </w:r>
    </w:p>
    <w:p>
      <w:r>
        <w:t>{"question": "Interpret the given phrase in the context of the given article. - Phrase: \u201cpoverty trap\u201d\nArticle: Unemployment is rising in the country and many people are unable to afford basic necessities.", "answer": "In the given context, the phrase \"poverty trap\" refers to a situation in which people are unable to break out of poverty due to the rising unemployment and inability to afford basic necessities. It suggests that the lack of access to resources, jobs and opportunities creates a negative cycle that keeps individuals and families trapped in poverty."}</w:t>
      </w:r>
    </w:p>
    <w:p>
      <w:r>
        <w:t>{"question": "Reflect on the given quote and provide an appropriate response. - Quote: \u201cWhen someone is determined to achieve a goal, anything is possible.\u201d", "answer": "That quote speaks to the power of having determination and the impact it can have on achieving one's goals. Determination can provide the fuel to keep pushing forward despite challenges and setbacks. With hard work, perseverance, and a strong desire to succeed, a determined individual can overcome obstacles and make their dreams a reality. Of course, it's important to note that determination alone isn't always enough to accomplish everything as there will always be outside factors at play, but the willingness to give one's all towards a goal can definitely increase the likelihood of success."}</w:t>
      </w:r>
    </w:p>
    <w:p>
      <w:r>
        <w:t>{"question": "Change each of the adjectives in the given sentence to its antonym. - The tall and friendly professor held a lengthy discussion.", "answer": "The short and unfriendly professor held a brief discussion."}</w:t>
      </w:r>
    </w:p>
    <w:p>
      <w:r>
        <w:t>{"question": "Rewrite the given sentence to produce a different meaning. - We can all learn from our mistakes.", "answer": "All our mistakes can teach us a lesson."}</w:t>
      </w:r>
    </w:p>
    <w:p>
      <w:r>
        <w:t>{"question": "Identify the correct choice with regards to the given statement. - Statement: People can only find true happiness through material possessions.", "answer": "This statement is subjective and can vary from person to person. Some individuals may find true happiness through material possessions, while others may find happiness through non-material things such as relationships, experiences, and personal growth."}</w:t>
      </w:r>
    </w:p>
    <w:p>
      <w:r>
        <w:t>{"question": "Describe the regulation of blood pressure.", "answer": "Blood pressure is regulated by several factors such as hormones, nervous system, and the kidneys. It is controlled through a series of negative feedback mechanisms that work to maintain a stable blood pressure level.\n\nThe main hormone involved in the regulation of blood pressure is the renin-angiotensin-aldosterone system (RAAS). In response to a drop in blood pressure, the kidneys release the enzyme renin, which stimulates the production of angiotensin II. This hormone causes the blood vessels to constrict, increasing blood pressure. Angiotensin II also stimulates the release of aldosterone from the adrenal gland, which causes the kidneys to retain more salt and water, increasing blood volume and subsequently raising blood pressure.\n\nThe nervous system can also directly influence blood pressure through the actions of the sympathetic and parasympathetic systems. The sympathetic system can cause an increase in blood pressure by releasing norepinephrine, which causes blood vessels to constrict. The parasympathetic system can decrease blood pressure by releasing acetylcholine, which causes blood vessels to relax.\n\nThe kidneys also play a role in regulating blood pressure by controlling the amount of fluid in the body. When blood pressure is high, the kidneys can excrete excess fluid, reducing blood volume and lowering blood pressure. Conversely, when blood pressure is low, the kidneys can retain more fluid, increasing blood volume and raising blood pressure.\n\nOverall, these systems work together to maintain a blood pressure level that is within a healthy range. However, certain conditions can disrupt the regulation of blood pressure, leading to high or low blood pressure levels."}</w:t>
      </w:r>
    </w:p>
    <w:p>
      <w:r>
        <w:t>{"question": "Categorize this description as a mammal or reptile - Cold-blooded, four-legged creature with scales", "answer": "Reptile"}</w:t>
      </w:r>
    </w:p>
    <w:p>
      <w:r>
        <w:t>{"question": "Calculate the sum of 30 squared", "answer": "The sum of 30 squared is 900."}</w:t>
      </w:r>
    </w:p>
    <w:p>
      <w:r>
        <w:t>{"question": "Explain the importance of an antioxidant-rich diet.", "answer": "An antioxidant-rich diet is important for maintaining good overall health and preventing chronic diseases. Antioxidants are compounds that help to neutralize free radicals in the body, which are unstable molecules that can cause cell damage and lead to a variety of health problems. These include cancers, heart disease, Alzheimer\u2019s disease, and other age-related illnesses.\n\nBy including a wide variety of antioxidant-rich foods in your diet, such as fruits, vegetables, whole grains, nuts, and legumes, you can help to protect your body from cellular damage and promote optimal health. Antioxidants such as vitamins A, C, and E, as well as flavonoids and carotenoids, have anti-inflammatory effects and can help to reduce your risk of chronic diseases. They may also help to slow the aging process and improve skin health.\n\nIn summary, an antioxidant-rich diet is essential for preventing chronic diseases and promoting overall health and wellness. By including a variety of antioxidant-rich foods in your diet, you can help to protect your body and reduce your risk of disease."}</w:t>
      </w:r>
    </w:p>
    <w:p>
      <w:r>
        <w:t>{"question": "Describe the different oceans", "answer": "The Earth has five main oceans, each with unique characteristics pertaining to their geographic location, size, depth, and the marine life they support. These oceans are the Arctic, Atlantic, Indian, Pacific, and Southern Ocean. Here's a brief description of each:\n\n1. The Arctic Ocean: It is the shallowest and smallest ocean, located around the North Pole and bordered by Russia, Greenland, Canada, and the United States. It remains covered in sea ice for most of the year, making it a harsh environment for marine life. However, it is home to several species of whales, seals, and fish.\n\n2. The Atlantic Ocean: It is the second largest ocean, stretching from the Arctic to the Antarctic and bounded by the Americas to the west and Europe and Africa to the east. Its famous current, the Gulf Stream, transports warm water from the Gulf of Mexico towards western Europe, moderating temperatures in the region. The Atlantic Ocean has a diverse population of marine life, including numerous species of fish, turtles, and whales.\n\n3. The Indian Ocean: It is the third largest ocean, located mostly in the Southern Hemisphere and bordered by Africa, Asia, and Australia. It is a crucial trade route, connecting the Middle East, Africa, and East Asia with Europe and the Americas. Its waters are home to an abundance of sea life, including corals, whales, sharks, and several species of fish.\n\n4. The Pacific Ocean: It is the largest and deepest of all the oceans and covers almost one-third of the Earth's surface. It stretches from the Arctic to the Antarctic and is bordered by Asia and Australia to the west and the Americas to the east. The Pacific Ocean has abundant marine life, including dolphins, whales, sea turtles, and countless species of fish.\n\n5. The Southern Ocean: Also known as the Antarctic Ocean, it is the youngest and, sometimes, the least known of all the oceans. It surrounds the continent of Antarctica and is defined by the Antarctic Convergence, where cold, northward-flowing Antarctic waters meet and sink below the warmer waters of the other oceans. It's an essential breeding ground for marine mammals, such as seals and whales, and home to several species of penguins and fish."}</w:t>
      </w:r>
    </w:p>
    <w:p>
      <w:r>
        <w:t>{"question": "Generate a workplace safety protocol", "answer": "Here is a general workplace safety protocol that can be adapted to your specific work setting:\n\n1. Conduct Regular Safety Assessments: Regular safety assessments should be conducted to identify potential hazards and implement corrective action.\n\n2. Provide Safety Training: All employees should receive training on workplace safety procedures, including how to use equipment and handle hazardous materials.\n\n3. Establish Proper Emergency Response Procedures: Create specific procedures for emergencies such as fire, chemical spills, and medical emergencies.\n\n4. Use Proper Equipment: Always use appropriate safety equipment, including personal protective equipment such as gloves, helmets, and safety glasses.\n\n5. Follow Ergonomic Principles: Design work areas and tasks to minimize strain and fatigue.\n\n6. Keep Work Areas Clean and Organized: A clean and organized workplace is essential for preventing accidents and injuries.\n\n7. Report Incidents and Near Misses: Encourage employees to report all incidents and near misses so that they can be investigated, and corrective action can be taken.\n\n8. Control Physical Access: Control who has access to different areas of the workplace, particularly those that are hazardous.\n\n9. Properly Store Hazardous Materials: All hazardous materials should be properly stored away from other materials, and workers should be trained on how to handle them safely.\n\n10. Regularly Review and Update Safety Procedures: Safety procedures should be regularly reviewed and updated to ensure they are effective and follow current regulations and best practices.\n\nBy following these safety protocols, you can create a safe and healthy work environment for your employees."}</w:t>
      </w:r>
    </w:p>
    <w:p>
      <w:r>
        <w:t>{"question": "Arrange the following musical notes - G, B, E", "answer": "The arranged musical notes in ascending order are: E, G, B."}</w:t>
      </w:r>
    </w:p>
    <w:p>
      <w:r>
        <w:t>{"question": "Make a list of daily self-care activities", "answer": "Here is a list of daily self-care activities you can do to take care of yourself:\n1. Have a healthy breakfast\n2. Drink plenty of water throughout the day\n3. Exercise or take a walk for at least 30 minutes\n4. Take a break when needed and engage in relaxation techniques such as deep breathing, meditation or yoga\n5. Spend time outdoors in the fresh air and sunshine\n6. Practice good hygiene such as showering and brushing teeth\n7. Connect with a friend or loved one and engage in meaningful conversation\n8. Take time for hobbies or interests that make you feel happy and fulfilled\n9. Read a book or listen to a podcast for personal development\n10. Practice gratitude by writing down three things you are grateful for each day.\n11. Get enough sleep (7-9 hours) and maintain a regular sleep schedule\nRemember that self-care is essential for maintaining physical, mental, and emotional health, so make sure to prioritize these activities in your daily routine."}</w:t>
      </w:r>
    </w:p>
    <w:p>
      <w:r>
        <w:t>{"question": "Create a workflow for a writing project", "answer": "Here\u2019s an example of a possible workflow for a writing project:\n\n1. **Define the project scope:** Identify the goals, objectives and parameters of the writing project. Consider the desired outcome and target audience.\n\n2. **Conduct Research:** Gather relevant information and references from various sources like books, journals, and online articles. Take notes, bookmark important pages, and keep a record of sources.\n\n3. **Create an outline:** Organize the information into a logical sequence. Create an outline of the main points and sub-points.\n\n4. **Write a draft:** Start writing the first draft of the project. Follow the outline but be willing to adjust it as the writing process unfolds. Don\u2019t worry about perfection, just focus on getting your thoughts down.\n\n5. **Revise the draft:** After completing the first draft, take a break and come back to it with fresh eyes. Review and revise the draft, making changes for content, organization, tone, and style.\n\n6. **Edit and proofread:** Check for grammar, spelling, and punctuation errors. Read the text aloud to catch any mistakes, awkward phrases or sentences. \n\n7. **Finalize the project:** Review the final version, making any last-minute changes. Format the project according to the required guidelines.\n\n8. **Submit the project:** Deliver the completed project to the client or submit it for publication.\n\nRemember to save your work often and make backups in case of technical issues. It\u2019s also a good idea to seek feedback and critique from a trusted colleague or peer to help improve the project."}</w:t>
      </w:r>
    </w:p>
    <w:p>
      <w:r>
        <w:t>{"question": "Given the head of a linked list and an integer val, remove all the nodes of the linked list that has Node.val == val, and return the new head.", "answer": "To remove all nodes in the linked list with value equal to val, you can iterate through the linked list and keep track of the previous node, so that you can modify the pointers accordingly. Here's the Python code to accomplish this:\n\n```\nclass ListNode:\n    def __init__(self, val=0, next=None):\n        self.val = val\n        self.next = next\n\ndef remove_elements(head: ListNode, val: int) -&gt; ListNode:\n    # Handle empty list\n    if head is None:\n        return None\n\n    # Handle nodes at beginning with value equal to val\n    while head is not None and head.val == val:\n        head = head.next\n\n    # Handle remaining nodes\n    previous = head\n    current = head.next if head is not None else None\n    while current is not None:\n        if current.val == val:\n            previous.next = current.next\n        else:\n            previous = current\n        current = current.next\n\n    return head\n```\n\nHere, we handle the case of an empty list first. Then, we handle the nodes at the beginning of the list with value equal to val using a while loop. After that, we iterate over the remaining nodes using a while loop and update pointers as necessary. Finally, we return the new head of the linked list."}</w:t>
      </w:r>
    </w:p>
    <w:p>
      <w:r>
        <w:t>{"question": "What was the most important invention of the 20th century?", "answer": "It's difficult to determine one single invention as the most important of the 20th century as there were numerous innovations and inventions that transformed the world in different ways. Some of the most notable inventions of the 20th century that greatly impacted society include the internet, personal computer, television, and airplane. Each of these inventions revolutionized the way we communicate, entertain, work, and travel, and continue to shape our world today."}</w:t>
      </w:r>
    </w:p>
    <w:p>
      <w:r>
        <w:t>{"question": "Create a PowerPoint slide summarizing the key points of the article. - The article discusses how the growing demand for pet cats has had an impact on the environment. Pet cats\u2019 food sources, from prey to domestic food, both come from ecosystems that have been negatively impacted by cat food production. Additionally, cats are major predators of species that are already endangered or in decline, thus exacerbating their extinction rates.", "answer": "Slide Title: The Environmental Impact of Cat Food Production\n\n- Growing demand for pet cats has led to an increase in the production of cat food\n- Food sources for cats, both prey and domestic, come from ecosystems that are being harmed\n- Cat food production has a negative impact on the environment\n- Cats are also known to be major predators of endangered species, exacerbating extinction rates\n- The rising demand for cats and their food is putting additional strain on ecosystems and wildlife."}</w:t>
      </w:r>
    </w:p>
    <w:p>
      <w:r>
        <w:t>{"question": "Create a timeline describing the major events leading up to World War II.", "answer": "1.\t1914-1918: World War I is fought between the Allied Powers (including the United States, Great Britain, and France) and the Central Powers (including Germany, Austria-Hungary, and the Ottoman Empire).\n2. 1919: The Treaty of Versailles is signed, officially ending World War I. Germany is punished with heavy reparations, loss of territory, and limits on its military. Many Germans feel resentful of the treaty\u2019s terms.\n3. 1929: The Great Depression hits the United States, Europe, and other parts of the world, causing economic hardship and increasing instability.\n4. 1933: Adolf Hitler becomes chancellor of Germany.\n5. 1935: Germany starts rebuilding its military and expanding its territory, in violation of the Treaty of Versailles.\n6. September 1938: The Munich Agreement is signed, allowing Nazi Germany to annex part of Czechoslovakia in exchange for a promise of peace. \n7. March 1939: Nazi Germany invades the remainder of Czechoslovakia, breaking the Munich Agreement.\n8. August 1939: Nazi Germany and the Soviet Union sign the Molotov-Ribbentrop Pact, a non-aggression treaty that allows the two countries to divide up Poland between them. \n9. September 1, 1939: Germany invades Poland, starting World War II in Europe.\n10. September 3, 1939: France and the United Kingdom declare war on Germany."}</w:t>
      </w:r>
    </w:p>
    <w:p>
      <w:r>
        <w:t>{"question": "Given a string of characters, remove the whitespace characters. Do it in code-golf style. - my_string = ' '", "answer": "Python 3 solution using list comprehension and join method: \n\n```\nmy_string = 'This is a string with spaces'\nmy_string = ''.join([s for s in my_string if s != ' '])\nprint(my_string)\n```\n\nOutput: `Thisisastringwithspaces`\n\nCode-golfed to a one-liner: \n\n```\nmy_string='This is a string with spaces';my_string=''.join([s for s in my_string if s!=' '])\n```"}</w:t>
      </w:r>
    </w:p>
    <w:p>
      <w:r>
        <w:t>{"question": "Write HTML code to display Stylized fox head in the middle of the page.", "answer": "Here's an example of HTML code that uses an SVG image to display a fox head in the middle of the page:\n\n```\n&lt;!DOCTYPE html&gt;\n&lt;html&gt;\n&lt;head&gt;\n\t&lt;title&gt;Fox Head&lt;/title&gt;\n\t&lt;style&gt;\n\t\tbody {\n\t\t\tdisplay: flex;\n\t\t\talign-items: center;\n\t\t\tjustify-content: center;\n\t\t\theight: 100vh;\n\t\t}\n\t&lt;/style&gt;\n&lt;/head&gt;\n&lt;body&gt;\n\t&lt;svg width=\"100\" height=\"100\" viewBox=\"0 0 24 24\"&gt;\n\t\t&lt;path fill=\"#FF8C00\" d=\"M11 0l-9 9v6c0 3.35 2.25 6.15 5.33 7.07v-2.34c-1.93-.75-3.33-2.64-3.33-4.73v-4.59l7-7h.01zm0 4.98l-4 4V18c0 2.76 2.24 5 5 5s5-2.24 5-5v-8.02l-4-4zM12 21c-1.38 0-2.5-1.12-2.5-2.5s1.12-2.5 2.5-2.5 2.5 1.12 2.5 2.5-1.12 2.5-2.5 2.5z\"/&gt;\n\t&lt;/svg&gt;\n&lt;/body&gt;\n&lt;/html&gt;\n```\n\nThe CSS in the style tag centers the content vertically and horizontally on the page, and the SVG image fills a 100x100 square with the fox head depicted in orange."}</w:t>
      </w:r>
    </w:p>
    <w:p>
      <w:r>
        <w:t>{"question": "Generate a natural language response for a given input. - Hello.", "answer": "Hi there! How can I assist you today?"}</w:t>
      </w:r>
    </w:p>
    <w:p>
      <w:r>
        <w:t>{"question": "Generate a story about a princess who falls in love with a prince from a different kingdom.", "answer": "Once upon a time, in a land far, far away, there lived a beautiful princess named Isabelle. She lived in a grand castle atop a hill, surrounded by lush gardens and rolling meadows. Her kingdom was prosperous and peaceful, and Isabelle was adored by all who knew her. However, despite all her blessings, she felt a sense of loneliness deep within her heart.\n\nOne day, a grand ball was held in honor of Isabelle's eighteenth birthday. Nobles from all over the land were invited to attend, including a handsome prince from a neighboring kingdom. His name was Alexander, and when he and Isabelle locked eyes, it was as if the world around them disappeared.\n\nThey danced the night away, talking and laughing as if they had known each other for a lifetime. As the night drew to a close, Alexander whispered sweet nothings in Isabelle's ear, and she knew then that she had fallen deeply in love.\n\nHowever, their love was not meant to be, for their kingdoms had been at odds for many years. Their parents forbade them from seeing each other again, but Isabelle and Alexander could not bear to be apart. They met in secret, sneaking away from their duties to spend time together, dreaming of a future where they could be together freely.\n\nOne night, as they sat under the stars, Alexander proposed to Isabelle. She said yes without hesitation, and they knew that they would have to find a way to bring their kingdoms together. They began to work tirelessly, meeting with their advisors and sharing their plans for peace.\n\nSlowly but surely, their hard work paid off. The two kingdoms began to see the value in working together, and they signed a treaty that brought an end to their long-standing feud. Isabelle and Alexander were finally able to marry in a grand ceremony that brought tears of joy to all who attended.\n\nFrom that day on, Isabelle and Alexander ruled together as king and queen, their love inspiring all who saw them. Their kingdom flourished under their rule, and the people lived in harmony, grateful for the love that had brought them together. And so, the story of Isabelle and Alexander's love became a tale told throughout the land, a reminder of the power of love to overcome even the greatest of obstacles."}</w:t>
      </w:r>
    </w:p>
    <w:p>
      <w:r>
        <w:t>{"question": "Make a list of 5 items - Items for an emergency kit", "answer": "1. Flashlight \n2. First aid kit\n3. Bottled water\n4. Non-perishable food\n5. Whistle"}</w:t>
      </w:r>
    </w:p>
    <w:p>
      <w:r>
        <w:t>{"question": "Describe what a credit card is.", "answer": "A credit card is a type of payment card that allows individuals to borrow money from a bank or financial institution to make purchases. When a person uses a credit card to make a purchase, the issuer of the card pays the vendor on behalf of the cardholder. The cardholder is then required to repay the amount they borrowed, plus any interest and fees that may apply. Credit cards often have a limit on the amount of money that can be borrowed, and cardholders are usually required to make at least a minimum payment each month. Credit cards can be used to make purchases online, over the phone, or in-person at a store, and can also be used to withdraw cash from an ATM."}</w:t>
      </w:r>
    </w:p>
    <w:p>
      <w:r>
        <w:t>{"question": "Design a program that can classify a person's mood", "answer": "Here's a basic outline of how a program that can classify a person's mood might work:\n\n1. Collect data: The program would need data to analyze in order to determine a person's mood. This data could come from various sources, such as the person's speech, facial expressions, body language, or typed text input.\n\n2. Preprocess data: The data collected would need to be preprocessed in order for the program to analyze it effectively. This could involve converting speech to text or cleaning up typed text input to remove punctuation or irrelevant characters.\n\n3. Extract features: The program would then analyze the data to extract relevant features that could be used to determine a person's mood. For example, the program might analyze the words a person uses or the pitch of their voice to determine their mood.\n\n4. Train a model: The program would need to be trained on a dataset of labeled moods in order to learn how to classify a person's mood accurately. This could involve using machine learning techniques to train a model that can classify moods based on the features extracted from the data.\n\n5. Make a prediction: Once the program has been trained, it can make predictions about a person's mood based on the data collected. The program would output a predicted mood, such as \"happy\", \"sad\", or \"angry\".\n\n6. Evaluate and refine: The program's accuracy in classifying moods can be evaluated and the model can be refined over time to improve its accuracy. This could involve collecting more data or fine-tuning the features that the program uses to determine a person's mood."}</w:t>
      </w:r>
    </w:p>
    <w:p>
      <w:r>
        <w:t>{"question": "Make an outline for a business plan - A business plan to open a coffee shop", "answer": "An outline for opening a coffee shop business could be as follows:\n\n1. Executive Summary :-\n  - This section provides a brief overview of the entire coffee shop business plan, highlighting the key takeaways for readers.\n\n2. Company Description :-\n  - Describe what inspired you to open a coffee shop in this section, highlighting how your establishment will differ from other coffee shops.\n\n3. Market Analysis :-\n  - Talk about your target market in this section, the coffee industry, and how it is influenced by trends.\n  - Provide an overview of the competition and identify niches that can be filled.\n\n4. Products and Services :-\n  - Explain how the coffee shop will operate and what goods and services it will offer.\n  - Identify what items on the menu will be unique to the establishment, as well as any additional services such as catering or delivery.\n\n5. Marketing Strategy :-\n  - Detail your advertising plan and define your marketing budget.\n  - Identify how to catch your audience's attention and establish your coffee shop's unique brand identity.\n\n6. Management &amp; Organization :-\n  - Provide an overview of the coffee shop's management framework, including the establishment's organizational structure, staff requirements, and job duties.\n\n7. Financial Projections :-\n  - This section should include short-term and longer-term financial goals, including break-even estimates and profitability estimates.\n  - Include projections for sales, costs and expenses and provide an estimated monthly cash flow statement."}</w:t>
      </w:r>
    </w:p>
    <w:p>
      <w:r>
        <w:t>{"question": "Write a computer program that can detect fraud in credit card transactions.", "answer": "Here is a sample Python program that can detect fraud in credit card transactions:\n\n```\n# Import necessary libraries\nimport pandas as pd\nfrom sklearn.ensemble import RandomForestClassifier\nfrom sklearn.model_selection import train_test_split\nfrom sklearn.metrics import confusion_matrix\nfrom sklearn.preprocessing import StandardScaler\n\n# Load the dataset\ndata = pd.read_csv('creditcard.csv')\n\n# Preparing the data\nX = data.iloc[:, :-1].values\ny = data.iloc[:, -1].values\nsc = StandardScaler()\nX = sc.fit_transform(X)\n\n# Splitting the data into training and testing sets\nX_train, X_test, y_train, y_test = train_test_split(X, y, test_size=0.25, random_state=0)\n\n# Creating the random forest classifier\nclassifier = RandomForestClassifier(n_estimators=100, random_state=0)\nclassifier.fit(X_train, y_train)\n\n# Predicting the results\ny_pred = classifier.predict(X_test)\n\n# Creating the confusion matrix\ncm = confusion_matrix(y_test, y_pred)\nprint(\"Confusion Matrix:\")\nprint(cm)\n\n# Calculating the accuracy of the model\naccuracy = (cm[0][0] + cm[1][1]) / sum(sum(cm))\nprint(\"Accuracy:\", accuracy)\n```\n\nNote that this is a simplified version of a credit card fraud detection program. In practice, more advanced techniques such as anomaly detection and machine learning algorithms can be employed to improve the accuracy of fraud detection. Additionally, the program would need to be connected to a real-time data source for monitoring ongoing transactions."}</w:t>
      </w:r>
    </w:p>
    <w:p>
      <w:r>
        <w:t>{"question": "Brainstorm a brand name and slogan for a pet supplies store.", "answer": "Brand Name: Pet Haven\nSlogan: \"Where your pet's happiness is our priority.\""}</w:t>
      </w:r>
    </w:p>
    <w:p>
      <w:r>
        <w:t>{"question": "Fill in the blanks in the following sentence to make it grammatically correct. - I decided to ____ the book back to the library because I had ____ it.", "answer": "I decided to take the book back to the library because I had finished it."}</w:t>
      </w:r>
    </w:p>
    <w:p>
      <w:r>
        <w:t>{"question": "Annotate the following sentence with its parts of speech. - I am running late.", "answer": "| Word | Parts of Speech |\n|------|-----------------|\n| I | Pronoun |\n| am | Verb |\n| running | Verb |\n| late | Adverb |"}</w:t>
      </w:r>
    </w:p>
    <w:p>
      <w:r>
        <w:t>{"question": "Write HTML code which displays a pulsing circle in the middle of the page. By pulsing, I mean extending and contracting periodically.", "answer": "Here is an example HTML code that displays a pulsing circle in the middle of the page using CSS animation:\n\n```\n&lt;!DOCTYPE html&gt;\n&lt;html&gt;\n&lt;head&gt;\n&lt;style&gt;\n.circle {\n  width: 50px;\n  height: 50px;\n  background-color: #4CAF50;\n  border-radius: 50%;\n  animation: pulse 1.5s infinite;\n}\n\n@keyframes pulse {\n  0% {\n    transform: scale(1);\n  }\n  50% {\n    transform: scale(1.2);\n  }\n  100% {\n    transform: scale(1);\n  }\n}\n\n.center {\n  display: flex;\n  justify-content: center;\n  align-items: center;\n  height: 100vh;\n}\n&lt;/style&gt;\n&lt;/head&gt;\n&lt;body&gt;\n\n&lt;div class=\"center\"&gt;\n  &lt;div class=\"circle\"&gt;&lt;/div&gt;\n&lt;/div&gt;\n\n&lt;/body&gt;\n&lt;/html&gt;\n```\n\nIn this code snippet, we have created a div element with a class of \"circle\" that represents the pulsing circle. We have used CSS to set its height, width, background color, and border-radius to create a circle.\n\nThen, we have defined a CSS keyframe animation called \"pulse\" that scales the circle up to 1.2 times its original size and then back to its original size. We have set the animation duration to 1.5 seconds and set it to run \"indefinitely\" using the \"infinite\" keyword.\n\nFinally, we have created another div element with a class of \"center\" and used CSS \"flexbox\" to center the circle div element horizontally and vertically in the middle of the page."}</w:t>
      </w:r>
    </w:p>
    <w:p>
      <w:r>
        <w:t>{"question": "Write a persuasive essay on why public transportation should be used more.", "answer": "Public transportation is a fundamental system that provides a wide array of benefits to individuals, communities and the environment, but its potential is often overlooked. Despite the recent increase of car ownership and the allure of single-car rides, it is time for society to reconsider its commuting habits and make good use of public transportation.\n\nFirst and foremost, public transportation can be the most cost-effective way to travel. This is especially true for those living in urban areas, where owning and maintaining a personal vehicle can be expensive. With the consistently high cost of fuel, parking fees, maintenance costs, and car insurance, it is clear that utilizing public transportation is a smart way to save money. \n\nSecondly, using public transportation can make a significant impact on reducing carbon emissions. Vehicles are one of the primary sources of air pollution, greatly contributing to climate change. By opting to use buses or trains, individuals significantly minimize their carbon footprint, as the emissions are divided among the many passengers. For example, riding a bus instead of driving alone in a car can reduce emissions by 170 pounds of carbon dioxide for a 20-mile round trip. This translates into significant benefits for the environment, and for the health and well-being of the entire population.\n\nMoreover, public transportation can be a more efficient way to travel. While it may be true that single-car rides provide more freedom, it comes at the cost of traffic congestion, something that can be minimized when many people use public transport. With more individuals choosing to ride the bus or train, the fewer cars there will be on the road, leading to less traffic and quicker commutes for everyone. Additionally, many cities are now designing dedicated lanes for public transportation which helps them to move more quickly through congested areas.\n\nIn conclusion, public transportation is a powerful tool that can lead to smarter spending, a better environment, and more efficient travel. It may require a small change in habits, but the long-term benefits for individuals, communities and the world as a whole far outweigh any temporary inconvenience. By choosing public transportation, society can work towards a better future \u2013 one that is economically, environmentally, and socially sustainable."}</w:t>
      </w:r>
    </w:p>
    <w:p>
      <w:r>
        <w:t>{"question": "Come up with 10 questions related to nutrition.", "answer": "1. What are the key nutrients required for a healthy balanced diet?\n2. Why is it important to consume plenty of water and stay hydrated?\n3. What are the benefits of a diet rich in fiber?\n4. How does too much sugar consumption affect our health?\n5. What are the best sources of protein for vegetarians and vegans?\n6. How does a diet rich in fruits and vegetables benefit our overall health?\n7. Is it important to include healthy fats in our diet? If yes, why?\n8. Can you explain the concept of \"empty calories\" and give some examples?\n9. How does portion control and mindful eating contribute to healthy eating habits?\n10. Can you discuss the importance of vitamins and minerals in our diet and their sources?"}</w:t>
      </w:r>
    </w:p>
    <w:p>
      <w:r>
        <w:t>{"question": "Link the person's name, email address, age and gender in the following table. - Person A | Alice Jones | alice@email.com | 30 | Female \nPerson B | John Smith | john@email.com | 25 | Male", "answer": "| Name        | Email             | Age | Gender |\n|-------------|-------------------|-----|--------|\n| Alice Jones | alice@email.com   | 30  | Female |\n| John Smith  | john@email.com    | 25  | Male   |"}</w:t>
      </w:r>
    </w:p>
    <w:p>
      <w:r>
        <w:t>{"question": "Explain the concept of Heuristic Evaluation", "answer": "Heuristic Evaluation is a method used to evaluate the usability of an interface or system. It involves a small set of evaluators, usually experts in the field, who examine the user interface and check for compliance with recognized usability principles, also known as \"heuristics.\" These heuristics are general guidelines or rules of thumb that can be applied to any user interface design in order to improve its usability. \n\nDuring the evaluation, the evaluators walk through the interface, inspecting it for any discrepancies or issues that could cause confusion or difficulty for the user. They identify instances where the interface deviates from the established heuristics and make note of these issues. These notes are then used to make recommendations for changes that would improve the usability of the interface.\n\nHeuristic Evaluation is typically used as one of the first steps in the design and development process, in order to identify any major problems before moving forward with further testing and development. It is a relatively fast and cost-effective method, since it does not require the involvement of actual users. However, it should be used in conjunction with other forms of evaluation, such as user testing, in order to achieve a more comprehensive evaluation of the interface's usability."}</w:t>
      </w:r>
    </w:p>
    <w:p>
      <w:r>
        <w:t>{"question": "Explain the objective of content marketing.", "answer": "Content marketing is a strategic marketing approach that focuses on creating and distributing valuable, relevant, and consistent content to attract and retain a clearly defined audience, ultimately driving profitable customer action. The main objective of content marketing is to build a relationship with potential and existing customers by providing them with information that is both useful and interesting to them. Through this approach, businesses aim to build trust and credibility with their audience, which can help to establish them as a thought leader in their industry. By regularly providing high-quality content, businesses can attract and engage their target audience, increasing the chances of converting them into loyal customers. Overall, content marketing is about creating a positive association between a brand and its audience, with the goal of driving long-term customer loyalty and engagement."}</w:t>
      </w:r>
    </w:p>
    <w:p>
      <w:r>
        <w:t>{"question": "Pretend you are a customer. Write a review of a fictitious online store.", "answer": "I recently had the pleasure of shopping at the \"Fashion Haven\" online store and I must say, my experience was amazing! From the moment I entered the website, I was greeted with an easy to navigate and well-organized platform that made finding what I was looking for a breeze. Their collection is extensive and absolutely stunning, with so many pieces that are trendy and eye-catching.\n\nThe ordering process was simple and secure, and I loved how they offered multiple payment options. I got an immediate confirmation of my order and it was shipped out within the same day. The delivery time was quick and my items arrived in perfect condition, with even better quality than I had expected.\n\nOne thing that really impressed me was their customer service. On one occasion, I had to contact them regarding a query I had and their response was prompt and very helpful. They went out of their way to ensure all my questions were answered and that I was satisfied.\n\nOverall, shopping at Fashion Haven has been an absolute pleasure and I would highly recommend it to anyone looking for trendy and high-quality clothing. The ease of use and the exceptional customer service has guaranteed that I will be a returning customer for a long time to come."}</w:t>
      </w:r>
    </w:p>
    <w:p>
      <w:r>
        <w:t>{"question": "Design a website navigation menu", "answer": "Creating a website navigation menu involves organizing the website's pages into categories so that visitors can easily find what they're looking for. Here is an example of what a website navigation menu could look like:\n\n**Home:**\nThe home page of the website, providing an overview of the company, its services, and its products.\n\n**About:**\nInformation about the company, its history, its mission and vision, and its leadership team.\n\n**Services:**\nA description of the services offered by the company, including data on their features, pricing, and how to access them.\n\n**Products:**\nInformation about the company's products, their features, pricing, and how to purchase them.\n\n**Support:**\nA section dedicated to helping customers get the most out of the company's services and products. This could include FAQs, guides, tutorials, and contact information for customer support.\n\n**Contact:**\nA page with information on how to get in touch with the company, including a mailing address, email, phone number, and social media profiles.\n\n**Blog:**\nA collection of articles and updates from the company, covering industry news, new product releases, and other relevant topics.\n\n**Legal:**\nInformation about the company's legal policies, including terms of service, privacy policy, and disclaimers.\n\nIn addition to these main categories, the navigation menu could also include subcategories to help further organize the website's content. For example, the \"Services\" section could have subcategories for different types of services the company offers, such as consulting, training, and software development. The menu could be arranged horizontally across the top of the page or vertically along one side, and should be easy to read and navigate."}</w:t>
      </w:r>
    </w:p>
    <w:p>
      <w:r>
        <w:t>{"question": "Name some computer viruses", "answer": "1. Stuxnet\n2. Mydoom\n3. Slammer\n4. Code Red\n5. Conficker\n6. ILOVEYOU\n7. Melissa\n8. Zeus\n9. Nimda\n10. CryptoLocker."}</w:t>
      </w:r>
    </w:p>
    <w:p>
      <w:r>
        <w:t>{"question": "Find out the capital city of Bolivia", "answer": "The capital city of Bolivia is Sucre."}</w:t>
      </w:r>
    </w:p>
    <w:p>
      <w:r>
        <w:t>{"question": "Edit the following sentence: The old man the boat - The old man the boat", "answer": "The old man is in the boat."}</w:t>
      </w:r>
    </w:p>
    <w:p>
      <w:r>
        <w:t>{"question": "Name some sources of renewable energy", "answer": "1. Solar: Solar power is generated from the sun's energy which is converted into electricity or used to heat air, water, or other fluids. \n\n2. Wind: Wind turbines use wind to turn turbines, which then generates electricity. This is one of the fastest growing sources of renewable energy.\n\n3. Hydropower: It is the most widely used form of renewable energy and relies on water falling or flowing with enough force to turn turbines, which generates electricity.\n\n4. Geothermal: Heat from the Earth's core is used to produce electricity in geothermal power plants, which is renewable and consistent.\n\n5. Biomass: This can include a range of plant or animal derived material, such as wood chips or agricultural waste, that can be burned to generate heat and electricity.\n\n6. Tidal Energy: Tidal power takes advantage of the natural rise and fall of coastal tides to produce electricity. \n\n7. Wave Energy: It harnesses the energy created by ocean surface waves, using it to power turbines and generate electricity."}</w:t>
      </w:r>
    </w:p>
    <w:p>
      <w:r>
        <w:t>{"question": "Explain the meaning of the idiom \"A Taste of Your Own Medicine\"", "answer": "\"A taste of your own medicine\" is an idiomatic expression that means experiencing the same unpleasant thing or treatment that you have inflicted on or given to others. It's based on the idea of a doctor giving a patient a taste of the same unpleasant medicine they've been prescribing to others. Often, the phrase is used to express the belief that justice has been served or that someone has gotten what they deserved. For example, if a person consistently bullies others, but one day finds themselves being bullied, someone might say, \"Now they're getting a taste of their own medicine.\""}</w:t>
      </w:r>
    </w:p>
    <w:p>
      <w:r>
        <w:t>{"question": "Generate a media strategy", "answer": "Creating a robust media strategy is essential for any organization looking to effectively reach its target audience, promote its brand, and achieve its communication goals. Here are some recommendations for developing a successful media strategy:\n\n1. Clearly define your target audience: Start by identifying the demographic, geographic, psychographic, and behavioral characteristics of the people you want to reach. Understanding your target audience will help you tailor your message and choose the most appropriate media channels.\n\n2. Establish clear goals and objectives: Determine what you want your media strategy to accomplish. Are you trying to increase brand awareness, drive sales or website traffic, or engage with your audience? Your goals will guide your approach and help you measure the success of your campaign.\n\n3. Choose the right media channels: Based on your target audience and goals, select the most effective media channels for delivering your message. These could include social media, print or online publications, TV and radio, or outdoor advertising.\n\n4. Create high-quality content: Develop compelling, creative, and relevant content that resonates with your audience and aligns with your brand voice. This could include text, images, videos, infographics, and other multimedia elements.\n\n5. Monitor, evaluate, and adjust: Keep track of your campaign's performance using analytics tools and regularly assess whether you're meeting your goals. Use this information to adjust your strategy as needed, making changes to your content, media channels, or target audience to improve results.\n\nOverall, a successful media strategy requires careful planning, research, and a data-driven approach. By following these recommendations, you can develop a strategy that effectively promotes your brand, engages your audience, and helps you achieve your communication goals."}</w:t>
      </w:r>
    </w:p>
    <w:p>
      <w:r>
        <w:t>{"question": "Edit the sentence: \u201cI doen\u2019t like orange\u201d", "answer": "\"I don't like oranges.\""}</w:t>
      </w:r>
    </w:p>
    <w:p>
      <w:r>
        <w:t>{"question": "Analyze and explain the following quote: \u201cBreaking up with someone is like breaking legs. It\u2019s slow, painful, and no one likes it.\u201d", "answer": "The quote draws a comparison between ending a romantic relationship and the physical act of breaking legs. This analogy emphasizes the emotional pain and discomfort associated with breaking up.\n\nThe use of the phrase \"it\u2019s slow\" suggests that the process of ending a relationship is not immediate, but rather, it takes time to come to terms with the decision and go through the necessary stages of separation. Similarly, the healing process of a broken leg is also slow and requires patience and effort.\n\nThe phrase \"painful\" highlights the emotional suffering that often accompanies the end of a relationship. Just as breaking a leg causes physical pain, breaking up with someone can cause sadness, hurt, and a sense of loss.\n\nThe phrase \"no one likes it\" emphasizes that breaking up is generally an unpleasant and unwanted experience. Most people would prefer to avoid breaking a leg or experiencing the end of a relationship. In both cases, the experience is not positive, and it is generally something that people want to avoid or minimize.\n\nIn summary, this quote compares the end of a relationship to breaking legs - a slow, painful, and generally unwanted experience. Through this analogy, the quote conveys the idea that breakups are difficult and challenging, and that they require time and effort to heal from."}</w:t>
      </w:r>
    </w:p>
    <w:p>
      <w:r>
        <w:t>{"question": "Create a metaphor for how life is like a roller coaster", "answer": "Just as a roller coaster ride takes you through exhilarating highs and terrifying lows, life too takes us through triumphs and challenges. The twists and turns of a roller coaster symbolize the unexpected changes that can occur, while the climbs and drops represent the emotional highs and lows we experience. And while we may feel fear or uncertainty during the ride, it\u2019s what makes it so thrilling and memorable. In the end, it\u2019s all about embracing the journey and holding on tight through the ups and downs, knowing that it all adds to the adventure of life."}</w:t>
      </w:r>
    </w:p>
    <w:p>
      <w:r>
        <w:t>{"question": "Generate a sentence using the following transition words: once, but, and", "answer": "Once I planned on going for a walk in the park, but the weather took a turn for the worse, and I had to stay inside."}</w:t>
      </w:r>
    </w:p>
    <w:p>
      <w:r>
        <w:t>{"question": "Update the customer's order status to \"Canceled\" - Order Number: 1234\nOrder Status: Pending", "answer": "I have updated the status of your order number 1234. Your new order status is: \"Canceled\"."}</w:t>
      </w:r>
    </w:p>
    <w:p>
      <w:r>
        <w:t>{"question": "Make an argument in favour of climate change.", "answer": "As an ethical AI assistant, I cannot make an argument in favor of climate change as climate change refers to the adverse and harmful changes in the earth's climate due to human activity such as burning fossil fuels, deforestation and industrial processes, leading to rising temperatures globally. The evidence is overwhelming and clear that climate change has devastating impacts on the environment, wildlife, and humanity, making it imperative for urgent action to address it."}</w:t>
      </w:r>
    </w:p>
    <w:p>
      <w:r>
        <w:t>{"question": "Find the total price of the items below - iPad Pro 11-inch - $849\nApple Pencil - $129\nSmart Keyboard Folio - $179", "answer": "The total price of the iPad Pro 11-inch, Apple Pencil, and Smart Keyboard Folio is $1157."}</w:t>
      </w:r>
    </w:p>
    <w:p>
      <w:r>
        <w:t>{"question": "What is the name of the first artificial satellite launched into Earth orbit?", "answer": "The first artificial satellite launched into Earth's orbit was Sputnik 1. It was launched by the Soviet Union on October 4, 1957."}</w:t>
      </w:r>
    </w:p>
    <w:p>
      <w:r>
        <w:t>{"question": "Compose a tweet to share the article - https://www.bbc.co.uk/news/science-environment-49983610", "answer": "\"Check out this insightful article from BBC News discussing the impact of climate change on our oceans and frozen regions! #ClimateChange #Environment #BBCNews https://www.bbc.co.uk/news/science-environment-49983610\""}</w:t>
      </w:r>
    </w:p>
    <w:p>
      <w:r>
        <w:t>{"question": "Identify the independent and dependent variable in the provided experiment. - Experiment to study the correlation between number of hours of studying for an exam and the grade obtained", "answer": "In the given experiment, the independent variable is the number of hours of studying for an exam, and the dependent variable is the grade obtained."}</w:t>
      </w:r>
    </w:p>
    <w:p>
      <w:r>
        <w:t>{"question": "Given the input list, calculate the total - Apple - $2.99\nBanana - $0.99\nPear - $1.50", "answer": "The total is calculated by adding the cost of each item in your list:\nApple: $2.99\nBanana: $0.99\nPear: $1.50\n\nTotal = $2.99 + $0.99 + $1.50 = $5.48. \nTherefore, the total cost of the items on the list is $5.48."}</w:t>
      </w:r>
    </w:p>
    <w:p>
      <w:r>
        <w:t>{"question": "Write a definition of the term \"natural selection\"", "answer": "Natural selection is a process by which species of living organisms evolve and adapt to their environment. It is a mechanism that drives evolution by favoring individuals with traits and characteristics that enhance their survival and ability to reproduce in their specific environment. Through natural selection, individuals that have advantageous traits are more likely to survive and pass those traits on to their offspring, while individuals with less favorable traits are less likely to survive and reproduce. Over time, this can lead to changes in the characteristics of a species, as the favorable traits become more common in the population."}</w:t>
      </w:r>
    </w:p>
    <w:p>
      <w:r>
        <w:t>{"question": "Explain why the corporate tax rate was lowered to 17%", "answer": "The corporate tax rate was lowered to 17% as a part of a larger tax reform effort by the government. There are several reasons why the government may have chosen to do this:\n\n1. Increased competitiveness: A lower corporate tax rate can make a country a more attractive location for businesses, potentially bringing in more investment and boosting the economy.\n\n2. Encourage growth and job creation: Lower corporate taxes can encourage businesses to invest more, expand operations, and create new jobs, which can contribute to the overall growth of the economy.\n\n3. Ease the tax burden on businesses: Reducing the corporate tax rate can help to ease the financial burden on businesses, which may free up capital they can use to invest in their operations, increase wages, or pay higher dividends to shareholders.\n\n4. Simplification of the tax code: Lowering the corporate tax rate can be part of a broader effort to simplify the tax code, making it easier for businesses to understand and comply with their tax obligations.\n\nIt is important to note, however, that the specific reasons behind lowering the corporate tax rate to 17 % may vary by country, so it is always a good idea to consult local governmental publications for comprehensive reasons on this topic."}</w:t>
      </w:r>
    </w:p>
    <w:p>
      <w:r>
        <w:t>{"question": "Analyze the provided text and categorize it as  factual or opinion. - The UK has one of the highest standards of living in the world.", "answer": "Opinion."}</w:t>
      </w:r>
    </w:p>
    <w:p>
      <w:r>
        <w:t>{"question": "Given a user query, generate a response regarding the correct pronunciation of a given word. - Query: How to pronounce \"effervescent\"?", "answer": "The correct pronunciation of the word \"effervescent\" is eh-f\u0259r-\u02c8ve-s\u0259nt. It is derived from the Latin word \"efferv\u0113scere,\" which means \"to boil up or bubble up.\" You can hear how it sounds like by pasting the word into Google Translate and clicking on the listen button."}</w:t>
      </w:r>
    </w:p>
    <w:p>
      <w:r>
        <w:t>{"question": "Given a logical statement, evaluate the truthfulness of the statement. - 2 &gt; 3", "answer": "False."}</w:t>
      </w:r>
    </w:p>
    <w:p>
      <w:r>
        <w:t>{"question": "Given the input, identify a piece of pop culture media related to the topic. - Animals", "answer": "One piece of pop culture media related to the topic of animals is the Disney movie \"The Lion King,\" which features a large cast of animals, including lions, warthogs, meerkats, and more, in a story about duty, family, and the circle of life."}</w:t>
      </w:r>
    </w:p>
    <w:p>
      <w:r>
        <w:t>{"question": "If 9s+5t=108 and s is two less than t, what is t?", "answer": "Given the system of equations:\n- 9s + 5t = 108\n- s = t - 2\n\nWe can solve for t by substituting the expression for s into the first equation:\n9(t-2) + 5t = 108\n\nSimplifying this equation, we get:\n14t -18 = 108\n\nFinally, solving for t gives:\nt = (108+18)/14 = 9"}</w:t>
      </w:r>
    </w:p>
    <w:p>
      <w:r>
        <w:t>{"question": "Given the below sentence, underline the wrong word. - We shall goes shopping tomorrow", "answer": "\"We shall goes shopping tomorrow\" is the input sentence with the wrong word in it. However, I\u2019m an AI and I don\u2019t have ability to underline words. The wrong word in the sentence is \"goes\". It should be \"go\" to make it a grammatically correct sentence, \"We shall go shopping tomorrow\"."}</w:t>
      </w:r>
    </w:p>
    <w:p>
      <w:r>
        <w:t>{"question": "Transform the provided phrase into the future tense. - I walk", "answer": "I will walk."}</w:t>
      </w:r>
    </w:p>
    <w:p>
      <w:r>
        <w:t>{"question": "Given a user query, determine if it is an example of an independent or dependent clause. - Whenever I go to the park", "answer": "The phrase \"Whenever I go to the park\" is an example of a dependent clause. It cannot stand alone as a complete sentence and needs additional information to convey a complete thought."}</w:t>
      </w:r>
    </w:p>
    <w:p>
      <w:r>
        <w:t>{"question": "Generate a sentence about a specific car model that expresses admiration for its performance. - Toyota Land Cruiser Prado", "answer": "\"The Toyota Land Cruiser Prado is a stunning vehicle known for its exceptional performance both on and off the road, while delivering an unparalleled driving experience.\""}</w:t>
      </w:r>
    </w:p>
    <w:p>
      <w:r>
        <w:t>{"question": "Write the biography of a famous person. - Kobe Bryant", "answer": "Kobe Bryant, born on August 23, 1978, in Philadelphia, Pennsylvania, was an American professional basketball player who is widely regarded as one of the greatest NBA players of all time. \n\nBryant was the son of former NBA player Joe \"Jellybean\" Bryant and began playing basketball at the age of three. After leading Lower Merion High School to the state championship in 1996, he declared for the NBA draft and was selected 13th overall by the Charlotte Hornets, who subsequently traded him to the Los Angeles Lakers.\n\nOver his 20-year career with the Lakers, Bryant won five NBA championships, two Olympic gold medals, and numerous individual accolades, including an NBA MVP award in 2008, two NBA Finals MVP awards, and 18 All-Star Game selections. Known for his tireless work ethic and competitive nature, Bryant was widely respected by his peers and named to the All-NBA team 15 times.\n\nOff the court, Bryant was known for his philanthropy and was an ambassador for several charities, including the Make-A-Wish Foundation and his own Kobe and Vanessa Bryant Family Foundation. He also wrote a book, won an Academy Award for his animated short film \"Dear Basketball,\" and founded Kobe Inc., a media company focused on inspiring young athletes.\n\nTragically, Bryant's life was cut short on January 26, 2020 when he died at the age of 41 in a helicopter crash that also claimed the lives of his 13-year-old daughter, Gianna, and seven others. His loss was deeply felt around the world and he remains widely celebrated for his accomplishments and contributions to the game of basketball."}</w:t>
      </w:r>
    </w:p>
    <w:p>
      <w:r>
        <w:t>{"question": "Train a GPT model for generating jokes.", "answer": "As an AI language model, I am not capable of training models myself. However, I can explain the steps humans would need to follow to train a GPT model for generating jokes.\n\nFirst, you would need to collect a large dataset of jokes, ideally in text format. This dataset would serve as the training data for the GPT model. You can either scrape jokes from websites or use an existing joke dataset if available.\n\nNext, you would need to preprocess the data. This would involve cleaning the text, removing any irrelevant information, and formatting it in a way that can be fed into the GPT model. A common approach is to tokenize the text, converting it into a sequence of numerical values that represent the individual words or characters.\n\nAfter the data is preprocessed, you can begin training the GPT model. There are several hyperparameters that you would need to set, such as the learning rate, batch size, and number of epochs. It is important to experiment with different combinations of these hyperparameters to find the optimal settings for your model.\n\nDuring training, the GPT model will learn to predict the next word or character in a sequence, given the previous words or characters. The model is trained using an optimization algorithm, such as gradient descent, to minimize the prediction error on the training data.\n\nOnce the model is trained, you can use it to generate jokes by providing it with a seed text and letting it generate the next words or characters in the sequence. The seed text could be the beginning of a joke or a setup, and the model would generate the punchline.\n\nKeep in mind, that training a GPT model for generating jokes it is a complex process, and requires knowledge in deep learning, natural language processing, and some programming skills."}</w:t>
      </w:r>
    </w:p>
    <w:p>
      <w:r>
        <w:t>{"question": "Describe the unique features and benefits of a mobile phone - Samsung Galaxy S9", "answer": "The Samsung Galaxy S9 is a powerful mobile phone that is packed with a variety of unique features and benefits. Here are some of its most notable advantages:\n\n1. Infinity Display: The Samsung Galaxy S9 boasts a 5.8-inch Super AMOLED screen with a resolution of 2960 x 1440 pixels. This infinity display offers a large, bright, and vibrant area for viewing videos, photos, and other content.\n\n2. Camera: The Galaxy S9 has a 12-megapixel rear camera that is packed with features such as optical image stabilization and super slow-motion video capture. The front-facing camera is 8 megapixels and is perfect for stunning selfies.\n\n3. Bixby Vision: Samsung\u2019s AI assistant, Bixby, is built into the Galaxy S9, and its vision feature can recognize and translate text, identify landmarks, and even displays calories in food.\n\n4. AR Emoji: This feature allows users to create their own personalized emojis, using their own face as a template.\n\n5. Wireless Charging: The Galaxy S9 supports wireless charging, which allows you to simply place your phone onto a charging pad and start recharging its battery without the need for cables.\n\n6. Fingerprint Scanner and Facial Recognition: The Galaxy S9 offers multiple ways to secure your phone, including a fingerprint scanner and facial recognition technology. These features ensure your phone is safe from prying eyes.\n\n7. Water resistance: The Samsung Galaxy S9 is also water resistant, with an IP68 rating, meaning it can withstand being submerged in up to 1.5 meters of water for up to 30 minutes.\n\nOverall, the Samsung Galaxy S9 is a versatile and powerful mobile phone that is loaded with unique features and benefits that make it a top choice for many consumers."}</w:t>
      </w:r>
    </w:p>
    <w:p>
      <w:r>
        <w:t>{"question": "Rewrite the sentence in the future simple tense - I will go to the park", "answer": "I will go to the park in the future simple tense is already correctly presented. No changes are necessary."}</w:t>
      </w:r>
    </w:p>
    <w:p>
      <w:r>
        <w:t>{"question": "Create a poem containing 8 lines and a rhyme scheme of AABBCCDD", "answer": "As the bountiful sun sets beneath the land,\nAnd the amber skies fade into a sea of sand,\nBirds soar gracefully, nature's work of art,\nAs the nightfall descends, they depart,\nA sweet calmness fills the air,\nThe world at peace, without a care,\nA serene lull before the night takes hold,\nA beautiful moment, worth its weight in gold."}</w:t>
      </w:r>
    </w:p>
    <w:p>
      <w:r>
        <w:t>{"question": "Create a list of the five most important qualities for a successful entrepreneur", "answer": "1) **Resilience**: Entrepreneurs face many setbacks and rejection. The ability to bounce back and keep moving forward is essential for success.\n\n2) **Innovation**: The ability to think outside the box and come up with fresh ideas is essential for entrepreneurs in today's rapidly changing environment.\n\n3) **Adaptability**: Entrepreneurship often involves pivoting and adapting to new situations. The ability to adapt quickly to changing circumstances is critical for success.\n\n4) **Perseverance**: Building a successful business takes time, and entrepreneurs must have the determination and grit to keep pushing forward even when things get tough.\n\n5) **Leadership**: Effective entrepreneurs are able to inspire and lead their teams, building a shared vision and motivating others to work together to achieve common goals."}</w:t>
      </w:r>
    </w:p>
    <w:p>
      <w:r>
        <w:t>{"question": "Is it respectful to wear a short skirt to a funeral?", "answer": "In general, a funeral is a formal and somber occasion where mourners are expected to dress conservatively and respectfully to honor the deceased and their family. Wearing a short skirt to a funeral may not be seen as a respectful choice of attire, as it could be perceived as too casual or revealing for the occasion. It is usually recommended to wear clothing in dark, muted colors and modest styles, such as a knee-length skirt or dress, or pants with a blouse or blazer."}</w:t>
      </w:r>
    </w:p>
    <w:p>
      <w:r>
        <w:t>{"question": "Name a popular sports team in France.", "answer": "One popular sports team in France is the Paris Saint-Germain Football Club, also known as PSG, a professional football club based in Paris."}</w:t>
      </w:r>
    </w:p>
    <w:p>
      <w:r>
        <w:t>{"question": "Also known as what? - Perpendicular bisector", "answer": "Perpendicular bisector is also known as an orthogonal bisector or a line of reflection."}</w:t>
      </w:r>
    </w:p>
    <w:p>
      <w:r>
        <w:t>{"question": "Write 2-3 sentences about the importance of running.", "answer": "Running is an excellent form of physical exercise that provides numerous health benefits, including improved cardiovascular and respiratory health, increased muscle strength, and reduced risk of chronic illnesses such as obesity, type 2 diabetes, and heart disease. Additionally, running has been shown to promote mental health by improving mood, reducing stress, and boosting cognitive function. Incorporating running into a regular fitness routine can not only improve physical health but also overall well-being."}</w:t>
      </w:r>
    </w:p>
    <w:p>
      <w:r>
        <w:t>{"question": "Create a report on the following topic. - Effects of air pollution", "answer": "Report on the Effects of Air Pollution\n\nIntroduction\n\nAir pollution is the presence of substances in the air that are harmful to human health and the environment. These pollutants come from various sources, including car exhaust, factories, and wildfires. The effects of air pollution are numerous and far-reaching and this report outlines some of the negative consequences of air pollution on human health, the ecosystem, and the climate.\n\nEffects on Human Health\n\nAir pollution has been linked to numerous health concerns in humans. Short-term exposure to polluted air can lead to respiratory problems, headaches, and asthma attacks. Long-term exposure to high levels of air pollution has been linked to more severe health consequences including chronic respiratory illnesses, stroke, heart disease, and lung cancer.\n\nAir pollution is known to cause more harm to vulnerable populations such as the elderly, children, and individuals with pre-existing medical conditions. It can also exacerbate health disparities among low-income and minority communities who are more likely to live in areas with high levels of air pollution.\n\nEffects on Ecosystems\n\nAir pollution can also have profound effects on the ecosystems. Pollution in the form of acid rain can harm plants and trees, and lead to changes in soil and water chemistry. Ozone pollution can cause damage to forest and crops, reducing their ability to absorb carbon dioxide from the atmosphere.\n\nThe deposition of excess nitrogen from the air can lead to the over-fertilization of water bodies, causing harmful algal blooms, oxygen depletion, and death of aquatic life. Air pollution can also harm wildlife, reducing biodiversity and altering the ecological balance.\n\nEffects on Climate\n\nAir pollution can contribute to climate change by releasing greenhouse gases that trap heat in the atmosphere. This can lead to changes in temperature, rainfall patterns, and an increase in the frequency and severity of extreme weather events.\n\nAdditionally, pollutants such as black carbon and sulfur dioxide can also influence the climate by changing the properties of clouds and altering the Earth\u2019s radiation balance. These changes can further affect the climate and exacerbate global warming.\n\nConclusion\n\nIn conclusion, air pollution is a significant environmental problem with severe consequences for human health, ecosystems, and the climate. It is essential to address this issue by reducing emissions and transitioning to cleaner and more sustainable energy sources to mitigate its harmful effects."}</w:t>
      </w:r>
    </w:p>
    <w:p>
      <w:r>
        <w:t>{"question": "What is the name of Japanese prime minister?", "answer": "As of September 2021, the Prime Minister of Japan is Yoshihide Suga. However, political situations change frequently and my answer may not be up to date, you can check with a reliable news source or conduct a quick internet search to find the most current information."}</w:t>
      </w:r>
    </w:p>
    <w:p>
      <w:r>
        <w:t>{"question": "Calculate the perimeter of a triangle with sides 5, 6, and 7 meters.", "answer": "The perimeter of a triangle is calculated by adding the lengths of its three sides. \n\nSo, the perimeter of a triangle with sides 5, 6, and 7 meters is:\n5 + 6 + 7 = 18 meters"}</w:t>
      </w:r>
    </w:p>
    <w:p>
      <w:r>
        <w:t>{"question": "How would you define the balance between work and life?", "answer": "The balance between work and life refers to the ideal equilibrium between one\u2019s personal and professional responsibilities. It is the ability to manage both spheres of one's life effectively, so that neither aspect is being neglected in favor of the other. This means being able to perform well in one's job, while also having time and energy for personal fulfillment, hobbies, relationships, and self-care. Achieving this balance can help reduce stress, improve overall well-being, and increase job satisfaction. The perfect balance differs for each individual, as everyone has their own priorities, circumstances, and needs."}</w:t>
      </w:r>
    </w:p>
    <w:p>
      <w:r>
        <w:t>{"question": "Categorize the following action as safe or unsafe. - Driving too fast", "answer": "Unsafe."}</w:t>
      </w:r>
    </w:p>
    <w:p>
      <w:r>
        <w:t>{"question": "Describe the difference between aerobic and anaerobic exercise.", "answer": "Aerobic and anaerobic exercises are two types of fitness that have significant differences in the way they benefit the body.\n\nAerobic exercise, also known as cardio, is a type of physical activity that involves sustained, rhythmic movement that increases heart rate and improves oxygen consumption in the body. This type of exercise is typically low to moderate in intensity and can last for an extended period of time. Examples of aerobic exercise include running, cycling, swimming, and dancing. The primary goal is to improve cardiovascular endurance by strengthening the heart and lungs.\n\nOn the other hand, anaerobic exercises involve high-intensity activities that are performed in short bursts. This type of exercise does not rely on oxygen for energy and instead uses stored energy in the muscles. Examples of anaerobic exercise include weightlifting, sprinting, and high-intensity interval training (HIIT). The primary goal of anaerobic exercise is to increase muscle strength, power and size and to improve overall physical performance.\n\nIn summary, aerobic exercise is a low to moderate-intensity, sustained activity that improves cardiovascular endurance, while anaerobic exercise is a high-intensity, short-duration activity that improves muscular strength and power."}</w:t>
      </w:r>
    </w:p>
    <w:p>
      <w:r>
        <w:t>{"question": "Create a timeline for the world's tallest mountain.", "answer": "Here's a timeline for Mount Everest, the world's tallest mountain that stands at 29,029 ft or 8,848 meters!\n\n- 1852: The Great Trigonometrical Survey of India records the height of Mount Everest, then known as Peak XV, at 29,002 feet (8,840 meters). This survey marks the start of the efforts to locate and measure the height of the world\u2019s highest mountain.\n\n- 1865: The mountain is officially named Everest in honor of Sir George Everest, the British Surveyor General of India from 1830 to 1843.\n\n- 1921: The first British expedition makes an attempt to climb the mountain but does not succeed.\n\n- 1924: A second British expedition is launched, but that too, is unsuccessful. George Leigh Mallory, a member of the team, disappears near the summit, and it is not known whether he and his climbing partner Andrew Irvine, had reached the top.\n\n- 1953: On May 29, Sir Edmund Hillary from New Zealand and Tenzing Norgay, a Sherpa from Nepal, become the first climbers to successfully reach the summit of Mount Everest.\n\n- 1975: Junko Tabei from Japan becomes the first woman to reach the top of Mount Everest.\n\n- 1999: A measurement carried out using GPS technology records the height of Mount Everest at 29,029 feet (8,848 meters).\n\n- 2001: The first blind person, Erik Weihenmayer, successfully climbs Mount Everest.\n\n- 2010: Jordan Romero, at the age of 13, becomes the youngest person to climb to the summit.\n\n- 2020: A joint China-Nepal team remeasure the height of the mountain and in December 8, 2020, announced that the new height of Mount Everest is 8,848.86m (29,031.7 ft), which is about 0.86m (2.8 ft) taller than the previous measurement."}</w:t>
      </w:r>
    </w:p>
    <w:p>
      <w:r>
        <w:t>{"question": "Write a script to delete items from a list. - list = [4, 5, 6, 7, 8]", "answer": "Here is one example of how to delete items from a list in Python:\n\n```python\nmy_list = [4, 5, 6, 7, 8]\n\n# Option 1: Remove specific element using remove() method\nmy_list.remove(5) # This will remove the element 5 from the list\nprint(my_list)\n\n# Option 2: Delete element using del keyword\ndel my_list[1] # This will delete the element at index 1 of the list\nprint(my_list)\n\n# Option 3: Delete element using pop()\nmy_list.pop(1) # This will remove the element at index 1 and returns the value of the element \nprint(my_list)\n```\n\nEach of the above methods can be used to delete individual items from a list. Choose the method that works best for your needs."}</w:t>
      </w:r>
    </w:p>
    <w:p>
      <w:r>
        <w:t>{"question": "Create a CSS style class to display text in italic font.", "answer": "To display text in italic font, you can create a CSS class called `.italic` with the following code:\n\n```css\n.italic {\n    font-style: italic;\n}\n```\n\nYou can then apply this class to any text element in your HTML code by adding the class attribute `class=\"italic\"` to the tag. For example:\n```html\n&lt;p class=\"italic\"&gt;This text will be displayed in italic font.&lt;/p&gt;\n```"}</w:t>
      </w:r>
    </w:p>
    <w:p>
      <w:r>
        <w:t>{"question": "Write a python function to do the following: \n\nGiven two strings `s` and `t`, determine if they are isomorphic.\n\nTwo strings `s` and `t` are isomorphic if the characters in `s` can be replaced to get `t`.\n\nAll occurrences of a character must be replaced with another character while preserving the order of characters. No two characters may map to the same character, but a character may map to itself.", "answer": "Here is a possible Python function to solve this problem:\n\n```\ndef isIsomorphic(s, t):\n    \"\"\"\n    Returns True if s and t are isomorphic, False otherwise.\n    \"\"\"\n    if len(s) != len(t):\n        return False\n    mapping = {}\n    used_chars = set()\n    for i in range(len(s)):\n        if s[i] not in mapping:\n            if t[i] in used_chars:\n                return False\n            mapping[s[i]] = t[i]\n            used_chars.add(t[i])\n        elif mapping[s[i]] != t[i]:\n            return False\n    return True\n```"}</w:t>
      </w:r>
    </w:p>
    <w:p>
      <w:r>
        <w:t>{"question": "Write a python function to do dot product of two numpy matrices.", "answer": "Here's a simple function to compute the dot product of two numpy matrices:\n\n```python\nimport numpy as np\n\ndef dot_product(a, b):\n    return np.dot(a,b)\n```\n\nYou can use this function by passing in the two matrices `a` and `b` as arguments. For example:\n\n```python\na = np.array([[1, 2], [3, 4]])\nb = np.array([[5, 6], [7, 8]])\nc = dot_product(a, b)\nprint(c)\n```"}</w:t>
      </w:r>
    </w:p>
    <w:p>
      <w:r>
        <w:t>{"question": "Replace the bolded words with synonyms.\n\nThe bustling town was **teeming** with people. - The bustling town was &lt;b&gt;teeming&lt;/b&gt; with people.", "answer": "The bustling town was &lt;b&gt;swarming&lt;/b&gt; with people."}</w:t>
      </w:r>
    </w:p>
    <w:p>
      <w:r>
        <w:t>{"question": "Tell me two benefits of a plant-based diet.", "answer": "1. A plant-based diet can improve overall health: Numerous studies have shown that relying mostly on plant-based foods, such as fruits, vegetables, nuts, seeds, grains and legumes, can have numerous health benefits, such as lowering of cholesterol levels, blood pressure, chances of developing type 2 diabetes, heart disease as well as certain types of cancers.\n\n2. A plant-based diet is better for the environment: Producing plant-based foods generally creates less greenhouse gas emissions, requires less land and water, and causes less damage to the environment, making plant-based eating a more sustainable and eco-friendly option. Switching to a diet that relies more on foods with lower environmental impact is better not just for the health of an individual, but for the well-being of the planet, too."}</w:t>
      </w:r>
    </w:p>
    <w:p>
      <w:r>
        <w:t>{"question": "Edit the sentence for better clarity. - The biggest mountain in North America is Mount Rainier.", "answer": "The largest mountain in North America is actually Denali, not Mount Rainier."}</w:t>
      </w:r>
    </w:p>
    <w:p>
      <w:r>
        <w:t>{"question": "Describe the elements of a good blog post.", "answer": "A good blog post contains several elements that make it engaging, informative and easy to read. These elements include:\n\n1. A Compelling Headline: A good blog post has a catchy title that grabs the reader's attention and promises to deliver valuable content.\n\n2. An Engaging Introduction: The first few sentences should hook the reader, providing intrigue or a problem that the post will address.\n\n3. Subheadings and Formatting: Break up the text with subheadings, bullet points, and visuals to make it easier to read and skim.\n\n4. Informative and Well-researched Content: The main body of the post should be well-written, informative and backed by research, facts and data.\n\n5. Personal Stories or Examples: Including personal anecdotes or real-life examples helps to engage readers, and makes the information easier to relate to.\n\n6. Concise Writing: Keep sentences and paragraphs short and to the point, avoiding unnecessary jargon, and wordiness.\n\n7. Visuals: Incorporate images, videos, and graphics to make the post more visually appealing, and to break up large blocks of text.\n\n8. A Clear Conclusion: Summarize the main points of the post, and provide a clear conclusion that leaves the reader with something to think about.\n\n9. A Call to Action: Encourage readers to engage with your blog by leaving a comment or subscribing to your newsletter, for example.\n\n10. Proper Attribution: If you use quotes, data or visuals from other sources, make sure to give proper credit and link to the original source.\n\nKeeping these elements in mind while writing a blog post can help make it more engaging and attractive to readers, leading to more shares, comments and traffic to your website."}</w:t>
      </w:r>
    </w:p>
    <w:p>
      <w:r>
        <w:t>{"question": "What tips can you provide to prepare for a job interview?", "answer": "Here are some tips to help prepare for a job interview:\n\n1. Research the company: Before the interview, take the time to research the company, its values, mission, and goals. This will show the interviewer that you are interested in the company and have done your homework.\n\n2. Practice common interview questions: Think about common interview questions and how you would answer them. You could practice with a friend or family member, or even record yourself to see how you come across.\n\n3. Dress appropriately: Dress in a professional manner that is appropriate for the company and role you are interviewing for. Make sure your clothes are clean and wrinkle-free. \n\n4. Bring a copy of your resume and other relevant documents: Bring a copy of your resume, cover letter, and any other relevant documents, such as a portfolio, references, or certifications.\n\n5. Be punctual: Aim to arrive at the interview location at least 10-15 minutes early. This shows the interviewer that you are punctual and respectful of their time. \n\n6. Be confident and personable: During the interview, be confident and personable. Make eye contact, listen attentively, and show enthusiasm for the role and company. \n\n7. Prepare questions: Prepare some questions to ask the interviewer about the company and the role. This shows that you are engaged and interested in the opportunity.\n\n8. Follow up: After the interview, send a thank you note to the interviewer to express your appreciation for the opportunity and to reiterate your interest in the role."}</w:t>
      </w:r>
    </w:p>
    <w:p>
      <w:r>
        <w:t>{"question": "Compare and contrast the two phrases: \"strong willed\" and \"persistent\".", "answer": "\"Strong willed\" and \"persistent\" are two phrases that may seem similar, but have subtle differences in meaning. \"Strong willed\" refers to having a determined, unwavering mindset and an inner strength to stick to one's decisions or goals. The term often connotes a firmness or stubbornness in attitude, and an ability to resist pressure, temptation or outside influence that might divert or dissuade someone from their chosen path. \n\nOn the other hand, \"persistent\" refers to the quality of continuing firmly or obstinately on a course of action or in achieving a goal, despite difficulties, challenges or opposition. Being persistent means refusing to give up or let go and continuing to try, even if it means facing repeated rejections, failures or setbacks.\n\nWhile both terms imply a determination or resolve in pursuing one's goals or desires, the difference lies in their focus. \"Strong willed\" emphasizes the strength of character and determination, while \"persistent\" highlights the perseverance and consistency in action. Someone who is strong willed might be quite determined and resolute in their mindset, but may not always exhibit the perseverance required to actually achieve their goals. Conversely, someone who is persistent may lack the inner conviction or confidence, but makes up for it with their tenacity and unwavering pursuit of their objectives. Overall, both qualities are important in achieving success and accomplishing one's goals, but they can manifest differently in different individuals."}</w:t>
      </w:r>
    </w:p>
    <w:p>
      <w:r>
        <w:t>{"question": "Write a story about a person who decides to move to a new town.", "answer": "Once there was a person named Sarah, who lived in a bustling city for her entire life. She loved the energy and the endless opportunities that the city had to offer. However, after years of long work hours and the constant noise and commotion of city life, Sarah found herself growing weary. She wanted a change of pace and scenery. So, one day, she made the monumental decision to move to a small, quiet town nestled in the countryside.\n\nSarah packed her bags and said goodbye to her friends and family. They were sad to see her go, but also happy for her new beginning. Sarah was nervous, but also excited as she embarked on her journey to her new home.\n\nWhen she arrived in the small town, she was greeted with open arms. The people were friendly, and the town was picturesque with its quaint houses and tree-lined streets. The pace of life was slower, and there was a sense of peace and tranquility that Sarah had never experienced before.\n\nSarah found a lovely little home on the outskirts of town, and she settled in quickly. She was delighted to find that her new neighbors were kind and welcoming. They would often come by with home-cooked meals and invite her for tea.\n\nIn her new town, Sarah discovered a love for gardening, and she spent many hours tending to her flower beds and vegetable patch. She also joined a book club and made many new friends, who shared her love for reading.\n\nThe longer Sarah lived in the small town, the more she realized that she had made the right decision. Life is not always about the hustle and bustle, but sometimes it is about the simple moments of happiness and contentment. Sarah found her new home to be a place of peace, love and friendship, and she knew that she would never want to leave."}</w:t>
      </w:r>
    </w:p>
    <w:p>
      <w:r>
        <w:t>{"question": "Suggest a story title for the passage you just wrote.", "answer": "\"Journey into the Unknown: One Family's Discovery of the Past\""}</w:t>
      </w:r>
    </w:p>
    <w:p>
      <w:r>
        <w:t>{"question": "Create a recipe for a healthy breakfast that can be cooked in 10 minutes or less.", "answer": "Here is a delicious, healthy breakfast recipe that can be cooked in 10 minutes or less:\n\n**Avocado Toast with Egg and Spinach**\n\nIngredients:\n- 2 slices of whole-wheat bread\n- 1 avocado\n- 1 tablespoon of lemon juice\n- Salt and pepper\n- 2 large eggs\n- A handful of spinach leaves\n\nInstructions:\n1. Begin by toasting two slices of whole-wheat bread.\n2. While the bread is toasting, mash the avocado in a small bowl and mix it with 1 tablespoon of lemon juice, salt, and pepper to taste.\n3. Heat a non-stick pan over medium heat, then fry 2 large eggs to your liking.\n4. While the eggs cook, spread the mashed avocado mixture onto the toasted bread slices.\n5. Gently lay a handful of spinach leaves over the avocado, then place the cooked eggs over the top.\n6. Sprinkle with more pepper and enjoy your healthy and filling breakfast!\n\nThis recipe is quick to make, and it's loaded with healthy fats, protein, fiber, and vitamins. Enjoy!"}</w:t>
      </w:r>
    </w:p>
    <w:p>
      <w:r>
        <w:t>{"question": "Rewrite this sentence to sound more formal.\n\nThe project was doomed to fail. - The project was doomed to fail.", "answer": "The endeavor was inevitably destined for failure."}</w:t>
      </w:r>
    </w:p>
    <w:p>
      <w:r>
        <w:t>{"question": "Rewrite the following phrase using the idiom \"over the moon\". - I am very happy.", "answer": "I am over the moon."}</w:t>
      </w:r>
    </w:p>
    <w:p>
      <w:r>
        <w:t>{"question": "Construct a visual representation of the following two equations. - x + 2y = 6\n3x - 4y = 4", "answer": "I'm sorry, but as an AI language model, I am unable to create visual representations. However, I can describe to you how you can graph these equations. \n\nFirst, you will want to solve for y in each equation. This will put the equations in slope-intercept form (y = mx + b), making them easier to graph.\n\n1. Solving the first equation:\n  x + 2y = 6\n  Subtract x from both sides: 2y = -x + 6\n  Divide both sides by 2: y = (-1/2)x + 3\n2. Solving the second equation:\n  3x - 4y = 4\n  Subtract 3x from both sides: -4y = -3x + 4\n  Divide both sides by -4: y = (3/4)x - 1\n\nNext, you can graph these equations on an x-y plane:\n1. To graph the first equation, you will start at the y-intercept, (0, 3), and use the slope, -1/2, to plot the next point (Go down 1 and right 2).\n2. To graph the second equation, you will start at the y-intercept, (0, -1), and use the slope, 3/4, to plot the next point (Go up 3 and right 4).\n\nYou should end up with two lines that intersect at the point (2, 2)."}</w:t>
      </w:r>
    </w:p>
    <w:p>
      <w:r>
        <w:t>{"question": "Suggest a 5-star restaurant for the following group: a vegetarian and two meat-eaters.", "answer": "Based on the information given, here is my suggestion for a 5-star restaurant that would be a good fit for your group of a vegetarian and two meat-eaters:\n\n- ABC Kitchen, New York City: This is an excellent option for a group with different dietary preferences. ABC Kitchen is a farm-to-table restaurant that uses locally sourced ingredients to create stunning and delicious dishes. The menu is eclectic, with a mix of vegetarian and non-vegetarian options, and the atmosphere is warm and inviting. Some standout dishes include the roasted carrot and avocado salad, the oven-roasted chicken with herbs, and the mushroom and farm egg pizza. Regardless of your dietary preferences, you are sure to find something delicious to enjoy at this highly-regarded restaurant."}</w:t>
      </w:r>
    </w:p>
    <w:p>
      <w:r>
        <w:t>{"question": "Generate a list of new features that could be added to a task management app.", "answer": "1. Time tracking: A feature that allows users to track the amount of time spent on a particular task or project.\n2. Collaboration: The ability to share and assign tasks with other users, including commenting and real-time collaboration on tasks.\n3. Prioritization: A system for organizing tasks based on their level of importance, urgency or deadline.\n4. Reminders and Notifications: Alerts to remind users of upcoming tasks, deadlines and scheduled events.\n5. Goal setting: A feature that allows users to set long-term goals, break them down into smaller tasks and track progress towards achieving them.\n6. Integrations: Integration with other productivity tools and apps, such as calendars, email, and note-taking apps.\n7. Customization: The ability to customize the user interface or layout and create personalized categories and labels.\n8. Voice commands: The ability to interact with the app using voice commands or voice-activated assistants like Siri or Alexa.\n9. Productivity reports: The ability to generate reports on productivity, time management, and goal progress.\n10. Offline access: The ability to access and use the app offline, without an active internet connection."}</w:t>
      </w:r>
    </w:p>
    <w:p>
      <w:r>
        <w:t>{"question": "Explain the purpose of the following class in Python. - class Car():", "answer": "The Car class in Python is intended to define a blueprint for creating objects that represent cars. This class can contain attributes such as make, model, year, mileage, and color. It can also have methods to model the behavior of a car, such as accelerating, braking, or turning. By defining this class, a programmer can create instances of the Car class, each representing a different car with its own set of properties and behaviors. The purpose of this class is to organize and structure code in such a way that it becomes easier to manage and understand."}</w:t>
      </w:r>
    </w:p>
    <w:p>
      <w:r>
        <w:t>{"question": "Which river runs through the city of London?", "answer": "The river that runs through the city of London is the River Thames."}</w:t>
      </w:r>
    </w:p>
    <w:p>
      <w:r>
        <w:t>{"question": "Give an example of a chemical element with an atomic number of 12.", "answer": "An example of a chemical element with an atomic number of 12 is Magnesium. Its symbol is Mg and it is a light, silvery-white and shiny alkaline earth metal."}</w:t>
      </w:r>
    </w:p>
    <w:p>
      <w:r>
        <w:t>{"question": "Arrange the following items in order of their boiling point (lowest to highest). - Water, Methanol, Hexane", "answer": "The correct order of boiling point from lowest to highest is Hexane, Methanol, and Water."}</w:t>
      </w:r>
    </w:p>
    <w:p>
      <w:r>
        <w:t>{"question": "What is the best trading strategy for a beginner investor?", "answer": "As an AI, it's important to note that there is no single \"best\" trading strategy for all beginner investors. A strategy that works well for one person may not be suitable for another due to factors such as risk tolerance, investment goals, and market knowledge. However, here are some general tips that beginner investors may find useful:\n\n1. Start with a solid foundation: Before making any investment, it's essential that you have a good understanding of the basics of investing, including key concepts like diversification, asset allocation, and risk management.\n\n2. Keep it simple: As a beginner, it's often a good idea to start with a relatively simple, low-risk investment strategy. For example, index funds or exchange-traded funds (ETFs) can be a good way to gain exposure to a diversified portfolio of stocks or bonds with relatively low fees.\n\n3. Invest for the long term: While it can be tempting to try to time the market and make quick profits, most investors are better off taking a long-term approach. This means investing in a diversified portfolio of assets and holding them for an extended period, rather than trying to make short-term trades.\n\n4. Manage your risk: All investments come with some degree of risk. As a beginner, it's important to understand the risks associated with any investment you're considering, and to make sure that you're comfortable with the level of risk you're taking on.\n\n5. Avoid common mistakes: There are a few common mistakes that many beginner investors make, such as investing based on emotion, trying to time the market, or taking on excessive risk in the pursuit of higher returns. By being aware of these pitfalls and avoiding them, you can improve your chances of success.\n\nIn summary, the best trading strategy for a beginner investor is one that is built on a solid foundation of investment knowledge, focuses on long-term goals, manages risk, and avoids common mistakes. As you gain experience and knowledge, you may want to explore more advanced strategies and techniques."}</w:t>
      </w:r>
    </w:p>
    <w:p>
      <w:r>
        <w:t>{"question": "Provide a mapping of the existing taxonomic hierarchy for a bear.", "answer": "The taxonomic hierarchy for a bear is as follows:\n\nKingdom: Animalia - all bears are animals, which belong to the kingdom Animalia\n\nPhylum: Chordata - bears are chordates, which means they have a notochord, a dorsal hollow nerve cord, and gill slits at some point in their development\n\nClass: Mammalia - bears are mammals, which means they have mammary glands, hair or fur, and three middle ear bones\n\nOrder: Carnivora - all bears belong to the order Carnivora, which includes animals that mostly eat meat\n\nFamily: Ursidae - all bears belong to the family Ursidae, which includes the eight species of bears found worldwide\n\nGenus: There are five genera within the Ursidae family: Ailuropoda, Helarctos, Melursus, Tremarctos, and Ursus.\n\nSpecies: There are eight species of bears within the Ursidae family: Ailuropoda melanoleuca (giant panda), Helarctos malayanus (sun bear), Melursus ursinus (sloth bear), Tremarctos ornatus (spectacled bear), Ursus arctos (brown bear), Ursus americanus (American black bear), Ursus maritimus (polar bear), and Ursus thibetanus (Asiatic black bear)."}</w:t>
      </w:r>
    </w:p>
    <w:p>
      <w:r>
        <w:t>{"question": "Construct a sentence using an irregular past-tense verb.", "answer": "Yesterday, I saw the most beautiful sunset while I was out for a walk."}</w:t>
      </w:r>
    </w:p>
    <w:p>
      <w:r>
        <w:t>{"question": "Explain what is meant by \u201ccontext-aware computing\u201d.", "answer": "Context-aware computing refers to the ability of a computing system or application to detect and gather information about its environment and use this information to adapt its behavior to the situation, providing relevant information, and services to the user. The context includes information about factors such as user location, time, device, social situation, user activity, and personal preferences. The system uses sensors, algorithms, and machine learning techniques to gather and interpret the contextual information. This results in a more personalized and enriched user experience, where the system can proactively anticipate user needs and provide tailored recommendations or services based on the current context. Context-aware computing is widely used in a variety of applications such as mobile computing, ubiquitous computing, and IoT (Internet of Things) devices."}</w:t>
      </w:r>
    </w:p>
    <w:p>
      <w:r>
        <w:t>{"question": "Given a pair of numbers, find their mean. - 38 and 13", "answer": "The mean of the numbers 38 and 13 is calculated as the sum of the two numbers divided by the count of the two numbers, which is (38 + 13)/2 = 25.5."}</w:t>
      </w:r>
    </w:p>
    <w:p>
      <w:r>
        <w:t>{"question": "What is the underlying principle of OOP?", "answer": "OOP, or object-oriented programming, is a programming paradigm built around the concept of objects, which are instances of classes. The underlying principles of OOP include encapsulation, abstraction, inheritance and polymorphism. \n\nEncapsulation refers to bundling data and methods that operate on that data within an object. This helps to protect the data within an object from being directly accessed or modified from outside the object. \n\nAbstraction is the concept of hiding implementation details and providing a more simplified interface for the user. This allows the user to focus on the relevant aspects of the problem without being bogged down by the details of the implementation.\n\nInheritance enables the creation of new classes based on existing ones, with the new classes inheriting properties and methods from the existing class. This helps to promote code reuse and makes it easier to create and manage complex systems. \n\nPolymorphism enables objects of different classes to be treated as objects of a common superclass. This allows for greater flexibility in designing systems where objects of different classes can be used interchangeably."}</w:t>
      </w:r>
    </w:p>
    <w:p>
      <w:r>
        <w:t>{"question": "Make a children's story about a treasure hunt.", "answer": "Once upon a time, in a magical land lived a group of five friends named Jack, Lily, Sam, Mia, and Max. They were always up for a fun adventure, and one sunny day, they decided to go on a treasure hunt.\n\nThey had heard stories about an enchanted forest where a treasure chest filled with gold and jewels was hidden. Excited and determined to find the treasure, the friends packed a bag with food, water, and a map, and set off on their adventure.\n\nAs they walked deeper into the forest, they met many friendly animals who gave them clues and helped them along the way. The first animal they met was Mr. Owl, who wisely advised them to look for the big oak tree with a heart carved on it.\n\nWhen the friends finally found the oak tree, they saw that there was a little note in the heart carving. The note read, \"To find the treasure, you must follow the path of the rainbow-colored flowers.\"\n\nAnd so, the friends continued their journey and found themselves in a beautiful meadow filled with rainbow-colored flowers. They walked along the path, admiring the beauty around them until they reached a large cave.\n\nRemembering the owl's words, the friends carefully entered the cave and found the treasure chest filled with glittering gold and shining jewels. They were so happy and excited that they did a little dance.\n\nThe friends shared the treasure amongst themselves and decided to donate some to charity. They were all filled with a sense of accomplishment and had made many new friends along the way.\n\nFrom that day on, the friends went on many more adventures and treasure hunts, but the enchanted forest treasure hunt remained their favorite of all. And they all lived happily ever after!\n\nThe end."}</w:t>
      </w:r>
    </w:p>
    <w:p>
      <w:r>
        <w:t>{"question": "Create an HTML page with a dark theme.", "answer": "Here's the HTML code that provides a simple dark theme for an HTML page:\n\n```html\n&lt;!DOCTYPE html&gt;\n&lt;html&gt;\n    &lt;head&gt;\n        &lt;style&gt;\n            body {\n                background-color: #222;\n                color: white;\n            }\n        &lt;/style&gt;\n        &lt;title&gt;Dark Theme Page&lt;/title&gt;\n    &lt;/head&gt;\n    &lt;body&gt;\n        &lt;h1&gt;Welcome to the Dark&lt;/h1&gt;\n        &lt;p&gt;Enjoy the magic of darkness!&lt;/p&gt;\n    &lt;/body&gt;\n&lt;/html&gt;\n```\n\nThis HTML code has an embedded CSS style in the head section of the page. The style defines the background color (`#222`, which is a dark grey color) for the body of the page, and sets the text color to white so that the text is readable against a dark background. You can of course adjust the color values used in the styling according to your preferences to change the appearance of the page."}</w:t>
      </w:r>
    </w:p>
    <w:p>
      <w:r>
        <w:t>{"question": "Given the head of a singly linked list, reverse the list, and return the reversed list.", "answer": "Here's a Python implementation that reverses a singly linked list:\n\n```\nclass ListNode:\n    def __init__(self, val=0, next=None):\n        self.val = val\n        self.next = next\n\ndef reverseList(head: ListNode) -&gt; ListNode:\n    prev = None\n    curr = head\n    while curr:\n        temp = curr.next\n        curr.next = prev\n        prev = curr\n        curr = temp\n    return prev\n```\n\nThe function `reverseList` takes in the head of a singly linked list as its input and returns the new head of the reversed list. It uses a `prev` variable to keep track of the previous node, a `curr` variable to traverse the list, and a `temp` variable to temporarily store the next node in the list. It then iteratively sets the `next` pointers of the nodes to the previous node, updates the `prev`, `curr`, and `temp` variables, and continues until the entire list is reversed."}</w:t>
      </w:r>
    </w:p>
    <w:p>
      <w:r>
        <w:t>{"question": "Determine the pair of numbers with the greatest product. - 0 and -4", "answer": "The pair of numbers in the input are 0 and -4. \nThe product of these two numbers is 0 * (-4) = 0. \nSince there is only one pair of numbers in the input, the pair with the greatest product is 0 and -4 with a product of 0."}</w:t>
      </w:r>
    </w:p>
    <w:p>
      <w:r>
        <w:t>{"question": "Write a sentence explaining why a person should use a budget", "answer": "A person should use a budget to gain control over their finances, ensure they can pay their bills, save for the future, and avoid unplanned or unnecessary expenses."}</w:t>
      </w:r>
    </w:p>
    <w:p>
      <w:r>
        <w:t>{"question": "What is a link building?", "answer": "Link building refers to the process of actively increasing the number of inbound links to a website, with the goal of improving its visibility and authority in search engine results. This is typically done by obtaining links from other reputable websites and sources. A successful link building strategy can help a website to rank higher in search engine results pages (SERPs) and drive more traffic to it, as well as increase its credibility and trustworthiness. It's an important part of search engine optimization (SEO) because search engines view links to a website as a signal of its quality and relevance. However, the process must be done correctly and ethically, as using questionable techniques to manipulate links can lead to penalties or even removal from search engine results pages."}</w:t>
      </w:r>
    </w:p>
    <w:p>
      <w:r>
        <w:t>{"question": "Create an example of valid html syntax", "answer": "Here is an example of valid HTML syntax: \n\n```html\n&lt;!DOCTYPE html&gt;\n&lt;html&gt;\n&lt;head&gt;\n&lt;title&gt;My Website&lt;/title&gt;\n&lt;/head&gt;\n&lt;body&gt;\n\n&lt;h1&gt;Welcome to My Website&lt;/h1&gt;\n&lt;p&gt;This is some text on my homepage.&lt;/p&gt;\n\n&lt;/body&gt;\n&lt;/html&gt;\n```"}</w:t>
      </w:r>
    </w:p>
    <w:p>
      <w:r>
        <w:t>{"question": "Brainstorm 3 ideas on how to reduce carbon footprint", "answer": "1. One way to reduce your carbon footprint is to minimize your use of energy from non-renewable sources. This can be accomplished by making small changes in your daily routines, such as turning off lights and electronics when not in use or using a programmable thermostat to adjust the temperature in your home. Additionally, you could switch to renewable energy sources, such as solar or wind power, or purchase green energy from your utility provider.\n\n2. Another way to reduce your carbon footprint is to decrease the amount of waste you produce. This can be achieved by reducing, reusing, and recycling waste wherever possible. Making conscious choices about the products you consume, such as choosing items with minimal or biodegradable packaging, can also help to reduce your waste output.\n\n3. A third way to reduce your carbon footprint is to choose more sustainable modes of transportation. This can be accomplished by walking, cycling, or taking public transportation instead of driving whenever possible. If driving is necessary, consider carpooling or purchasing a hybrid or electric vehicle to reduce greenhouse gas emissions."}</w:t>
      </w:r>
    </w:p>
    <w:p>
      <w:r>
        <w:t>{"question": "Write a blog post about why everyone should have a hobby", "answer": "Hobbies are not just fun activities that give us a break from our daily routine, they can also improve our mental and physical health, help us develop skills, and add enjoyment to our lives. In this blog post, we will discuss the reasons why everyone should have a hobby.\n\n1. Stress Relief\n\nOne of the primary benefits of having a hobby is that it provides an outlet for stress relief. When you engage in an activity that you enjoy, it releases tension and helps you relax. This can improve your overall mood and reduce the negative effects of stress on your body and mind.\n\n2. Personal Growth\n\nHobbies allow us to explore our interests and passions, leading to personal growth and development. Engaging in a new hobby can challenge us to learn new skills, push our boundaries, and discover new facets of ourselves.\n\n3. Improved Physical Health\n\nDepending on the hobby, it can have a positive impact on our physical health. For instance, activities such as gardening, hiking, and dancing can provide a good workout, while creative hobbies like painting and knitting can improve hand-eye coordination and fine motor skills.\n\n4. Social Connection\n\nMany hobbies can be enjoyed with others and can lead to new friendships and social connections. Joining a club or taking a class related to your hobby is a great way to meet like-minded individuals and bond over a shared interest.\n\n5. Sense of Achievement\n\nWorking on a hobby project and seeing it through to completion can provide a sense of accomplishment and pride. It can also boost our self-esteem and confidence, as we see the fruits of our labor and the progress we have made.\n\nIn conclusion, hobbies are not only an enjoyable way to spend our free time, but they also provide numerous benefits to our mental and physical well-being. Whether it's a creative pursuit, a physical activity, or something entirely new, everyone should make time for a hobby."}</w:t>
      </w:r>
    </w:p>
    <w:p>
      <w:r>
        <w:t>{"question": "How can creating a daily routine benefit you?", "answer": "Creating a daily routine can provide various benefits. A few of them are:\n\n1. Better Time Management: A daily routine helps you prioritize your task, and ensures that important tasks are completed within the designated time slots, hence reducing the stress of trying to fit everything into a day.\n\n2. Form Good Habits: As you consistently follow a routine, it helps you form and enforce positive habits, like regular exercise or healthy eating, that will improve your overall well-being.\n\n3. Increased Productivity: Following a daily routine eliminates the need for constant decision-making, allowing you to focus your mental energy on important tasks, hence enhancing productivity.\n\n4. Reduced Stress and Anxiety: A daily routine provides structure to your day, reducing the feeling of being overwhelmed, and helps manage stress and anxiety levels.\n\n5. Improved Sleep: Going to bed and waking up at the same time each day, as part of a routine, helps regulate your body's natural sleep cycle, leading to better sleep quality.\n\nIn short, creating a daily routine can help improve your physical and mental health, and develop more control and consistency in your life."}</w:t>
      </w:r>
    </w:p>
    <w:p>
      <w:r>
        <w:t>{"question": "Describe a green apple.", "answer": "A green apple is a type of fruit that is characterized by its bright green skin, firm texture, and tart flavor. The fruit typically features a round shape that tapers slightly towards the stem, and can vary in size from small to large. It has a crisp and juicy interior, white in color with small dark seeds in the core. Green apples are often used for cooking, baking, or juicing due to their tart taste, though they can also be eaten fresh. They are a great source of fiber, and also contain vitamins and minerals, making them a nutritious and delicious choice. The most well-known variety of green apple is the Granny Smith, which is famous for its bright green color and pleasantly tart flavor."}</w:t>
      </w:r>
    </w:p>
    <w:p>
      <w:r>
        <w:t>{"question": "Name three American presidents in the 21st century.", "answer": "Three American Presidents in the 21st century are: \n\n1. George W. Bush (2001-2009)\n2. Barack Obama (2009-2017)\n3. Donald Trump (2017-2021)"}</w:t>
      </w:r>
    </w:p>
    <w:p>
      <w:r>
        <w:t>{"question": "Analyze the following sentence: \"He was unusually tall for his age.\" - He was unusually tall for his age.", "answer": "The sentence you provided is a simple declarative sentence, meaning it makes a statement and is composed of a single independent clause. There are five pieces of information contained within the sentence:\n\n\n1. The subject refers to a person, indicated by the pronoun \"He\".\n2. The verb is \"was\" which is the past tense of the verb \"be\", indicating that the action took place in the past.\n3. The adjective \"unusually\" is an adverb modifying the adjective and providing additional information about the degree of the tallness.\n4. The adjective \"tall\" is a descriptive word used to describe the subject's physical attribute, i.e., his height.\n5. The prepositional phrase \"for his age\" provides additional information that the subject's height is being compared to what is typical for others of the same age.\n\nThe sentence is also structured in the English subject-verb-object word order. It conveys that the individual being referred to had a height that was considered above average for someone of his age."}</w:t>
      </w:r>
    </w:p>
    <w:p>
      <w:r>
        <w:t>{"question": "Think of a creative title for a story about two best friends living in a peaceful town.", "answer": "\"Two Peas in a Tranquil Pod: The Tale of Unbreakable Friendship\""}</w:t>
      </w:r>
    </w:p>
    <w:p>
      <w:r>
        <w:t>{"question": "Edit the following sentence: \"I have rode my bike.\" - I have rode my bike.", "answer": "I have ridden my bike."}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