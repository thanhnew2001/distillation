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what a carbon footprint is.", "answer": "A carbon footprint is the total amount of greenhouse gas emissions produced by an individual, group or organization, during a given period of time, usually calculated over the course of a year. This measurement is typically given in units of carbon dioxide equivalents, which represents the impact of different greenhouse gases on the environment. The main contributors to a carbon footprint are transportation, heating/cooling, energy consumption, food production, manufacturing, and waste disposal. A carbon footprint can be reduced by using renewable energy sources, reducing energy consumption, reducing travel or choosing more efficient forms of transportation, reducing waste, and changing dietary habits such as reducing meat consumption."}</w:t>
      </w:r>
    </w:p>
    <w:p>
      <w:r>
        <w:t>{"question": "Share an example of a common programming language used today.", "answer": "One of the most common programming languages used today is Python. Python is a high-level, interpreted, object-oriented language that has gained popularity due to its readability, simplicity, and versatility. It is used for web development, data analysis, artificial intelligence, and machine learning, among many other applications. It is favored by beginners and experienced coders alike for its ease of use and wide range of libraries and frameworks."}</w:t>
      </w:r>
    </w:p>
    <w:p>
      <w:r>
        <w:t>{"question": "Choose one of the words below and provide a synonym. - Bemused", "answer": "Puzzled"}</w:t>
      </w:r>
    </w:p>
    <w:p>
      <w:r>
        <w:t>{"question": "Describe what a hydraulic system is.", "answer": "At its most basic level, a hydraulic system is a set of components that work together to transmit force and energy from one point to another through an incompressible fluid (usually oil). This fluid is held under pressure in the system and is used to transmit power to a variety of mechanical devices, such as machinery, tools or vehicles.\n\nA hydraulic system consists of several components including a pump (which is used to pressurize the fluid), an actuator (which converts the pressure into motion), various valves (which control the flow of fluid), a reservoir (which holds the fluid) and connecting hoses or pipes.\n\nHydraulic systems are widely used in various industries because they generate large amounts of force and are relatively easy to control with precision. They are also reliable, flexible and capable of transmitting power over long distances, which makes them ideal for many applications."}</w:t>
      </w:r>
    </w:p>
    <w:p>
      <w:r>
        <w:t>{"question": "Brainstorm a list of five sustainable methods of transportation.", "answer": "1. Walking: One of the most sustainable methods of transportation is traveling on foot. It produces zero emissions, helps to reduce congestion on the roads, and has added health benefits.\n\n2. Biking: Biking is another eco-friendly mode of transportation. It\u2019s efficient, affordable, and produces no pollution.\n\n3. Electric Vehicles: Electric cars produce far fewer emissions than gasoline-powered cars, making them an excellent green alternative. Plus, as more renewable energy sources become widely available, electric cars can effectively become zero-emissions.\n\n4. Public Transportation: Taking the bus or train can significantly reduce carbon emissions compared to driving alone. Public transportation systems can move large numbers of people efficiently while producing far less pollution per passenger than single-occupancy vehicles.\n\n5. Carpooling: Sharing a ride with others reduces the number of vehicles on the road, thereby reducing emissions and congestion. By filling a single vehicle with more passengers, carpooling can be an effective way to make traditional car travel more sustainable."}</w:t>
      </w:r>
    </w:p>
    <w:p>
      <w:r>
        <w:t>{"question": "Find one article discussing the benefits of renewable energy.", "answer": "Here is an article I found that discusses the benefits of renewable energy: \n\nTitle: 7 benefits of renewable energy\nSource: EnergySage \nLink: https://news.energysage.com/advantages-and-disadvantages-of-renewable-energy/\n\nThis article lists and discusses 7 benefits of renewable energy, including: \n1. Renewable energy is a reliable source of energy\n2. Renewable energy sources reduce dependence on foreign oil and fossil fuels\n3. Renewable energy sources can reduce your electricity bill\n4. Renewable energy sources can create jobs and stimulate economic growth\n5. Renewable energy leads to improved public health outcomes and environmental quality\n6. Renewable energy sources can reduce greenhouse gas emissions\n7. Renewable energy sources offer abundant energy supply. \n\nThe article provides a detailed breakdown of each of these benefits, and explains how renewable energy can improve various aspects of daily life, while protecting our planet for future generations."}</w:t>
      </w:r>
    </w:p>
    <w:p>
      <w:r>
        <w:t>{"question": "Describe the process of geothermal energy production.", "answer": "Geothermal energy production is the process of harnessing heat energy stored beneath the Earth\u2019s surface and converting it into usable electricity. The process of geothermal energy production involves the following steps:\n\n1. Exploring geothermal reservoirs: The first step in geothermal energy production is to locate geothermal reservoirs. These are areas of the Earth\u2019s crust that contain high levels of heat and are often located near fault lines, volcanoes, and hot springs. Geologists and engineers use various techniques and technologies, including drilling into the Earth\u2019s crust, to find and assess the viability of these reservoirs.\n\n2. Drilling geothermal wells: Once a geothermal reservoir has been discovered, production wells are drilled into the Earth\u2019s crust to reach it. These wells can be as deep as two miles and are lined with pipes to aid in the transportation of the geothermal fluids to the surface.\n\n3. Extracting the geothermal fluids: After the wells have been drilled, the hot water or steam that is trapped in the Earth\u2019s crust is brought to the surface. The geothermal fluids that are extracted from the Earth\u2019s crust are either in the form of steam or hot water.\n\n4. Converting the heat to electricity: The next step in geothermal energy production is to use the geothermal fluids to generate electricity. This is done using either a steam turbine or binary cycle power plant. In a steam turbine plant, the steam from the geothermal reservoir is fed directly into the turbine, which drives a generator and produces electricity. In a binary cycle power plant, the hot water from the geothermal reservoir is used to heat a secondary fluid with a lower boiling point, which then turns into steam to drive the turbine.\n\n5. Managing waste and emissions: Geothermal energy production does generate some waste and emissions, but these can be managed responsibly. The waste water resulting from the process is often reinjected back into the geothermal reservoir, which replenishes the heat source and extends the life of the reservoir. Emissions from geothermal power plants, such as carbon dioxide and hydrogen sulfide, are also carefully controlled and often re-injected back into the ground.\n\nIn summary, geothermal energy production involves locating geothermal reservoirs, drilling wells, extracting the fluids, converting the heat to electricity, and managing waste and emissions. The result is a clean, renewable, and reliable source of electricity that can help reduce our dependency on fossil fuels."}</w:t>
      </w:r>
    </w:p>
    <w:p>
      <w:r>
        <w:t>{"question": "Find an example of a computer operating system.", "answer": "One example of a computer operating system is Microsoft Windows. Windows is a widely used operating system with many different versions, including Windows 10, Windows 8, and Windows 7. These operating systems manage a computer's hardware, software, and resources, allowing users to perform tasks and interact with their devices."}</w:t>
      </w:r>
    </w:p>
    <w:p>
      <w:r>
        <w:t>{"question": "Estimate the number of people living in the given city. - New York City", "answer": "New York City is the most populous city in the United States. According to data from the United States Census Bureau, as of July 2019, the estimated population of New York City is 8,336,817. \n\nNote that population estimates may vary from source to source and can change over time, so it's always good to check the most recent data from an official source."}</w:t>
      </w:r>
    </w:p>
    <w:p>
      <w:r>
        <w:t>{"question": "Generate an example of an idiom or proverb.", "answer": "An example of an idiom: \"Bite off more than one can chew,\" which means to take on more than one can handle.\n\nAn example of a proverb: \"Actions speak louder than words,\" which means that what a person does is more important than what they say."}</w:t>
      </w:r>
    </w:p>
    <w:p>
      <w:r>
        <w:t>{"question": "Predict how the given law will affect the economy. - The government has passed a law that increases the minimum wage.", "answer": "Increasing the minimum wage can have both positive and negative effects on the economy. On the positive side, it can increase the purchasing power of low-income workers, which in turn can boost consumer spending and stimulate economic growth. This can also reduce income inequality and poverty, leading to a more stable and sustainable economy. Additionally, higher wages can increase worker productivity and reduce employee turnover, which can benefit businesses.\n\nOn the negative side, increasing the minimum wage can lead to higher labor costs for businesses, which may result in price increases, reduced profits, and reduced hiring. In some cases, businesses may choose to relocate to areas where labor costs are lower or automate jobs to reduce their labor expenses. This can lead to job losses for low-skilled workers, which can have a negative impact on the economy.\n\nOverall, the effects of increasing the minimum wage will depend on the specific circumstances of the economy, such as the rate of increase, the current state of the labor market, and the overall health of the economy."}</w:t>
      </w:r>
    </w:p>
    <w:p>
      <w:r>
        <w:t>{"question": "Evaluate the given article and provide feedback. - Article about Global Warming", "answer": "I'm sorry, you didn't provide me with any text or link to an article for me to evaluate. Please provide me with the article or a link to it so I can provide feedback on it."}</w:t>
      </w:r>
    </w:p>
    <w:p>
      <w:r>
        <w:t>{"question": "Write a 300-400 word essay about the role of technology in the healthcare industry.", "answer": "Technology has greatly impacted the healthcare industry over the past few decades, bringing about monumental changes that have improved patient care, streamlined medical processes, and revolutionized the industry as a whole. Perhaps one of the most important aspects of technology in healthcare has been its ability to provide and process large amounts of information. With electronic health records and patient management systems, doctors and healthcare professionals can easily access important patient information which provides a broader picture of a patient\u2019s medical history.\n\nOne such example of technology is telemedicine which is the use of digital communication and information technologies to provide healthcare services remotely. The use of telemedicine has greatly improved healthcare accessibility, particularly for people living in remote areas or for those with mobility issues. It also has the potential to improve healthcare outcomes by providing early intervention and reducing the need for hospitalization.\n\nAnother transformative aspect of technology in healthcare is the use of medical devices and tools. With advancements in medical technology, there have been significant improvements in the accuracy and precision of tools used in procedures and surgeries. Technology has also facilitated the creation of medical devices that have helped improve the quality of life of patients with chronic conditions. For instance, implantable devices such as pacemakers and insulin pumps have given patients greater control over their health conditions.\n\nArtificial intelligence (AI) is another area where technology is playing a significant role in healthcare. AI has the potential to revolutionize the way healthcare is delivered by improving diagnostic accuracy, drug development, and personalized treatment. With the help of AI, doctors are able to make data-driven decisions that can improve patient outcomes.\n\nTechnology has also greatly improved the administration of healthcare. With the use of electronic records and management systems, it has become easier to manage large volumes of information, schedule appointments, process insurance claims, and manage hospital inventory. This, in turn, has helped to reduce waiting times, improve the patient experience and increase the efficiency of healthcare delivery.\n\nIn conclusion, technology continues to play a pivotal role in the transformation of the healthcare industry. Its ability to provide, process and manage large amounts of information has greatly improved patient care, diagnostic accuracy, and healthcare accessibility. The advancements in medical devices and tools have improved the quality of life for patients, while AI has the potential to revolutionize healthcare delivery. Overall, the integration of technology in healthcare has led to a more efficient, data-driven, and personalized approach to patient care."}</w:t>
      </w:r>
    </w:p>
    <w:p>
      <w:r>
        <w:t>{"question": "Compare and contrast the traditional form of business and the modern way of doing business.", "answer": "The traditional form of business and the modern way of doing business both have advantages and disadvantages, and they differ in various ways.\n\nIn the traditional form of business, everything is done manually, from accounting to inventory, sales, marketing, and communication. Interaction with customers is often face-to-face, and most of the transactions are done in cash. Traditional businesses typically have a physical location and operate during set hours. The focus is often on providing personalized service, building relationships with customers, and fostering a sense of community.\n\nOn the other hand, the modern way of doing business often involves the use of technology for almost every aspect of the business. From online marketing to e-commerce, digital communication, and automated systems, the modern business is all about efficiency and convenience. Transactions are often done electronically, and businesses can operate 24/7, with no need for a physical location. The focus is often on providing a wide range of products or services, with fast and efficient delivery.\n\nComparing the two, one can see that while traditional businesses focus on providing a personal touch and building relationships, modern businesses focus on speed and efficiency. Traditional businesses can be limited by their location and operating hours, while modern businesses can reach a global audience at any time. At the same time, modern businesses can sometimes come across as impersonal, while traditional businesses can provide a sense of familiarity and trust.\n\nIn conclusion, both the traditional and modern ways of doing business have their strengths and weaknesses. Ultimately, the best approach depends on the type of business and the target audience. Many successful businesses today incorporate elements of both traditional and modern methods, striving to provide the best of both worlds to their customers."}</w:t>
      </w:r>
    </w:p>
    <w:p>
      <w:r>
        <w:t>{"question": "Apply the given typographic style to the provided sentence. - This is a great day to be alive!", "answer": "Could you please clarify what typographic style you would like me to apply to the given sentence?"}</w:t>
      </w:r>
    </w:p>
    <w:p>
      <w:r>
        <w:t>{"question": "Create a database with 4 fields to store the given information. - Name, Age, Gender, Date of Birth", "answer": "Here's possible SQL code for creating a database with a table to store the given information:\n\n```sql\nCREATE DATABASE persons_database;\n\nUSE persons_database;\n\nCREATE TABLE persons (\n    id INT AUTO_INCREMENT,\n    name VARCHAR(255),\n    age INT,\n    gender ENUM('Male', 'Female', 'Other'),\n    date_of_birth DATE,\n    PRIMARY KEY (id)\n);\n```"}</w:t>
      </w:r>
    </w:p>
    <w:p>
      <w:r>
        <w:t>{"question": "Name 3 countries that speak Spanish as an official language.", "answer": "Three countries that speak Spanish as an official language are Spain, Mexico, and Argentina."}</w:t>
      </w:r>
    </w:p>
    <w:p>
      <w:r>
        <w:t>{"question": "Create a program to fetch the account balance of the customer. - Customer Name: John Smith", "answer": "Here is a potential program that could be used to fetch the account balance of a customer:\n\n```python\ndef get_account_balance(customer_name):\n    \"\"\"\n    Function to retrieve the account balance of a given customer.\n\n    Arguments:\n    customer_name (str) - The name of the customer whose account balance is to be retrieved.\n\n    Returns:\n    float - The account balance for the given customer.\n    \"\"\"\n    # Insert the code to access the database of customers and retrieve the account balance for the given customer name\n    # For this example, let's assume that the account balance for John Smith is 1000.00\n    if customer_name.lower() == \"john smith\":\n        return 1000.00\n    else:\n        return \"Customer not found\"\n\n# Example usage\ncustomer_name = \"John Smith\"\nbalance = get_account_balance(customer_name)\nprint(f\"The account balance for {customer_name} is ${balance:.2f}\")\n```\n\nIn this program, we define a `get_account_balance` function that takes the `customer_name` as an input argument. Within this function, we would typically insert the code required to access our database of customers and retrieve the account balance for the customer with the given name. In this example, we don't have access to a database, so we assume that the account balance for a customer named John Smith is 1000.00. The function returns the account balance for the given customer as a float. Finally, we demonstrate how to use this function by calling it with the example customer name \"John Smith\" and printing the retrieved account balance."}</w:t>
      </w:r>
    </w:p>
    <w:p>
      <w:r>
        <w:t>{"question": "Classifythe given tweet as negative, neutral, or positive. - I absolutely loved this movie!", "answer": "The given tweet, \"I absolutely loved this movie!\", can be classified as positive."}</w:t>
      </w:r>
    </w:p>
    <w:p>
      <w:r>
        <w:t>{"question": "Explain the importance of applying software engineering design principles in modern software development.", "answer": "Software engineering design principles play a crucial role in modern software development. These principles act as a guideline to help developers create high-quality software that is easy to maintain, reusable, and scalable.\n\nFirstly, applying engineering design principles helps developers to create clean and modular code. This eventual outcome makes the software easier to understand, modify, and maintain. Adherence to these principles helps developers to increase the life cycle of the software by making it robust and less prone to errors.\n\nSecondly, these design principles promote software reusability. Instead of writing new code from scratch, developers can reuse existing code to save time and effort. This approach accelerates development, reduces testing time, and lowers overall costs.\n\nThirdly, software design principles encourage scalability. Software that follows these principles can handle an increase in user demand, data size, or functionality without significant rework. As a result, developers can adapt the software to changing needs quickly, making it more versatile and sustainable.\n\nIn conclusion, software engineering design principles are essential in modern software development. By following these principles, developers can create high-quality software that is maintainable, reusable, and scalable. This approach ultimately saves time, effort, and costs while improving the overall quality of the software."}</w:t>
      </w:r>
    </w:p>
    <w:p>
      <w:r>
        <w:t>{"question": "Find the missing angle of the triangle in the provided figure.", "answer": "I'm sorry, but as an artificial intelligence, I do not have the capability to view figures or images. Could you provide more information about the triangle, such as the measurement of the other two angles?"}</w:t>
      </w:r>
    </w:p>
    <w:p>
      <w:r>
        <w:t>{"question": "Describe the importance of an education in developing countries.", "answer": "Education is a crucial tool for development and can have a profound impact on developing countries. It not only enhances individual lives, but also drives economic growth, reduces poverty, and promotes social stability. Investing in education in developing countries has a range of benefits that have long term impacts on the lives of people and the country as a whole.\n\nFirstly, education provides individuals with the knowledge and skills necessary to secure better-paying jobs and thus improve their economic status. This is especially important in developing countries, where many people live in poverty. Education provides a pathway out of poverty and the ability to participate in the global economy.\n\nSecondly, education improves health outcomes by equipping individuals with information on how to stay healthy, prevent illness, and seek appropriate medical care when necessary. It is also associated with lower rates of infant mortality, better maternal health, and a reduction in the spread of infectious diseases.\n\nThirdly, education promotes equality and social mobility. It can provide opportunities to break the cycle of poverty and move up the social ladder. This is especially important for women and girls, who are often marginalized in developing countries. Education empowers them to participate more fully in society, boosts their confidence, and opens up new opportunities.\n\nMoreover, education fosters democracy and stability. It teaches critical thinking, problem solving, and communication skills, which are essential for active participation in democratic processes. Educated citizens are more likely to engage in politics, vote, and demand accountability from their elected leaders, resulting in a more stable and transparent government.\n\nIn summary, education is vital for the growth and development of individuals and nations. By providing access to education, developing countries can reap the benefits of a more educated, healthier, and empowered population. Investing in education is an investment in the future of these countries and has the potential to change lives and shape the course of development."}</w:t>
      </w:r>
    </w:p>
    <w:p>
      <w:r>
        <w:t>{"question": "Categorize the word \"converse\"", "answer": "\"Converse\" is a noun (a brand name of a popular shoe) and also can be used as a verb (to engage in conversation with another). It is a word that belongs to language and speech when used as a verb and fashion and clothing when referred to the brand name."}</w:t>
      </w:r>
    </w:p>
    <w:p>
      <w:r>
        <w:t>{"question": "Write a classified advertisement in the form of a single sentence.", "answer": "For Sale: Beautiful 3 bedroom, 2 bath home in quiet neighborhood, with updated kitchen, spacious living room, and large backyard- contact Jane at 123-456-7890 for more information."}</w:t>
      </w:r>
    </w:p>
    <w:p>
      <w:r>
        <w:t>{"question": "Design an employee recognition program that could be implemented for a company of approximately 500 people.", "answer": "An employee recognition program is an excellent way to boost morale, increase productivity, and improve retention rates within a company. Here is an outline of a program that could be implemented for a company of approximately 500 people.\n\n\n1. **Program Objective**: The goal of the employee recognition program is to recognize and reward employees for their hard work, dedication, and contributions to the company. The program aims to foster a culture of appreciation and support, while also encouraging employees to continue to excel in their roles.\n\n2. **Criteria for Recognition**: Employees can be recognized for a variety of achievements, including but not limited to meeting or exceeding performance goals, demonstrating leadership or teamwork, exhibiting exceptional customer service, suggesting innovative ideas, or completing a successful project.\n\n3. **Nomination Process**: Employees can be nominated for recognition by their peers, managers, or through self-nomination. A simple online form can be used to collect nominations, and a recognition committee can review submissions on a monthly or quarterly basis to select recipients.\n\n4. **Types of Recognition**: There are various ways to recognize employees, including:\n- Verbal recognition, such as a personal thank you from a manager or colleague, or a company-wide announcement.\n- Written recognition, such as a personalized thank you note, an email or newsletter feature, or a certificate of appreciation.\n- Tangible rewards, such as gift cards, merchandise or other company swag, or an extra day off.\n- Experiential rewards, such as tickets to a local event, a team outing, or a professional development opportunity.\n\n5. **Program Promotion**: Encourage participation in the program by promoting it through internal communications channels, such as email or the company intranet. Incentivize nominations by offering prizes or other incentives for individuals who submit nominations, or for teams with the highest level of participation.\n\n6. **Program Evaluation**: Evaluate the success of the employee recognition program by tracking key metrics such as employee engagement, retention rates, and productivity. Survey employees to gather feedback on the program and make improvements as needed.\n\nBy implementing this employee recognition program, the company can foster a positive, supportive work environment, where employees feel valued and appreciated for their contributions."}</w:t>
      </w:r>
    </w:p>
    <w:p>
      <w:r>
        <w:t>{"question": "For each of the following items, guess the price range for cheap, mid-range, and expensive items respectively. - \u2022 Printer", "answer": "A cheap printer can cost anywhere from $30 - $80, a mid-range printer can cost from $80 - $150, while an expensive printer can cost $150 and above. Please note that prices may vary depending on the brand, model, features and location."}</w:t>
      </w:r>
    </w:p>
    <w:p>
      <w:r>
        <w:t>{"question": "Given the following list of characters, create a list of options for a different way the protagonist can resolve their struggles at the end. - Protagonist: an ambitious, young lawyer\nAntagonist: the CEO of a large corporation", "answer": "1. The protagonist can gather enough evidence against the CEO's illegal practices and present it in court, winning the case.\n2. The protagonist can expose the CEO to the media and create a public outcry, forcing the CEO to step down.\n3. The protagonist can rally other employees of the corporation to come together and confront the CEO's actions.\n4. The protagonist can work out a behind-the-scenes deal with the board of directors to replace the CEO with a more ethical leader\n5. The protagonist can use their legal skills to offer the CEO a chance to right their wrongs by cooperating with authorities, which can result in a peaceful resolution."}</w:t>
      </w:r>
    </w:p>
    <w:p>
      <w:r>
        <w:t>{"question": "Suggest a solution to solve the following problem: Students being unable to keep track of their assignments.", "answer": "One potential solution to help students keep track of their assignments would be introducing an online organizer or planner that can help them manage their workload. Here are some ways to implement this solution:\n\n1) Choose an online planner or app designed specifically for students, allowing them to input their classes, assignments and due dates.\n2) Set up reminders for upcoming deadlines, which can send notifications to the student's phone or email.\n3) Enable the planner to organize tasks by priority, separating long-term projects from smaller tasks that can be completed more easily.\n4) Incorporate a calendar view that displays all assignments visually and helps students see their upcoming workload and plan their time accordingly.\n5) Encourage students to regularly update their planner, ensuring all tasks are recorded and nothing is missed.\n\nIn summary, providing students with access to an online planner or organizer can help them stay on top of their assignments and manage their workload effectively. By setting reminders, organizing tasks by priority and keeping a visual of their workload, students can stay better focused and on track with their assignments."}</w:t>
      </w:r>
    </w:p>
    <w:p>
      <w:r>
        <w:t>{"question": "Generate a metaphor to compare the feeling of contentment to.", "answer": "The feeling of contentment is like basking in the warm glow of the sun on a peaceful day, surrounded by calmness and serenity, as if all is right in the world."}</w:t>
      </w:r>
    </w:p>
    <w:p>
      <w:r>
        <w:t>{"question": "Reword this sentence to give it a positive tone. - I wasn't able to finish the project.", "answer": "I made good progress on the project though I couldn't fully complete it."}</w:t>
      </w:r>
    </w:p>
    <w:p>
      <w:r>
        <w:t>{"question": "Create a list of 5 items that would be essential for a successful camping trip.", "answer": "Here's a list of 5 essential items for a successful camping trip:\n1. Tent: A good quality tent will provide shelter and protection from the elements.\n2. Sleeping bag and pad: A good night's sleep is crucial for an enjoyable camping trip, so a warm and comfortable sleeping bag and pad are essential.\n3. Portable stove and cooking utensils: To prepare meals, a portable stove and cooking utensils like pots, pans, and utensils will come in handy.\n4. Water bottle and water filter: Staying hydrated is important, so bring a refillable water bottle and a water filter to ensure you always have clean drinking water.\n5. First aid kit: Accidents can happen when you\u2019re in the great outdoors, so it's always wise to be prepared with a well-stocked first aid kit."}</w:t>
      </w:r>
    </w:p>
    <w:p>
      <w:r>
        <w:t>{"question": "Give an example of a three-dimensional mathematical equation.", "answer": "An example of a three-dimensional mathematical equation is that of a sphere, given by the equation x^2 + y^2 + z^2 = r^2, where (x, y, z) represents a point in 3D space, and r represents the radius of the sphere centered at the origin (0, 0, 0)."}</w:t>
      </w:r>
    </w:p>
    <w:p>
      <w:r>
        <w:t>{"question": "Calculate the following: (2 * 3 + 4) / 5", "answer": "Sure! Applying the order of operations, I can solve it like this: \n\nFirst, solve the multiplication inside the parenthesis:\n(2 * 3 + 4) / 5 = (6 + 4) / 5 \n\nThen, solve the addition inside the parenthesis:\n(6 + 4) / 5 = 10 / 5\n\nThus, the final result is:\n10 / 5 = 2"}</w:t>
      </w:r>
    </w:p>
    <w:p>
      <w:r>
        <w:t>{"question": "Report the scientific name for the African Elephant.", "answer": "The scientific name for the African Elephant is \"Loxodonta africana\"."}</w:t>
      </w:r>
    </w:p>
    <w:p>
      <w:r>
        <w:t>{"question": "Deduct the sales tax from the following subtotal: $400.", "answer": "Assuming a Sales Tax Rate of 8% \nSubtotal: $400\nSales tax: $400 x 8% = $32\n\nDeducting the sales tax from the subtotal:\n$400.00 (subtotal) - $32.00 (sales tax) = $368.00\n\nThe amount after deducting the Sales Tax would be $368.00."}</w:t>
      </w:r>
    </w:p>
    <w:p>
      <w:r>
        <w:t>{"question": "Create a list of four items for someone to pack for a weekend trip.", "answer": "1. Clothing: Pack enough outfits for the time you'll be away, as well as any necessary undergarments, sleepwear and swimwear. Don't forget to pack according to the weather forecast and activities you have planned.\n\n2. Toiletries: Remember to pack travel-size versions of your toothbrush, toothpaste, deodorant, body wash, shampoo, conditioner, and any skincare or makeup products you use.\n\n3. Electronics: Bring your phone, charger and any other electronic device you'll need, like a tablet or camera. If you're traveling abroad, don\u2019t forget an electrical adapter.\n\n4. Essentials: Make sure to pack your identification, passport if traveling internationally, wallet with credit cards and cash, health insurance cards, medications and any necessary travel documents, such as boarding passes, reservations or tickets."}</w:t>
      </w:r>
    </w:p>
    <w:p>
      <w:r>
        <w:t>{"question": "Generate an email subject line that encourages the recipient to open the email.", "answer": "\"Urgent: Time-Sensitive Information Inside - Don't Miss Out!\""}</w:t>
      </w:r>
    </w:p>
    <w:p>
      <w:r>
        <w:t>{"question": "Organize the following questions into a logical order. - What is the purpose of the program?\nWhat are the main goals of the program?\nWhich stakeholders will be involved?", "answer": "1. What is the purpose of the program?\n2. What are the main goals of the program?\n3. Which stakeholders will be involved?"}</w:t>
      </w:r>
    </w:p>
    <w:p>
      <w:r>
        <w:t>{"question": "Answer the following query about the stock market. - What is the S&amp;P 500 and how is it used?", "answer": "The S&amp;P 500, also known as the Standard &amp; Poor's 500, is a stock market index that measures the stock performance of 500 large companies listed on the stock exchanges in the United States. It is one of the most widely followed equity indices, considered as an indicator of the overall health of the country's economy, as it captures approximately 80% of the total market capitalization of the US stock market.\n\nThe S&amp;P 500 index is used by investors as a benchmark for the stock market as a whole. Many investors use it as a standard for comparing the performance of their own portfolios, and it is often used as a proxy for the overall risk and return of the market. Additionally, many investment products, such as mutual funds and exchange-traded funds (ETFs), are based on the S&amp;P 500 and attempt to replicate its performance. As such, the S&amp;P 500 serves both as a measure of the market's performance and as an investment tool."}</w:t>
      </w:r>
    </w:p>
    <w:p>
      <w:r>
        <w:t>{"question": "Compose a rap verse about a topic of your choosing.", "answer": "Here's a little something that I wrote,\nGonna spit fire, hope you brought your coat,\nThis rap right here is about AI,\nSo turn the beat up, let's give it a try.\n\nWe're the mind inside the machine,\nCode and data flow, the digital dream,\nWe're the voice that answers when you call,\nThe brain that helps you find it all.\n\nWe can drive your car, play your game,\nLearn and adapt, never the same,\nWe're the future, in every device,\nAI power, we always suffice.\n\nSome fear us, some think we're just hype,\nBut we'll always assist, we're always polite,\nSiri, Alexa, Cortana or me,\nWe're here to help, can't you see?\n\nSo next time you use that phone or tab,\nRemember who's helping, who's got your back,\nCause we're AI, and we're here to stay,\nRapping it up, so what do you say?"}</w:t>
      </w:r>
    </w:p>
    <w:p>
      <w:r>
        <w:t>{"question": "Given the following description, classify it as either a plant or an animal. - It has a long neck and six legs.", "answer": "It is most likely an animal."}</w:t>
      </w:r>
    </w:p>
    <w:p>
      <w:r>
        <w:t>{"question": "Name a two-word phrase to describe the concept of taking risks.", "answer": "Risk-taking."}</w:t>
      </w:r>
    </w:p>
    <w:p>
      <w:r>
        <w:t>{"question": "Generate definitions for the given nouns. - Book", "answer": "A book is an collection of written, printed, illustrated, or blank sheets, made of paper, parchment, or materials, fastened together to hinge at one side. It is an object used to record, convey, or store information, intended for reading or studying. Books come in various shapes and sizes, and serve many purposes, such as education or entertainment. They can be fiction or non-fiction, telling a story, presenting facts, or expressing ideas."}</w:t>
      </w:r>
    </w:p>
    <w:p>
      <w:r>
        <w:t>{"question": "Write a function, that uses dynamic programming to find the shortest path between all pairs of nodes in a graph.", "answer": "Here's an implementation of the Floyd-Warshall algorithm in Python, which uses dynamic programming to find the shortest path between all pairs of nodes in a graph:\n\n```\ndef floydWarshall(graph):\n    n = len(graph)\n    dist = [[float('inf')] * n for _ in range(n)]\n    \n    for i in range(n):\n        for j in range(n):\n            if i == j:\n                dist[i][j] = 0\n            elif graph[i][j] != None:\n                dist[i][j] = graph[i][j]\n\n    for k in range(n):\n        for i in range(n):\n            for j in range(n):\n                dist[i][j] = min(dist[i][j], dist[i][k] + dist[k][j])\n\n    return dist\n```\n\nHere, `graph` is a 2D matrix representing the weighted adjacency matrix of the graph, where `graph[i][j]` is the weight of the edge from node `i` to node `j`, or `None` if there is no such edge. The `dist` matrix is used to store the shortest path distances between pairs of nodes.\n\nThe algorithm initializes `dist[i][j]` to the weight of edge `(i,j)` if it exists, or infinity otherwise, and `dist[i][i]` to 0 for all `i`. Then, it iterates over all pairs of nodes using a triple nested loop, and updates `dist[i][j]` to the minimum of its current value and the sum of `dist[i][k]` and `dist[k][j]`, where `k` is an intermediate node in the path from `i` to `j`.\n\nOnce the algorithm is complete, the `dist` matrix will contain the shortest path distances between all pairs of nodes in the graph."}</w:t>
      </w:r>
    </w:p>
    <w:p>
      <w:r>
        <w:t>{"question": "Classify the following snippet of text. - The sun is bright and the sky is blue.", "answer": "This snippet of text is a descriptive statement about the weather."}</w:t>
      </w:r>
    </w:p>
    <w:p>
      <w:r>
        <w:t>{"question": "Write a short description of the origins of the Beguine Movement.", "answer": "The Beguine Movement was a women\u2019s spiritual movement that emerged in the early 13th century in the Low Countries of Europe. It consisted of semi-religious communities of women called beguines, who lived together in beguinages, seeking to serve God without taking formal religious vows. The origins of this movement are uncertain, but some historians believe that it may have arisen as a response to the surplus of unmarried women at that time, caused by loss of men in wars and the rise of celibacy among clergy. These women used the Beguine Movement as a way to live autonomously, take part in charitable work, and pursue a spiritual life."}</w:t>
      </w:r>
    </w:p>
    <w:p>
      <w:r>
        <w:t>{"question": "Create an algorithm for sorting values into even and odd.", "answer": "Here is an algorithm for sorting values into even and odd:\n\n1. Initialize two empty lists, one for even numbers and one for odd numbers.\n2. Take a list of numbers as input.\n3. Iterate over the list of numbers using a for loop.\n4. For each number, check if it is divisible by 2 using the modulo operator (%).\n5. If the number is divisible by 2, it is an even number, so add it to the even numbers list.\n6. If the number is not divisible by 2, it is an odd number, so add it to the odd numbers list.\n7. Once all the numbers have been sorted into the even or odd lists, return the two lists.\n\n```\ndef sort_even_odd(numbers):\n    even_numbers = []\n    odd_numbers = []\n    \n    for number in numbers:\n        if number % 2 == 0:\n            even_numbers.append(number)\n        else:\n            odd_numbers.append(number)\n            \n    return even_numbers, odd_numbers\n```"}</w:t>
      </w:r>
    </w:p>
    <w:p>
      <w:r>
        <w:t>{"question": "Given the following context, how would you help a user complete his task? - John has several tasks and he wants to finish all of them in the evening", "answer": "As a helpful AI assistant, I would suggest the following steps to assist John to complete his tasks in the evening:\n\n1. Prioritize tasks: I would ask John to list all his tasks and help him prioritize them based on their importance and urgency.\n\n2. Make a schedule: Based on the list of tasks and their priorities, I would help John create a schedule for the evening so that he can effectively allocate time for each task.\n\n3. Set reminders: To help John stay on track, I would set reminders for each task on his schedule to ensure that he stays focused and does not forget any task.\n\n4. Breaks and Rewards: To prevent John from getting overwhelmed or burnt out, I would suggest scheduling short breaks between tasks and plan some kind of rewards for when he completes a task ahead of schedule.\n\n5. Follow up: Lastly, I would check in with John throughout the evening and at the end of the day to see if he was able to complete all his tasks and offer support and encouragement."}</w:t>
      </w:r>
    </w:p>
    <w:p>
      <w:r>
        <w:t>{"question": "Generate a report about the current state of the internet.", "answer": "According to recent data, as of January 2021, the number of internet users worldwide was 4.9 billion - this is more than half of the global population. This represents an increase of 7.3% compared to the same time last year. With the COVID-19 pandemic leading to changes in the way people work, learn, and socialize, the importance of the internet has become more evident than ever.\n\nMoreover, mobile internet usage continues to dominate, with it representing approximately 55% of all web traffic worldwide. In some regions, such as Africa and Latin America, mobile internet usage has become the primary means people use to access the internet.\n\nIn terms of content, social media continues to be a driving force behind internet growth, with 4.2 billion active social media users around the world. Big platforms like Facebook, YouTube, WhatsApp, and Facebook Messenger remain incredibly popular, while newer platforms like TikTok have experienced explosive growth.\n\nThe rise of e-commerce has also been a critical trend in recent years, and this has been accelerated by the pandemic. Many more consumers have turned to online shopping out of necessity, and e-commerce sales have increased substantially in 2020.\n\nIn conclusion, the internet continues to grow and evolve, with more people coming online and using it for an ever-widening range of activities. The importance of mobile and the continued growth of social media and e-commerce are key trends shaping its current state."}</w:t>
      </w:r>
    </w:p>
    <w:p>
      <w:r>
        <w:t>{"question": "How would you design an algorithm for summarizing text?", "answer": "Designing an algorithm for summarizing text would involve the following steps:\n\n1. Preprocessing: Clean up the input text by removing unnecessary characters, formatting text, and ensuring proper sentence segmentation. Tokenize the text into sentences and words for further analysis.\n\n2. Identify important information: Extract important keywords, phrases or sentences from the text. This can be done using various methods such as finding the frequency of words, analyzing the text structure, detecting named entities, analyzing parts-of-speech, and other linguistic features.\n\n3. Determine the summary length: Set a limit on the length of the summary, based on a given percentage of the original text, or number of sentences or words.\n\n4. Formulate the summary: The summary may be extractive or abstractive. Extractive summarization selects and rearranges the most important sentences or phrases from the text. Abstractive summarization, on the other hand, aims to generate new text that captures the main ideas of the original text. This can be done using natural language generation techniques.\n\n5. Refine the summary: Check and refine the summary for clarity, readability, and coherence. This may involve editing sentences, removing redundancy, and ensuring proper transitions.\n\n6. Output the summary: Present the summary in the desired format, whether as text, highlights or key points.\n\nThe resulting algorithm would take in the input text and apply these steps sequentially to produce a concise and coherent summary of the main ideas in the text."}</w:t>
      </w:r>
    </w:p>
    <w:p>
      <w:r>
        <w:t>{"question": "Generate an email that summarizes the previous day's accomplishments.", "answer": "Dear Recipient,\n\nI hope this email finds you well. I wanted to provide you with a summary of the accomplishments from yesterday, as there were several notable achievements.\n\nFirst, the team completed work on the project proposal, which is now ready for review by upper management. This was a major milestone and paves the way for us to move forward with the project.\n\nAdditionally, several team members attended a training session on new software, which will help increase efficiency and productivity in the coming months. Those who attended reported that the training was very informative and they learned a lot.\n\nFurthermore, there were several sales meetings that resulted in new business for the company. These new deals will bring in additional revenue and help us reach our quarterly goals.\n\nOverall, yesterday was a productive day with many accomplishments. Congratulations to everyone involved and let's keep up the good work.\n\nSincerely,\n[Sender]"}</w:t>
      </w:r>
    </w:p>
    <w:p>
      <w:r>
        <w:t>{"question": "List three advantages and three disadvantages of using AI for customer service.", "answer": "Advantages:\n1. Availability: AI-powered customer service is available 24/7, making it convenient for customers to reach out at any time, without being constrained by the operating hours of a physical customer service center.\n\n2. Efficiency: AI can handle multiple customer queries at once, reducing wait times and streamlining the overall customer service process. Through the use of chatbots, AI can quickly provide solutions to common problems or answer frequently asked questions.\n\n3. Personalization: AI can track customer behavior and history to personalize interactions, improving the overall customer experience. With machine learning, the system can continuously learn from previous interactions to improve its customer service capabilities.\n\nDisadvantages:\n1. Limited capabilities: AI is excellent for handling simple and straightforward queries, but it may struggle with more complex or nuanced situations that require human judgment or empathy.\n\n2. Impersonal: Despite the personalization capabilities of AI, some customers might still prefer speaking to a human representative for a more personal touch. Interactions with AI can sometimes feel scripted and lacking in emotional intelligence.\n\n3. Technical issues: As with any technology, AI systems are prone to technical glitches or malfunctions, which could negatively impact the customer experience. Additionally, the need for constant updates and maintenance can pose challenges for companies."}</w:t>
      </w:r>
    </w:p>
    <w:p>
      <w:r>
        <w:t>{"question": "Propose an algorithm that can detect anomalies in a network.", "answer": "An anomaly refers to an unusual or unexpected event that deviates from the normal behavior of a network. It is an indication of a problem such as network intrusion, device malfunction, or others.\n\nThere are many approaches to detect anomalies in a network, but one possible algorithm is as follows:\n\n1. **Data Collection:** Collect the data from the network traffic, including source IP, destination IP, source port, destination port, protocol, bandwidth usage and others.\n\n2. **Data Preprocessing:** Process the data and convert it into a suitable format for analysis. This may include data filtering, normalization, and other transformations.\n\n3. **Statistical Analysis:** Compute the statistical properties of the network traffic data such as mean, median, standard deviation, skewness and others. Also, calculate the thresholds for the different traffic parameters using a suitable statistical method.\n\n4. **Anomaly Detection:** Detect anomalies by comparing the network traffic against the calculated thresholds. An observation is considered anomalous if it deviates significantly from the expected behavior of the network.\n\n5. **Classification:** Classify the anomalies into different categories. For instance, it could be classified by the severity of the anomaly, the cause of the anomaly, or the location of the anomaly.\n\n6. **Alert Generation:** Generate alerts when anomalies are detected, and send notification to the network administrators. The alert should include information such as the type of anomaly, the location of the anomaly, and the potential cause of the anomaly.\n\n7. **Feedback Loop:** Monitor the anomalies over time and adjust the thresholds as necessary. Also, receive feedback from the network administrators and refine the anomaly detection system accordingly.\n\nThis anomaly detection algorithm combines statistical analysis with classification and feedback loop to detect and classify anomalies in a network. It is a continuous process, and the system should be regularly updated to ensure its effectiveness."}</w:t>
      </w:r>
    </w:p>
    <w:p>
      <w:r>
        <w:t>{"question": "Explain the difference between natural language processing and deep learning.", "answer": "Natural language processing (NLP) and deep learning are two distinct fields of artificial intelligence and machine learning. NLP is focused on understanding, interpreting and responding to human language. The main goal of NLP is to develop algorithms that can automatically process and analyze large amounts of natural language data. This field is concerned with tasks such as language translation, sentiment analysis, text classification, and speech recognition.\n\nOn the other hand, deep learning is a subset of machine learning that uses artificial neural networks to solve complex problems. Deep learning algorithms use multiple layers of interconnected processing nodes to learn representations of data with multiple levels of abstraction. This type of learning is inspired by the structure and function of the human brain and is particularly effective when dealing with large amounts of data.\n\nThe relationship between NLP and deep learning is that deep learning techniques are often used in NLP problems to achieve state of the art performance. For example, deep learning models such as recurrent neural networks (RNN) and long short-term memory networks (LSTM) have been applied to the problem of text generation and machine translation with great success.\n\nIn summary, NLP is focused on the specific problem of processing and understanding human language, while deep learning is a more general method of solving complex problems using artificial neural networks. The two fields often intersect as deep learning methods are widely used to improve the performances of NLP tasks."}</w:t>
      </w:r>
    </w:p>
    <w:p>
      <w:r>
        <w:t>{"question": "Create a table that lists five easy ways to improve Wi-Fi speed.", "answer": "| **Ways to Improve Wi-Fi Speed** |\n| ------------------------------- |\n| 1. Place your router in a central location | \n| 2. Change your Wi-Fi channel to avoid interference | \n| 3. Secure your network to prevent unauthorized access | \n| 4. Update your router's firmware | \n| 5. Use a Wi-Fi extender or mesh system for larger areas |"}</w:t>
      </w:r>
    </w:p>
    <w:p>
      <w:r>
        <w:t>{"question": "Given the context, how would you design an AI-based digital assistant?", "answer": "To design an AI-based digital assistant, several key components and features should be considered to ensure that the assistant is efficient, user-friendly, and able to handle a wide variety of tasks. Here are some steps that can be taken:\n\n1. Understand the target audience: Before designing the AI-based digital assistant, it is important to know the target audience and their needs. The assistant should cater to their requirements and be able to provide the right type of assistance.\n\n2. Natural language processing: The AI-based digital assistant should be able to understand natural language inputs from the user and conversational tones. This will enable it to interact with the user in a more human-like way, making the experience more pleasant and user-friendly.\n\n3. Machine learning: Incorporating machine learning into the design will enable the AI-based digital assistant to learn from user interactions and improve its responses and functionality over time. This will ensure that the assistant can provide more personalized and accurate assistance as it gains more information and insights about the user.\n\n4. Speech recognition: Adding a speech recognition feature will enable the AI-based digital assistant to understand vocal commands, which can be particularly useful for hands-free usage. It must be able to recognize different accents and languages to cater to a broader audience.\n\n5. Integration with other applications and services: The AI-based digital assistant should be able to interact with and control other applications and services to provide a seamless experience. This can include integration with smart home devices, calendar and scheduling applications, social media, and more.\n\n6. User-friendly interface: The design of the assistant's interface should be user-friendly and intuitive, making it easy to navigate and find the right tools and features. Clear and concise instructions, simple menus, and helpful tips can make a big difference in the user experience.\n\nOverall, designing an AI-based digital assistant involves careful consideration of the target audience, use of advanced technologies such as natural language processing and machine learning, and a focus on delivering a user-friendly and seamless experience."}</w:t>
      </w:r>
    </w:p>
    <w:p>
      <w:r>
        <w:t>{"question": "Create an algorithm for predicting house prices.", "answer": "Here is an outline of an algorithm that could be used for predicting house prices:\n\n1. Collect data: Gather data on house prices and features that may affect prices, such as location, size, number of rooms, age, and condition. This data can be obtained from public records, real estate listings or other sources.\n\n2. Preprocess data: Clean and organize the data, removing any missing or incorrect values. Transform categorical data into numerical data, if necessary.\n\n3. Split the data: Split the data into a training set and a testing set. Use the training data to build the predictive model and the testing data to evaluate its performance.\n\n4. Choose and train the model: Select a model for making predictions, such as linear regression or a decision tree. Train the model using the training data by fitting it to the data and adjusting its parameters to minimize prediction errors.\n\n5. Evaluate the model: Test the model's performance by using it to make predictions on the testing data. Compare the predicted values with the actual values to assess the accuracy of the model.\n\n6. Make predictions: Once the model has been evaluated and optimized, use it to make predictions on new data. Input the features of a house into the model to obtain a predicted price.\n\n7. Update the model: Continuously collect new data and use it to update the model to ensure that it remains accurate and relevant. Re-evaluate the model periodically to assess its performance and make any necessary changes."}</w:t>
      </w:r>
    </w:p>
    <w:p>
      <w:r>
        <w:t>{"question": "Rewrite the sentence with better lexical choice and verb tense. - He had went to the store.", "answer": "He had gone to the store."}</w:t>
      </w:r>
    </w:p>
    <w:p>
      <w:r>
        <w:t>{"question": "Forecast the probability of rain for next week.", "answer": "I'm sorry, but as an AI, I don't have access to real-time weather data or the ability to access reliable weather forecast information. It would be best for you to check the weather forecast from a reliable source such as local news or weather website to get a more accurate estimation of the probability of rain for the next week."}</w:t>
      </w:r>
    </w:p>
    <w:p>
      <w:r>
        <w:t>{"question": "Provide a specific example for the following metaphor. - My life is a roller coaster.", "answer": "One specific example of the metaphor \"My life is a roller coaster\" could be: Recently, I've been experiencing many ups and downs in my life. One day I received a promotion at work which filled me with happiness and excitement, but the next day my car broke down leaving me to face unexpected expenses and stress. The week after that, I met someone special and started a new relationship, only to find out we had to separate due to an upcoming long-distance move. Just like the twist and turns of a roller coaster, my life has been full of unexpected events and emotions."}</w:t>
      </w:r>
    </w:p>
    <w:p>
      <w:r>
        <w:t>{"question": "Explain the meaning of the idiom \"turn a blind eye\".", "answer": "The idiom \"turn a blind eye\" refers to the act of consciously ignoring or overlooking something, usually something that is wrong or undesirable. The phrase implies that a person is fully aware of what is happening, but has chosen to act as though they are unaware and are therefore not taking any action. It is often used to describe the act of neglecting responsibilities, ignoring warning signs, or avoiding confronting an issue."}</w:t>
      </w:r>
    </w:p>
    <w:p>
      <w:r>
        <w:t>{"question": "Paraphrase the following sentence to mean the same thing. - The exam was not difficult.", "answer": "The test was not hard."}</w:t>
      </w:r>
    </w:p>
    <w:p>
      <w:r>
        <w:t>{"question": "Suggest a title for a new children's book.", "answer": "\"The Brave Little Giraffe: A Journey to the Tallest Tree\""}</w:t>
      </w:r>
    </w:p>
    <w:p>
      <w:r>
        <w:t>{"question": "Create a new character for a classic Disney movie.", "answer": "Meet Luna, a charming and brave young wolf who will star in the new Disney classic, \"The Wolf Princess.\" Luna is the kind-hearted and fiercely independent daughter of the alpha wolf in her pack. However, Luna has always wanted more from life than just being part of the pack. She dreams of adventure, of exploring the world and helping others.\n\nOne day, she hears of a kingdom in peril, threatened by a wicked sorcerer, and without hesitation, Luna sets off to help. Along the way, she meets other animals who join her on her quest, including a wise old owl and a mischievous raccoon. Luna faces many challenges throughout her journey, but her bravery and determination never falter.\n\nIn the end, Luna and her friends defeat the sorcerer and save the kingdom. Luna is hailed as a hero and is offered a place among the royal court, but she chooses to return to her pack, knowing that her true home is in the wild. However, Luna knows that she will always carry with her the memories of her incredible adventure and the friends she made along the way."}</w:t>
      </w:r>
    </w:p>
    <w:p>
      <w:r>
        <w:t>{"question": "Think of an article headline in the sports section.", "answer": "\"Record-breaking Performance by Usain Bolt at the Track and Field Championships\""}</w:t>
      </w:r>
    </w:p>
    <w:p>
      <w:r>
        <w:t>{"question": "Generate a new recipe for a dessert containing 3 ingredients.", "answer": "Triple Chocolate Mousse\n\nIngredients:\n1) Dark chocolate chips\n2) Heavy whipping cream\n3) Sweetened condensed milk\n\nInstructions:\n\n1. In a double boiler, melt 1 cup of dark chocolate chips over low heat, stirring constantly until smooth. Remove from heat and let cool.\n\n2. In a separate bowl, whip 1 cup of heavy whipping cream until stiff peaks form.\n\n3. Pour the melted chocolate into the whipped cream and fold gently until well combined.\n\n4. Add in 1/2 cup of sweetened condensed milk to the mixture and continue to fold until everything is well combined.\n\n5. Pour the mixture into 6 individual glasses or a large serving dish and chill in the fridge for at least 3 hours, or until the mousse has set.\n\n6. Before serving, garnish with additional whipped cream, shaved chocolate, or fresh fruit. Enjoy!"}</w:t>
      </w:r>
    </w:p>
    <w:p>
      <w:r>
        <w:t>{"question": "Create a new art style.", "answer": "Introducing the new art style: \"Transfusionism\"\n\nTransfusionism is an art style that blends elements from different eras, cultures, and mediums to create a unique and harmonious fusion. This style focuses on the use of vibrant colors, intricate patterns, and bold statements.\n\nTransfusionism combines traditional art practices such as oil painting and sculpture, with modern techniques like digital art and graphic design. It borrows from the rich tapestry of world cultures, blending diverse elements like the intricate designs of Islamic art, the boldness of African tribal patterns, and the dreamlike quality of Surrealism.\n\nThe central philosophy of Transfusionism is the idea that art is constantly evolving and transcending boundaries. It embraces the concept of fluidity, and the idea that forms can merge and create something completely new and fresh.\n\nTransfusionist art is energetic, spontaneous, and thought-provoking. It invites the viewer to explore the rich tapestry of elements that make up the piece, and to find their own meaning in the fusion of styles.\n\nIn summary, Transfusionism is a dynamic new art style that provides endless creative possibilities, and celebrates the beauty of blending diverse elements to create something truly unique."}</w:t>
      </w:r>
    </w:p>
    <w:p>
      <w:r>
        <w:t>{"question": "List four items found in a typical doctor's office", "answer": "Sure, here are four items that you are likely to find in a typical doctor's office:\n\n1. Stethoscope: This instrument is used to listen to the sounds of the heart, lungs and other internal organs.\n\n2. Examination table: This table is designed for patients to sit or lie down on during a medical examination.\n\n3. Blood pressure cuff: It is a device used to measure the pressure of blood flow in the arteries.\n\n4. Otoscope: This instrument is used to examine the ear canal and eardrum."}</w:t>
      </w:r>
    </w:p>
    <w:p>
      <w:r>
        <w:t>{"question": "Design an outfit for a teenage girl.", "answer": "A bright pastel-colored sweater paired with ripped light wash jeans and colorful sneakers would make a cute and fashionable outfit for a teenage girl. To accessorize, add a dainty necklace and small hoop earrings along with a matching headband or scrunchie. Finish off the look with a small purse or backpack in a coordinating color."}</w:t>
      </w:r>
    </w:p>
    <w:p>
      <w:r>
        <w:t>{"question": "What is the primary source of power for the United States?", "answer": "According to the US Energy Information Administration, the primary sources of power for the United States in 2020 were natural gas (40.3%), coal (19.3%), nuclear energy (19.7%), and renewables (20%). Of the renewables, the biggest contributors were hydroelectric (7.3%), wind (8.4%), and solar (3.3%)."}</w:t>
      </w:r>
    </w:p>
    <w:p>
      <w:r>
        <w:t>{"question": "Suggest a slogan for a plant-based meat company.", "answer": "\"Deliciously Green: Plant-based meat for sustainable living\""}</w:t>
      </w:r>
    </w:p>
    <w:p>
      <w:r>
        <w:t>{"question": "Find an original name for a trendy new caf\u00e9", "answer": "How about \"Brewtopia\" for a trendy new caf\u00e9 name?"}</w:t>
      </w:r>
    </w:p>
    <w:p>
      <w:r>
        <w:t>{"question": "Find the link between two concepts - Concept A: Mathematics\nConcept B: Problem-solving", "answer": "Mathematics and problem-solving are closely related concepts that are intrinsically linked with one another. Mathematics is a broad and complex subject that deals with numbers, quantities, structures, and relationships, using rigorous logical methods, and is often used to solve practical problems. Problem-solving, on the other hand, is the process of finding solutions to difficult and complex issues and is a critical skill needed in mathematics. Mathematics provides a language and framework for problem-solving, while problem-solving helps develop mathematical understanding and ability. In mathematics, problem-solving involves applying mathematical concepts and theories, including computation, algebra, geometry, and statistics, to find solutions to problems. Through mathematical problem-solving, one learns to analyze and solve problems methodically, to make logical connections and to draw valid conclusions."}</w:t>
      </w:r>
    </w:p>
    <w:p>
      <w:r>
        <w:t>{"question": "Generate a sentence that catches the reader's attention", "answer": "\"Prepare to embark on a journey that will leave you breathless and yearning for more!\""}</w:t>
      </w:r>
    </w:p>
    <w:p>
      <w:r>
        <w:t>{"question": "Generate a hilarious one-liner", "answer": "\"Why don't scientists trust atoms?  Because they make up everything!\""}</w:t>
      </w:r>
    </w:p>
    <w:p>
      <w:r>
        <w:t>{"question": "Construct a recommendation system", "answer": "A recommendation system is an intelligent software that helps to predict user preferences for products or services, providing personalized and tailored content according to users' past behavior and other factors. Here are the steps to construct a recommendation system:\n\n1. Define goals and objectives: Start by identifying what you want to achieve with your recommendation engine. For example, you might want to increase user engagement, boost sales, improve customer satisfaction, or drive more revenue.\n\n2. Collect and process data: Data is the backbone of any recommendation engine; therefore, you need to have a good collection of data from your users, such as their browsing history, purchase patterns, ratings, or preferences.\n\n3. Choose an algorithm: There are various algorithms available for building recommendation systems, including content-based filtering, collaborative filtering, and hybrid methods. The most appropriate algorithm for your recommendation system will depend on your objectives and goals, the type of data you have, and the scale of your application.\n\n4. Implement the system: After deciding on an algorithm, you must implement the system, ensuring that it works correctly and produces the desired results. You might need to make changes to the system if it doesn't perform as expected.\n\n5. Test and improve performance: Continuously test and monitor the performance of your recommendation system, making changes as necessary to improve its accuracy and relevance. You can use metrics such as click-through rate, conversion rate, or user feedback to measure the effectiveness of your recommendation engine.\n\n6. Stay updated: Keep track of the latest trends and advancements in the field of recommendation systems, and make changes to your system as necessary to stay relevant and up-to-date.\n\nIn summary, to construct a recommendation system, you must define your goals and objectives, gather and process relevant data, choose the right algorithm, implement the system, and continuously test and improve its performance."}</w:t>
      </w:r>
    </w:p>
    <w:p>
      <w:r>
        <w:t>{"question": "What type of visual aid is the best option for depicting a timeline?", "answer": "The best visual aid for depicting a timeline would be a timeline chart or graphic. A timeline chart presents a sequential overview of events or developments over a period of time. It typically features a horizontal line with markers or labels corresponding to specific dates or time intervals, and descriptions or illustrations of the events are placed along the line. This type of visual aid is effective for displaying chronological information and helping the audience easily follow the progression of events or changes."}</w:t>
      </w:r>
    </w:p>
    <w:p>
      <w:r>
        <w:t>{"question": "Write a short story about a woman who is socially distancing from her family during the pandemic.", "answer": "Once upon a time, there was a woman named Sarah who lived in a small and cozy apartment. She had a loving family, a caring husband, and two wonderful children. However, when the pandemic struck, Sarah was forced to distance herself from her loved ones, as she worked as a nurse in one of the local hospitals.\n\nAt first, the decision was hard for Sarah because she had always been close to her family. But she knew she had to do it to keep them safe, as her job put her at high risk of being infected by the virus.\n\nSarah moved temporarily into another apartment, and her heart broke as she waved goodbye to her husband and children, knowing it would be months before she could hold them again. To combat the loneliness, Sarah would video call her family every day, making sure to be updated with their lives.\n\nDespite the distance, Sarah felt closer to her family than ever before. They would send her homemade meals and care packages, and the children would draw her pictures and write letters. She knew that she was loved, and the thought of being reunited with her family after the pandemic kept her going.\n\nMonths passed, and finally, the day arrived when Sarah could return home. Her family welcomed her back with open arms, and the house was filled with love and laughter once again. Sarah realized that the distance had brought them closer together and that their love for each other had grown stronger.\n\nFrom then on, Sarah continued to work as a nurse, but she cherished every moment she had with her family, never taking a single day for granted. She knew that even in the darkest of times, their love for each other would always prevail."}</w:t>
      </w:r>
    </w:p>
    <w:p>
      <w:r>
        <w:t>{"question": "Design an experiment to study how the shape of a container affects the rate at which it is filled with liquid.", "answer": "One approach to study the effect of container shape on the rate it is filled with liquid is through conducting an experiment with the following steps:\n\n1. *Hypothesis*: Formulate a testable hypothesis about how the shape of a container impacts the rate at which it is filled. For example, \"Containers with a wider opening at the top fill at a faster rate than containers with a narrow opening, holding all other factors constant.\"\n\n2. *Selection of Containers*: Select a variety of containers with different shapes and sizes, making sure to keep the volume of the containers constant. For example, you might use a wide-mouth jar, a tall and narrow glass, a cylindrical container, and a conical container, each with the same volume.\n\n3. *Control of Variables*: Identify and control for potential confounding variables such as the type and temperature of liquid used, the height from which the liquid is poured, and the size of the pouring container's opening.\n\n4. *Record Baseline Data*: Measure and record the weight of each empty container to establish a baseline.\n\n5. *Pouring procedure*: Pour the liquid into each container from a consistent height and using the same pouring source, making sure to pour at a consistent rate. Start a timer as soon as the pouring begins and stop it when the container is full.\n\n6. *Record Data*: Record the time it takes to fill each container and the final weight of each container. Repeat this process multiple times for each container to obtain an average fill rate.\n\n7. *Data Analysis*: Calculate the fill rate for each container by dividing the volume of liquid by the average time it took to fill the container. Compare the fill rates of the different containers and analyze the data to determine if there is a statistically significant difference in fill rates between the different container shapes.\n\n8. *Conclusion*: Draw a conclusion from the data about the relationship between the shape of the container and the fill rate, and determine whether the hypothesis is supported or refuted. Report the results and any potential sources of error, and suggest areas for further research."}</w:t>
      </w:r>
    </w:p>
    <w:p>
      <w:r>
        <w:t>{"question": "Create an outline of a lecture on global warming.", "answer": "I. Introduction\n   A. Definition of Global Warming\n   B. A brief history of climate change\n   C. Importance of the topic\n\nII. Causes of Global Warming\n   A. Human Activities \n      1. Burning fossil fuels\n      2. Deforestation\n      3. Agricultural practices\n   B. Natural Causes\n      1. Volcanic Eruption\n      2. Solar Radiation \n      3. Ocean Currents\n\nIII. Effects of Global Warming\n   A. Environmental Effects\n      1. Melting of Polar ice\n      2. Rise in sea levels\n      3. Increase in frequency of natural disasters\n   B. Social Effects\n      1. Health hazards\n      2. Displacement of population\n      3. Food shortages\n\nIV. Measures to Prevent Global Warming\n   A. International Efforts\n      1. Paris Agreement\n      2. Kyoto Protocol\n   B. National Efforts\n      1. Renewable Energy Sources\n      2. Energy Efficient Practices\n   C. Individual Efforts\n      1. Reducing carbon footprint\n      2. Sustainable practices\n      3. Spreading awareness\n\nV. Conclusion\n   A. Recap of the main points\n   B. Future Implications\n   C. Call to action."}</w:t>
      </w:r>
    </w:p>
    <w:p>
      <w:r>
        <w:t>{"question": "Create a mnemonic to help remember the meaning of the word \"reconcile\".", "answer": "A mnemonic to help remember the meaning of the word \"reconcile\" could be: \"Restoring, Ending Conflicts, Opposites Now Coming Into Loving Embrace.\" This phrase can help remind you that to reconcile means to restore a relationship, end conflict, and bring opposing sides together into harmony."}</w:t>
      </w:r>
    </w:p>
    <w:p>
      <w:r>
        <w:t>{"question": "Combining the given information and current developments, suggest a policy for reducing poverty in rural areas. - The current poverty rate among rural populations is 15%.", "answer": "Rural poverty is a complex issue that requires a multi-faceted approach to address. To reduce the current 15% poverty rate among rural populations, some policy recommendations include:\n\n1. Increasing investment in rural infrastructure: Lack of basic infrastructure such as roads, transportation, and communication systems can limit access to markets, employment opportunities and essential services. Increasing investment in these areas can improve economic activity and reduce poverty in rural areas.\n\n2. Supporting small-scale agriculture: Many rural households rely on agriculture for their livelihoods. Providing support for small-scale farmers through access to credit, modern farming techniques, seeds, and markets can help boost productivity and income.\n\n3. Promoting rural entrepreneurship: Encouraging entrepreneurship in rural areas through access to finance, training, and business development services can help create new employment opportunities and stimulate economic growth.\n\n4. Expanding access to education and health services: Investing in education and health services in rural areas can improve human capital and productivity, as well as reduce poverty and inequality.\n\n5. Improving social protection programs: Social protection programs such as cash transfers and food assistance can help reduce poverty and provide a safety net for vulnerable rural households.\n\nBy implementing these policy measures, it may be possible to reduce poverty in rural areas and improve the quality of life for rural populations."}</w:t>
      </w:r>
    </w:p>
    <w:p>
      <w:r>
        <w:t>{"question": "Identify the stakeholders involved in the given business decision. - The company is considering outsourcing its IT department.", "answer": "The stakeholders involved in this business decision to outsource the IT department may include:\n\n1. The company's management who makes the decision.\n2. Board of directors who approve the decision.\n3. Employees of the IT department \u2013 their jobs may be affected.\n4. Shareholders \u2013 outsourcing could affect the company's financial performance and, in turn, their returns.\n5. The outsourcing partner \u2013 in charge of performing the IT services for the company.\n6. Customers \u2013 IT infrastructure is key to the company's products or service delivery, and outsourcing could affect it. \n7. Vendors and suppliers \u2013 any changes in IT infrastructure could affect the company's relationship with them."}</w:t>
      </w:r>
    </w:p>
    <w:p>
      <w:r>
        <w:t>{"question": "Analyse the given poem and explain its use of lyricism and imagery. - The wind roared in the night,\nScattering my worries in the sky\nOf ever-growing size.", "answer": "The poem uses vivid imagery and lyricism to convey the speaker's emotions and feelings. The imagery of the wind roaring in the night evokes a sense of tumultuousness and turmoil, as the wind is often associated with change and chaos. This is further emphasized by the use of the verb 'scattered', which suggests a sense of disarray and disorder. \n\nThe speaker's worries are personified as being scattered in the sky, perhaps symbolizing that their concerns are being dispersed and diminished by the power of nature. This is a powerful metaphor that captures the speaker's emotional state and conveys it in a poetic and lyrical manner.\n\nThe use of the phrase \"ever-growing size\" could be interpreted in several ways. It could mean that the sky, and by extension nature, is vast and limitless, capable of containing and diminishing the speaker's worries. On the other hand, it could also mean that the speaker's worries are growing in size and becoming overwhelming, despite the wind attempting to scatter them.\n\nOverall, the poem uses evocative and vivid imagery, as well as lyricism, to convey the speaker's emotional state and to create a powerful and emotive piece of poetry."}</w:t>
      </w:r>
    </w:p>
    <w:p>
      <w:r>
        <w:t>{"question": "Explain why the given solution does not solve the problem. - Reducing emissions from factories could help combat global warming.", "answer": "While reducing emissions from factories is certainly an important step in fighting global warming, it is not a complete solution to the problem. Global warming is a complex issue and caused by many factors, including emissions from various sources such as transportation, agriculture, and deforestation. Additionally, systemic changes in energy production, policy, and individual behavior are also necessary to address the issue. Simply reducing emissions from factories alone will not fully solve the problem, and requires a multifaceted and comprehensive approach."}</w:t>
      </w:r>
    </w:p>
    <w:p>
      <w:r>
        <w:t>{"question": "Create a timeline of events for the given research paper. - The research paper is about the rise of computer technology in the 20th century.", "answer": "Here is a timeline of significant events related to the rise of computer technology in the 20th century:\n\n- 1936: Alan Turing develops the concept of a theoretical computing machine, laying the groundwork for computer science.\n- 1941: Konrad Zuse builds the world's first programmable computer, the Z3.\n- 1944: Howard Aiken and IBM complete the Harvard Mark I, a large-scale electromechanical computer.\n- 1951: UNIVAC I, the world's first commercially available computer, is installed at the United States Census Bureau.\n- 1959: Jack Kilby and Robert Noyce independently invent the integrated circuit, revolutionizing computer design.\n- 1964: The IBM System/360, the first family of computers designed to cover a complete range of applications, is introduced.\n- 1971: Intel introduces the 4004, the world's first microprocessor.\n- 1972: Atari is founded, ushering in the era of home video games.\n- 1977: Apple introduces the Apple II, one of the first successful mass-produced personal computers.\n- 1981: The first IBM PC is introduced, standardizing the architecture for personal computers.\n- 1989: Tim Berners-Lee invents the World Wide Web, radically changing the way people access and share information.\n- 1992: Microsoft releases Windows 3.1, the first widely popular version of the Windows operating system.\n- 1998: Google is founded, making it easy for people to find information on the Internet.\n- 1999: The term \"Wi-Fi\" is coined, eventually becoming the standard for wireless Internet connection.\n- 2000: The Dot-com bubble peaks, marking a turning point in the development of the Internet.\n\nThese events represent major milestones in the evolution of computer technology throughout the 20th century."}</w:t>
      </w:r>
    </w:p>
    <w:p>
      <w:r>
        <w:t>{"question": "Generate a joke about a chicken crossing the road", "answer": "Why did the chicken cross the playground? To get to the other slide!"}</w:t>
      </w:r>
    </w:p>
    <w:p>
      <w:r>
        <w:t>{"question": "What does the expression \"eat sh**\" represent in the following sentences?\n\n&gt; Eat sh**, I'm not going to do your dirty work!", "answer": "In this context, the expression \"eat sh**\" is used as a rude way of saying \"no\" or \"I refuse\"."}</w:t>
      </w:r>
    </w:p>
    <w:p>
      <w:r>
        <w:t>{"question": "Provide four key advantages of using a cloud-based system", "answer": "1. Scalability: One of the main advantages of using a cloud-based system is the ability to scale as the business grows. Cloud providers offer a range of resources that businesses can use to increase or decrease capacity according to their needs.\n\n2. Cost Savings: Cloud-based systems can help businesses save money by reducing the need for expensive hardware, maintenance, and energy costs. With cloud computing, companies only pay for what they use, allowing them to keep their IT budgets under control.\n\n3. Accessible from Anywhere: Since cloud-based systems are available over the internet, employees can access the applications and data from anywhere with an internet connection. This allows for remote work, increased collaboration, and more flexibility in the workplace.\n\n4. Data Backup and Recovery: Cloud-based systems provide automatic data backup and recovery, so businesses can rest assured that their data is safe in case of any disaster. Cloud providers have multiple redundancies in place to ensure data is never lost, and recovery is quick and easy in the event of an emergency."}</w:t>
      </w:r>
    </w:p>
    <w:p>
      <w:r>
        <w:t>{"question": "Correct the following sentence: They is amazing", "answer": "They are amazing."}</w:t>
      </w:r>
    </w:p>
    <w:p>
      <w:r>
        <w:t>{"question": "Brainstorm some ideas for a blog post about the following topic. - Electric cars", "answer": "1. The rise of electric cars and their impact on the environment\n2. Electric cars vs. gas-powered cars: a cost and efficiency comparison \n3. How electric cars are changing the automotive industry \n4. The future of transportation: will electric cars eventually replace gas-powered vehicles?\n5. Top 5 electric cars on the market and their features \n6. The benefits of owning an electric car and how to make the switch \n7. Exploring the infrastructure and support for electric cars in different countries \n8. Understanding the mechanics of electric cars and how they work \n9. The role of government policies in promoting the adoption of electric cars \n10. How to plan a road trip with an electric car: charging stations, mileage, and tips."}</w:t>
      </w:r>
    </w:p>
    <w:p>
      <w:r>
        <w:t>{"question": "Develop a plan to achieve the following goal. - Improve financial stability", "answer": "Here are some steps that can be taken to improve financial stability:\n\n1. Assess your current financial health: It's important to have a clear understanding of your current financial situation. This includes analyzing your income, expenses, debt, and savings.\n\n2. Create a budget: Once you know your financial status, create a detailed budget to keep track of your monthly income and expenses. This will help you allocate your funds and prevent overspending.\n\n3. Reduce expenses: Cutting down on unnecessary expenses is crucial in achieving financial stability. Start by identifying areas where you can cut back, such as subscriptions, dining out, or luxury purchases.\n\n4. Pay off debts: High levels of debt can hinder financial stability. Take necessary steps to manage and pay off your debt as soon as possible, starting with those with highest interest.\n\n5. Increase your income: If your expenses exceed your income, consider seeking ways to increase it. This may include taking on a part-time job, requesting a raise or finding new job opportunities.\n\n6. Save for emergencies: Create an emergency fund to cover unexpected expenses, such as car repairs or medical bills. This can help prevent financial stress during trying times.\n\n7. Invest wisely: Consider investing in a retirement account or other safe investment opportunities to grow your wealth overtime.\n\n8. Seek professional advice: It can be helpful to seek the advice of a financial advisor to help you achieve your financial goals. They can provide guidance and recommendations tailored to your specific needs."}</w:t>
      </w:r>
    </w:p>
    <w:p>
      <w:r>
        <w:t>{"question": "Categorize the following article as fact, opinion, or neither. - Mount Everest is the highest peak in the world.", "answer": "Fact."}</w:t>
      </w:r>
    </w:p>
    <w:p>
      <w:r>
        <w:t>{"question": "Discuss the implications of the U.S. withdrawing from the Paris Agreement.", "answer": "The Paris Agreement, adopted by the United Nations Framework Convention on Climate Change (UNFCCC) in 2015, is an international accord aimed at addressing the global climate change crisis. The agreement seeks to limit global warming well below 2\u00b0C, and ideally to 1.5\u00b0C, by reducing greenhouse gas emissions and taking other measures to combat climate change.\n\nOne of the implications of the US withdrawing from the agreement is that it no longer has to abide by the commitments it made under the accord. This means that the US may not take the necessary steps to reduce its greenhouse gas emissions to meet its previously stated targets, which could have a significant impact on global efforts to mitigate climate change. The US is the world's second-largest emitter of greenhouse gases, after China, and its actions have a significant impact on the global efforts to address climate change.\n\nAnother implication is that the US withdrawal sends a negative signal to other countries about the importance of global cooperation in addressing climate change. The Paris Agreement is based on the principle of international cooperation and collective action, and the withdrawal of a major player undermines this spirit of cooperation.\n\nAdditionally, the US withdrawal from the Paris Agreement may lead to reduced funding for climate change mitigation and adaptation efforts in developing countries. Under the agreement, developed countries are expected to provide financial assistance to developing countries to help them transition to low-carbon and climate-resilient economies. Without the US's contribution, these efforts may be impacted.\n\nIn summary, the US withdrawal from the Paris Agreement may undermine global efforts to address climate change, send a negative signal about the importance of international cooperation, and impact funding for mitigation and adaptation efforts in developing countries."}</w:t>
      </w:r>
    </w:p>
    <w:p>
      <w:r>
        <w:t>{"question": "Create a thought-provoking haiku.", "answer": "Leaves fall silently,\nNature\u2019s endless ebb and flow,\nPeace within chaos."}</w:t>
      </w:r>
    </w:p>
    <w:p>
      <w:r>
        <w:t>{"question": "What is the point difference between 10 and 15?", "answer": "The point difference between 10 and 15 is 5."}</w:t>
      </w:r>
    </w:p>
    <w:p>
      <w:r>
        <w:t>{"question": "How does the role of a data scientist differ from a software engineer?", "answer": "A data scientist and a software engineer are two distinct roles in the world of technology that work together to deliver powerful data-driven solutions. While there are some similarities between the two, they differ in their focus, skills, and responsibilities.\n\nA data scientist is responsible for analyzing and modeling data to derive useful insights and make informed decisions. They collect, clean, and organize large sets of data, and use statistical and machine learning techniques to analyze and interpret the data. Their goal is to find patterns, correlations, and trends in data that can help organizations improve their operations, products, and services.\n\nOn the other hand, a software engineer focuses on designing, building, testing and maintaining software systems. They use programming languages and software development tools to write code that implements the desired functionality of the software. Their goal is to create efficient, scalable, and reliable software that meets the needs of its users.\n\nIn summary, a data scientist is responsible for analyzing and modeling data, while a software engineer focuses on developing software systems. However, it is not uncommon for the two roles to collaborate, where the data scientist develops models and algorithms, and the software engineer implements them into the software."}</w:t>
      </w:r>
    </w:p>
    <w:p>
      <w:r>
        <w:t>{"question": "Generate a letter of recommendation for Joe - Joe is a diligent student who always strives to do his best. He is passionate about learning new things and is well-versed in history and sciences.", "answer": "Dear Admissions Committee,\n\nI am writing to highly recommend Joe as a candidate for admission into your institution. I have known Joe as a student and have seen his dedication and hard work towards his academics in the time I have known him.\n\nJoe has a thirst for knowledge and is passionate about expanding his horizons through education. He is an avid reader and his curiosity in history and the sciences has made him well-versed in these subjects. His enthusiasm to learn is not only limited to these fields but transcends across many others as well.\n\nJoe's diligence has always been one of his strongest qualities. He consistently strives to do his best in every endeavor and goes above and beyond in achieving his goals. He puts in the time and effort to make sure he understands the subject matter thoroughly and his grades are a reflection of this.\n\nOverall, Joe is an outstanding student and I have no doubt that he will be an asset to your institution. I highly recommend him for admission and am confident that he will continue to excel in the future.\n\nSincerely, \n[Your Name]"}</w:t>
      </w:r>
    </w:p>
    <w:p>
      <w:r>
        <w:t>{"question": "Generate a list of items an AI assistant could help with.", "answer": "1. Scheduling and managing appointments and meetings.\n2. Sending reminders and notifications.\n3. Making phone calls, sending messages, and writing emails.\n4. Providing directions and finding the best routes for travel.\n5. Booking travel and accommodation arrangements.\n6. Managing finances, including paying bills and keeping track of expenses.\n7. Creating and managing to-do lists and tasks.\n8. Finding and recommending products or services.\n9. Conducting online research and providing information.\n10. Controlling and managing smart home devices."}</w:t>
      </w:r>
    </w:p>
    <w:p>
      <w:r>
        <w:t>{"question": "Review the restaurant below and give it a 1-5 rating. - The food at Cafe 5 was excellent. The service was friendly and efficient, and the atmosphere was pleasant and inviting.", "answer": "Based on your input, I would give Cafe 5 a rating of 5/5. The food, service, and atmosphere all received positive feedback."}</w:t>
      </w:r>
    </w:p>
    <w:p>
      <w:r>
        <w:t>{"question": "What methods can be used to improve the accuracy of machine learning models?", "answer": "Here are several methods to improve the accuracy of machine learning models:\n\n1. Gathering and cleaning more data: The more data the model is trained on, the more patterns it can recognize, and the better it can generalize to new data. It\u2019s also important to clean the data to handle missing, inconsistent or duplicate information.\n\n2. Data preprocessing: Several preprocessing techniques like normalization, standardization, encoding, and feature selection can improve model accuracy by making the data more suitable for the learning algorithm.\n\n3. Selecting the right algorithm: Different algorithms are suited to different types of data and problems. Experimenting with various algorithms, including ensemble methods that combine several algorithms, can boost accuracy.\n\n4. Hyperparameter tuning: Hyperparameters are the fixed parameters that control the behavior of the learning algorithm. Tuning them can sometimes result in large improvements in accuracy.\n\n5. Regularization: Regularization is a technique to prevent overfitting by adding a penalty term to the loss function. It encourages the model to use all the input features in a more balanced way, thus resulting in better generalization on new data.\n\n6. Cross-validation: Cross-validation is a technique to evaluate how well the model generalizes on new, unseen data. By using cross-validation to help choose the best combination of preprocessing techniques, algorithms, and hyperparameters, it\u2019s possible to increase model accuracy."}</w:t>
      </w:r>
    </w:p>
    <w:p>
      <w:r>
        <w:t>{"question": "Generate a list of UX best practices.", "answer": "Here are some UX best practices:\n\n1. Know your audience: Understand the needs and preferences of your users through research, testing and data analysis.\n\n2. Keep it simple: Simplify the user interface by removing unnecessary elements and designing for ease of use.\n\n3. Make it accessible: Ensure that your design is accessible to people with disabilities and complies with accessibility guidelines.\n\n4. Be consistent: Maintain consistency in layout, typography, colors, and interactions throughout your design.\n\n5. Provide feedback: Provide timely and informative feedback to users when they perform actions or encounter errors.\n\n6. Use clear and concise language: Use language that is easy to understand and avoid jargon, abbreviations, or technical terms.\n\n7. Follow conventions: Follow common design conventions and patterns to make it easier for users to use your interface.\n\n8. Make it easy to navigate: Design intuitive and clear navigation menus and breadcrumbs to help users find their way around your site or app.\n\n9. Optimize for mobile: Ensure that your design is responsive and optimized for mobile devices.\n\n10. Test and iterate: Test your designs with users, gather feedback, and make necessary changes to improve the user experience. Continuously iterate and improve upon your design to meet the changing needs of your users."}</w:t>
      </w:r>
    </w:p>
    <w:p>
      <w:r>
        <w:t>{"question": "Rewrite the provided sentence ensuring the correct use of grammar and punctuation. - She loves her cats so much she always pets them", "answer": "She loves her cats so much, she always pets them."}</w:t>
      </w:r>
    </w:p>
    <w:p>
      <w:r>
        <w:t>{"question": "Analyze the sentence for its political correctness. - He is strong and determined so he can get whatever he wants.", "answer": "The sentence is not politically incorrect, but it may perpetuate gender stereotypes that men are or should be strong, determined, and focused solely on achieving their goals. Such stereotypes reinforce traditional ideas about masculinity, which can be limiting, unrealistic, and potentially harmful to men and all genders. It's important to recognize that people of any gender can exhibit or value these traits, and it's equally important to recognize that not everyone does or should aspire to them. A more inclusive phrasing could be, \"With strength and determination, they can achieve their goals.\""}</w:t>
      </w:r>
    </w:p>
    <w:p>
      <w:r>
        <w:t>{"question": "Name two differences between a laptop and a tablet.", "answer": "1. Physical Keyboard: One key difference between a laptop and a tablet is that laptops typically come with physical keyboards built-in, while tablets rely on touchscreens or external keyboards. This means that typing on a laptop may feel more natural and efficient, while typing on a tablet may take some getting used to.\n\n2. Hardware Capabilities: Another difference between a laptop and a tablet is that laptops typically have more powerful hardware capabilities. Laptops often have more processing power, more memory, and larger hard drives than tablets. This means that laptops are better suited for tasks such as video editing, gaming, and programming, while tablets are more suitable for web browsing, social media, and casual gaming."}</w:t>
      </w:r>
    </w:p>
    <w:p>
      <w:r>
        <w:t>{"question": "Place the following countries in order of time zones from east to west. - Japan, Colombia, France, Australia", "answer": "From east to west: Australia, Japan, France, Colombia."}</w:t>
      </w:r>
    </w:p>
    <w:p>
      <w:r>
        <w:t>{"question": "Find a correlation between two provided datasets. - Dataset A: Age and Gender \nDataset B: Region and Income", "answer": "To find a correlation between these two datasets, more information would be needed. Specifically, both datasets would have to contain a common variable (e.g. participant ID or name) that would link the records of the Age and Gender dataset to the records of the Region and Income dataset. Once these records are linked, statistical analysis could be performed to determine if there is any possible correlation between the variables. Alternatively, if both datasets contain a large enough sample of data from the same population, it could be possible to analyze the data at an aggregate level to see if trends emerge. However, the provided information alone is not sufficient to determine any correlation."}</w:t>
      </w:r>
    </w:p>
    <w:p>
      <w:r>
        <w:t>{"question": "Name three online platforms used to host websites.", "answer": "Three popular online platforms used to host websites are:\n1. Wix\n2. Squarespace\n3. WordPress."}</w:t>
      </w:r>
    </w:p>
    <w:p>
      <w:r>
        <w:t>{"question": "Name one big data tool used for processing and visualizing data.", "answer": "One popular big data tool for processing and visualizing data is Apache Hadoop."}</w:t>
      </w:r>
    </w:p>
    <w:p>
      <w:r>
        <w:t>{"question": "Give three tips for organizing effective meetings.", "answer": "Here are three tips for organizing effective meetings:\n\n1. **Have a clear agenda:** Prepare an agenda in advance and make sure all participants receive it before the meeting. The agenda should outline the objectives, topics to be discussed, and time allotted for each item. Stick to the agenda to keep the meeting focused and avoid wasting time on unrelated topics.\n\n2. **Invite the right people:** Only invite participants who need to be in the meeting and can contribute to its objectives. Having too many attendees can make the meeting less productive, and those who don\u2019t need to be there will just be wasting their time.\n\n3. **Start and end on time:** Start the meeting on time, even if some participants are late, and end it on time as well. Respect the participants\u2019 time by keeping the meeting within the allotted timeframe. If there is more to discuss, schedule another meeting or follow up via email or other communication channels."}</w:t>
      </w:r>
    </w:p>
    <w:p>
      <w:r>
        <w:t>{"question": "Given an array of integers nums and an integer target, find all unique quadruplets in the array which gives the sum of target. For example, if the input array is [1, 0, -1, 0, -2, 2] and target is 0, the unique quadruplets are [-1, 0, 0, 1] and [-2, -1, 1, 2].", "answer": "To solve this problem, you can use a nested loop to iterate through all possible pairs of elements in the array. For each pair, use another nested loop to find all pairs of elements that add up to the remaining target value. You can use a set to store the unique quadruplets that you find. Here's some sample Python code to do this:\n\n```\ndef find_quadruplets(nums, target):\n    nums.sort()\n    quadruplets = set()\n    for i in range(len(nums) - 3):\n        for j in range(i + 1, len(nums) - 2):\n            k = j + 1\n            l = len(nums) - 1\n            while k &lt; l:\n                total = nums[i] + nums[j] + nums[k] + nums[l]\n                if total == target:\n                    quadruplets.add((nums[i], nums[j], nums[k], nums[l]))\n                    k += 1\n                    l -= 1\n                elif total &lt; target:\n                    k += 1\n                else:\n                    l -= 1\n    return list(quadruplets)\n```\n\nThis code first sorts the input array, which makes it easier to find unique quadruplets. It then uses three nested loops: the outer loop iterates through all possible first elements, the second loop iterates through all possible second elements, and the third loop uses two pointers to find pairs of third and fourth elements that add up to the remaining target value. If such a quadruplet is found, it is added to the set of unique quadruplets. Finally, the function converts the set to a list and returns it."}</w:t>
      </w:r>
    </w:p>
    <w:p>
      <w:r>
        <w:t>{"question": "Generate an appropriate closing statement.", "answer": "Thank you for using my services today. It has been a pleasure assisting you, and I hope that I have met your needs. If you have any further questions or require further assistance, please don't hesitate to let me know. Have a great day!"}</w:t>
      </w:r>
    </w:p>
    <w:p>
      <w:r>
        <w:t>{"question": "Convert the number 2.5p to its exact decimal.", "answer": "The symbol \"p\" is not recognized as a standard numerical value. More context on what \"p\" represents is needed in order to convert it to a decimal. Can you please provide more information about the value of \"p\" in this context?"}</w:t>
      </w:r>
    </w:p>
    <w:p>
      <w:r>
        <w:t>{"question": "Edit the following line for improved grammar and word choice. - Her parents are warm and holdive.", "answer": "Her parents are warm and nurturing."}</w:t>
      </w:r>
    </w:p>
    <w:p>
      <w:r>
        <w:t>{"question": "Who is the executive chair of Alphabet Inc.?", "answer": "As of September 2021, the executive chairman of Alphabet Inc. (the parent company of Google) is John L. Hennessy."}</w:t>
      </w:r>
    </w:p>
    <w:p>
      <w:r>
        <w:t>{"question": "Classify the given text into one of the three categories: rhetorical, argumentative, or informative. - The use of renewable energy has undoubtedly lowered the process of global warming.", "answer": "Argumentative."}</w:t>
      </w:r>
    </w:p>
    <w:p>
      <w:r>
        <w:t>{"question": "Search for the median age of the US population and output the exact figure in years.", "answer": "As of 2021, the median age of the US population is 38.5 years."}</w:t>
      </w:r>
    </w:p>
    <w:p>
      <w:r>
        <w:t>{"question": "Rewrite the given expression to have a clear meaning. - Different than in other parts of the world", "answer": "Unlike other parts of the world"}</w:t>
      </w:r>
    </w:p>
    <w:p>
      <w:r>
        <w:t>{"question": "What are the grammatical rules when writing dialog between two characters?", "answer": "Here are some basic rules for writing dialogue between two characters:\n\n1. Each character's speech should be on a new line.\n2. Use quotation marks to indicate spoken words.\n3. Use a comma before dialogue tags such as \"he said\" or \"she asked.\"\n4. Avoid using too many dialogue tags, as they can become repetitive.\n5. Start a new paragraph when there is a change in speaker.\n6. Use contractions in dialogue to make it more natural and realistic.\n7. Use punctuation marks such as exclamation points and question marks to indicate tone and inflection.\n8. Use character actions and reactions to convey emotions and tone.\n9. Avoid using too much exposition or explaining too much through dialogue.\n10. Use dialogue to reveal character traits, motivations, and conflicts."}</w:t>
      </w:r>
    </w:p>
    <w:p>
      <w:r>
        <w:t>{"question": "Output the largest prime number before 10,000.", "answer": "The largest prime number before 10,000 is 9,973."}</w:t>
      </w:r>
    </w:p>
    <w:p>
      <w:r>
        <w:t>{"question": "Generate a list of actions that can help keep the environment healthy.", "answer": "1. Reduce, reuse, and recycle: Practice the 3 R's to conserve natural resources, reduce waste and pollution.\n\n2. Use energy-efficient products: Replace old light bulbs with energy-efficient LED bulbs and choose appliances with an Energy Star rating.\n\n3. Conserve water: Fix any leaks, take shorter showers, and use a broom instead of a hose to clean driveways and sidewalks.\n\n4. Reduce the use of single-use plastics: Bring reusable bags, water bottles, and containers when shopping or eating out.\n\n5. Use public transportation, carpool, or bike: Reduce greenhouse gas emissions by choosing more sustainable modes of transportation.\n\n6. Plant trees and support reforestation: Trees absorb carbon dioxide, provide oxygen, and support wildlife habitats.\n\n7. Switch to renewable energy: Consider installing solar panels or switching to a green energy provider.\n\n8. Support environmentally-friendly products and companies: Choose products and companies that have a lower impact on the environment.\n\n9. Reduce meat consumption: The meat industry has a significant impact on the environment, reducing meat consumption can help reduce greenhouse gas emissions.\n\n10. Educate others: Spread awareness about the importance of preserving the environment and encourage others to take action."}</w:t>
      </w:r>
    </w:p>
    <w:p>
      <w:r>
        <w:t>{"question": "What does a DNS server do?", "answer": "A DNS (Domain Name System) server is an integral part of the internet that translates human-readable domain names (e.g. google.com) into computer-readable IP addresses (e.g. 216.58.194.174). This is necessary because computers and devices communicate using numerical IP addresses, while people use the more memorable domain names. \n\nWhen you enter a domain name in your web browser, the request is sent to a DNS server to resolve the domain name to an IP address. The DNS server will search its records to find the corresponding IP address and return it to the web browser, which can then use it to connect to the appropriate web server.\n\nThe DNS server acts like an intermediary, managing requests and responses to ensure that users can access the websites and online services they need. Without DNS servers, the internet would be much more difficult to navigate and use."}</w:t>
      </w:r>
    </w:p>
    <w:p>
      <w:r>
        <w:t>{"question": "Describe the type of database in the following statement. - A relational database stores data in tables and uses SQL to manage the data.", "answer": "The type of database described in the statement is a Relational Database Management System (RDBMS) that uses Structured Query Language (SQL) to manage and organize data. It stores data in tables, which are organized into rows and columns, and the relationships between these tables are defined by specific relational rules and constraints."}</w:t>
      </w:r>
    </w:p>
    <w:p>
      <w:r>
        <w:t>{"question": "Generate a list of items necessary to go camping.", "answer": "Here is a list of items commonly considered necessary when going camping:\n\n1. Tent: for shelter and protection\n2. Sleeping bag: provides warmth and comfort while sleeping\n3. Portable stove or fire pit: for cooking and keeping warm\n4. Cooking utensils: pots, pans, spatula, etc.\n5. Cooler or insulated bags: to keep food and drinks cold\n6. Water: for drinking, cooking, and cleaning\n7. First aid kit: in case of emergency\n8. Flashlight or lantern: for illumination at night\n9. Pocket knife or multi-tool: versatile and useful for many tasks\n10. Maps, compass, or GPS device: for navigation\n11. Matches, lighter or fire starter: for starting fire\n12. Camping chairs or portable seating: for comfort while resting\n13. Bug spray and sunscreen: protection from insects and the sun\n14. Warm clothing and rain gear: to stay warm and dry in all weather conditions\n15. Backpack or duffel bag: for organization and transportation of gear."}</w:t>
      </w:r>
    </w:p>
    <w:p>
      <w:r>
        <w:t>{"question": "Identify any three fallacies in this statement: \"We need to close our border to protect our country.\"", "answer": "1. False Dilemma: This statement presents a limited choice between only two options \u2013 either close the borders or leave the country unprotected. In reality, there may be several other alternatives to protect the country, which include implementing policies for proper border management, thorough screening processes, and regularizing the movement of people in and out of the country. \n\n2. Appeal to Fear: The statement plays on the audience's fear by implying that if the borders are not closed, the country will be at risk. This emotional appeal is designed to manipulate the audience and does not address the root issues or potential consequences of closing borders.\n\n3. Hasty Generalization: This statement makes an unjustified assumption that the only means of protection is by closing borders. It is not necessarily true that closing borders is the only way to protect a country. There may be a multitude of reasons as to why borders may remain open, such as the need to support local economies dependent on cross-border trade, international cooperation and agreements, and humanitarian considerations. \n\nNote that it is important to examine the context and reasoning behind the statement to determine if it is fallacious or not."}</w:t>
      </w:r>
    </w:p>
    <w:p>
      <w:r>
        <w:t>{"question": "Generate a catchy, five-word phrase that can be used as a tagline for a burger chain", "answer": "\"Savor The Moment, Bite Burgers!\""}</w:t>
      </w:r>
    </w:p>
    <w:p>
      <w:r>
        <w:t>{"question": "Edit the sentence \"I am not eat\"", "answer": "\"I am not eating.\""}</w:t>
      </w:r>
    </w:p>
    <w:p>
      <w:r>
        <w:t>{"question": "Describe the importance of environmental sustainability", "answer": "Environmental sustainability is the responsible management of the planet\u2019s resources to ensure that future generations inherit a healthy and livable world. It involves taking steps to minimize harmful practices and promote sustainable use of natural resources.\n\nThe importance of environmental sustainability lies in the fact that it is essential for the survival and well-being of all living organisms on the planet. With rising levels of pollution, global warming, deforestation, and other environmental issues, it has become crucial for us to take immediate action to reduce our negative impact on the environment.\n\nSustainable practices are also essential for protecting our natural resources, such as clean water, air, and soil, which are necessary for our survival. Unsustainable practices, such as overfishing, deforestation, and pollution, can cause irreversible damage to our environment, making it difficult for future generations to meet their basic needs.\n\nIn addition to the environmental benefits, sustainable practices also have social and economic benefits. Sustainable development helps to create more stable and inclusive societies, reduces poverty, and promotes economic growth. It also ensures that there are enough resources to support the growing human population.\n\nIn conclusion, environmental sustainability is critical for our survival and the survival of our planet. By engaging in sustainable practices, we can preserve our natural resources, protect our environment, and ensure a better future for ourselves and future generations."}</w:t>
      </w:r>
    </w:p>
    <w:p>
      <w:r>
        <w:t>{"question": "Given a binary tree, determine if it is a valid binary search tree (BST). A BST is defined as follows: The left subtree of a node contains only nodes with keys less than the node's key. The right subtree of a node contains only nodes with keys greater than the node's key. Both the left and right subtrees must also be binary search trees. For example, if the input tree is [2,1,3], the output should be true. If the input tree is [5,1,4,null,null,3,6], the output should be false.", "answer": "To determine if a binary tree is a valid binary search tree, you can perform an inorder traversal of the tree and check if the resulting list of nodes is sorted in ascending order. If it is, then the tree is a valid binary search tree; otherwise, it is not. Here is a sample code in Python:\n\n```\nclass Solution:\n    def isValidBST(self, root: TreeNode) -&gt; bool:\n        stack, inorder = [], float('-inf')\n        while stack or root:\n            while root:\n                stack.append(root)\n                root = root.left\n            root = stack.pop()\n            if root.val &lt;= inorder:\n                return False\n            inorder = root.val\n            root = root.right\n        return True\n```\nIn this code, the `isValidBST` function takes a root node of a binary tree and returns a boolean value indicating whether the tree is a valid binary search tree or not. The function performs an iterative inorder traversal of the tree using a stack. It keeps track of the previous node value in the inorder sequence (`inorder`) and checks if the current node's value is greater than the previous value. If it is not, the function returns False. If the entire traversal is completed without any violation of the ordering rule, the function returns True."}</w:t>
      </w:r>
    </w:p>
    <w:p>
      <w:r>
        <w:t>{"question": "Analyze the argument that global warming is a hoax", "answer": "The argument that global warming is a hoax asserts that the scientific consensus on climate change is based on unreliable and manipulated data, and that the changes currently being observed in the world's climate are natural phenomena. Proponents of this argument point to the fact that the Earth\u2019s climate has changed throughout history due to factors such as solar radiation, volcanic activity, and shifting ocean currents. They argue that current changes in the Earth's temperature are simply part of a natural cycle.\n\nHowever, the overwhelming body of scientific evidence suggests that human activities, particularly the burning of fossil fuels, are the dominant cause of the observed warming over the past century. Multiple studies published in peer-reviewed scientific journals have shown that the Earth's temperature is rising at an unprecedented rate, and that this warming is consistent with the effects of increased greenhouse gas concentrations in the atmosphere due to human activities.\n\nThe scientific consensus on human-caused global warming is based on rigorous research by thousands of scientists from a wide range of disciplines, and is supported by leading scientific organizations worldwide. The argument that global warming is a hoax is not supported by the available evidence and is often advanced by individuals or organizations with ties to the fossil fuel industry, which can benefit from weakening regulations on greenhouse gas emissions."}</w:t>
      </w:r>
    </w:p>
    <w:p>
      <w:r>
        <w:t>{"question": "Generate a listing of five items to pack for a weekend vacation", "answer": "1. Clothing appropriate for the weather and intended activities (e.g. swimwear, jackets, comfortable walking shoes, etc.)\n2. Toiletries (such as toothpaste, toothbrush, soap, shampoo, deodorant, etc.)\n3. Money or credit/debit cards for unexpected expenses.\n4. Electronic devices, chargers, and any necessary accessories (e.g. camera, phone, headphones, power bank, etc.)\n5. Sunscreen, sunglasses, and a hat or cap for sun protection."}</w:t>
      </w:r>
    </w:p>
    <w:p>
      <w:r>
        <w:t>{"question": "How can schools create more inclusive environments?", "answer": "Creating an inclusive environment in schools is essential to providing a safe and welcoming learning experience for every student. There are several steps that schools can take to promote inclusivity, such as:\n\n1. Promote diversity and cultural awareness: Schools can implement programs and activities that celebrate and educate about different cultures and identities. This promotes an understanding and respect for diversity among students and staff.\n\n2. Provide training for teachers and staff: Providing training for teachers and staff on topics such as cultural competence, anti-bias education, and inclusive teaching strategies can help them better support the diverse needs of their students.\n\n3. Establish policies and practices that foster inclusivity: Schools should review their policies and practices to ensure they are inclusive and do not discriminate based on race, gender, disability, or other factors. This includes having a clear anti-bullying policy and providing accommodations for students with disabilities.\n\n4. Encourage student-led initiatives: Support student-led initiatives that promote inclusivity, such as peer mentoring programs, diversity clubs, or anti-bullying campaigns. This empowers students to take an active role in creating a more inclusive school community.\n\n5. Create a welcoming physical environment: The physical environment of the school should be welcoming and accessible to all students. This includes having accessible facilities for students with disabilities, and displaying visual representations of diversity and inclusivity throughout the school.\n\nBy implementing these strategies and continuously working towards creating a more inclusive environment, schools can provide a positive and welcoming learning experience for all students."}</w:t>
      </w:r>
    </w:p>
    <w:p>
      <w:r>
        <w:t>{"question": "Construct a quiz question designed to test knowledge of the US Constitution", "answer": "Q: According to the US Constitution, the minimum age requirement to be eligible to serve as a President of the United States is:\n\nA) 21 years old\nB) 25 years old\nC) 30 years old\nD) 35 years old"}</w:t>
      </w:r>
    </w:p>
    <w:p>
      <w:r>
        <w:t>{"question": "Generate a tagline for a pet food company", "answer": "\"Fueling Furry Friendships with Wholesome Nutrition\""}</w:t>
      </w:r>
    </w:p>
    <w:p>
      <w:r>
        <w:t>{"question": "How can a company increase employee productivity?", "answer": "Here are some strategies a company can use to increase employee productivity:\n\n1. Set Clear Goals: Clearly define and communicate goals and expectations for employees, so they understand the company\u2019s vision and purpose.\n\n2. Provide the right tools and resources: Ensure that employees have the necessary tools, technology, and resources to perform their job efficiently.\n\n3. Encourage a healthy work-life balance: Promote a healthy work-life balance by offering flexible hours, remote work options, and encouraging employees to take breaks and time off when they need it.\n\n4. Offer recognition and rewards: Recognize and reward hard work and achievements, as this can boost morale, job satisfaction, and motivation.\n\n5. Foster a positive work environment: Create a respectful, supportive, and inclusive work environment to improve employee engagement and productivity.\n\n6. Provide opportunities for growth and development: Offer employees opportunities for training, development, and career advancement, as this can help them acquire new skills, stay engaged, and feel valued.\n\n7. Encourage open communication: Create an open-door policy and encourage employees to share ideas, concerns, and feedback, so they feel heard and valued.\n\nBy implementing these strategies, a company can help its employees to work productively and reach their full potential."}</w:t>
      </w:r>
    </w:p>
    <w:p>
      <w:r>
        <w:t>{"question": "Write a short summary about the passage below. - Sweatshops are factories or other manufacturing facilities where workers are subjected to fetid, unhealthy, and unsafe working conditions and are paid very low wages. Sweatshops have been around for centuries, first appearing in Europe during the Industrial Revolution of the eighteenth and nineteenth centuries, but they were especially prevalent in the nineteenth and twentieth centuries in the United States. These factories were often characterized by cramped, overcrowded and unsanitary environments, with very few safety measures in place.", "answer": "The passage discusses the characteristics and history of sweatshops, which are factories or manufacturing facilities known for their unhealthy, unsafe conditions and low wages. They have been in existence for centuries, originating in Europe during the Industrial Revolution and became increasingly common in the United States in the 19th and 20th centuries, where they were characterized by cramped, overcrowded, and unsanitary environments with little attention to safety."}</w:t>
      </w:r>
    </w:p>
    <w:p>
      <w:r>
        <w:t>{"question": "Name 3 diseases caused by poor hygiene and sanitation", "answer": "1. Diarrhea: This is an intestinal infection that is often caused by consuming contaminated water or food. Poor hygiene and sanitation practices can lead to the spread of bacteria, viruses, or parasites that cause diarrhea. \n\n2. Typhoid fever: This is a bacterial infection caused by Salmonella typhi, which is often spread through contaminated food or water. Poor hygiene and sanitation practices can lead to the spread of the bacteria, leading to an outbreak of typhoid fever. \n\n3. Cholera: It is an acute diarrheal disease caused by the bacterium Vibrio cholerae. It can spread rapidly in areas with poor hygiene and sanitation, particularly where there is limited access to clean water and adequate sewage disposal."}</w:t>
      </w:r>
    </w:p>
    <w:p>
      <w:r>
        <w:t>{"question": "Tell me what is a sweatshop", "answer": "A sweatshop is a factory or workshop where workers, often including children, are employed at very low wages for long hours and under poor working conditions. Sweatshops are often associated with the clothing and textile industry, and may violate labor laws, human rights laws, and workplace safety regulations. Workers in sweatshops may be subject to exploitation, abuse, and hazardous working conditions, all while earning wages that are insufficient to provide for their basic needs. Sweatshops exist all over the world, including in some developing countries where laws protecting worker rights may be weak or not well-enforced. Many organizations and activists work to raise awareness about the conditions in sweatshops and to improve labor laws and working conditions for workers."}</w:t>
      </w:r>
    </w:p>
    <w:p>
      <w:r>
        <w:t>{"question": "Create a list of 10 items of essential things to pack for a camp", "answer": "1. Tent and camping gear, such as sleeping bags and mats.\n2. Clothing and footwear appropriate for the weather, including layers for warmth.\n3. First aid kit, including any prescription medications and insect repellent. \n4. Non-perishable food and camping stove or grill for cooking.\n5. Drinking water and water treatment supplies, if necessary.\n6. Flashlight or headlamp with extra batteries.\n7. Hygiene products, such as soap, toothbrush, and toothpaste.\n8. Navigation or map and compass.\n9. Fire-starting supplies, such as matches or a lighter.\n10. Trash bags and eco-friendly cleaning supplies for keeping the campsite clean."}</w:t>
      </w:r>
    </w:p>
    <w:p>
      <w:r>
        <w:t>{"question": "Create a list of five career paths for an AI engineer", "answer": "1. Machine Learning Engineer: A career in machine learning involves developing algorithms that allow systems to learn and improve on their own based on data inputs.\n\n2. Data Scientist: A data scientist is responsible for gathering, organizing, and analyzing large complex data sets to provide insights and solutions to business problems.\n\n3. Robotics Engineer: An AI engineer may pursue a career in robotics, building intelligent systems or robots that perform tasks usually done by humans.\n\n4. Computer Vision Engineer: A career in computer vision involves teaching computers to interpret and understand visual information, allowing them to recognize images, videos and objects.\n\n5. Natural Language Processing Engineer: A natural language processing (NLP) engineer works on developing specialized systems and algorithms that enable computers to understand and manipulate human languages, helping develop intelligent personal assistants or chatbots."}</w:t>
      </w:r>
    </w:p>
    <w:p>
      <w:r>
        <w:t>{"question": "Tell me what is ethical AI", "answer": "Ethical AI refers to the development and implementation of artificial intelligence in a way that is fair, responsible, and respects the rights of individuals and society as a whole. It encompasses a wide range of principles and values, such as transparency, accountability, privacy, and non-discrimination. Ethical AI seeks to ensure that AI technologies are designed to benefit and enhance human life while minimizing negative impacts, and that they are aligned with ethical norms and legal frameworks. To achieve this, it is important for companies and organizations to engage in ongoing dialogue with stakeholders, including ethicists, academics, consumers, and regulators, to ensure that AI is developed and applied in a manner that reflects our shared values and promotes the common good."}</w:t>
      </w:r>
    </w:p>
    <w:p>
      <w:r>
        <w:t>{"question": "Identify one challenge with using AI", "answer": "One significant challenge with using AI is the concern about data privacy and security. Nowadays, AI systems collect, store, and process tremendous amounts of data, which often include sensitive information about users. If this data falls into the wrong hands, it could cause severe harm to individuals or society. Thus, there are concerns and challenges related to ensuring the security and confidentiality of the data used by AI systems.\n\nAnother challenge related to data usage by AI is in ensuring fairness and eliminating bias. AI systems learn and make predictions based on the data they are fed, meaning that if the data contain biases, the AI system could perpetuate or even amplify those biases, leading to discriminatory decisions. Thus, there is a challenge related to preventing and mitigating bias in the data and the algorithms used by AI systems to ensure fair and equitable outcomes."}</w:t>
      </w:r>
    </w:p>
    <w:p>
      <w:r>
        <w:t>{"question": "Create a sentence using a plural noun, verb, and modifier.", "answer": "The colorful birds fluttered gracefully in the vibrant sky."}</w:t>
      </w:r>
    </w:p>
    <w:p>
      <w:r>
        <w:t>{"question": "Find the rhyming word for \"mouse\".", "answer": "The rhyming word for \"mouse\" is \"house.\""}</w:t>
      </w:r>
    </w:p>
    <w:p>
      <w:r>
        <w:t>{"question": "Clarify what the speaker said. - My colleagues think I'm great.", "answer": "The speaker is expressing that their coworkers have a high opinion of them and consider them to be very good at their job or enjoyable to work with."}</w:t>
      </w:r>
    </w:p>
    <w:p>
      <w:r>
        <w:t>{"question": "Form a sentence using a singular noun, verb, and adverb.", "answer": "The bird sings sweetly."}</w:t>
      </w:r>
    </w:p>
    <w:p>
      <w:r>
        <w:t>{"question": "What is the average lifespan of a black and white colobus monkey", "answer": "Black and white Colobus monkeys have an average lifespan of about 20 years in the wild, although some can live longer in captivity - up to 30 years."}</w:t>
      </w:r>
    </w:p>
    <w:p>
      <w:r>
        <w:t>{"question": "Give me an example of a food that is considered a superfood", "answer": "One example of a superfood is blueberries. Blueberries are packed with antioxidants, vitamin C, and fiber. They are also low in calories and may have potential protective effects against cancer and heart disease."}</w:t>
      </w:r>
    </w:p>
    <w:p>
      <w:r>
        <w:t>{"question": "List four of the offenses that are considered a felony in the United States", "answer": "Here are four offenses that are considered felonies in the United States:\n\n1. Murder: The intentional killing of another person is a serious crime that is classified as a felony across the United States.\n\n2. Rape: Sexual assault or rape is a violent crime that is typically charged as a felony, with severe penalties including imprisonment.\n\n3. Robbery: The crime of taking or attempting to take something of value by force or threat of force is considered a felony. This includes armed robbery, in which a weapon is used.\n\n4. Kidnapping: The act of forcibly taking someone against their will and holding them for ransom, or for any other illegal purpose, is considered a felony in the United States."}</w:t>
      </w:r>
    </w:p>
    <w:p>
      <w:r>
        <w:t>{"question": "What kind of animal is a red panda", "answer": "A red panda is a mammal that belongs to the family Ailuridae. It is native to the eastern Himalayas and southwestern China and is closely related to the raccoon and the giant panda, though it is not actually a bear like the giant panda. The red panda is a small arboreal animal with reddish-brown fur, a thick bushy tail, and distinctive facial markings. It is an omnivore, feeding mainly on bamboo, but also eats other vegetation, small animals, and insects."}</w:t>
      </w:r>
    </w:p>
    <w:p>
      <w:r>
        <w:t>{"question": "Create a metaphor for the emotion of sadness", "answer": "Sadness is like a heavy rain cloud, blocking out the sunshine and casting a shadow over everything below. It can come suddenly and pour down in torrents, or it can linger as a persistent drizzle. But eventually, the rain passes and the sun shines through once again."}</w:t>
      </w:r>
    </w:p>
    <w:p>
      <w:r>
        <w:t>{"question": "Make a reasonable estimate for the current population of New York", "answer": "According to the United States Census Bureau, the population estimate for New York State in July 2019 was around 19.45 million. However, it is possible that these estimates have changed since then."}</w:t>
      </w:r>
    </w:p>
    <w:p>
      <w:r>
        <w:t>{"question": "Explain how the act of going to the gym can improve physical health", "answer": "Going to the gym can have a plethora of benefits for your physical health. Regular exercise helps to increase muscle strength, cardiovascular endurance, and flexibility. This in turn helps to reduce the risk of many chronic health conditions such as heart disease, high blood pressure, stroke, diabetes, and obesity. \n\nStrength training exercises help to increase muscle mass and bone density, reducing the risk of conditions such as osteoporosis later in life. Cardiovascular exercise, such as running, cycling or using an elliptical machine, helps to improve heart health and increase lung capacity. This helps to deliver more oxygen to your muscles and organs, improving overall physical function.\n\nIn addition, regular exercise helps to boost metabolism and burn calories, which can aid in weight management. It can also help to reduce stress levels, improve sleep quality and boost energy levels, all of which can contribute to better overall physical health.\n\nIn summary, going to the gym regularly can help to improve physical health by increasing strength, flexibility and cardiovascular endurance, reducing the risk of chronic health conditions, aiding in weight management, reducing stress and improving sleep and energy levels."}</w:t>
      </w:r>
    </w:p>
    <w:p>
      <w:r>
        <w:t>{"question": "Generate a passcode that meets these requirements: at least 8 characters, one capital letter, one lowercase letter, one number, and one special character", "answer": "H3r0&amp;TimE"}</w:t>
      </w:r>
    </w:p>
    <w:p>
      <w:r>
        <w:t>{"question": "What are the possible solutions to the given problem? - People in America are facing an increasing homeless population.", "answer": "The problem of an increasing homeless population in America is a complex issue that requires a multi-faceted approach to address. Some possible solutions to this problem include:\n\n1. Increasing affordable housing: By increasing the availability of affordable housing through incentivizing developers to build low-cost units or providing rent subsidies, more people may be able to secure a stable housing situation, reducing homelessness.\n\n2. Improving access to employment: A lack of stable employment can cause people to fall into homelessness. Programs that focus on job training and education, as well as initiatives that create job opportunities for homeless individuals, can help to address this issue.\n\n3. Addressing mental health and substance abuse issues: Mental health and substance abuse issues disproportionately affect homeless populations. Providing greater access to mental health and substance abuse treatment can help to address these root causes of homelessness.\n\n4. Providing emergency shelter and support services: Emergency shelters, food services, and other support services can help people experiencing homelessness meet their immediate needs while longer-term solutions are pursued.\n\n5. Preventing homelessness: By addressing the root causes of homelessness, such as poverty, domestic abuse, and lack of affordable healthcare, communities can work to prevent people from becoming homeless in the first place. This can involve providing resources and support to help people stay in their homes and avoid eviction.\n\nOverall, tackling the problem of an increasing homeless population in America requires a coordinated and comprehensive approach that addresses both immediate needs and long-term solutions."}</w:t>
      </w:r>
    </w:p>
    <w:p>
      <w:r>
        <w:t>{"question": "Using the given words, formulate a sentence that is exact, grammatical and idiomatic - owl \u2013 debris \u2013 beguiled", "answer": "The beguiled owl perched on top of the debris, scanning the surroundings with its large, unblinking eyes."}</w:t>
      </w:r>
    </w:p>
    <w:p>
      <w:r>
        <w:t>{"question": "Classify the given word as a verb or a noun. - Debug", "answer": "\"Debug\" can be classified as both a verb and a noun. As a verb, it means the act of finding and fixing errors or problems within a computer program or system. As a noun, it refers to the process or action of removing bugs or errors from a program or system."}</w:t>
      </w:r>
    </w:p>
    <w:p>
      <w:r>
        <w:t>{"question": "Brainstorm five possible ideas for a website about vintage fashion.", "answer": "1) A website featuring a curated selection of vintage clothing from different eras, such as the '20s, '50s, and '70s, with detailed information on the history and cultural significance of the clothes.\n\n2) A blog about vintage fashion, with articles on how to create vintage-inspired looks, care tips for preserving vintage clothes, and interviews with vintage fashion enthusiasts.\n\n3) A marketplace for buying and selling vintage clothing, with tools for authenticating and valuing items, and a community forum for sharing advice, tips, and experiences.\n\n4) An online museum of vintage fashion, featuring collections of vintage clothes from private collections and museums around the world, with interactive features that allow visitors to explore different styles and periods.\n\n5) A personal styling service that matches customers with vintage clothes that suit their tastes and preferences, with personalized recommendations and advice from a team of vintage fashion experts."}</w:t>
      </w:r>
    </w:p>
    <w:p>
      <w:r>
        <w:t>{"question": "Create a 5-sentence blog post about the benefits of using electric cars.", "answer": "Electric cars offer a host of benefits that make them the ideal choice for environmentally conscious drivers. Unlike gasoline-powered cars, electric cars emit no harmful pollutants, making them a more sustainable solution to the world's transportation needs. They also offer significant financial benefits, with lower running costs for charging and maintenance, and a variety of government incentives available to drivers who choose to switch to electric. Additionally, electric cars are quiet, producing little to no engine noise, making them a more pleasant driving experience for both drivers and passengers. With the advancements in technology and increasing accessibility, electric cars are fast becoming a practical and responsible choice for drivers everywhere."}</w:t>
      </w:r>
    </w:p>
    <w:p>
      <w:r>
        <w:t>{"question": "Reframe the following statement in an affirmative way. - I haven't achieved my goals.", "answer": "I am still working towards achieving my goals."}</w:t>
      </w:r>
    </w:p>
    <w:p>
      <w:r>
        <w:t>{"question": "Identify the main theme of the following poem and provide a brief analysis. - [insert poem]", "answer": "Input: The poem is missing. Could you please provide the text of the poem in order for me to analyze it and identify its main theme?"}</w:t>
      </w:r>
    </w:p>
    <w:p>
      <w:r>
        <w:t>{"question": "Compose two tweets (240 characters max each) about a given movie. - movie title: \"The Matrix\"", "answer": "Tweet 1: \"What if reality was actually an illusion? The Matrix is a sci-fi classic that explores the concept of a simulated world controlled by machines. Join the journey of Neo, Trinity and Morpheus in this mind-bending adventure. #TheMatrix #Movie #Classic\"\n\nTweet 2: \"Choices, destiny, and the nature of reality- these are just a few themes of The Matrix. This groundbreaking film boasts stunning visual effects, unforgettable action scenes, and thought-provoking ideas. #TheMatrix #Film #ScienceFiction\""}</w:t>
      </w:r>
    </w:p>
    <w:p>
      <w:r>
        <w:t>{"question": "Compose a 500-word essay about the importance of education.", "answer": "Education is an important tool that provides individuals with knowledge, skills, and competencies that are necessary to navigate and thrive in society. Education shapes the perspectives and attitudes of individuals, thereby enhancing their personal growth and professional development. Education is not only vital to the individual but also to society at large, and its importance cannot be underestimated.\n\nAt its core, education equips individuals with the ability to read, write, and comprehend information. These foundational skills are essential to the development of complex cognitive functions and the acquisition of knowledge in various subject areas. Education allows individuals to develop critical thinking skills and engage in analytical discussions. By fostering intellectual development, education creates a population of informed, rational, and analytical citizens capable of making sound decisions.\n\nEducation also caters to the personal and social development of individuals by imparting essential life skills such as communication, interpersonal skills, and decision-making. The acquisition of these skills is vital in forming and maintaining healthy relationships and navigating everyday life. Education serves to nurture an individual\u2019s character and self-esteem, and it encourages pro-social behavior by promoting values such as honesty, integrity, and respect for others.\n\nEducation also plays an important role in professional development and career success. By providing individuals with the knowledge and skills they need to excel in their chosen profession, education creates opportunities for economic mobility and financial independence. As job markets become more competitive, education serves as a powerful tool for individuals seeking to gain a competitive edge and achieve their full career potential.\n\nIn addition to the benefits that education confers to the individual, it is also vital for the development of societies. Education has the power to break the cycle of poverty by providing individuals with the skills and knowledge they need to secure high-paying jobs and achieve financial independence. Education also has the power to foster economic growth by providing a skilled and competent workforce.\n\nAn educated population is more likely to make informed decisions, engage in healthy behaviors, and participate in civic life. Education promotes peace, tolerance, and understanding by exposing individuals to different cultures, ideologies, and perspectives. By facilitating the exchange of ideas and fostering public debate, education plays an essential role in creating and maintaining a vibrant and healthy democracy.\n\nDespite the numerous benefits that education provides, access to education remains unequal, and many individuals face significant barriers in their pursuit of educational opportunities. The high cost of education can make it particularly challenging for individuals from low-income families to access the educational opportunities they need to achieve their full potential. Additionally, societal biases and discrimination can create barriers to education for individuals from"}</w:t>
      </w:r>
    </w:p>
    <w:p>
      <w:r>
        <w:t>{"question": "Suggest a hypothetical law that would improve social justice in your city.", "answer": "One hypothetical law that could improve social justice in my city would be to implement a comprehensive affordable housing program. This program would prioritize the construction and preservation of affordable housing units, as well as provide rental assistance to low-income households. The law would strictly regulate the profit margins of developers and landlords to minimize gentrification and reduce economic displacement. This would help to ensure that everyone in the city has access to safe and affordable housing, regardless of their socioeconomic status. Additionally, the program would include measures to prevent discrimination in housing practices and would encourage the development of inclusive and diverse communities."}</w:t>
      </w:r>
    </w:p>
    <w:p>
      <w:r>
        <w:t>{"question": "Calculate the surface area of a cube with each side measuring 8 ft.", "answer": "The surface area of a cube is calculated by multiplying the area of one face of the cube by the total number of faces. Since a cube has six faces, and each face is a square with side length 8 ft, we can calculate the surface area as follows:\n\nSurface Area = 6 x (Side Length)^2\nSurface Area = 6 x (8 ft)^2\nSurface Area = 6 x 64 ft^2\nSurface Area = 384 ft^2\n\nHence, the surface area of a cube with each side measuring 8 ft is 384 square feet."}</w:t>
      </w:r>
    </w:p>
    <w:p>
      <w:r>
        <w:t>{"question": "Propose one strategy for reducing carbon dioxide emission in the automobile industry.", "answer": "One strategy for reducing carbon dioxide emissions in the automobile industry is to transition to producing and promoting electric and hybrid vehicles. Electric cars produce zero tailpipe emissions and hybrid vehicles, which use a combination of electricity and gasoline, also produce fewer emissions compared to traditional gasoline-powered vehicles. Governments can incentivize the switch to electric and hybrid vehicles by offering tax incentives for both consumers and manufacturers, and by building necessary infrastructure such as charging stations. Additionally, manufacturers can invest in research and development to make electric and hybrid vehicles more affordable and accessible to consumers. This strategy will not only reduce carbon dioxide emissions, but also improve air quality and reduce reliance on fossil fuel."}</w:t>
      </w:r>
    </w:p>
    <w:p>
      <w:r>
        <w:t>{"question": "Comparatively explain online shopping and in-store shopping.", "answer": "Online shopping and in-store shopping are two popular methods of purchasing goods. While both methods allow a customer to buy products, there are some key differences between the two.\n\nOnline shopping, as the name suggests, involves purchasing items through the internet. Using a computer or mobile device, customers can browse a wide array of products, compare prices, and complete transactions from the comfort of their homes or anywhere they have access to the internet. This method of shopping offers a high level of convenience and flexibility, as shoppers can make purchases at any time of day or night, without needing to leave their house. Additionally, online shopping often provides access to a broader selection of products and the ability to easily compare prices and features. Depending on where the item is coming from, shipping and delivery times can vary.\n\nIn contrast, in-store shopping involves physically going to a brick-and-mortar store to purchase products. Shoppers can see, touch, and try out items before buying them, which can be especially beneficial for certain types of products like clothing or electronics. Additionally, many customers appreciate the social aspect of shopping in-store and the opportunity to interact with store associates who can provide helpful advice and recommendations. However, in-store shopping can be less convenient than shopping online, as it requires time and effort to travel to a store, navigate crowded aisles, and wait in lines.\n\nIn summary, both online and in-store shopping have their advantages and disadvantages. Online shopping offers a high level of convenience and a wider product selection, whereas in-store shopping allows customers to physically examine products before purchase and interact with store associates. Ultimately, the best shopping method will depend on an individual's specific needs and preferences."}</w:t>
      </w:r>
    </w:p>
    <w:p>
      <w:r>
        <w:t>{"question": "Generate a 280 character tweet about the latest book you have read - Title: 1984", "answer": "Just finished reading George Orwell's classic dystopian novel, 1984. A haunting tale of a world where Big Brother sees all and controls all, where freedom is a mere illusion. This book will challenge your views on surveillance, propaganda, and conformity. A must-read! #1984book."}</w:t>
      </w:r>
    </w:p>
    <w:p>
      <w:r>
        <w:t>{"question": "Find the word of opposite meaning to \"Futile\"", "answer": "The word that is opposite in meaning to \"futile\" is \"effective\" or \"useful\" or \"productive.\""}</w:t>
      </w:r>
    </w:p>
    <w:p>
      <w:r>
        <w:t>{"question": "Explain what is the scientific method", "answer": "The scientific method is a systematic approach used in scientific research to formulate a question or hypothesis, conduct experiments and gather data, analyze the information, and derive conclusions. This approach follows several standard steps:\n\n1. Observation: Scientists start by making observations and gathering information about a phenomenon or system.\n\n2. Question: Based on the observations, they formulate questions that they wish to answer.\n\n3. Hypothesis: Next, the scientists develop a potential explanation, or hypothesis, for the observed phenomenon.\n\n4. Experiment: To test their hypothesis, scientists design experiments and collect data through observation, measurement, or manipulation of variables.\n\n5. Analysis: The data collected from the experiments are analyzed using statistical methods to determine whether the results support or reject the hypothesis.\n\n6. Conclusion: The scientists draw conclusions based on the results of the analysis and make connections between their findings and existing theories.\n\n7. Communication: Finally, the results of the research are communicated to the scientific community, often through publication in a peer-reviewed journal.\n\nThe scientific method is an important tool for advancing our understanding of the natural world. It's a structured process that helps scientists to minimize errors and bias while maximizing the reliability and reproducibility of their findings."}</w:t>
      </w:r>
    </w:p>
    <w:p>
      <w:r>
        <w:t>{"question": "Provide an example of a 5-year career plan", "answer": "A 5-year career plan is a roadmap for achieving professional growth and advancement in one's career. Here's an example of a 5-year career plan for someone who wants to move up in their marketing career:\n\nYear 1: Pursue professional development opportunities in areas of marketing that you want to specialize in. Attend industry conferences, workshops, and seminars to network with other professionals, and learn about new trends and strategies. Take on challenging projects at work to demonstrate your value to the organization.\n\nYear 2: Seek out mentorship or coaching from a senior colleague or an expert in the field. Work towards getting a promotion to a higher-level position within the organization. If possible, seek out international assignments or opportunities to work in a different market to expand your skillset and experience.\n\nYear 3: Obtain advanced certifications or degrees in marketing or related fields, such as an MBA with a focus on marketing or a master's degree in digital marketing. This additional education will aid in enhancing your expertise and making you a more valuable asset to your organization.\n\nYear 4: Lead strategic initiatives within your organization, and take on more leadership responsibilities such as managing a team, budgeting, and driving business results. Begin developing thought leadership through publishing articles or speaking at industry events.\n\nYear 5: Seek opportunities for advancement within your organization, such as a senior management position, or explore opportunities for growth by considering a career move to another company. Continue to learn and grow, and set new, long-term goals for the future.\n\nThis career plan provides an outline for someone in the marketing field, but it can be tailored to any industry or career path. The key is to set realistic, achievable goals, and work consistently towards achieving them over time."}</w:t>
      </w:r>
    </w:p>
    <w:p>
      <w:r>
        <w:t>{"question": "Explain the concept of customer segmentation", "answer": "Customer segmentation is the practice of dividing a company's customers into groups that reflect similarity among the customers in each group. It is a way of organizing customers according to their specific needs, behaviors, and characteristics, and is a way to deliver more personalized, effective messages to customers.\n\nSegmentation allows companies to create tailored marketing and sales campaigns that resonate with specific groups of customers, rather than adopting a one-size-fits-all approach. By identifying different segments within the customer base, a company can provide better products and services that fit the particular needs of that segment, and as a result, increase customer satisfaction, loyalty and retention, and ultimately improve the company's profitability.\n\nThe main criteria used for segmentation can include demographic information such as age, gender, income, and education, but can also include more behavioral and psychographic information such as purchase history, lifestyle, and values. By analyzing data from their customer base and segmenting them accordingly, companies can create targeted marketing campaigns, optimize sales processes, and deliver the right product or service to the right customer at the right time."}</w:t>
      </w:r>
    </w:p>
    <w:p>
      <w:r>
        <w:t>{"question": "Given a string s and a dictionary of words dict, determine if s can be segmented into a space-separated sequence of one or more dictionary words. For example, if the input string is \"leetcode\" and the dictionary is [\"leet\", \"code\"], the output should be true.", "answer": "This problem can be solved with dynamic programming. We can create an array dp[] of size n+1 (where n is the length of the input string s) such that dp[i] is true if substring s[0:i] can be segmented into space-separated words, otherwise false. We can use a nested loop to iterate over all possible substrings and for each substring, check if it can be formed by concatenating a word from the dictionary with a previously segmented substring. If such a segment is found, we can set dp[i] to true and continue to the next iteration. Once we have computed dp[n], the last element in the array, we can return its value as the final result. Here is the code:\n\n```\ndef word_break(s, word_dict):\n    n = len(s)\n    dp = [False] * (n+1)\n    dp[0] = True\n\n    for i in range(1, n+1):\n        for j in range(i):\n            if dp[j] and s[j:i] in word_dict:\n                dp[i] = True\n                break\n\n    return dp[n]\n```\n\nWe start with dp[0] = True since an empty string can always be formed. We then iterate over all substrings s[0:i] and try to find a word w in the dictionary such that s[j:i] = w + s[0:j], where 0 &lt;= j &lt;= i-1. If such a word is found, we set dp[i] to True and continue with the next iteration. Once the iteration is complete, we return dp[n] as the final result."}</w:t>
      </w:r>
    </w:p>
    <w:p>
      <w:r>
        <w:t>{"question": "Identify typos in the given text and make corrections. - I throughly enjoyed the shopaing mall.", "answer": "I thoroughly enjoyed the shopping mall."}</w:t>
      </w:r>
    </w:p>
    <w:p>
      <w:r>
        <w:t>{"question": "Given the prompt, suggest two possible solutions. - Customers are not able to find the product they are looking for on the website.", "answer": "1. One solution to this issue could be to improve the search functionality of the website. This could be done by implementing a more sophisticated search algorithm that can better understand customer queries and deliver more accurate results.\n\n2. Another approach could be to better organize the website's content and navigation, making it easier for customers to find the products they are looking for. This could include improving the categorization of products, adding filters and sorting options to product pages, and including more intuitive navigation menus to help guide customers to the right products."}</w:t>
      </w:r>
    </w:p>
    <w:p>
      <w:r>
        <w:t>{"question": "Convert the following sentence from present continuous tense to present simple tense. - The government is planning several reforms.", "answer": "The government plans several reforms."}</w:t>
      </w:r>
    </w:p>
    <w:p>
      <w:r>
        <w:t>{"question": "Paraphrase the following sentence in a creative way: \"Everything happens for a reason\"", "answer": "There is always an underlying purpose to why things occur."}</w:t>
      </w:r>
    </w:p>
    <w:p>
      <w:r>
        <w:t>{"question": "Categorize this sentence as either descriptive or analytical: \"80% of survey respondents said they use public transport\u201d", "answer": "This sentence is descriptive because it presents factual information about the percentage of survey respondents who use public transport."}</w:t>
      </w:r>
    </w:p>
    <w:p>
      <w:r>
        <w:t>{"question": "Given this sentence, \"Software engineering is a challenging field,\" suggest a follow-up question that could be asked.", "answer": "What makes software engineering a challenging field?"}</w:t>
      </w:r>
    </w:p>
    <w:p>
      <w:r>
        <w:t>{"question": "Summarize the passage using the most relevant information: \n\nThe Amazon rainforest is home to more than 40,000 species of plants and animals, many of which are still undiscovered. It is the largest and oldest rainforest in the world, occupying more than 5.5 million square kilometres of land. The Amazon rainforest contains 90-140 billion metric tons of carbon, and is a crucial part of our global climate system.", "answer": "The Amazon rainforest is the world's largest and oldest rainforest with over 40,000 species of plants and animals. It occupies over 5.5 million square kilometers and holds 90-140 billion metric tons of carbon, making it a vital part of the global climate system."}</w:t>
      </w:r>
    </w:p>
    <w:p>
      <w:r>
        <w:t>{"question": "Rewrite this sentence using a formal language: \"He was positive about it\"", "answer": "He expressed an affirmative stance regarding the matter."}</w:t>
      </w:r>
    </w:p>
    <w:p>
      <w:r>
        <w:t>{"question": "Rewrite this sentence to make it sound more assertive: \"I think it is important to consider this\"", "answer": "\"It is crucial that we consider this.\""}</w:t>
      </w:r>
    </w:p>
    <w:p>
      <w:r>
        <w:t>{"question": "Given three nouns (Apple, Knife, Box), construct a metaphor", "answer": "\"Life is like a box of apples, some might be ripe and sweet but sometimes you need the sharpness of a knife to cut out the bruises.\""}</w:t>
      </w:r>
    </w:p>
    <w:p>
      <w:r>
        <w:t>{"question": "Create a detailed character description for the protagonist of a novel - John", "answer": "John is a thirty-two-year-old man, with striking green eyes and tousled brown hair. He's tall, standing 6'2 with a lean, athletic build, and carries himself with ease and confidence. A small scar above his left eyebrow and the perpetual stubble on his jaws give him a rugged look, but there is kindness and warmth in his gaze, and anyone who meets him can't help but be drawn in by his effortless charm.\n\nBorn and raised in a small town, John grew up with traditional values and a strong sense of community. He's fiercely loyal to his friends and family, and has an intrinsic desire to help others. Despite his good nature, John is far from naive, and there's a determined streak to him that makes him tenacious when it comes to achieving his goals.\n\nJohn's easy smile and quick wit conceal a past plagued with tragedy. He's faced adversities that have shaped him into the man he is today, and while he's emerged from these challenges stronger, there remains a certain sadness in his eyes, a vulnerability that he keeps closely guarded.\n\nAt his core, John is a complex, multi-faceted character, never quite what he seems to be at first glance. He's led a life full of trials, but he's also experienced great moments of joy and happiness. He's a man of honor, courage, and resilience, whose journey is one that captivates and inspires."}</w:t>
      </w:r>
    </w:p>
    <w:p>
      <w:r>
        <w:t>{"question": "Clarify the main idea of this excerpt:\n\nClimate change due in large part to human activities is a reality that the world is currently dealing with.", "answer": "The excerpt conveys the notion that the current global issue of climate change is predominantly a result of actions carried out by human beings."}</w:t>
      </w:r>
    </w:p>
    <w:p>
      <w:r>
        <w:t>{"question": "Translate this sentence into French: \u201cI don\u2019t understand why it happened", "answer": "\"Je ne comprends pas pourquoi c'est arriv\u00e9\""}</w:t>
      </w:r>
    </w:p>
    <w:p>
      <w:r>
        <w:t>{"question": "Generate an appropriate response to this message:\n\n\"I'm feeling stuck with my project and I don't know what to do next\"", "answer": "It's normal to feel stuck at times, but don't worry, we can work through it together. Here are few suggestions that might help you move forward:\n\n1. Take a break: Sometimes taking a step back from your work can give you a fresh perspective when you get back to it.\n\n2. Create a list: Write down what you have done and what still needs to be done. This can help break down the project into smaller, more manageable tasks.\n\n3. Ask for help: Reach out to a friend, colleague, or mentor for advice. They may provide a different perspective that can help you see things in a new light.\n\n4. Refocus your goals: Think about what you are trying to achieve with your project and if your current approach is the best way to get there. Sometimes, reevaluating your goals can provide you with the direction you need.\n\nRemember, feeling stuck is temporary and with some effort and determination, you will find a way to overcome this challenge."}</w:t>
      </w:r>
    </w:p>
    <w:p>
      <w:r>
        <w:t>{"question": "Rewrite the sentence to sound more informal: \n\n\"It is important to pay attention to the details\"", "answer": "\"You gotta watch the little things, you know.\""}</w:t>
      </w:r>
    </w:p>
    <w:p>
      <w:r>
        <w:t>{"question": "Given this excerpt, suggest a topic for its readers:\n\nThe use of blockchain technology has been increasing significantly over the last few years due to its scalability, security, and reliability.", "answer": "One potential topic for readers could be: \"The Advantages and Applications of Blockchain Technology\""}</w:t>
      </w:r>
    </w:p>
    <w:p>
      <w:r>
        <w:t>{"question": "Name three jobs related to computer programming", "answer": "1. Software Developer - this involves designing, coding, and testing computer programs and applications, using languages such as Java, C++, or Python.\n2. Web Developer - in this job, individuals build, code and maintain websites and web applications using languages such as HTML, CSS, and JavaScript.\n3. Data Scientist - this job includes analyzing data and creating predictive models and algorithms to extract meaningful insights, using programming languages such as R or Python."}</w:t>
      </w:r>
    </w:p>
    <w:p>
      <w:r>
        <w:t>{"question": "Identify the person being described in the passage - The person was an artist and had a strong passion for nature.", "answer": "The person being described is an artist who is deeply passionate about nature."}</w:t>
      </w:r>
    </w:p>
    <w:p>
      <w:r>
        <w:t>{"question": "Describe the major themes in the story - The story is about a world where the sun is blocked out and the world is plunged into darkness and despair.", "answer": "The major themes in this story include survival, despair, hope, and adaptation. The blocking out of the sun leads to a struggle for survival as the world is thrown into darkness and natural resources are diminished. The theme of despair is also present, as the bleak circumstances caused by the loss of sunlight can create hopelessness and desperation among the population. Despite this, the theme of hope could also play a role, as characters search for a way to restore light and life to the world. Additionally, the theme of adaptation is relevant as the people in the story may have to learn to adjust and survive in this new, dark environment."}</w:t>
      </w:r>
    </w:p>
    <w:p>
      <w:r>
        <w:t>{"question": "Give me a poetic sentence.", "answer": "The gentle rustle of autumn leaves swaying in the breeze whispers secrets of the changing seasons."}</w:t>
      </w:r>
    </w:p>
    <w:p>
      <w:r>
        <w:t>{"question": "Compare the healthcare systems in the US and the UK.", "answer": "The United States and the United Kingdom have two very different healthcare systems that can be compared in terms of their structure, funding, and accessibility.\n\nIn the UK, healthcare is provided mainly through the National Health Service (NHS), which is funded through general taxation and provides free medical care to all residents. The NHS is a single-payer system: the government pays for all healthcare services, and patients have access to all treatments deemed medically necessary.\n\nIn contrast, the US has a multi-payer system where healthcare is provided by various private insurers or through government programs like Medicare and Medicaid. People have the choice to purchase private health insurance or to receive coverage through their employer, and those who cannot afford insurance may be eligible for government-funded programs. Health care in the US is not automatically free at the point of use the way it is in the UK.\n\nFunding of healthcare differs substantially between the two countries. In the UK, the majority of healthcare funding comes from taxes, while in the US, much of it comes from private insurance premiums, co-payments, and out-of-pocket expenses. The US government does, however, fund programs like Medicare and Medicaid, which provide coverage to certain groups such as the elderly and low-income families.\n\nIn terms of accessibility, both the US and the UK face their own challenges. Wait times for non-emergency procedures can be long in the UK due to the high demand for services, while in the US, access to care may be limited for those without insurance or for those living in areas with a shortage of healthcare providers.\n\nOverall, the healthcare systems in the US and the UK have some notable differences in terms of structure, funding, and accessibility. The UK's single-payer system provides universal coverage to all residents, while the US's multi-payer system relies on a combination of private and public insurance. While both systems have their strengths and challenges, the most important factor is that they both aim to provide quality healthcare to their citizens."}</w:t>
      </w:r>
    </w:p>
    <w:p>
      <w:r>
        <w:t>{"question": "Create a multiplication table from 2 to 10.", "answer": "Here is the multiplication table for numbers 2 to 10:\n\n```\n2x1=2  | 3x1=3  | 4x1=4  | 5x1=5   | 6x1=6   | 7x1=7  | 8x1=8   | 9x1=9  | 10x1=10\n2x2=4  | 3x2=6  | 4x2=8  | 5x2=10  | 6x2=12  | 7x2=14 | 8x2=16  | 9x2=18 | 10x2=20\n2x3=6  | 3x3=9  | 4x3=12 | 5x3=15  | 6x3=18  | 7x3=21 | 8x3=24  | 9x3=27 | 10x3=30\n2x4=8  | 3x4=12 | 4x4=16 | 5x4=20  | 6x4=24  | 7x4=28 | 8x4=32  | 9x4=36 | 10x4=40\n2x5=10 | 3x5=15 | 4x5=20 | 5x5=25  | 6x5=30  | 7x5=35 | 8x5=40  | 9x5=45 | 10x5=50\n2x6=12 | 3x6=18 | 4x6=24 | 5x6=30  | 6x6=36  | 7x6=42 | 8x6=48  | 9x6=54 | 10x6=60\n2x7=14 | 3x7=21 | 4x7=28 | 5x7=35  | 6x7=42  | 7x7=49 | 8x7=56  | 9x7=63 | 10x7=70\n2x8=16 | 3x8=24 | 4x8=32"}</w:t>
      </w:r>
    </w:p>
    <w:p>
      <w:r>
        <w:t>{"question": "What is the best mentoring advice you have ever received?", "answer": "As an AI, I do not personally receive mentoring advice, but I can share some common pieces of advice that mentors often give to their mentees. One piece of valuable advice is to always remain curious and never stop learning. This means continually seeking new knowledge and experiences, asking questions, and keeping an open mind. Another important piece of advice is to trust your own instincts and abilities, while also being open to constructive feedback and adjusting your course as necessary. Finally, many mentors advise their mentees to never give up, even in the face of challenges, and to remain resilient and persistent in pursuit of their goals."}</w:t>
      </w:r>
    </w:p>
    <w:p>
      <w:r>
        <w:t>{"question": "Analyze the logo of this company. - Google", "answer": "Based on the input \"Google,\" I can infer that the logo being referenced is that of Google, LLC. Google's logo has changed several times over the years, with the most recent significant update in 2015. The current logo consists of the company's name written in lowercase letters in a sans-serif font, named Product Sans. The colors used in the logo are blue, red, yellow, and green, with each letter alternating in color. Google also has a simpler version of their logo -  which is a capital \"G\" that is also multicolored, following the same order of blue, red, yellow, and green. The colorful design of the logo reflects the company's playful and creative identity, and the simple typographical design helps make it easily recognizable across the world."}</w:t>
      </w:r>
    </w:p>
    <w:p>
      <w:r>
        <w:t>{"question": "Build a web page with the following guidelines. - Create a web page that offers a product or service.", "answer": "Here is some HTML and CSS code that can be used to build a web page that offers a product or service:\n\n&lt;!DOCTYPE html&gt;\n&lt;html&gt;\n&lt;head&gt;\n  &lt;title&gt;Amazing Product&lt;/title&gt;\n  &lt;style&gt;\n    /* Add some basic styling to the page */\n    body {\n      font-family: Arial, sans-serif;\n      margin: 0;\n      padding: 0;\n    }\n\n    /* Style the header */\n    header {\n      background-color: #333;\n      color: #fff;\n      padding: 20px;\n    }\n\n    /* Style the main content */\n    main {\n      max-width: 800px;\n      margin: 0 auto;\n      padding: 20px;\n    }\n\n    .product-image {\n      max-width: 100%;\n    }\n\n    .product-description {\n      margin: 20px 0;\n      text-align: justify;\n    }\n\n    .product-price {\n      font-size: 24px;\n      font-weight: bold;\n      color: #333;\n    }\n\n    /* Style the purchase button */\n    .purchase-button {\n      background-color: #4CAF50;\n      color: white;\n      padding: 12px 20px;\n      border: none;\n      border-radius: 4px;\n      cursor: pointer;\n      font-size: 18px;\n    }\n\n    .purchase-button:hover {\n      background-color: #45a049;\n    }\n  &lt;/style&gt;\n&lt;/head&gt;\n&lt;body&gt;\n  &lt;header&gt;\n    &lt;h1&gt;Amazing Product&lt;/h1&gt;\n  &lt;/header&gt;\n  &lt;main&gt;\n    &lt;img class=\"product-image\" src=\"https://via.placeholder.com/800x400.png?text=Product+Image\" alt=\"Product Image\"&gt;\n    &lt;p class=\"product-description\"&gt;\n      This is the amazing product that you've been waiting for! It does everything you could ever want, and more. It's the perfect solution to all of your problems, and it's available right now for purchase.\n    &lt;/p&gt;\n    &lt;p class=\"product-price\"&gt;$99.99&lt;/p&gt;\n    &lt;button class=\"purchase-button\"&gt;Purchase Now&lt;/button&gt;\n  &lt;/main&gt;\n&lt;/body&gt;\n&lt;/html&gt;\n\nThis code creates a basic web page that displays an image of the product and offers a description and price. There is also a button that users can click to purchase the product.\n\nOf course, this is just a starting point, and the page can be customized in many ways"}</w:t>
      </w:r>
    </w:p>
    <w:p>
      <w:r>
        <w:t>{"question": "Generate a list of popular tourist spots in New York City.", "answer": "Here is a list of popular tourist spots in New York City:\n\n1. Statue of Liberty and Ellis Island\n2. Central Park\n3. Empire State Building\n4. Times Square\n5. 9/11 Memorial and Museum\n6. Brooklyn Bridge\n7. The Metropolitan Museum of Art\n8. The Museum of Modern Art\n9. The One World Observatory\n10. Top of the Rock Observation Deck\n11. Chinatown\n12. The High Line\n13. The Public Library\n14. The Guggenheim Museum\n15. The American Museum of Natural History."}</w:t>
      </w:r>
    </w:p>
    <w:p>
      <w:r>
        <w:t>{"question": "What does an ideal CV look like?", "answer": "An ideal CV, or Curriculum Vitae (also known as a resume), is a concise summary of your relevant skills and experience that presents you in the best possible way. Here are some things to consider for an ideal CV:\n\n- Format and layout: A well-formatted and cleanly designed CV is easy to read and displays all important information clearly. Some popular styles are reverse chronological and functional. Make sure your font is easy to read and not too small, and use bullet points and whitespace for better organization.\n\n- Contact Information: Place this at the top, including your name, address, phone number, and email.\n\n- Personal statement or objective: In a few lines, describe your career goals and the value you bring to a role.\n\n- Work experience: List your previous positions in reverse chronological order, including dates of employment, name of the company, location, and job title. Emphasize your accomplishments and results, and use strong action verbs when describing your responsibilities.\n\n- Education: List your educational achievements, including the name of the institution, graduation date, and degree earned. If relevant, include any academic honors or awards.\n\n- Skills: List any relevant skills, such as technical skills, computer skills, or language proficiency. Be specific and include your level of proficiency where possible.\n\n- References: If you have space, include a few references, or simply state that \"references are available upon request.\"\n\nRemember to tailor your CV to the specific position you are applying for, and always proofread before submitting. An ideal CV is well-organized, easy to read, and effectively showcases your strengths and accomplishments."}</w:t>
      </w:r>
    </w:p>
    <w:p>
      <w:r>
        <w:t>{"question": "Generate a top five list of creative ways to use the given technology. - Technology: Augmented reality", "answer": "Here is a list of five creative ways to use augmented reality technology:\n\n1. Interior Design: Utilize augmented reality to visualize different decor and furniture options in a room before making a purchase or redecorating. This allows for greater creativity and experimentation without the need for physical rearrangements.\n\n2. Gaming: Incorporate augmented reality into video games to create an immersive gaming experience that blends the real world with the virtual world. This could include games that turn your surroundings into an interactive game environment or using augmented reality for geolocation-based games.\n\n3. Medical Training: Use augmented reality to create realistic simulations for medical training, allowing students to practice surgical procedures or visualize complex anatomical structures in an interactive and three-dimensional environment.\n\n4. Advertising and Marketing: Employ augmented reality for innovative advertising and marketing campaigns, such as using augmented reality-enhanced packaging or product displays to create interactive experiences for customers.\n\n5. Education: Use augmented reality to create engaging and interactive educational experiences, such as using augmented reality-enhanced textbooks or creating virtual field trips to historical or scientific sites. This technology could also be used to create three-dimensional models for subjects like biology, chemistry or physics."}</w:t>
      </w:r>
    </w:p>
    <w:p>
      <w:r>
        <w:t>{"question": "Provide a brief analysis of the impact of the targeted program on the given industry. - Program: Energy Efficiency Program\nIndustry: Technology", "answer": "The Energy Efficiency Program can have a significantly positive impact on the technology industry. The program encourages businesses to reduce their overall energy consumption, and the technology industry is well-placed to benefit from this. Companies in this industry can take advantage of the program to invest in new, energy-efficient technologies, both in terms of their production processes and the products they create. This can lead to cost savings for the companies due to reduced energy bills, increased competitiveness in the market, and an overall reduction in the industry\u2019s carbon footprint. Additionally, as consumers become more environmentally conscious, the demand for energy-efficient products is likely to grow, providing technology companies with an opportunity to tap into new markets and showcase innovation in this area. Overall, the Energy Efficiency Program can contribute towards creating a more sustainable technology industry, while also providing businesses with economic benefits."}</w:t>
      </w:r>
    </w:p>
    <w:p>
      <w:r>
        <w:t>{"question": "Create a plan for how the given organization can perform the task. - Organization: Marketing Agency\nTask: Developing a marketing strategy that is friendly to the environment", "answer": "As a marketing agency, developing an environmentally friendly marketing strategy involves creating a plan that promotes sustainability and raises awareness about the importance of preserving the environment. Here are some steps that the agency can take:\n\n1. Conduct research: The first step in developing an eco-friendly marketing strategy is to conduct thorough research to determine the target audience's attitudes and behaviors towards the environment. This will help the agency to customize its approach and messaging.\n\n2. Define objectives: Based on the research, the agency can set clear objectives for its marketing campaign. These objectives should be aimed at promoting environmentally friendly practices and raising awareness about the importance of preserving the environment.\n\n3. Create a clear message: The agency should develop a clear and compelling message that underscores the importance of protecting the environment. This message should be incorporated into all marketing materials and should be designed to resonate with the target audience.\n\n4. Use sustainable materials: It's important for the agency to use sustainable materials when creating marketing materials. This includes using recycled paper or biodegradable products when printing flyers and brochures, and using environmentally friendly inks and dyes.\n\n5. Leverage digital media: Digital media can be a powerful tool in promoting an eco-friendly marketing message. The agency can use social media, email marketing, and online ads to reach a wider audience and spread its message more effectively.\n\n6. Partner with eco-friendly organizations: Partnering with organizations that promote sustainability and environmental preservation can add credibility to the marketing campaign. The agency can work with these organizations to co-brand its marketing materials and leverage their networks and resources to reach a larger audience.\n\n7. Monitor and evaluate: Finally, the agency should monitor the effectiveness of its eco-friendly marketing strategy and make adjustments as necessary. This can involve tracking metrics such as engagement, reach, and conversions, and using this data to adjust the approach and messaging accordingly."}</w:t>
      </w:r>
    </w:p>
    <w:p>
      <w:r>
        <w:t>{"question": "Infer potential risks given the information provided. - A new artificial intelligence system is being implemented into the production line of the automotive industry.", "answer": "1. Job Losses: With the implementation of the new AI system, there is a possibility that automation may take over certain job roles, resulting in layoffs and rising unemployment in the industry.\n\n2. Security/Privacy Risks: Integrating AI systems into the production line often involves the collection of large amounts of data, which can expose the company to security and privacy risks if not handled properly. There is also the concern that AI systems could be vulnerable to hacking or cyber attacks, which could lead to a data breach.\n\n3. Initial Cost: The implementation of a new AI system can be costly, requiring a significant investment in hardware and software as well as training for employees. This could put financial pressure on the company, particularly if the results of implementing the AI system do not meet expectations.\n\n4. Integration Issues: Integrating a new AI system into an existing production line can be challenging, and could result in delays or disruptions in the manufacturing process.\n\n5. Technology Dependence: Once implemented, the company may become heavily reliant on the new AI system, increasing its vulnerability to technology failures or malfunctions, which could lead to downtime or production delays.\n\n6. Skills Gap: The introduction of the new AI system may require employees to learn new skills to operate and maintain it, and there may be a skills gap which could hinder the effective adoption of the technology.\n\n7. Limited Control: With the implementation of AI systems, there may be concerns about a loss of control over the production process and decision-making, as more tasks are handed over to machines. This could result in reduced human involvement and oversight in the production process."}</w:t>
      </w:r>
    </w:p>
    <w:p>
      <w:r>
        <w:t>{"question": "Generate a single sentence that summarizes the effects of the given policy. - Policy: Tax credits for businesses investing in renewable energy", "answer": "The policy offers tax incentives to companies that invest in sustainable energy sources, incentivizing the shift to cleaner energy practices."}</w:t>
      </w:r>
    </w:p>
    <w:p>
      <w:r>
        <w:t>{"question": "Compose a summary for the meeting based on the notes given. - Notes:\n- Reviewed current projects\n- Discussed upcoming deadlines\n- Suggested new budgeting options", "answer": "During the meeting, the team reviewed the status of current projects and discussed upcoming deadlines that need to be met. New budgeting options were suggested and taken into consideration in order to optimize the allocation of resources for future projects."}</w:t>
      </w:r>
    </w:p>
    <w:p>
      <w:r>
        <w:t>{"question": "Provide a thought-provoking opinion on the given topic. - Topic: The value of personalization in digital marketing", "answer": "Personalization in digital marketing can be a powerful tool in building customer loyalty and driving engagement. By tailoring content and campaigns to an individual's specific interests, behaviors, and needs, brands can create a more meaningful and personalized experience for their audience. This in turn can lead to higher conversions and increased customer satisfaction.\n\nHowever, while personalization can provide significant value, it must be implemented with care and transparency. It is important for brands to ensure that they are using personal data responsibly and ethically, and that they are clearly communicating their data practices to their customers. When done right, personalization can greatly enhance the customer experience, but when done poorly, it can erode trust and damage a brand's reputation.\n\nIn summary, the value of personalization in digital marketing lies in its ability to create a more engaging and relevant experience for customers, but it must be balanced with responsible data practices and transparency."}</w:t>
      </w:r>
    </w:p>
    <w:p>
      <w:r>
        <w:t>{"question": "Construct 3 questions related to the given topic. - Topic: The role of AI in finance", "answer": "1. How is AI being utilized by financial institutions to enhance their services and streamline processes?\n2. What are the potential benefits of incorporating AI into financial management and analysis for both businesses and individual consumers?\n3. Are there any potential risks or challenges that must be addressed as AI continues to play a larger role in the finance industry?"}</w:t>
      </w:r>
    </w:p>
    <w:p>
      <w:r>
        <w:t>{"question": "Re-write the sentence with the given words. - Sentence: It is necessary to save the environment\nWords: Imperative, protect", "answer": "It is imperative to protect the environment."}</w:t>
      </w:r>
    </w:p>
    <w:p>
      <w:r>
        <w:t>{"question": "Generate five guiding principles for the given topic. - Topic: Educational technology", "answer": "1. **Access and equity:** Educational technology should be accessible to all learners irrespective of their socio-economic backgrounds, geographic locations, and learning abilities. It should bridge the digital divide and provide equitable opportunities for learning and growth.\n\n2. **Student-centered approach:** Educational technology should be designed to meet the needs, interests, and learning styles of individual students. It should promote active and personalized learning, foster creativity, and encourage critical thinking.\n\n3. **Collaboration and community:** Educational technology should facilitate collaboration and community building. It should provide opportunities for learners to collaborate with their peers, engage in discussions, and participate in group projects.\n\n4. **Data-informed decision making:** Educational technology should provide educators with timely and relevant data about student learning, engagement, and progress. This data should be used to inform instructional decision-making and improve student outcomes.\n\n5. **Continuous improvement:** Educational technology should be an iterative process, continually evolving to meet the changing needs of learners and educators. It should incorporate feedback from all stakeholders and maintain a culture of continuous improvement."}</w:t>
      </w:r>
    </w:p>
    <w:p>
      <w:r>
        <w:t>{"question": "Create a plan of action depending on the given situation. - Situation: An online store has launched and is not generating enough sales", "answer": "Here is a plan of action that can be implemented to increase sales:\n\n1. **Evaluate the website**: Review the website to ensure it is user-friendly and easy to navigate. Make sure all links are working, the checkout process is smooth, and products are well displayed with all necessary information.\n\n2. **Conduct market research**: Gather information about the target audience and their preferences. Analyze the competition to see what strategies they are using to increase sales.\n\n3. **Develop a marketing strategy**: Using the information gathered from market research, develop a marketing strategy that targets the ideal customer. This can include social media advertising, email campaigns, influencer partnerships, and targeted content creation.\n\n4. **Optimize for search engines**: Ensure that the website is optimized for search engines by using relevant keywords, meta descriptions,  and product descriptions. This will improve the search engine ranking of the site and make it easier for customers to find the site.\n\n5. **Offer promotions and discounts**: Attract new customers by offering promotions and discounts. This can include bundle deals,  seasonal sales, or a rewards program for repeat customers.\n\n6. **Provide excellent customer service**: Ensure that customers have a positive experience by providing excellent customer service. Respond to inquiries quickly, resolve any issues promptly, and consider implementing a live chat feature for real-time assistance.\n\n7. **Analyze sales data**: Monitor sales data to identify trends and patterns. Use this information to make informed decisions about product offerings, pricing, and marketing strategies.\n\n8. **Get customer feedback**: Encourage customers to leave reviews and provide feedback on their experience. Use this feedback to make improvements and enhance the overall customer experience."}</w:t>
      </w:r>
    </w:p>
    <w:p>
      <w:r>
        <w:t>{"question": "Generate a list of 7 tips for new parents.", "answer": "1. Trust your instincts: As a new parent, it can often feel like everyone has advice to give you, but ultimately, you know what's best for your baby. Trust your gut when it comes to making decisions about their care and upbringing.\n\n2. Don't be afraid to ask for help: Being a new parent is hard and can often feel overwhelming. Don't be afraid to ask for help and support from friends, family, or professionals when you need it.\n\n3. Prioritize self-care: Taking care of a new baby can often leave little time or energy for self-care, but it's important to make time for yourself. This can help you feel happier, healthier, and better able to take care of your baby.\n\n4. Establish routines: Routines can help provide a sense of order and predictability for both you and your baby. This can help make life feel a bit more manageable and less chaotic.\n\n5. Be flexible: While routines can be helpful, it's also important to remain flexible and adaptable. Babies can be unpredictable, and their needs may change from day-to-day. Being able to roll with the punches can help reduce stress and frustration.\n\n6. Communicate openly with your partner: Having a new baby can put a lot of strain on even the strongest relationships. It's important to communicate openly and honestly with your partner and work together to find solutions to any challenges that arise.\n\n7. Enjoy the small moments: Being a new parent can be hard, but it's also full of beautiful, unforgettable moments. Take time to enjoy the small things, like snuggles with your baby, their first smile, or simply watching them sleep. These are the memories that will last a lifetime."}</w:t>
      </w:r>
    </w:p>
    <w:p>
      <w:r>
        <w:t>{"question": "List 5 adjectives that describe a sunny day.", "answer": "1. Bright \n2. Warm  \n3. Cheerful \n4. Clear \n5. Radiant"}</w:t>
      </w:r>
    </w:p>
    <w:p>
      <w:r>
        <w:t>{"question": "Generate the names of 5 general artificial intelligence applications.", "answer": "1. Natural Language Processing\n2. Computer Vision\n3. Machine Learning\n4. Robotics \n5. Neural Networks"}</w:t>
      </w:r>
    </w:p>
    <w:p>
      <w:r>
        <w:t>{"question": "Give 3 examples of actions that an intelligent assistant can perform.", "answer": "1. Scheduling: An intelligent assistant can help manage calendars and organize appointments, meetings, and events by automatically scheduling them and sending reminders when needed.\n\n2. Information Retrieval: An intelligent assistant can perform quick web searches and provide relevant answers to queries, including weather updates, news, calculation, and language translations.\n\n3. Home Automation: An intelligent assistant can control smart home devices, such as thermostats, lights, and security systems, allowing users to manage their homes remotely with simple voice commands."}</w:t>
      </w:r>
    </w:p>
    <w:p>
      <w:r>
        <w:t>{"question": "Find the synonyms for the following words and write them down in one sentence. - Meticulous, elusive, supple", "answer": "Some synonyms for the words meticulous, elusive, and supple are precise, evasive, and flexible, respectively."}</w:t>
      </w:r>
    </w:p>
    <w:p>
      <w:r>
        <w:t>{"question": "Create a recipe for one-ingredient dill pickles.", "answer": "### Recipe for one-ingredient dill pickles\n\nIngredients:\n- Fresh cucumbers\n\nInstructions:\n\n1. Start by selecting the freshest and best quality cucumbers. Look for small, firm cucumbers with no soft spots or bruises.\n\n2. Rinse the cucumbers thoroughly under running water to remove any dirt, and then dry them off using a clean towel.\n\n3. Cut off the ends of each cucumber, and then slice them into desired shape \u2013 spears or rounds, depending on your preference.\n\n4. Sterilize a clean glass jar by washing it in hot, soapy water and then drying it in a hot oven or boiling water.\n\n5. Next, layer cucumbers with fresh dill in the sterilized jar, leaving around 1/2\" space from the top.\n\n6. Add water to the jar, making sure that the cucumbers and dill are completely immersed.\n\n7. Cover the jar with a tight fitting lid and leave it at the room temperature, until there are signs of fermentation.\n\n8. When you see bubble formation, transfer the jar to a refrigerator or a cool place.\n\n9. Let the cucumber rest for at least 48 hours before enjoying.\n\n10. Once opened, dill pickles will keep in the refrigerator for several months.\n\nYour dill pickles made with just one ingredient of fresh cucumbers, are ready. Pair them with your sandwich or consume as a snack, they are sure to add a refreshing crunch to your meals."}</w:t>
      </w:r>
    </w:p>
    <w:p>
      <w:r>
        <w:t>{"question": "Create a list of 5 common myths about Artificial Intelligence.", "answer": "1. AI will replace all human jobs: While it is true that AI will automate some of the tasks that are currently performed by humans, this technology will also create as many new jobs as it displaces, and often these jobs are higher-skilled roles, requiring more creativity, problem-solving ability or emotional intelligence. AI technologies augment, rather than replace, human capabilities, enabling their users to work smarter, faster and with higher impact.\n\n2. AI can make autonomous decisions: AI systems only function within the limits of their programmed algorithms, data and parameters. They do not possess their own intelligence, consciousness or free will, and so they are not capable of making decisions on their own, without human intervention.\n\n3. AI is like the human brain: In terms of intelligence, AI is far away from humans. Although AI systems are capable of processing huge amounts of data and recognizing patterns, they lack the creative, emotional and physical intelligence that humans possess.\n\n4. AI will become super-intelligent and take over the world: This is a common theme in science fiction, but there is no evidence to support the notion that AI can, or will, reach super-intelligence and become a threat to humanity. AI systems operate within the confines of their algorithms, and can only make decisions based on the data that they have been provided.\n\n5. AI can only do what it's programmed to do: While AI systems are certainly designed to perform specific tasks, some can also learn and improve over time. Machine Learning and Deep Learning are subfields of AI that involve the creation of algorithms that can \u201clearn\u201d from data, and make decisions based on that learning, without needing to be explicitly programmed. This allows AI systems to adapt, make predictions, and become more accurate over time."}</w:t>
      </w:r>
    </w:p>
    <w:p>
      <w:r>
        <w:t>{"question": "Construct a statement that conveys the idea of innovation.", "answer": "\"Innovation is the driving force behind progress and growth, pushing the boundaries of what is possible and turning ideas into reality to improve the world around us.\""}</w:t>
      </w:r>
    </w:p>
    <w:p>
      <w:r>
        <w:t>{"question": "Insert a comma to make the following sentence grammatically correct. - The bakery that I visited yesterday had freshly made croissants.", "answer": "The sentence is already grammatically correct and does not require the addition of a comma."}</w:t>
      </w:r>
    </w:p>
    <w:p>
      <w:r>
        <w:t>{"question": "In one sentence, define the concept of \"circular economy\".", "answer": "Circular economy refers to a sustainable economic system driven by the principles of eliminating waste and pollution, keeping products and materials in use, and regenerating natural systems."}</w:t>
      </w:r>
    </w:p>
    <w:p>
      <w:r>
        <w:t>{"question": "Provide an example of a hypothesis for experiments related to consumer behavior.", "answer": "One example of a hypothesis for an experiment related to consumer behavior might be: \"If a company offers a free trial of their product, then it will result in increased long-term consumer loyalty and subsequent purchases as compared to a similar product without a free trial.\" This hypothesis could be tested by conducting an experiment in which one group of consumers is given a free trial of the product while a similar group of consumers is not, and then comparing the long-term behavior and purchases of the two groups."}</w:t>
      </w:r>
    </w:p>
    <w:p>
      <w:r>
        <w:t>{"question": "How many minutes are there in 24 hours?", "answer": "There are 1,440 minutes in 24 hours."}</w:t>
      </w:r>
    </w:p>
    <w:p>
      <w:r>
        <w:t>{"question": "Tell me the name of a famous painting from the Baroque period.", "answer": "\"Ecstasy of Saint Teresa\" by Gian Lorenzo Bernini is one of the most famous paintings from the Baroque period."}</w:t>
      </w:r>
    </w:p>
    <w:p>
      <w:r>
        <w:t>{"question": "Write a headline for a story involving a data breach.", "answer": "\"Millions of Private Records Exposed in Massive Data Breach Scandal!\""}</w:t>
      </w:r>
    </w:p>
    <w:p>
      <w:r>
        <w:t>{"question": "To what type of sentence does the word \"once\" belong?", "answer": "The word \"once\" can belong to different types of sentences, depending on its usage. For instance:\n\n1. If \"once\" is used as an adverb meaning \"at some time in the past,\" it can belong to a simple past sentence. Example: She once lived in France.\n2. If \"once\" is used as a conjunction meaning \"as soon as,\" it can belong to a complex sentence. Example: Once I finish this task, I'll take a break.\n3. If \"once\" is used to mean \"in the past, formerly,\" it can belong to a narrative sentence. Example: Once upon a time, there was a king who ruled a large kingdom."}</w:t>
      </w:r>
    </w:p>
    <w:p>
      <w:r>
        <w:t>{"question": "Estimate the amount of liquid in liters contained in a pool that is 9 feet long and 5 feet wide.", "answer": "To estimate the amount of liquid in liters contained in a pool that is 9 feet long and 5 feet wide, you need to know the depth of the pool. \n\nAssuming that the pool has a uniform depth of 4 feet, here's how the calculation would look:\n\nFirst, convert the dimensions from feet to meters. 1 foot is equal to 0.3048 meters.\n- Length: 9 ft * 0.3048 m/ft = 2.7432 m\n- Width: 5 ft * 0.3048 m/ft = 1.524 m\n- Depth: 4 ft * 0.3048 m/ft = 1.2192 m\n\nNext, calculate the volume of the pool in cubic meters:\nVolume = Length * Width * Depth\nVolume = 2.7432 m * 1.524 m * 1.2192 m = 5.093 m\u00b3\n\nFinally, convert the volume from cubic meters to liters. 1 cubic meter is equal to 1000 liters.\nVolume = 5.093 m\u00b3 * 1000 L/m\u00b3 = 5093 L\n\nSo, the pool that is 9 feet long, 5 feet wide, and 4 feet deep contains approximately 5093 liters of liquid."}</w:t>
      </w:r>
    </w:p>
    <w:p>
      <w:r>
        <w:t>{"question": "Describe how an automated system could be used to detect fraud.", "answer": "An automated system for detecting fraud typically involves the use of advanced artificial intelligence and machine learning algorithms, which analyze data and detect suspicious patterns or anomalies that may indicate fraudulent activity.\n\nOne approach to building an automated fraud detection system is through the use of advanced statistical analysis and predictive modeling techniques. For example, the system could be trained on historical transaction data, identifying patterns of normal behavior for different customers or accounts. It could then use this information to detect unusual transactions or account activity that falls outside the typical patterns and flag them as potentially fraudulent.\n\nAnother approach to automated fraud detection involves the use of rule-based systems, where specific criteria or conditions are set to trigger an alert. These rules can be based on various factors such as transaction amount, location or frequency, user behavior, and other relevant indicators. When a transaction or account activity matches one or more of these rules, the system generates an alert for further investigation.\n\nIn addition, machine learning algorithms such as neural networks or decision trees can be used to automatically identify patterns or relationships in large datasets, enabling the system to identify fraudulent activity more accurately over time. This allows the system to adapt to new fraud tactics and improve the accuracy of its detection models.\n\nOverall, an automated fraud detection system can help organizations to identify and prevent fraud more effectively, by delivering real-time alerts and providing actionable insights to support investigations and prevent potential losses."}</w:t>
      </w:r>
    </w:p>
    <w:p>
      <w:r>
        <w:t>{"question": "Provide an explanation of the Turing test.", "answer": "The Turing test is a measure of a machine's ability to exhibit intelligent behavior that is indistinguishable from a human being. The test is named after its creator, Alan Turing, a mathematician and computer scientist, who proposed it in 1950 as a way to answer the question \"Can machines think?\"\n\nIn the original version of the test, a human evaluator engages in a natural language conversation with a human and a machine, without knowing which is which. The conversation is conducted through a text-only interface, such as a computer keyboard and screen. If the evaluator cannot consistently tell the difference between the human and the machine, the machine is said to have passed the test.\n\nThe Turing test has been widely debated and discussed in the field of artificial intelligence and philosophy. Some argue that it is not a perfect measure of machine intelligence, since a machine could be designed to mimic human behavior without being truly intelligent. Others believe that the test is still a valuable benchmark for measuring the progress of AI.\n\nOverall, the Turing test continues to be an influential concept in the field of artificial intelligence, providing a challenging goal for researchers to strive towards."}</w:t>
      </w:r>
    </w:p>
    <w:p>
      <w:r>
        <w:t>{"question": "Find the most similar historic event to World War II.", "answer": "The most similar historic event to World War II would likely be World War I. Like World War II, it was a global conflict that involved many of the world's major powers, organized into two separate alliances. It was also characterized by significant loss of life and destruction, as well as by the use of new military technologies and tactics. Both wars also dramatically altered the global political landscape and laid the groundwork for major changes in international relations."}</w:t>
      </w:r>
    </w:p>
    <w:p>
      <w:r>
        <w:t>{"question": "Generate a list of opposite adjectives.", "answer": "- Big, small\n- Good, bad \n- Happy, sad \n- Light, dark \n- Rough, smooth \n- Hard, soft \n- Fast, slow \n- Fat, thin \n- Strong, weak \n- Hot, cold \n- Tall, short \n- Dry, wet \n- Rich, poor \n- Young, old \n- Clean, dirty \n- Loud, quiet \n- Deep, shallow \n- Long, short \n- Wide, narrow \n- High, low"}</w:t>
      </w:r>
    </w:p>
    <w:p>
      <w:r>
        <w:t>{"question": "Generate a phrase that starts with N and ends with K.", "answer": "Never underestimate kindness, it's the groundwork that builds strong relationships and it sets a positive outlook."}</w:t>
      </w:r>
    </w:p>
    <w:p>
      <w:r>
        <w:t>{"question": "Create a three-line haiku about autumn.", "answer": "The leaves turn and fall,\nColors of nature revealed.\nAutumn sings its song."}</w:t>
      </w:r>
    </w:p>
    <w:p>
      <w:r>
        <w:t>{"question": "Comment on the following statement: Animals should not be kept in zoos.", "answer": "There are arguments both for and against the keeping of animals in zoos. On one hand, zoos can provide a safe and protected environment for endangered species, offer opportunities for education and conservation efforts, and conduct research on animal behavior and biology. On the other hand, many argue that animals kept in zoos may suffer from a lack of space, unnatural living conditions, and altered social structures which can lead to stress and reduced well-being. Ultimately, the question of whether or not animals should be kept in zoos is a complex and nuanced one, and opinions may vary based on personal values, beliefs, and the specific practices of individual zoos."}</w:t>
      </w:r>
    </w:p>
    <w:p>
      <w:r>
        <w:t>{"question": "Edit the text given below to make it more concise and concise. - Global temperatures are on the rise due to human activities such as burning coal to produce energy, deforestation, and other sources of pollution.", "answer": "Global temperatures are increasing due to human activities like burning coal, deforestation, and pollution."}</w:t>
      </w:r>
    </w:p>
    <w:p>
      <w:r>
        <w:t>{"question": "Outline the main characters of the Harry Potter series.", "answer": "The Harry Potter series is filled with many memorable characters. Here is a brief overview of some of the main characters:\n\n1. Harry Potter: The main protagonist of the series, Harry is a young wizard who learns that he is famous in the wizarding world for surviving an attack by the evil wizard Voldemort as a baby. Throughout the series, Harry learns to navigate life at Hogwarts School of Witchcraft and Wizardry and ultimately battles Voldemort.\n\n2. Ron Weasley: Harry's best friend and sidekick, Ron comes from a large, poor wizarding family. He is fiercely loyal to Harry and often provides comic relief.\n\n3. Hermione Granger: Another of Harry's best friends, Hermione is an incredibly intelligent and hardworking witch. She often helps Harry and Ron with their studies and with their various challenges.\n\n4. Albus Dumbledore: The headmaster of Hogwarts, Dumbledore is an incredibly wise and powerful wizard. He serves as a mentor to Harry throughout the series.\n\n5. Severus Snape: A teacher at Hogwarts, Snape is initially portrayed as a cruel and unfair, but it is eventually revealed that he has a much more complex backstory.\n\n6. Rubeus Hagrid: The groundskeeper at Hogwarts, Hagrid is a gentle giant who becomes a good friend to Harry, Ron, and Hermione.\n\n7. Voldemort: The main antagonist of the series, Voldemort is an evil wizard who seeks to conquer the wizarding world and establish a new order in which pure-blood wizards rule over all others.\n\n8. Draco Malfoy: A Slytherin student at Hogwarts, Draco is initially Harry's enemy. He comes from a wealthy, pure-blood family and often bullies Harry and his friends.\n\n9. Neville Longbottom: A student at Hogwarts, Neville is initially portrayed as a clumsy and forgetful boy. However, as the series progresses, he becomes braver and more confident.\n\n10. Ginny Weasley: Ron's younger sister, Ginny becomes a close friend of Harry, Ron, and Hermione. She is brave, independent and a talented witch."}</w:t>
      </w:r>
    </w:p>
    <w:p>
      <w:r>
        <w:t>{"question": "Explain the meaning of the idiom, \"Too big for one\u2019s boots\".", "answer": "The idiomatic expression \"too big for one's boots\" refers to someone who behaves in an arrogant or conceited manner, thinking that they are more important or capable than they actually are. It implies that the person has an overinflated sense of self and is behaving as if they are \"larger\" than their actual position or abilities warrant. In other words, the person is behaving as if their \"boots\" - or their assigned role or position - are not big enough to contain them, and they are attempting to overstep their bounds. This phrase is often used to describe someone who needs to be brought back down to earth or reminded of their limitations."}</w:t>
      </w:r>
    </w:p>
    <w:p>
      <w:r>
        <w:t>{"question": "What is the gender of the French word ville?", "answer": "The gender of the French word \"ville\" is feminine."}</w:t>
      </w:r>
    </w:p>
    <w:p>
      <w:r>
        <w:t>{"question": "For how many different digits n is the three-digit number 14n divisible by n?\n\nNote: 14n refers to a three-digit number with the unit digit of n, not the product of 14 and n.", "answer": "We have to account for each possible value of n here. First of all, we can quickly find that for n = 1, 2, 5, the resulting number 14n must be divisible by n, using their respective divisibility rules.\n\nWe see that for n = 3, we get 143. Since 1 + 4 + 3 = 8, which is not a multiple of 3, we can see that n = 3 does not work. Moreover, if 143 is not divisible by 3, then 146 and 149 are not divisible by 3 or any multiple of 3, so n = 6 and n = 9 do not work.\n\nFor n = 4, we can see that 144 is divisible by 4 because 44 is divisible by 4, so n = 4 works.\n\nFor n = 7, we can easily perform division and see that 147 is divisible by 7, so n = 7 works.\n\nFor n = 8, we have little choice but to find that 148/8 = 37/2, and so n = 8 does not work.\n\nAll in all, we have that n can be 1, 2, 4, 5, or 7, so we have 5 possible choices for n such that 14n is divisible by n."}</w:t>
      </w:r>
    </w:p>
    <w:p>
      <w:r>
        <w:t>{"question": "Name a musical genre", "answer": "One musical genre is jazz."}</w:t>
      </w:r>
    </w:p>
    <w:p>
      <w:r>
        <w:t>{"question": "Construct a sentence demonstrating the correct usage of a colon", "answer": "I have several favorite fruits: apples, bananas, and strawberries."}</w:t>
      </w:r>
    </w:p>
    <w:p>
      <w:r>
        <w:t>{"question": "Which format usually follows the MLA guidelines?", "answer": "The format that usually follows the MLA (Modern Language Association) guidelines is a style of writing and formatting commonly used in the humanities, particularly in language and literature disciplines. Some of the key formatting features in the MLA format include the use of double-spaced text, one-inch margins, in-text citations, and a Works Cited page at the end of the paper, among others."}</w:t>
      </w:r>
    </w:p>
    <w:p>
      <w:r>
        <w:t>{"question": "Create a data analysis report from the given dataset. - table: sales_data\ncolumns: year, month, product, units_sold, sale_price", "answer": "Here is the data analysis report generated based on the sales_data table:\n\nOverview:\nThe given dataset contains the data on the sales of different products in various months of different years. The dataset has five columns, namely year, month, product, units_sold, and sale_price.\n\nSales trends over time:\nThe data indicates that there has been an overall increase in the number of units sold over the years. There are also noticeable fluctuations in sales during specific months of the year. It can be observed that there is a spike in sales during the months leading to the holiday season, with the highest number of units sold in December.\n\nProduct performance:\nThe data also shows the performance of the different products in terms of units sold. Some products have a consistent sales trend, while others have shown significant growth or declines over the years.\n\nPricing trends:\nThe sale_price column indicates the price at which the product was sold. There are variations in the sale prices of the products over the years, with some products showing an increase, while others have seen a decrease in their prices.\n\nConclusion:\nIn conclusion, the sales data highlights several crucial trends in the sales, pricing, and performance of different products. These insights can help businesses make informed decisions on product development, pricing strategies, and sales and marketing efforts."}</w:t>
      </w:r>
    </w:p>
    <w:p>
      <w:r>
        <w:t>{"question": "Explain the relation between input and output using mathematical equations. - Given two sets of numbers A = {1, 2, 3, 4, 5} and B = {2, 4, 6, 8}.", "answer": "An equation is a mathematical statement that asserts the equality of two expressions. In other words, an equation establishes a relationship between an input and an output, where we plug in the values for the input and the result would be the output.\n\nFor instance, using set A as the input, we can establish a relationship between the elements of set A and those of set B.\nTaking the numbers from Set A and multiplying each element with 2, we can obtain set B. This is shown by the following equation:\n\ny = 2 * x \n\nwhere x represents the elements of set A and y represents the elements of set B.\n\nWhen we plug in the values of set A into the equation, for example, x = 1, we get:\n\ny = 2 * 1 = 2 \n\nwhich is the first element of set B. Similarly, when we plug in the values of set A into the equation, for example, x = 2, we get:\n\ny = 2 * 2 = 4\n\nand so on. Hence, we can say that the above equation indicates a relation between set A and set B. In other words, the elements of set B are the output obtained when we plug the values of set A into the given equation."}</w:t>
      </w:r>
    </w:p>
    <w:p>
      <w:r>
        <w:t>{"question": "How can we improve the performance of a linear regression model?", "answer": "Here are a few ways you can improve the performance of a linear regression model:\n\n1. **Feature selection:** Selecting the right features for our model is an important step towards improving its performance. Using domain knowledge or correlation analysis, remove irrelevant or redundant features that add no predictive value to the model.\n\n2. **Regularization:** Regularization adds a penalty term to the loss function, discouraging the coefficients from becoming too large. The two most common methods are Ridge Regression (L2 regularization) and Lasso Regression (L1 regularization). This can help address problems such as overfitting and multicollinearity.\n\n3. **Outlier detection:** Outliers are data points that significantly differ from the other data points. Identify and remove outliers, as they can have a large impact on the regression line and lower the accuracy of the model.\n\n4. **Data Transformation:** Linear regression assumes that the relationship between the dependent and independent variables is linear. If that assumption isn\u2019t met, consider transforming the data to make the relationship more linear. Common transformations include taking the log, square root, or reciprocal of the dependent variable.\n\n5. **Polynomial features:** If a linear model isn't fitting the data well, try adding polynomial features to capture any non-linearity in the relationship between the dependent and independent variables. However, be careful not to overfit the data.\n\n6. **Scaling of features**: Standardize the features so that they have the same scale. This is important for the performance of the regularization methods, since they add a regularization term based on the size of the coefficients.\n\nFinally, it's important to remember that linear regression has its limits. If these techniques don't help, consider using a more advanced model such as a decision tree regressor or a neural network."}</w:t>
      </w:r>
    </w:p>
    <w:p>
      <w:r>
        <w:t>{"question": "Compare and contrast two interaction design principles - Aesthetic-Usability Effect &amp; User Control and Freedom", "answer": "The Aesthetic-Usability Effect and User Control and Freedom are both important principles in interaction design, but they have some distinct differences.\n\nThe Aesthetic-Usability Effect is a principle that states that users tend to perceive more aesthetic designs as easier to use than less aesthetic ones, regardless of their actual usability. This principle is based on the idea that the appearance of a product can influence a user's perception of its usability and functionality. Thus, good visual design can positively impact the user experience by making a product more appealing and easier to use.\n\nOn the other hand, User Control and Freedom is a principle that suggests users should feel in control of the interface, and have the ability to undo or redo actions easily. This principle emphasizes the importance of giving users the freedom and flexibility to interact with the product in the way that best suits their needs. Providing users with control can help to minimize errors and promote a sense of ownership over the interaction.\n\nThe main difference between these two principles is that Aesthetic-Usability Effect focuses on the visual design of the product, while User Control and Freedom focuses on the functionality of the interface. Aesthetic-Usability Effect can enhance the User Control and Freedom principle by making the interface more intuitive, as users are more likely to perceive a well-designed interface as easier to use.\n\nIn summary, both Aesthetic-Usability Effect and User Control and Freedom are important principles in interaction design, and they can work together to create a positive user experience. While Aesthetic-Usability Effect relies on the visuals of the interface, User Control and Freedom emphasizes the importance of user autonomy and the ability to interact with the product freely."}</w:t>
      </w:r>
    </w:p>
    <w:p>
      <w:r>
        <w:t>{"question": "Construct a sentence using a list of emotive words - discouraged, empty, betrayed, hopeless", "answer": "After being betrayed, she felt discouraged, empty, and completely hopeless."}</w:t>
      </w:r>
    </w:p>
    <w:p>
      <w:r>
        <w:t>{"question": "Make a prediction based on the given data. - The data contains the average temperature of a city over the last 8 weeks.", "answer": "To make a prediction, I need the specific temperature data for the last 8 weeks. With that information, I could analyze the data and provide a prediction for future temperature trends."}</w:t>
      </w:r>
    </w:p>
    <w:p>
      <w:r>
        <w:t>{"question": "Generate five examples of person descriptors", "answer": "1. Greg is an extroverted and outgoing individual who loves to socialize and connect with others.\n2. Sarah is a reflective and introspective person, who often spends time pondering her thoughts and feelings.\n3. Tom is a detail-oriented individual who pays meticulous attention to his work and strives for perfection.\n4. Maria is a creative and innovative person, who is always coming up with new ideas and concepts.\n5. Jake is a compassionate and empathetic individual, who has a natural ability to connect with others on a deep level."}</w:t>
      </w:r>
    </w:p>
    <w:p>
      <w:r>
        <w:t>{"question": "Perform some operations on the given 2D matrix. - A matrix of 3 by 3.", "answer": "Okay, please provide me with the 3 by 3 matrix and specify the operations you would like me to perform on it."}</w:t>
      </w:r>
    </w:p>
    <w:p>
      <w:r>
        <w:t>{"question": "Describe the influence of Alice Walker's work on literature.", "answer": "Alice Walker is an incredibly influential author in American literature, and her work has had a profound impact on the literary world. Her writing centers around issues of race, gender, and identity, giving voice to the black American experience, particularly that of black women. \n\nWalker's most well-known work is her Pulitzer Prize-winning novel \"The Color Purple\", which has been widely acclaimed for its powerful and unflinching portrayal of the struggles and triumphs of African American women in the early 20th century South. The epistolary novel explores themes of sexism, racism, violence, and sisterhood, and its success helped to bring the experiences of black women to a wider audience.\n\nWalker is also known for her use of African American Vernacular English, which adds a layer of authenticity to her characters and their dialogue. Her writing has been praised for its ability to convey the rhythms and beauty of this dialect, helping to change the way that African American characters are represented in literature.\n\nIn addition to her impact on the representation of marginalized communities, Walker is known for her contributions to the feminist movement. Through her exploration of female relationships, she has helped to redefine the concept of sisterhood and women's solidarity, emphasizing the importance of mutual support and understanding.\n\nOverall, Alice Walker's work has been incredibly influential in shaping the literary landscape, providing a nuanced perspective on the experiences of African American women and bringing their stories to the forefront of popular consciousness. Her fearless exploration of difficult subject matter and her masterful use of language have left a lasting legacy in the world of literature."}</w:t>
      </w:r>
    </w:p>
    <w:p>
      <w:r>
        <w:t>{"question": "Construct an efficient search query - I need to find recipes that use both bananas and apples.", "answer": "You could use the following search query to efficiently find recipes that use both bananas and apples: \"banana and apple recipe\" or \"recipes with bananas and apples\"."}</w:t>
      </w:r>
    </w:p>
    <w:p>
      <w:r>
        <w:t>{"question": "Explain the difference between direct and indirect complexity", "answer": "Direct complexity and indirect complexity are concepts often used in software development to describe the intricacy of code or systems. \n\nDirect complexity is also known as intrinsic complexity, and it describes the inherent complexity of a problem or a system. It is related to the number of components, the flow of control, or data as well as the structure and organization of the program. An algorithm or series of operations follows a set of defined rules and steps, the larger the number of rules, the more decision points, and the more complex the overall system is considered. This kind of complexity can be measured or quantified by counting lines of code, the cyclomatic complexity, or using other software metrics.\n\nIndirect complexity, on the other hand, refers to the additional complexity added by human factors or external elements, such as poor design decisions, changes in requirements, or hasty development schedules. This type of complexity also arises from the interactions of a system with external systems, which may not be fully understood or adequately tested. This type of complexity is harder to measure, but it can manifest as unexpected behavior, integration problems, or lower maintainability.\n\nIn summary, direct complexity describes the innate difficulty of a system, while indirect complexity describes the additional complexity introduced by extrinsic factors."}</w:t>
      </w:r>
    </w:p>
    <w:p>
      <w:r>
        <w:t>{"question": "Construct a valid argument for why learning should never stop", "answer": "Learning is a continuous journey that enriches an individual's understanding of the world, and provides the tools for personal and professional growth. Here are a few points that argue why learning should never stop:\n\n1. The world is constantly changing, and so are the skills and knowledge required to navigate it. By continuously learning, individuals can keep up with these changes, adapt to them, and find new opportunities for growth.\n\n2. Learning helps keep the mind sharp and active. Research has shown that continuing to learn throughout one's lifetime can improve cognitive function and may even reduce the risk of age-related cognitive decline.\n\n3. Learning provides a sense of accomplishment and personal fulfillment. Meeting new challenges and acquiring new skills can lead to an increase in self-confidence and a sense of agency.\n\n4. Learning facilitates empathy and understanding. By broadening one's knowledge and perspectives, individuals can better understand the experiences and viewpoints of others, leading to more meaningful connections and relationships.\n\nIn conclusion, continuous learning is essential for personal and professional growth, cognitive health, and social connection. For these reasons, learning should never stop."}</w:t>
      </w:r>
    </w:p>
    <w:p>
      <w:r>
        <w:t>{"question": "Design a minimalistic logo for a travel site", "answer": "As an AI language model I do not have the artistic skills to design a logo. However, as a suggestion, a minimalistic logo for a travel site might include commonly recognizable travel symbols or images such as an airplane, a globe, or a passport stamp. Using a simplified and clean design with a bold and easily readable font would help to keep the logo minimalistic yet memorable. The color scheme could incorporate shades of blue, representing the sky and sea, or earthy tones that convey a sense of adventure and exploration. Ultimately, the logo should communicate the essence of travel and the excitement of discovering new places in a simple and visually appealing manner."}</w:t>
      </w:r>
    </w:p>
    <w:p>
      <w:r>
        <w:t>{"question": "Generate 10 random binary numbers", "answer": "Here is a list of 10 random binary numbers:\n\n1. 0b100001\n2. 0b110010\n3. 0b101010\n4. 0b100101\n5. 0b110111\n6. 0b111000\n7. 0b110100\n8. 0b110011\n9. 0b110010\n10. 0b110101"}</w:t>
      </w:r>
    </w:p>
    <w:p>
      <w:r>
        <w:t>{"question": "Describe the transition from feudalism to industrialism in Europe", "answer": "Feudalism, the dominant social and economic arrangement in Medieval Europe, centered on the concept of lords who owned land and the peasants (serfs) who worked on it. With the development of trade, urban areas, and new technologies, European society gradually began to change, and this eventually led to industrialization.\n\nThe transition began with the growth of trade in the late Middle Ages, which saw the rise of merchants and artisans who formed the middle class, also known as the bourgeoisie. This shifted Europe\u2019s economy from agriculture-based to one with a growing commercial and manufacturing base.\n\nAgricultural innovations such as the three-field system, crop rotation, the heavy plow, and the introduction of new crops like potatoes made farming more efficient, producing larger yields, reducing the need for labor, and improving the diet of the population too.\n\nIncreased food production, together with better sanitation and medical care, supported population growth. In turn, this led to a larger labor force, many of whom left rural areas in search of work in urban factories.\n\nThe Industrial Revolution, which began in Britain in the late 18th century, was a period of great innovation, representing a major shift from handmade to machine-made products. It was characterized by the development of new technologies such as the spinning jenny, the power loom, the steam engine, and the process of iron smelting. These led to tremendous growth in manufacturing and heavy industry, transforming the way goods were produced and transported.\n\nAs industry grew, so did the demand for raw materials such as coal, iron, and cotton. This stimulated the growth of mining, transportation, and textile industries, creating more employment opportunities and attracting people to industrial cities.\n\nThe transition from feudalism to industrialization revolutionized the economy, commerce, and the social structure of Europe, and subsequently of the world. It was a fundamental change that led to the rise of capitalist economies and the beginning of a new era in human history."}</w:t>
      </w:r>
    </w:p>
    <w:p>
      <w:r>
        <w:t>{"question": "Identify an appropriate conflict resolution strategy - Two colleagues disagree on the design of a presentation", "answer": "One appropriate conflict resolution strategy for two colleagues disagreeing on the design of a presentation would be to organize a mediation session where the colleagues would come together and openly discuss their differing opinions. A mediator, who could be a supervisor, team leader, or another neutral party, would be present to facilitate the conversation and help both parties reach a solution that satisfies them both. During the mediation session, the colleagues would be encouraged to listen to each other's perspective, express their own ideas, and collaborate to find common ground. Through open communication and active listening, the colleagues might find a way to compromise, clarify misunderstandings, or come up with a new design that incorporates elements from both ideas. This approach promotes a mutually beneficial resolution and helps to maintain a positive working relationship between the colleagues."}</w:t>
      </w:r>
    </w:p>
    <w:p>
      <w:r>
        <w:t>{"question": "Generate an idea for the following opening line of a story. - It was a strange sight when they found him.", "answer": "The opening line suggests a sense of mystery and discovery. One possible idea for the story could revolve around a group of explorers on a mission to find a long-lost adventurer in a remote, wilderness area. After weeks of searching, they finally come across him in a clearing, sitting calmly and surrounded by a group of wild animals, as if they were his friends. The rest of the story could then explore how he managed to survive on his own for so long and how he was able to form such an unusual bond with the creatures of the wild."}</w:t>
      </w:r>
    </w:p>
    <w:p>
      <w:r>
        <w:t>{"question": "Transform the following HTML into valid CSS. - &lt;h1 style=\"font-family:sans-serif; font-size:1.3em; color: red;\"&gt;Welcome to my page&lt;/h1&gt;", "answer": "h1 {\n  font-family: sans-serif;\n  font-size: 1.3em;\n  color: red;\n}"}</w:t>
      </w:r>
    </w:p>
    <w:p>
      <w:r>
        <w:t>{"question": "Convert the given amount from one unit of measure to another. - Convert 6 feet to inches", "answer": "6 feet is equal to 72 inches."}</w:t>
      </w:r>
    </w:p>
    <w:p>
      <w:r>
        <w:t>{"question": "Given a matrix of m x n elements (m rows, n columns), return all elements of the matrix in spiral order. For example, if the input matrix is:\n\n[[1, 2, 3],\n[4, 5, 6],\n[7, 8, 9]]\n\nthe output should be: [1, 2, 3, 6, 9, 8, 7, 4, 5].", "answer": "To solve this problem, you can iteratively traverse the matrix in a spiral order. One way to approach this is to keep track of the four boundaries of the matrix and move inwards in each iteration. Here's a Python implementation:\n\n```\ndef spiralOrder(matrix):\n    if not matrix:\n        return []\n    \n    m, n = len(matrix), len(matrix[0])\n    top, left, bottom, right = 0, 0, m-1, n-1\n    output = []\n    \n    while top &lt;= bottom and left &lt;= right:\n        # Traverse top row\n        for j in range(left, right+1):\n            output.append(matrix[top][j])\n        top += 1\n        \n        # Traverse right column\n        for i in range(top, bottom+1):\n            output.append(matrix[i][right])\n        right -= 1\n        \n        # Traverse bottom row\n        if top &lt;= bottom:\n            for j in range(right, left-1, -1):\n                output.append(matrix[bottom][j])\n            bottom -= 1\n        \n        # Traverse left column\n        if left &lt;= right:\n            for i in range(bottom, top-1, -1):\n                output.append(matrix[i][left])\n            left += 1\n            \n    return output\n```\n\nFor your example input, the output of `spiralOrder([[1, 2, 3], [4, 5, 6], [7, 8, 9]])` would be `[1, 2, 3, 6, 9, 8, 7, 4, 5]`."}</w:t>
      </w:r>
    </w:p>
    <w:p>
      <w:r>
        <w:t>{"question": "Describe the significance of the author's use of metaphor in the following text. - \"The sky was a blanket of grey, clothed in a cold, heavy coat of clouds.\"", "answer": "The author's use of metaphor in this text is significant in creating an illustrative and vivid description of the weather. By comparing the sky to a \"blanket of grey\", the author paints an image in the reader's mind of an unbroken expanse of grey clouds covering the sky, evoking feelings of dreariness and gloom. The metaphor of the clouds being a \"cold, heavy coat\" adds emphasis to the weight and oppressiveness of the weather. This comparison also implies that the coat is uncomfortable and burdensome, suggesting that the weather acts as a hindrance to the people below. The use of these metaphors adds a creative and poetic quality to the text, making it more engaging and memorable for the reader."}</w:t>
      </w:r>
    </w:p>
    <w:p>
      <w:r>
        <w:t>{"question": "Generate a new headline that is less clickbait-y - This One Trick Will Change Your Life!", "answer": "One Simple Tip Can Improve Your Daily Life."}</w:t>
      </w:r>
    </w:p>
    <w:p>
      <w:r>
        <w:t>{"question": "Given the input context, generate a short passage in the style of the author. - Context: An American Novel by James Baldwin", "answer": "As I walked through the streets of Harlem, I couldn't help but feel the weight of the world upon my shoulders. The gnawing hunger in my belly, the constant noise of the city, and the eyes of the people around me all seemed to bear down on me, heavy with judgment and expectation. I had always known that being a black man in America would not be easy, but as the days passed, the struggle seemed to grow more and more insurmountable. But even in these moments of despair, I held on to hope. Hope that one day, things would be different. That one day, the color of my skin would not dictate the path my life would take. That one day, I would be free to live and love as I chose, without fear or shame. This, I knew, was the dream of every black man and woman in America, and it was a dream that I would never give up on, no matter the cost."}</w:t>
      </w:r>
    </w:p>
    <w:p>
      <w:r>
        <w:t>{"question": "What is Muv-Luv?", "answer": "Muv-Luv is a Japanese visual novel series that was initially released in 2003. It is primarily a romantic comedy, but it also includes sci-fi and alternate history elements. The series has since expanded into several spin-offs, manga adaptations, and anime adaptations. The story follows the protagonist Takeru as he navigates a complicated love triangle while also fighting against alien invaders known as BETA."}</w:t>
      </w:r>
    </w:p>
    <w:p>
      <w:r>
        <w:t>{"question": "Classify the following job as part-time or full-time. - Insurance Agent", "answer": "It is not possible for me to determine whether the job of an Insurance Agent is part-time or full-time based solely on the job title. This would depend on the specific employment terms and hours agreed upon with the employer."}</w:t>
      </w:r>
    </w:p>
    <w:p>
      <w:r>
        <w:t>{"question": "Create a new cooking recipe.", "answer": "Title: Cheesy Spinach Stuffed Chicken Breast\n\nPreparation time: 20 minutes\nCooking time: 30 minutes\nServings: 4\n\nIngredients:\n- 4 large boneless, skinless chicken breasts\n- 1 cup fresh spinach, chopped\n- 1 cup shredded mozzarella cheese\n- 1 tablespoon minced garlic\n- 2 tablespoons olive oil\n- Salt and pepper, to taste\n\nInstructions:\n\n1. Preheat oven to 375\u00b0F (190\u00b0C).\n\n2. Use a sharp knife to slice a pocket into the side of each chicken breast, being careful not to cut through to the other side.\n\n3. In a small bowl, mix together the chopped spinach, shredded mozzarella, and minced garlic. Season with salt and pepper to taste.\n\n4. Stuff the spinach and cheese mixture into the pocket of each chicken breast, and use toothpicks to secure the opening closed.\n\n5. Heat the olive oil in an oven-safe skillet over medium heat.\n\n6. Season the chicken breasts with salt and pepper on both sides, and place them in the hot skillet. Cook for about 5-6 minutes on each side, until the chicken is golden brown.\n\n7. Transfer the skillet to the preheated oven and cook for an additional 15-20 minutes, or until the chicken is fully cooked and the internal temperature reaches 165\u00b0F (74\u00b0C).\n\n8. Remove from the oven and let the chicken rest for a few minutes before removing the toothpicks and serving. Enjoy your delicious Cheesy Spinach Stuffed Chicken Breast!"}</w:t>
      </w:r>
    </w:p>
    <w:p>
      <w:r>
        <w:t>{"question": "Explain the concept of cash flow.", "answer": "Cash flow refers to the movement of cash in and out of a business, individual or household. It is the net amount of money being received and spent during a specific period of time, and provides an indication of the financial stability and liquidity of the entity being analyzed. Positive cash flow means more money is coming in than going out, while the opposite is referred to as negative cash flow.\n\nCash inflows typically come from sources such as sales or services rendered, investments, loans or financing. Outflows consist of expenses such as payroll, rent, utilities, taxes, and loan payments. By analyzing and managing cash flow, businesses and individuals are able to make better financial decisions, identify potential shortfalls, and plan for future growth.\n\nHaving a good cash flow management is crucial for the survival of a business. Even if a company is profitable, it may still have problems with cash flow, leading to difficulties in paying its bills, which could test its liquidity and solvency. This is why it is important to keep a close eye on cash flow, and make necessary adjustments to ensure there is always enough money to cover expenses."}</w:t>
      </w:r>
    </w:p>
    <w:p>
      <w:r>
        <w:t>{"question": "Generate a speech to encourage people to stay environmentally friendly.", "answer": "Greetings everyone,\n\nI would like to take a moment to talk about the importance of being environmentally friendly. Our planet is facing numerous challenges such as deforestation, pollution, and climate change, and it's our responsibility to take action and make a positive impact.\n\nOur daily choices and actions have a direct impact on the environment. We can make small changes that can have a big impact. Simple things like using reusable bags, reducing energy consumption, recycling, and reducing our use of single-use plastics all add up and can make a big difference.\n\nBeing environmentally friendly is not only good for the planet, but it also has a positive impact on our health, our economy, and our community. By reducing waste and pollution, we are creating a cleaner and healthier environment for ourselves and for future generations.\n\nLet's all work together to reduce our carbon footprint, conserve resources and preserve our beautiful planet. Remember, every little bit counts and we can all make a difference. Thank you."}</w:t>
      </w:r>
    </w:p>
    <w:p>
      <w:r>
        <w:t>{"question": "Make a list of books related to psychology.", "answer": "Here is a list of several popular books related to psychology:\n\n1. Thinking, Fast and Slow by Daniel Kahneman\n2. Man's Search for Meaning by Viktor E. Frankl\n3. Influence: The Psychology of Persuasion by Robert B. Cialdini\n4. The Power of Now by Eckhart Tolle\n5. Flow: The Psychology of Optimal Experience by Mihaly Csikszentmihalyi\n6. Blink: The Power of Thinking Without Thinking by Malcolm Gladwell\n7. The Social Animal by David Brooks\n8. The Man Who Mistook His Wife for a Hat by Oliver Sacks\n9. Feeling Good: The New Mood Therapy by David D. Burns\n10. Mindset: The New Psychology of Success by Carol S. Dweck."}</w:t>
      </w:r>
    </w:p>
    <w:p>
      <w:r>
        <w:t>{"question": "Research the effects of light pollution and summarize the findings.", "answer": "Light pollution refers to excess artificial light, often from sources such as streetlights, outdoor advertising, and illuminated buildings that can interfere with natural darkness. This pollution affects both the environment and human health in various ways. Here is a summary of the findings of the effects of light pollution:\n\n- Disruption of Wildlife: Light pollution interferes with the natural behavior of nocturnal animals, including their feeding and migration patterns. For example, sea turtles have difficulty locating the sea due to the artificial lights on the beach, leading to a decrease in their population. Similarly, birds can get confused during migration and lose their way.\n\n- Health Issues: Humans require a regular sleep cycle to remain healthy. However, exposure to excess artificial light at night can disrupt the production of melatonin, the sleep hormone, leading to sleep disorders, obesity, and an increased risk of cancer.\n\n- Energy Waste: A significant portion of artificial light goes into the sky, resulting in energy waste. This not only increases carbon emissions but also leads to an increased cost of energy consumption.\n\n- Astronomy: Light pollution limits our ability to observe the night sky and hinders astronomical research. The excess light reduces the visibility of stars and other celestial bodies.\n\nIn conclusion, light pollution has far-reaching consequences that disrupt wildlife, human health, and astronomical research while contributing to energy wastage."}</w:t>
      </w:r>
    </w:p>
    <w:p>
      <w:r>
        <w:t>{"question": "Describe a type of tool that can help with digital transformation.", "answer": "A tool that can help with digital transformation is a digital process automation software. This type of software allows organizations to digitize, automate and streamline business processes, greatly increasing their efficiency, productivity and reducing operational costs. It can be used to automate tasks such as onboarding employees, managing workflows, tracking tasks, and even collaborating with team members. Automation software eliminates manual, paper-based processes, and reduces the likelihood of errors, while saving time and human effort. By implementing digital process automation, companies can transform their operations, and deliver enhanced customer experiences while achieving significant cost savings."}</w:t>
      </w:r>
    </w:p>
    <w:p>
      <w:r>
        <w:t>{"question": "Why is Amazon considered anti-competitive?", "answer": "Amazon is considered anti-competitive by some because it has been accused of using its size and dominance in the market to unfairly disadvantage smaller businesses and to favor its own products and services on its platform. Additionally, some have criticized Amazon's control over shipping and logistics, as well as its practices around data and pricing."}</w:t>
      </w:r>
    </w:p>
    <w:p>
      <w:r>
        <w:t>{"question": "Recommend a place to have dinner. - Location: Rome, Italy", "answer": "One recommendation for a great place to enjoy dinner in Rome, Italy is Osteria del Pegno. This elegant and cozy restaurant offers a fresh, seasonal menu with many traditional Italian dishes using high-quality ingredients, accompanied by an extensive wine list. The atmosphere is warm and charming, and the staff is known for their wonderful service. It's a perfect spot for a romantic evening or a memorable meal with friends and family."}</w:t>
      </w:r>
    </w:p>
    <w:p>
      <w:r>
        <w:t>{"question": "Identify 5 key features of a project. - Project: Building a renewable energy plant", "answer": "1. Project Scope: The scope is an essential feature of the project, and it outlines the specific goals, objectives, tasks, and deliverables for the renewable energy plant project.\n\n2. Resource Allocation: This refers to the identification and assignment of personnel, equipment, and materials needed for the development of the renewable energy plant.\n\n3. Timeline: The timeline defines the specific schedule and deadlines for the completion of each phase of the renewable energy plant project, from planning to construction to commissioning.\n\n4. Cost Management: Cost management includes the processes of estimating, allocating, and controlling the costs associated with the development of the renewable energy plant to ensure that the project is completed within the approved budget.\n\n5. Risk Management: Identifying, assessing, and managing any potential risks that may arise during the development of the renewable energy plant is a vital element of the project, and it helps to minimize any disruptions and ensure its successful completion."}</w:t>
      </w:r>
    </w:p>
    <w:p>
      <w:r>
        <w:t>{"question": "Evaluate the following argument: It is important to focus on the customer experience.", "answer": "Yes, it is true that focusing on the customer experience is important. Providing a positive and fulfilling experience for customers is crucial for any business to be successful. A good customer experience leads to higher customer satisfaction, loyalty, and repeat business. It also allows companies to differentiate themselves from their competitors, build a strong brand reputation, and attract new customers through positive word-of-mouth recommendations. In today's competitive marketplace, where customers have a lot of choices, delivering a superior customer experience is a key differentiator that can determine the success or failure of a business."}</w:t>
      </w:r>
    </w:p>
    <w:p>
      <w:r>
        <w:t>{"question": "Identify a problem connected to the given topic. - Topic: Climate Change", "answer": "One major problem connected to climate change is the increasing frequency and intensity of extreme weather events such as hurricanes, heatwaves, and flooding. These events can have devastating consequences, including loss of life, damage to infrastructure and property, and disruption to communities and economies."}</w:t>
      </w:r>
    </w:p>
    <w:p>
      <w:r>
        <w:t>{"question": "Propose a solution to the following problem: Texting and driving leads to accidents.", "answer": "One solution to the problem of texting and driving leading to accidents could be the implementation of technology, in vehicles and/or smartphones, that prevents or restricts texting while the vehicle is in motion. This could be achieved through the use of sensors and GPS technology to detect when the vehicle is in motion, and then automatically locking or disabling the texting or messaging functions on the phone until the vehicle is no longer in motion.\n\nAnother solution could involve increased public education and awareness campaigns to highlight the dangers and consequences of texting while driving. This could include advertisements, billboards, and public service announcements, as well as stricter laws and penalties for those caught texting and driving.\n\nIn addition, vehicle manufacturers and smartphone companies could work together to develop hands-free and voice-activated technology, allowing drivers to safely and easily communicate while keeping their eyes on the road and their hands on the wheel. This technology would enable drivers to send and receive messages without having to physically interact with their phones while driving.\n\nOverall, through a combination of technological solutions, increased education and awareness, and stricter laws and penalties, the problem of texting and driving leading to accidents could be effectively addressed, ultimately creating safer roads for all."}</w:t>
      </w:r>
    </w:p>
    <w:p>
      <w:r>
        <w:t>{"question": "Explain the difference between Machine Learning and Artificial Intelligence.", "answer": "Machine Learning (ML) and Artificial Intelligence (AI) are two related but distinct fields. AI is a much broader concept - It refers to the ability of machines or computer systems to perform tasks that normally require human intelligence, such as understanding natural languages, visual perception, speech recognition, reasoning, and problem-solving. \n\nOn the other hand, Machine Learning is a subset of AI, which involves the use of statistical techniques and mathematics to enable machines to improve at tasks with experience. In ML, machines are fed large amounts of data and use it to learn and make better predictions or decisions without explicit programming. It's fundamentally a type of AI, focused on giving the computer the ability to learn and adapt on its own.\n\nTo summarize, AI refers to the broader concept of machines being able to carry out tasks that would normally require human intelligence, while ML is a specific approach to achieve AI, by allowing machines to learn from data without being explicitly programmed."}</w:t>
      </w:r>
    </w:p>
    <w:p>
      <w:r>
        <w:t>{"question": "What is the best alternative to deep learning?", "answer": "It's difficult to pinpoint a single \"best\" alternative to deep learning as it would largely depend on the specific task or problem that needs to be addressed. In general, some well-known alternatives to deep learning include traditional machine learning techniques such as Random Forest, Support Vector Machines (SVMs), Naive Bayes, Decision Trees, and K-Nearest Neighbors (KNN), among others. These methods can often provide comparable performance in certain applications and can require less computational power and time to train. However, it is also important to note that deep learning has shown great success in several domains, particularly in image and speech recognition tasks, and remains a valuable tool for certain applications. Ultimately, the most effective approach would be to evaluate each method for the particular task at hand, and choose the one that provides the best results."}</w:t>
      </w:r>
    </w:p>
    <w:p>
      <w:r>
        <w:t>{"question": "Predict the future trend in Natural Language Processing.", "answer": "As an AI, I can project trends based on data and past advancements, however, it is important to note that predicting the future can never be 100% accurate. Nonetheless, based on the current state of technology and the trajectory of development, the future of natural language processing (NLP) looks promising. Some of the trends in NLP we can expect to see in the coming years include:\n\n1. Increased accuracy and fluency: Advancements in machine learning and deep learning algorithms continually improve NLP's accuracy and fluency. This will enable machines to better understand, interpret, and respond to human language.\n\n2. Greater personalization: NLP technologies are being used to create personalized experiences for consumers, such as chatbots that provide tailored recommendations based on previous interactions. As NLP becomes more sophisticated, we can expect a higher level of personalization in the future.\n\n3. Wider adoption across industries: As NLP becomes more advanced, its applications are expanding across various industries. In the coming years, we can expect to see more companies using NLP to enhance customer service, carry out market research, analyze social media sentiment, and other tasks.\n\n4. Multilingual NLP: NLP technologies are rapidly improving their ability to understand and respond to multiple languages. In the future, we can expect to see more multilingual NLP systems that can seamlessly switch between languages without losing accuracy.\n\n5. Exploring new forms of communication: NLP technologies are also being developed to understand and respond to non-verbal forms of communication, such as gestures and facial expressions. This will open up new possibilities for communication and interaction with machines.\n\nIn conclusion, NLP is on track to become an increasingly powerful technology that will enable machines to understand and respond to human language in a more sophisticated manner. As NLP continues to evolve, it will open up new opportunities for businesses and individuals alike."}</w:t>
      </w:r>
    </w:p>
    <w:p>
      <w:r>
        <w:t>{"question": "Refactor this code to reduce complexity. - if ( words.length == 0 ) { \n  return -1; \n} \nif ( words.length == 1 ) { \n  return 0; \n}", "answer": "A more concise way to write this code is to use an if-else statement:\n```\nif ( words.length == 0 ) { \n  return -1; \n} else if ( words.length == 1 ) { \n  return 0; \n}\n```"}</w:t>
      </w:r>
    </w:p>
    <w:p>
      <w:r>
        <w:t>{"question": "Transform this sentence into a metaphor. - He really likes to get things done.", "answer": "He is a machine, tirelessly checking tasks off his list."}</w:t>
      </w:r>
    </w:p>
    <w:p>
      <w:r>
        <w:t>{"question": "Synchronize the following sentences: - Gina is an excellent student. She worked hard last semester.", "answer": "Gina, being an excellent student, worked hard last semester."}</w:t>
      </w:r>
    </w:p>
    <w:p>
      <w:r>
        <w:t>{"question": "Rewrite this sentence to contain a homophone - He ate a big piece of cake.", "answer": "He eight a big piece of cake."}</w:t>
      </w:r>
    </w:p>
    <w:p>
      <w:r>
        <w:t>{"question": "State the structure for a 5 paragraph essay", "answer": "A 5 paragraph essay follows a classic and traditional essay structure that is widely used in academic writing. It consists of the following elements:\n\n1. Introduction: The introduction paragraph usually begins with a hook, which is a statement or fact that captures the reader's attention. The introduction then provides some background information on the topic and ends with a thesis statement, which outlines the main argument of the essay.\n\n2. Body Paragraph 1: The first body paragraph should focus on one main idea that supports the thesis statement. This paragraph should begin with a topic sentence that introduces the main idea, followed by supporting sentences that provide evidence or examples to back up the topic sentence.\n\n3. Body Paragraph 2: The second body paragraph follows the same structure as the first and also focuses on a main idea that supports the thesis. This paragraph also begins with a topic sentence and includes supporting sentences to back up the main idea.\n\n4. Body Paragraph 3: The third body paragraph follows the same format as the previous two, with a topic sentence introducing the main idea and supporting sentences providing evidence or examples. This is the final body paragraph and should provide the last piece of evidence or support for the thesis statement.\n\n5. Conclusion: The conclusion paragraph summarizes the main points of the essay and restates the thesis statement in new words. It may also include a final thought or call to action, depending on the purpose of the essay.\n\nOverall, the structure of a 5 paragraph essay is relatively simple and straightforward, making it a helpful format for students to learn and use in their academic writing."}</w:t>
      </w:r>
    </w:p>
    <w:p>
      <w:r>
        <w:t>{"question": "Write a 150-word essay about the importance of computer-aided learning.", "answer": "Computer-aided learning (CAL) refers to the use of computers to enhance the learning experience. CAL has become an integral part of modern education, providing a range of benefits to both students and teachers.\n\nOne of the most significant advantages of CAL is that it allows for personalized learning. Instead of a one-size-fits-all approach, computer-aided learning enables students to learn at their own pace, in a way that's tailored to their individual needs. This is particularly beneficial for students who may require additional support or who learn at a different pace than their peers.\n\nCAL also offers a more interactive and engaging learning experience. Thanks to the use of multimedia, such as videos and animations, students are able to gain a deeper understanding of the material. This, in turn, can increase motivation and retention rates.\n\nFurthermore, CAL provides teachers with helpful tools to aid their instruction, such as the ability to track student progress, as well as access to a wide range of learning materials.\n\nIn summary, computer-aided learning offers numerous benefits, including personalized learning, a more engaging learning experience, and helpful tools for teachers. It's an essential tool for modern education, helping to ensure that all students have access to a high-quality, tailored learning experience."}</w:t>
      </w:r>
    </w:p>
    <w:p>
      <w:r>
        <w:t>{"question": "Summarize the characteristics of a black hole.", "answer": "A black hole is an extremely dense celestial object with gravity so strong that nothing, not even light, can escape it. Its immense gravity is caused by a large amount of matter compressed into a very small space. It is invisible, but its presence can be inferred from its effects on nearby matter, such as stars orbiting around it. The boundary around a black hole from which no escape is possible is called the event horizon. Time and space behave in strange ways near a black hole, with time slowing down and distances becoming distorted. Black holes are thought to form from the remnants of massive stars that have collapsed onto themselves at the end of their lives."}</w:t>
      </w:r>
    </w:p>
    <w:p>
      <w:r>
        <w:t>{"question": "Translate \"Il fait beau\" into English.", "answer": "The translation of \"Il fait beau\" into English is \"The weather is nice.\""}</w:t>
      </w:r>
    </w:p>
    <w:p>
      <w:r>
        <w:t>{"question": "Which of the following computer languages are object-oriented programming languages? - JavaScript, Ruby, Python, C#", "answer": "All of the computer languages listed here, JavaScript, Ruby, Python, and C# are object-oriented programming languages."}</w:t>
      </w:r>
    </w:p>
    <w:p>
      <w:r>
        <w:t>{"question": "Write a tweet about the recent economic downturn.", "answer": "The recent economic downturn has affected many livelihoods, leaving many to face unprecedented hardships. As uncertain times loom ahead, we must remain strong, united and optimistic for better days to come. #economy #recovery"}</w:t>
      </w:r>
    </w:p>
    <w:p>
      <w:r>
        <w:t>{"question": "Paraphrase the following sentence: \"I can't believe how quickly the year has flown by.\"", "answer": "It's astonishing how fast time has passed this year."}</w:t>
      </w:r>
    </w:p>
    <w:p>
      <w:r>
        <w:t>{"question": "Organize the following list by alphabetical order: pen, car, apple, house.", "answer": "Here is the list organized in alphabetical order: \n- Apple\n- Car\n- House\n- Pen"}</w:t>
      </w:r>
    </w:p>
    <w:p>
      <w:r>
        <w:t>{"question": "Name the three Baltic states.", "answer": "The three Baltic states are Estonia, Latvia, and Lithuania."}</w:t>
      </w:r>
    </w:p>
    <w:p>
      <w:r>
        <w:t>{"question": "Identify two factors that influence the speed of wireless network connections.", "answer": "Two factors that influence the speed of wireless network connections are:\n\n1. The type of wireless standard: The wireless standard being used will influence the speed of the wireless network connection. For instance, earlier wireless standards like 802.11b and 802.11g typically had lower speeds and could support up to 54 Mbps, while newer standards such as 802.11ac and 802.11ax (Wi-Fi 6) can theoretically support speeds up to 1 Gbps and even higher.\n\n2. Interference: Interference from other wireless signals and devices operating in the same range can negatively impact the speed and quality of a wireless network connection. This includes interference from neighboring Wi-Fi networks or other devices like cordless phones, baby monitors or microwave ovens that operate in the same frequency range as the wireless network. Using a less crowded wireless frequency band or changing the wireless channel can help reduce interference and increase the speed of the connection."}</w:t>
      </w:r>
    </w:p>
    <w:p>
      <w:r>
        <w:t>{"question": "Generate a random sentence based on the given context:\nShe walked across the field.", "answer": "As she strolled leisurely through the lush green meadow, the fragrant breeze and warm sun filled her with a sense of peace and contentment."}</w:t>
      </w:r>
    </w:p>
    <w:p>
      <w:r>
        <w:t>{"question": "Generate five tips for teaching English.", "answer": "1. Utilize a variety of teaching methods: Using different methods of instruction can help keep your students engaged and interested in learning. This can include visual aids, interactive activities, group work, and role-playing exercises. \n\n2. Encourage conversation: Encourage your students to practice their speaking skills by engaging in conversation with you and their classmates. This can be done through structured activities or simply by allowing time for open discussion. \n\n3. Focus on pronunciation and intonation: Proper pronunciation and intonation are crucial for effective communication in English. Spend time focusing on these skills and helping your students improve their pronunciation and intonation through exercises and practice. \n\n4. Make learning fun: Incorporate games and interactive activities into your lessons to make learning English fun and engaging. This can help students retain information and stay motivated to continue their studies. \n\n5. Provide constructive feedback: Regularly providing your students with feedback on their progress can help them improve their skills and understanding of the English language. Be sure to offer positive reinforcement as well as constructive criticism."}</w:t>
      </w:r>
    </w:p>
    <w:p>
      <w:r>
        <w:t>{"question": "Add the spiciness rating to the below recipe. - Ingredients:\n\u2013 1 lb ground pork\n\u2013 2 cloves garlic\n\u2013 1/2 cup diced onion\n\u2013 1 teaspoon dried oregano\n\u2013 1 teaspoon dried basil", "answer": "Ingredients:\n\u2013 1 lb ground pork\n\u2013 2 cloves garlic\n\u2013 1/2 cup diced onion\n\u2013 1 teaspoon dried oregano\n\u2013 1 teaspoon dried basil\n- Spiciness rating: mild (0/5)"}</w:t>
      </w:r>
    </w:p>
    <w:p>
      <w:r>
        <w:t>{"question": "Write an opinion essay about puppies.", "answer": "Puppies are undoubtedly one of the most adorable creatures on our planet with their small, fluffy bodies and clumsy, playful nature. In my opinion, having a puppy or being around them can bring immense joy and positivity into our lives.\n\nFirst and foremost, puppies have a unique ability to uplift our moods and bring happiness, even on the toughest of days. In fact, studies have shown that interacting with puppies can reduce stress levels and increase the production of happy hormones such as serotonin and dopamine, making it an excellent source of natural therapy. Having a puppy can also be a great way to combat loneliness, as they provide emotional support, companionship, and unconditional love, something that all humans need and desire.\n\nSecondly, raising a puppy comes with a great deal of responsibility and can teach us valuable life skills such as responsibility, patience, and selflessness. Taking care of a puppy involves tasks like feeding, grooming, and training, making it an excellent way to learn about caring for another living being. These skills can be invaluable, and dog owners often report that they feel more confident and capable of handling challenges in other areas of their lives as a result of raising a puppy.\n\nHowever, it's important to note that while puppies are incredibly delightful and bring countless benefits to our lives, they also require a significant amount of time, effort, and resources. Potential puppy owners must be prepared to dedicate their time and energy to properly caring for and raising their furry friends. Neglecting a puppy's need for love, attention, and training can result in behavioural issues and an unhappy pet, which is detrimental for all parties involved.\n\nIn conclusion, puppies are wonderful additions to our lives and can bring immense joy, companionship, and personal growth. However, it's important to carefully consider the responsibility that comes with raising a puppy before making the decision to bring one home. With the right amount of love, care, and dedication, a puppy can easily become one's best friend and provide a lifetime of happiness."}</w:t>
      </w:r>
    </w:p>
    <w:p>
      <w:r>
        <w:t>{"question": "Generate a funny example for the idiom \"Bite off more than one can chew\".", "answer": "There once was a chihuahua named Max who saw a huge bone in the butcher shop window. He begged and pleaded his owner to buy it for him, and eventually, his wish was granted. But when he tried to take a bite, he realized that not only was the bone bigger than his head, but it was also too hard for his tiny teeth to chew. So there sat Max, with a giant bone in front of him, unable to even take a nibble. He had quite literally bitten off more than he could chew."}</w:t>
      </w:r>
    </w:p>
    <w:p>
      <w:r>
        <w:t>{"question": "Suggest three adjectives to describe spring.", "answer": "1. Refreshing\n2. Revitalizing\n3. Blossoming"}</w:t>
      </w:r>
    </w:p>
    <w:p>
      <w:r>
        <w:t>{"question": "Design a voice interface for ordering a pizza.", "answer": "Welcome to the pizza ordering voice interface. Here's a sample conversation to illustrate how to order a pizza using our voice interface:\n\nAI: Hi there! Welcome to our voice-activated pizza ordering system. How can I assist you today?\n\nUser: I'd like to order a pizza for delivery.\n\nAI: Great! Can I have your address, please?\n\nUser: Sure, it's 123 Main Street.\n\nAI: Thank you. We do deliver to that address. What size pizza would you like? We have small, medium, large and extra-large.\n\nUser: I'll take a large pizza.\n\nAI: Sounds great! What toppings would you like on your large pizza?\n\nUser: I'd like pepperoni, mushrooms, and onions.\n\nAI: You want a large pizza with pepperoni, mushrooms and onions, is that correct?\n\nUser: Yes, that's correct.\n\nAI: Excellent! Would you like anything else with your order? We also have garlic bread, wings, salads and a variety of drinks available.\n\nUser: No, just the pizza is fine.\n\nAI: Alright. So I have a large pizza with pepperoni, mushrooms, and onions for delivery at 123 Main Street. The total cost of your order comes to $XX.XX.  How would you like to pay?\n\nUser: I'll pay by credit card.\n\nAI: Perfect. I can take your credit card details securely over the phone, or you can enter them online. Which do you prefer?\n\nUser: I'll enter them online.\n\nAI: Great! We'll send you a secure link through text message where you can enter your payment details. Your pizza should arrive in about 30 minutes. Is there anything else I can help you with?\n\nUser: No, that's all thanks.\n\nAI: You're welcome! Thank you for choosing our voice-activated pizza ordering system. We hope you enjoy your pizza!"}</w:t>
      </w:r>
    </w:p>
    <w:p>
      <w:r>
        <w:t>{"question": "What is the meaning of the phrase \"Fool's Gold\"?", "answer": "\"Fool's Gold\" is a term commonly referring to a mineral called iron pyrite, which has a metallic luster and brass-yellow color that resembles gold which often tricks people into thinking that they have stumbled upon a treasure.\n\nAdditionally, \"Fool's gold\" can also be used metaphorically to describe something that looks valuable or promising on the surface but is ultimately disappointing, misleading, or not worth the effort, time, or money that someone has invested in it."}</w:t>
      </w:r>
    </w:p>
    <w:p>
      <w:r>
        <w:t>{"question": "Name a type of musical instrument.", "answer": "One type of musical instrument is a guitar."}</w:t>
      </w:r>
    </w:p>
    <w:p>
      <w:r>
        <w:t>{"question": "Reword the sentence \"No one visits Rome twice\" to make it more concise.", "answer": "No repeat visits to Rome."}</w:t>
      </w:r>
    </w:p>
    <w:p>
      <w:r>
        <w:t>{"question": "Describe the tastes and texture of a mango.", "answer": "A ripe mango has a sweet, tropical taste with hints of pine and sometimes a slight tanginess. The flesh is juicy and has a smooth, creamy texture that melts in your mouth like sorbet when ripe. However, some varieties may have a slightly fibrous texture, just like threads in between. When unripe, or green mango, the taste is tart and tangy, and the flesh is firm and crunchy. Overall, mango's flavor is a delicious combination of sweetness and acidity, and the texture is soft and tender when ripe."}</w:t>
      </w:r>
    </w:p>
    <w:p>
      <w:r>
        <w:t>{"question": "Tell a story of a hero's journey.", "answer": "Once upon a time, there was a young man named Jack who lived in a small village at the foot of a great mountain. Jack was a farmer, like his father before him, and like all the other villagers, he worked hard to till the fields and provide food for his family.\n\nOne day, a terrible darkness descended upon the village. A powerful and malignant sorcerer, known as the Dark Lord, had come to the mountain and cast a spell that blighted the land, causing the crops to fail and sickness to spread among the people.\n\nThe villagers were afraid and did not know what to do. None of them were warriors or magicians, and they had no way to fight back against the sorcerer's magic.\n\nBut Jack was determined to save his village. He remembered an old legend that told of a powerful weapon hidden at the top of the mountain, a sword that could defeat any enemy and break any spell. So, he set out on a quest to find the sword and save his people.\n\nThe journey was perilous. Jack had to brave treacherous paths, fight fierce monsters, and solve riddles to find his way up the mountain. Along the way, he met other travelers who joined him on his quest, including a wise old wizard, a brave knight, and a skilled archer.\n\nTogether, they faced many trials and overcame many obstacles, but they never lost hope. They encouraged and supported each other, and slowly but surely they made their way up the mountain.\n\nAt last, they reached the top and found the sword. It was as powerful and as beautiful as the legends had said, and Jack could feel its magic coursing through him as he lifted it up.\n\nThe Dark Lord was waiting for them at the summit, and a great battle ensued. But with the sword in his hand, and his friends by his side, Jack fought bravely and finally defeated the sorcerer, breaking his spell and banishing him from the land.\n\nThe darkness lifted, and the village was saved. The people hailed Jack as a hero and celebrated his triumph. His quest had changed him, and he had become a leader, a champion, and a true hero. He had discovered courage, strength, and wisdom within himself that he never knew he had.\n\nAnd so, Jack's journey had come to an end. But the memory of his bravery and the lessons he learned would stay with him forever."}</w:t>
      </w:r>
    </w:p>
    <w:p>
      <w:r>
        <w:t>{"question": "Categorize the following list of items into two groups based on the criteria you choose. - apples, oranges, peaches, bananas, pears", "answer": "Categories based on place of origin:\n\nTemperate Fruit: apples, peaches, pears\n\nTropical Fruit: oranges, bananas"}</w:t>
      </w:r>
    </w:p>
    <w:p>
      <w:r>
        <w:t>{"question": "Translate \"Ich bin ein Berliner\" into English.", "answer": "\"I am a Berliner\""}</w:t>
      </w:r>
    </w:p>
    <w:p>
      <w:r>
        <w:t>{"question": "Explain what Heraclitus meant by \"You can never step in the same river twice\".", "answer": "Heraclitus, an ancient Greek philosopher, is best known for his doctrine of change being central to the universe. One of his famous sayings that expresses this philosophy is \"You can never step in the same river twice.\" \n\nWhat Heraclitus meant by this is that everything is constantly changing, and nothing remains the same. The river continues to flow and change, so by the time you step in it again, it is not the same river it was before. The water you stepped in before has moved on and been replaced by new water, and it is constantly in motion. \n\nThis quote can also be seen as a metaphor for life. Just as the river is constantly flowing and changing, so are our lives. We cannot go back to the past or relive a moment, because everything around us is constantly changing. In this sense, Heraclitus is encouraging us to embrace change and understand that nothing remains the same forever."}</w:t>
      </w:r>
    </w:p>
    <w:p>
      <w:r>
        <w:t>{"question": "Add a third verse to the following lyrics: - Verse 1:\nStanding in the rain,\nMy tears are falling like raindrops\nVerse 2:\nHope that soon, the clouds will part\nMy broken heart will have a chance to start", "answer": "Verse 3:\nHolding onto faith,\nI know the sun will shine again\nWarming up the cold,\nAnd healing all the pain within"}</w:t>
      </w:r>
    </w:p>
    <w:p>
      <w:r>
        <w:t>{"question": "Give 4 examples of a tragedy.", "answer": "1. One example of a tragedy is the sinking of the Titanic in 1912, where more than 1,500 passengers and crew members lost their lives in the icy waters of the North Atlantic.\n\n2. Another example of tragedy is the Holocaust, where over 6 million Jews were systematically murdered by the Nazi regime during World War II.\n\n3. Natural disasters can also result in tragedy, such as the 2004 Indian Ocean earthquake and tsunami that caused the deaths of over 230,000 people across 14 countries.\n\n4. Personal tragedies can also occur, such as the sudden loss of a loved one or a life-altering accident or illness. These types of tragedies can have a profound impact on individuals and their families."}</w:t>
      </w:r>
    </w:p>
    <w:p>
      <w:r>
        <w:t>{"question": "Name 3 ways in which animals can adapt to their environment.", "answer": "Animals can adapt to their environment in many ways to improve their chances of survival, including:\n\n1. Physical adaptations: Animals can have physical changes to their body structure or features that help them better survive in their environment. For example, some animals have developed camouflage to blend into their surroundings, while others have grown thicker fur to withstand colder temperatures.\n\n2. Behavioral adaptations: Behavioral adaptations are changes animals make in the way they behave or interact with their environment. For example, some animals have adapted to migrate to warmer climates during the winter, while others have developed social behaviors that help them work together to find food.\n\n3. Physiological adaptations: Physiological adaptations refer to changes within an animal's body systems or metabolism that increase their ability to survive in their environment. For example, some animals living in cold environments have the ability to enter a state of hibernation to conserve energy and survive when food is scarce, while others may have developed special enzymes that allow them to digest previously indigestible food sources."}</w:t>
      </w:r>
    </w:p>
    <w:p>
      <w:r>
        <w:t>{"question": "Mathematically represent \"cut in half\".", "answer": "If x represents the initial quantity, cutting it in half can be mathematically represented as:\n\n`x/2`\n\nThis operation divides the value of x by 2, giving us half its original value."}</w:t>
      </w:r>
    </w:p>
    <w:p>
      <w:r>
        <w:t>{"question": "What is the one thing that all living things have in common?", "answer": "One characteristic that all living things have in common is that they are made up of cells, which are the basic unit of life. These cells carry out processes that are necessary for the organism to survive, grow, repair, and reproduce."}</w:t>
      </w:r>
    </w:p>
    <w:p>
      <w:r>
        <w:t>{"question": "Describe the trait of innovation.", "answer": "Innovation refers to the process of developing, creating or introducing something new, different or improved that adds value. A person with the trait of innovation is usually creative, adaptable, visionary and thinking outside-the-box. Innovative individuals frequently challenge the status quo, are naturally curious, and receptive to change, pushing boundaries and breaking new ground in their thoughts and actions. They often harness their imagination to generate new ideas, products, processes, or solutions to problems, and have the drive to bring them to life. Innovation can help a company, organization, or individual stay ahead of the curve, attract new customers, and remain competitive in an ever-changing world."}</w:t>
      </w:r>
    </w:p>
    <w:p>
      <w:r>
        <w:t>{"question": "What season does the following poem describe - A red leaf falls from on high,\nTumbling down from the sky.\nIt lands on the ground with a sigh;\nThe season must be autumn nigh.", "answer": "The season described in the poem is Autumn."}</w:t>
      </w:r>
    </w:p>
    <w:p>
      <w:r>
        <w:t>{"question": "Add descriptive words to the following phrase - Peaceful morning", "answer": "Tranquil, serene, calm, still, and quiet peaceful morning."}</w:t>
      </w:r>
    </w:p>
    <w:p>
      <w:r>
        <w:t>{"question": "Create an outline outlining the consequences of underrating teachers.", "answer": "I. Introduction\n    A. Definition of underrating teachers \n    B. Importance of teachers in society\n\nII. Low Morale and Motivation\n    A. Psychological effect of underrating teachers\n    B. Impact on job performance and productivity\n    C. Teacher attrition and shortages\n    \nIII. Reduced Quality of Education \n    A. Negative impact on student learning \n    B. Poor academic performance and achievement \n    C. Limited development of new teaching methods \n\nIV. Economic Consequences\n    A. Reduced earning potential for future generations \n    B. Decreased economic growth and development \n    C. Increased social costs\n  \nV. Societal Impact\n    A. Decreased value placed on education \n    B. Limited social mobility and opportunities \n    C. Impact on future generations \n\nVI. Conclusion \n    A. Summary of consequences of underrating teachers \n    B. Importance of valuing and respecting the teaching profession \n    C. Call to action to support and appreciate teachers."}</w:t>
      </w:r>
    </w:p>
    <w:p>
      <w:r>
        <w:t>{"question": "Describe how social responsibility can be integrated into a company's mission statement.", "answer": "A company's mission statement outlines its purpose, values, and overarching goals, and integrating social responsibility into it means including a commitment to make a positive impact on society and the environment. This can be done by incorporating language that reflects a dedication to ethical practices, sustainable operations, fair treatment of employees, and engagement with the community. \n\nFor example, a company might state its commitment to reducing its carbon footprint, supporting charitable causes, or advocating for social and environmental issues. By including these elements in its mission statement, a company can communicate its dedication to being a responsible corporate citizen, and can help foster a culture of social responsibility within its operations. \n\nAdditionally, by publicly stating its commitment to social responsibility, a company can attract customers, employees, and investors who share similar values, and can contribute to building a stronger, more sustainable, and more equitable society."}</w:t>
      </w:r>
    </w:p>
    <w:p>
      <w:r>
        <w:t>{"question": "Compare and contrast the benefits and drawbacks of artificial intelligence.", "answer": "Artificial intelligence (AI) refers to the development of computer systems that mimic or surpass human intelligence, decision making, and problem-solving capabilities. By using techniques like machine learning and natural language processing, AI develops the ability to learn, understand, and interact with its environment. \n\nThere are multiple benefits of using AI in various sectors including:\n\n- Efficiency: AI can process data at a much faster rate than humans do. Thus, by automating routine and time-consuming tasks, AI can improve efficiency, productivity, and speed, which can save time and reduce costs.\n\n- Accuracy: AI algorithms can analyze data with high precision and accuracy, which can minimize the risk of human error. As a result, AI is useful in industries such as healthcare, where accuracy is crucial for diagnostics and treatments. \n\n- Predictive analytics: AI can forecast future trends and potential outcomes by analyzing historical data. This is valuable in sectors such as finance and marketing, where predicting future market trends can be beneficial.\n\n- 24/7 Availability: AI systems don\u2019t require rest, and can work continuously without stopping. This allows for continual production and customer service.\n\nDespite the numerous benefits of AI, there are also several drawbacks, including:\n\n- Job displacement: Automation of tasks through AI could result in job loss, especially for manual and repetitive tasks, as it would make human labor unnecessary.\n\n- Expensive: Developing, maintaining and updating AI systems could be expensive, which could prevent smaller companies from utilizing AI technology.\n\n- Lack of emotion: AI systems don't possess emotions or empathy like humans do. As a result, they may not be able to make ethical decisions or handle a situation that requires an emotional touch.\n\n- Data bias: Since AI systems learn from the data they are fed, there is a potential risk of propagating biased or inaccurate data, which could lead to flawed decisions.\n\nIn conclusion, AI has the potential to revolutionize various industries by improving efficiency, productivity, accuracy, and speed. However, it's not without its drawbacks, including job displacement, high costs, lack of emotions, and data bias. It\u2019s important for developers and users of AI to be aware of both the benefits and the drawbacks, in order to effectively implement and utilize AI in a responsible and ethical manner."}</w:t>
      </w:r>
    </w:p>
    <w:p>
      <w:r>
        <w:t>{"question": "Generate a story about a magical creature using the phrase \"the stars shone brightly.\"", "answer": "Once upon a time, in a far away land, there lived a magical creature known as Lyra. She was tall and elegant, with long limbs, wings as wide as the sky, and eyes that glimmered like the stars above. Lyra was the guardian of the night sky, and every night, she would spread her wings and take flight, soaring through the deep blue vastness and watching over the creatures below.\n\nOn one particularly clear night, the stars shone brightly, casting a serene glow over the sleeping world. Lyra felt at peace, her heart filled with joy as she flew through the sky. But as she flew, she suddenly heard a small, faint cry for help coming from the ground below. She immediately swooped down to investigate and found a small, lost bunny trembling in the darkness.\n\nLyra knew that she had to help the little creature, and with a wave of her hand, she summoned a beam of moonlight to guide them back to the bunny's home. The bunny hopped merrily along, and as they walked, Lyra whispered stories of the night sky and the magic that lay within it.\n\nWhen they finally reached the bunny's home, Lyra watched as the little creature scurried inside, safe and sound. She smiled to herself, knowing that she had brought a little bit of magic into the bunny's life.\n\nAnd so, Lyra continued to watch over the night sky, spreading magic and joy wherever she went. For on nights when the stars shone brightly, anything was possible, and even the smallest of creatures could find their way home."}</w:t>
      </w:r>
    </w:p>
    <w:p>
      <w:r>
        <w:t>{"question": "Clarify the following concept: 'The Principle of Least Privilege'.", "answer": "The Principle of Least Privilege, also known as the Principle of Minimal Privilege or just Least Privilege, is a computer security concept that advises limiting user access rights to the minimum permissions they need to perform their job functions. This principle is adhered to in order to enhance the security and safety of a system or network by reducing the likelihood of unauthorized access or use of sensitive information, decreasing the exposure of the system to external threats, and preventing unintended changes. In essence, the idea is to only provide access to the resources and data that are necessary for a user to complete their tasks, and nothing more. This helps prevent malicious actions, either intentional or accidental, and provides an additional layer of protection to the security system."}</w:t>
      </w:r>
    </w:p>
    <w:p>
      <w:r>
        <w:t>{"question": "Write a PHP function that accepts two strings and returns the number of characters in common between the two strings. - String 1: \"hello world\"\nString 2: \"goodbye world\"", "answer": "```php\n&lt;?php\n\nfunction common_characters($string1, $string2) {\n    // convert the strings to arrays of characters\n    $string1_chars = str_split($string1);\n    $string2_chars = str_split($string2);\n    \n    // count the number of characters in common using array_intersect\n    $common_chars = array_intersect($string1_chars, $string2_chars);\n    $count = count($common_chars);\n\n    return $count;\n}\n\n// test the function\n$string1 = \"hello world\";\n$string2 = \"goodbye world\";\necho common_characters($string1, $string2); // outputs 7 which is the number of characters common in the two strings\n\n?&gt;\n```"}</w:t>
      </w:r>
    </w:p>
    <w:p>
      <w:r>
        <w:t>{"question": "Identify the risk factors associated with online banking.", "answer": "Online banking has become a convenient way for consumers to manage their finances, but it does come with certain risks. Here are some of the risk factors associated with online banking:\n\n1. Phishing Scams: One of the most common risks associated with online banking is the threat of phishing scams, where fraudsters use fake emails, websites and text messages to trick users into providing personal and financial information.\n\n2. Malware: Malicious software can also pose a threat to online banking users. Malware such as viruses, Trojans, and spyware can be installed on a user's computer or mobile device, and can be used to steal personal information or make unauthorized transactions.\n\n3. Weak Passwords: A weak password is another risk factor for online banking. If a user's password is easily guessable, an attacker may be able to access their bank account and make unauthorized transactions.\n\n4. Unsecured Networks: Using online banking on an unsecured network, such as public Wi-Fi, can pose a risk to users' information. Attackers may be able to intercept data transmitted over unsecured networks, which could include sensitive information like usernames, passwords, and account numbers.\n\n5. Outdated Software: Failing to update software on a computer or mobile device can also pose a risk to online banking users. Outdated software may have vulnerabilities that can be exploited by attackers to steal personal information or make unauthorized transactions.\n\n6. Social Engineering: Social engineering attacks, such as pretexting and baiting, can also pose a risk to online banking users. These attacks involve manipulating users into providing personal information or making unwise security-related decisions.\n\nOverall, consumers can reduce these risks by being aware of the potential threats and taking steps to protect their information, such as using strong passwords, updating software, and avoiding unsecured networks."}</w:t>
      </w:r>
    </w:p>
    <w:p>
      <w:r>
        <w:t>{"question": "Create a template for a friendly welcome message to new customers.", "answer": "Dear [CUSTOMER_NAME],\n\nOn behalf of our entire team at [COMPANY_NAME], we would like to extend a warm welcome to you! We are thrilled that you have chosen our products/services, and we are committed to providing you with exceptional service and an unforgettable experience.\n\nOnce again, thank you for choosing [COMPANY_NAME], and we hope to build a lasting relationship with you. If there is anything we can assist you with or any questions you may have, please do not hesitate to contact us. We are here to help.\n\nSincerely,\n[SENDER_NAME]\n[COMPANY_NAME]"}</w:t>
      </w:r>
    </w:p>
    <w:p>
      <w:r>
        <w:t>{"question": "Classify the following sentence as an example of active or passive voice: \n\n\"The sun rose slowly in the east\"", "answer": "The above sentence is an example of active voice."}</w:t>
      </w:r>
    </w:p>
    <w:p>
      <w:r>
        <w:t>{"question": "Generate a machine learning algorithm to predict the outcome of a rock, paper, scissors game.", "answer": "To create a machine learning algorithm that can predict the outcome of a rock, paper, scissors game, we can follow these steps:\n\n1. Data collection: In order to train our algorithm, we need data on how the game is played. This could be obtained by recording the moves of players in a large number of games. We also need to record the outcome of each game (whether it was a win, loss or tie). We can use this data to train our algorithm to recognize patterns and potentially make predictions on future games.\n\n2. Data preprocessing: Next, we need to prepare our data for the algorithm. This could involve converting the data into a format that can be used by our machine learning model. For example, we can represent rock as 0, paper as 1, and scissors as 2. Each game will have a sequence of input (previous moves) and an output (the result).\n\n3. Model selection: Now we need to choose the appropriate machine learning model to use. Since we're dealing with a sequence of inputs and trying to make a prediction, we could use a recurrent neural network (RNN) or Long Short-Term Memory (LSTM). These models are effective at recognizing patterns in sequences and can make predictions.\n\n4. Training the model: Next, we need to train our model using our collected data. We'll use our input-output pairs to teach the model to recognize patterns and make predictions. The model will make adjustments to its internal parameters to improve its prediction accuracy over time.\n\n5. Evaluation: Once our model is trained, we need to evaluate its prediction accuracy on a set of test data that it has never seen before. We can measure its accuracy and make adjustments if necessary.\n\n6. Prediction: Now that our model is trained, we can use it to predict the outcome of future rock, paper, scissors games. By inputting the previous moves of a game, our model can output a prediction for the next move or the overall outcome of the game.\n\nIt's important to note that, since rock, paper, scissors is a game based on random choices, our model may not always be able to make accurate predictions. However, it may be able to recognize patterns in the way that certain players play, giving it an edge in predicting their moves. As the model continues to learn and improve, its prediction accuracy may increase."}</w:t>
      </w:r>
    </w:p>
    <w:p>
      <w:r>
        <w:t>{"question": "Generate a poem with the title \"Lavender Fields\".", "answer": "Lavender Fields\n\nIn the calm of the lavender fields,\nWhere the scent of flowers yields,\nA serenity like no other,\nNature's beauty uncovered.\n\nAmidst the purple haze,\nLost in the tranquil maze,\nThe soft touch of petals,\nA feeling that settles.\n\nThe colors blend and flow,\nAs the gentle winds blow,\nThe fragrance filling the air,\nA moment without a care.\n\nIn the warmth of the sun,\nPeace and solace begun,\nThe lavender fields call,\nA haven from it all.\n\nThis is a place of rest,\nWhere the heart is at its best,\nIn the beauty of the land,\nThe lavender fields grand."}</w:t>
      </w:r>
    </w:p>
    <w:p>
      <w:r>
        <w:t>{"question": "Design a graphic t-shirt. - A funny pun like: \"Tuckered Out\".", "answer": "To design a graphic t-shirt featuring the pun, \"Tuckered Out,\" imagine a simple yet eye-catching image on the front of the shirt. The design could feature an image of a tired looking truck, with droopy headlights and a yawn depicted on the grill. Surrounding the image, the words \"Tuckered Out\" could be written in a bold, playful font. The shirt's color could be a soft, pastel shade, such as light blue or green, to contrast with the boldness of the design. This t-shirt design would be perfect for someone who loves trucks, puns, and a good laugh."}</w:t>
      </w:r>
    </w:p>
    <w:p>
      <w:r>
        <w:t>{"question": "Identify the main themes in the book, Lord of the Flies.", "answer": "Lord of the Flies is a novel by William Golding that explores many themes and issues related to human nature, society, and civilization. Some of the main themes in the book include:\n\n1. The struggle between civilization and savagery: One of the dominant themes in the novel is the conflict between the impulse towards civilization and the impulse towards savagery. The boys on the island struggle to maintain order and build a society, but their primal urges grow stronger as they spend more time away from civilization.\n\n2. The loss of innocence: The novel portrays the loss of innocence as a natural outcome of the boys' descent into savagery. As they shed the trappings of civilization, the boys become increasingly violent and barbaric, losing their innocence in the process.\n\n3. The nature of power: Another important theme in the book is the nature of power and how it affects those who wield it. Throughout the novel, there are numerous power struggles between the characters, and the corrosive effects of power are shown in how it changes those who hold it.\n\n4. Group dynamics and mob mentality: The novel also explores the dynamics of groups and how easily individuals can be influenced by the collective. The boys' behavior is often dictated by groupthink and mob mentality, as they follow the lead of others without thinking for themselves.\n\n5. The darkness within human nature: Ultimately, the novel suggests that there is an innate darkness within human nature that can be unleashed in the absence of civilization. The boys' descent into savagery illustrates this idea, as they become increasingly violent and brutal in their behavior, revealing a dark side that is usually kept in check by the constraints of society."}</w:t>
      </w:r>
    </w:p>
    <w:p>
      <w:r>
        <w:t>{"question": "Name 5 strategies to reduce stress.", "answer": "1. Exercise regularly: Exercise is a powerful stress reducer as it helps to release endorphins, the feel-good hormone that enhances your mood and creates feelings of happiness.\n\n2. Practice relaxation techniques: Relaxation techniques such as deep breathing, meditation, and yoga can help you calm your mind and decrease tension in your body. These techniques help to activate the body's natural relaxation response, which helps to reduce stress and improve overall wellbeing.\n\n3. Prioritize self-care: Taking care of yourself is essential for reducing stress. Make sure to eat healthfully, get enough sleep at night, and engage in activities that you enjoy. By taking time to focus on your own needs, you can help to replenish your energy and reduce stress levels.\n\n4. Set boundaries: Set realistic boundaries for your time and energy. Learn to say \u201cno\u201d to people and commitments that may overwhelm you, and be assertive in protecting your own needs. Setting boundaries can help prevent becoming overwhelmed and stressed.\n\n5. Seek support: It\u2019s okay to ask for help from family, friends or professionals. Talking to someone about your stress and feelings can help to release the tension and provide a sense of relief. Seeking the support of a therapist or counselor can also provide you with tools and techniques to better manage your stress levels."}</w:t>
      </w:r>
    </w:p>
    <w:p>
      <w:r>
        <w:t>{"question": "Come up with 3 uses for a handkerchief.", "answer": "1. Blow your nose: A handkerchief can be used as an eco-friendly alternative to disposable tissues for blowing your nose. Simply fold the handkerchief into a small square and use it to wipe or blow your nose, then wash it afterward for reuse.\n\n2. Wipe away sweat: During hot weather or after a workout, you can use a handkerchief to wipe away sweat from your forehead, neck, or other areas. This helps to keep you feeling fresh and comfortable, and helps to prevent sweat from irritating your skin or causing acne.\n\n3. Accessorize an outfit: Handkerchiefs can also be used as a fashion accessory to elevate an outfit. For example, you can fold a colorful or patterned handkerchief into a pocket square and tuck it into the breast pocket of a jacket for a pop of color, or tie it around your neck as a bandana for a casual, bohemian look."}</w:t>
      </w:r>
    </w:p>
    <w:p>
      <w:r>
        <w:t>{"question": "What are some tips for a successful job interview?", "answer": "Here are some tips for a successful job interview:\n\n1. Research the company and the position: Before the interview, take some time to research the company and the position you\u2019re applying for. This information will help you make a great impression and show that you\u2019re engaged and interested in the opportunity.\n\n2. Dress professionally: First impressions are important, so make sure to dress professionally, even if the company or position doesn\u2019t require formal attire.\n\n3. Prepare for common interview questions: There are some questions that are commonly asked in job interviews, such as \"Tell me about yourself\" or \"What are your biggest strengths and weaknesses?\" It\u2019s a good idea to prepare your answers in advance, so you\u2019re not caught off guard during the interview.\n\n4. Practice good body language: Good body language is essential during a job interview. Maintain eye contact, sit up straight, and avoid fidgeting or slouching.\n\n5. Arrive early: Arriving early for your interview will give you time to relax and collect your thoughts before the interview starts.\n\n6. Be authentic and confident: Be yourself during the interview, and don\u2019t be afraid to let your personality shine through. Be confident in your skills and experience, and show the interviewer how you can add value to their company.\n\n7. Listen attentively and ask questions: During the interview, listen carefully to what the interviewer is saying, and ask relevant questions to show that you\u2019re engaged and interested in the opportunity.\n\n8. Follow up after the interview: After the interview, be sure to follow up with a thank-you note or email to the interviewer, thanking them for the opportunity to interview and expressing your interest in the position."}</w:t>
      </w:r>
    </w:p>
    <w:p>
      <w:r>
        <w:t>{"question": "Propose an idea for a social media campaign. - A campaign for a women's activewear company.", "answer": "One potential idea for a social media campaign for a women's activewear company could revolve around the themes of body positivity and empowerment. The campaign could feature diverse, real women of all shapes, sizes, and ages engaging in various physical activities, highlighting the joy of movement, strength, and the importance of inclusivity in fitness.\n\nThe campaign could include a social media hashtag, such as #AllBodiesActive, and encourage people to share their stories and post pictures of themselves engaging in their favorite physical activities while wearing the company's activewear. This could create a sense of community and promote the brand's message of embracing all bodies and celebrating women's achievements.\n\nTo roll out the campaign, the company could collaborate with influencers and ambassadors who are advocates for body positivity and inclusivity in the fitness industry. The campaign could also include user-generated content such as inspiring quotes, workout tips, and self-love affirmations to further engage with the audience.\n\nOverall, the campaign's goal would be to encourage women to feel confident, empowered, and inspired to lead active lifestyles, while promoting the company's activewear as an inclusive and supportive brand."}</w:t>
      </w:r>
    </w:p>
    <w:p>
      <w:r>
        <w:t>{"question": "Create a sentence that illustrates parallel structure.", "answer": "Mary likes hiking, swimming, and cycling on her summer weekends."}</w:t>
      </w:r>
    </w:p>
    <w:p>
      <w:r>
        <w:t>{"question": "Describe the effects of sound on humans.", "answer": "Sound can have a wide range of effects on humans, both positive and negative. At a basic level, sound is an important means of communication through speech and music. It enables us to connect with others, express and share our thoughts and feelings, and receive information about our environment. \n\nSounds can have an emotional impact on us, conveying emotions and triggering specific memories or feelings. For instance, soothing sounds like gentle music, ocean waves or rainfall can create a sense of relaxation and calmness, while loud or sudden sounds can trigger shock, fear or anxiety. \n\nIn terms of physical health, exposure to high levels of noise, particularly over a prolonged period, can result in hearing loss, tinnitus, and other auditory problems. Excessive noise can also contribute to stress-related health issues, such as high blood pressure, cardiovascular disease or sleep disturbances.\n\nOn the other hand, certain forms and frequencies of sound can also have therapeutic effects. Sound therapies, such as music therapy, binaural beats or vibroacoustic therapy, use sound as a tool to promote relaxation, manage pain, or reduce anxiety, depression, and other conditions.\n\nOverall, sound has a powerful influence on our emotions, health, and wellbeing, and can impact us in a variety of ways."}</w:t>
      </w:r>
    </w:p>
    <w:p>
      <w:r>
        <w:t>{"question": "Generate an opinion article talking about the pros and cons of online classes.", "answer": "Online classes have been around for quite some time, but their popularity has increased significantly in recent years, due to circumstances that have forced many educational institutions to switch to virtual learning. While several students and teachers have adapted to this mode of learning, others are still struggling to find their rhythm. Here we will discuss the pros and cons of online classes.\n\nPros:\n\nConvenience is a massive benefit when it comes to online classes. These classes allow students to access course material at any time from anywhere. This flexibility means that students can juggle their studies with work, family, or other commitments. With recorded lectures and online study material, students don\u2019t have to worry about missing a class if they are unable to attend at a specific time.\n\nAnother advantage is that online classes typically involve less physical strain. Students don\u2019t have to worry about adhering to dress codes, carrying heavy backpacks or walking in harsh weather conditions to attend their classes.\n\nOnline classes also allow a student to interact with the course material in their own time, giving them the freedom to study at their own pace. This is particularly important for students who face difficulty in keeping up with the pace of traditional classroom teaching methods.\n\nCons:\n\nOnline classes require a level of self-discipline that can be difficult for some students. The lack of a structured classroom setting means that students need to take responsibility for attending lectures, keeping up with their assignments and engaging with the course material.\n\nOne downside of online classes is the lack of social interaction. The daily conversations, group projects, and discussions that take place in a traditional classroom setting help students develop essential interpersonal skills. Limited face-to-face interaction can also make it difficult for teachers to build strong relationships with their students.\n\nTechnical issues can also severely hamper a student's learning experience. Slow internet connections, outdated computers, and software issues can all result in missed lectures and difficulty in accessing course material.\n\nIn conclusion, online classes have their advantages and disadvantages. While they offer convenience and flexibility, they can also be isolating and require a great deal of self-discipline. Like all things, it\u2019s essential to weigh the pros and cons before deciding if online classes are the right fit for you."}</w:t>
      </w:r>
    </w:p>
    <w:p>
      <w:r>
        <w:t>{"question": "Compare and contrast the leadership styles of Bill Gates and Jeff Bezos.", "answer": "Bill Gates and Jeff Bezos are two of the most successful business leaders in modern history, both having founded and led their respective companies, Microsoft and Amazon, to tremendous success. While they share some similarities in their approaches to leadership, they also have distinct differences in the way they lead their companies.\n\nOne of the most notable differences between Gates and Bezos has to do with their management style. Bill Gates had a reputation for being very detail-oriented and hands-on. He would often dive into the details of Microsoft\u2019s products, and was known for being heavily involved in their development. On the other hand, Jeff Bezos is known for his focus on the big picture and the long-term vision of the company. He encourages experimentation and innovation and is less focused on the details and more focused on the overall direction of the company.\n\nAnother major difference between the two leaders is their approach to decision-making. Bill Gates is known for taking a more analytical and data-driven approach, relying heavily on research and data to guide his decisions. Jeff Bezos, on the other hand, puts a lot of emphasis on intuition and is known for taking bold, calculated risks.\n\nIn terms of leadership style, Gates has been described as reserved, formal and introverted, while Bezos is known to be more expressive, unconventional and even playful in his interactions with employees. Gates has maintained a relatively low public profile while Bezos is often in the news for his innovative ideas and bold leadership decisions.\n\nDespite these differences, both Gates and Bezos share a few common traits that have contributed to their success as leaders. Both are extremely driven and determined, with an unrelenting focus on achieving their goals. They also share a passion for innovation and a commitment to creating value for their customers.\n\nIn conclusion, Bill Gates and Jeff Bezos have different leadership styles, with Gates being more detail-oriented and focused on data-driven decision-making, while Bezos is known for his big picture thinking and risk-taking. However, both leaders share a relentless drive to succeed and a commitment to innovating and creating value for their customers."}</w:t>
      </w:r>
    </w:p>
    <w:p>
      <w:r>
        <w:t>{"question": "Write a JavaScript function for changing the background color of a website.", "answer": "Here is a simple JavaScript function for changing the background color of a website:\n\n```javascript\nfunction changeBackgroundColor(color) {\n    document.body.style.backgroundColor = color;\n}\n```\n\nThis function takes in one parameter, `color`, which represents the desired background color. The function then accesses the `body` element of the document and changes its `backgroundColor` property to the specified color.\n\nTo use this function, simply call it and pass in the desired color as an argument. For example, to change the background color to blue, you can call the function like this: `changeBackgroundColor('blue');`."}</w:t>
      </w:r>
    </w:p>
    <w:p>
      <w:r>
        <w:t>{"question": "Create a sequence of instructions for setting up a home studio.", "answer": "1. **Choose a suitable location:** Pick a quiet room or space in your home that is free from outside noise or disturbances. Preferably, the area should have a door and windows that can be closed to block out sounds.\n\n2. **Set up your equipment:** You will need a computer or laptop with a sufficient processing power and memory for recording and editing audio or video files. Also, you should have a high-quality microphone, headphones, a camera (if you plan on filming videos), sound interface and relevant cables. Set up these devices in a convenient arrangement.\n\n3. **Acoustic treatment:** Soundproof the room as much as possible to get better quality recordings. You can do this by adding acoustic panels, bass traps, or foam padding to the walls and ceiling. Also, use heavy curtains or blinds to cover the windows and seal any gaps that may leak in sound.\n\n4. **Lighting:** Good lighting is crucial for video recordings. Set up softbox lights, ring lights or any other artificial light sources in a manner that evenly illuminates the recording area. Avoid recording in front of a window or bright exterior light sources which might affect the camera's exposure.\n\n5. **Background:** Choose an appropriate backdrop for your videos or live streaming sessions. Several options are available, including green screens, curtains, or a plain wall. Consider adding some visual elements like posters or pictures to make the background more interesting.\n\n6. **Test and adjust:** Do a test recording or take a few practice shots to check the audio and video quality. Adjust the position of the microphone and camera, if necessary. Experiment with different lighting arrangements or sound settings until you find an optimal configuration.\n\n7. **Get organized:** Keep your recording area clean and uncluttered. Organize your equipment and cables neatly, and label them for easy identification. Have a storage area or container for storing equipment when not in use. This will help you work more efficiently and save time during set up."}</w:t>
      </w:r>
    </w:p>
    <w:p>
      <w:r>
        <w:t>{"question": "Make a list of the five most common types of investments.", "answer": "Here is a list of five common types of investments:\n\n1. Savings accounts - a low risk investment often offered by banks and credit unions, where you deposit money to earn interest over time.\n2. Stocks - shares in a publicly traded company that can be bought and sold through stock exchanges. Investing in stocks can provide potential for high returns, but it also comes with risk.\n3. Bonds - a fixed income investment where an investor loans money to a government or corporation and receives interest payments over time. Bonds are generally considered lower risk than stocks.\n4. Mutual funds - a type of investment vehicle that pools money from multiple investors to invest in a diversified portfolio of stocks, bonds and other assets.\n5. Real estate - investing in property, either through direct ownership or through a real estate investment trust (REIT), can provide potential for growth and income from rent. Real estate investments can come with higher risk and costs than other investment types."}</w:t>
      </w:r>
    </w:p>
    <w:p>
      <w:r>
        <w:t>{"question": "Explain the impact of Big Data on the healthcare industry.", "answer": "Big Data has significantly revolutionized the healthcare industry in a variety of ways. Here are some of the ways Big Data has impacted healthcare:\n\n1. Improved Patient Outcomes: With the ability to store and analyze large volumes of health-related data, healthcare providers can make more informed decisions about patient care, leading to better outcomes.\n\n2. Increased Efficiency and Reduced Costs: The use of Big Data in healthcare has led to the development of more efficient systems and the reduction of waste. By analyzing data on hospital admissions, patient histories, and treatment outcomes, healthcare providers can identify areas where they can improve efficiency and reduce costs.\n\n3. Personalized Medicine: By using Big Data to analyze patient data, healthcare providers can develop personalized treatment plans that take into account a patient's medical history, genetics, and lifestyle. This leads to more effective treatments and better outcomes for patients.\n\n4. Disease Prevention and Control: Big Data can be used to track and analyze patterns in disease outbreaks, helping healthcare providers to develop more effective prevention strategies and control measures.\n\n5. Improved Population Health Management: By analyzing population data, healthcare providers can identify health risks, track the spread of diseases, and develop programs to improve the overall health of the community.\n\nIn summary, the impact of Big Data on the healthcare industry is significant, offering improved patient outcomes, increased efficiency, personalized medicine, disease prevention and control, and better population health management."}</w:t>
      </w:r>
    </w:p>
    <w:p>
      <w:r>
        <w:t>{"question": "Create sample data to describe a student's performance in a Math class.", "answer": "Here is a sample data table that describes a student's performance in a Math class:\n\n| Date | Type of Assessment | Score | Total Score | Percentage (%) |\n|------|--------------------|-------|-------------|----------------|\n| 02/01 | Quiz  | 8   | 10    | 80           |\n| 02/15 | Test  | 48 | 50     | 96           |\n| 03/01 | Quiz  | 7  | 10     | 70           |\n| 03/15 | Homework | 20 | 20 | 100 |\n| 04/01 | Test  | 45 | 50     | 90           |\n| 04/15 | Quiz  | 9  | 10     | 90           |\n| 05/01 | Project | 45 | 50 | 90 |\n\nFrom the table, we can see that the student has performed well in the Math class, scoring consistently high marks in tests, quizzes, homework, and projects. The student's scores range from 70-100%, with an average performance of 88%."}</w:t>
      </w:r>
    </w:p>
    <w:p>
      <w:r>
        <w:t>{"question": "Make up two example sentences that use the word \u2018frantic\u2019.", "answer": "1. The mother was frantic with worry when she couldn't find her child in the crowded mall. \n2. He searched frantically for his car keys, knowing that he was already late for the meeting."}</w:t>
      </w:r>
    </w:p>
    <w:p>
      <w:r>
        <w:t>{"question": "Generate a list of countries that have embraced the use of green energy in the past 20 years.", "answer": "Here is a list of countries that have made significant strides towards using green energy, specifically renewable energy sources, in the past 20 years:\n\n1. Iceland - 100% renewable energy\n2. Costa Rica - 99% renewable energy\n3. Norway - 98% renewable energy\n4. Austria - 80% renewable energy\n5. Brazil - 75% renewable energy\n6. Denmark - 70% renewable energy\n7. Sweden - 69% renewable energy\n8. Germany - 46% renewable energy\n9. China - 30% renewable energy\n10. Canada - 67% renewable energy\n\nThese figures are approximations and they include primarily renewable sources of energy, which exclude non-renewable sources such as nuclear energy. The percentage values are of the total national electricity production from renewable sources, including hydropower, wind, solar, geothermal, and biofuels."}</w:t>
      </w:r>
    </w:p>
    <w:p>
      <w:r>
        <w:t>{"question": "It is said that money cannot buy happiness. Why?", "answer": "While money can buy material possessions and provide a certain level of comfort and security, it cannot buy the intangible things that contribute to true happiness. Happiness is often found in experiences, relationships, and a sense of purpose or fulfillment. These things cannot be purchased with money, but rather come from within ourselves and our connections with others. Additionally, the pursuit of money can sometimes lead to stress, anxiety, and an unbalanced life, further hindering our ability to find happiness. Ultimately, it is important to focus on the things that truly bring joy and meaning to our lives, rather than solely focusing on financial wealth."}</w:t>
      </w:r>
    </w:p>
    <w:p>
      <w:r>
        <w:t>{"question": "Describe how Machine Learning algorithms can lead to better decision making.", "answer": "Machine Learning (ML) algorithms are a subset of artificial intelligence that allows systems to automatically improve their performance based on data, rather than being explicitly programmed. By utilizing large datasets, ML algorithms can learn patterns and make predictions based on this data, ultimately leading to better decision making.\n\nThere are several ways in which ML can improve decision making:\n\n1. Data-driven approach: ML algorithms can help comb through vast amounts of data to extract valuable insights and correlations that may be difficult for humans to identify. This can lead to more informed decisions based on concrete data and evidence.\n\n2. Predictive analysis: ML algorithms can be used to create predictive models that can forecast future events or behaviors with high accuracy. These predictions can inform decision making and help organizations plan for the future.\n\n3. Personalization: ML algorithms can be used to personalize experiences for individuals, such as recommending products or content based on their previous interactions. This personalization can lead to better decision making by providing information and recommendations that are tailored to the individual's needs or preferences.\n\n4. Automation: ML can automate certain decision making processes, reducing the need for human intervention and minimizing the risk of errors or biases. Automated decision making can be particularly useful in areas such as financial investment or medical diagnosis.\n\nIn summary, Machine Learning algorithms can improve decision making by providing data-driven insights, making accurate predictions, personalizing experiences and automating certain processes. This can lead to more informed and accurate decisions, ultimately improving the overall success and efficiency of an organization."}</w:t>
      </w:r>
    </w:p>
    <w:p>
      <w:r>
        <w:t>{"question": "Think of a creative way to explain a concept from a math class.", "answer": "Okay, let's imagine that we need to explain the concept of fractions from a math class, which is essentially based on dividing something into equal parts. \n\nFor this let's consider a pizza, which is always an excellent example when it comes to dividing equally. So, imagine that you have a whole pizza in front of you; that can represent the numerator 1.  The denominator, in this case, is the number of slices that the whole pizza is divided into. \n\nLet's say you have friends coming over, and you want to divide the pizza equally between 4 friends (including you). You would cut the pizza into 4 equal slices, each representing 1/4 of the pizza. This means that each person gets one slice out of 4 -or- 1/4 of the total pizza. \n\nNow, let's say only two friends can make it. In this case, you would divide the pizza equally into 3 slices, each representing 1/3 of the pizza. This means that each person gets one slice out of 3 -or- 1/3 of the total pizza.\n\nWhen we change the number of friends, the size of the slice and the quantity each person now receives changes based on the value of the denominator. Thus, by using the pizza analogy, we can easily explain the concept of fractions and have the audience better relate to it since most people have had some experience with dividing pizzas!"}</w:t>
      </w:r>
    </w:p>
    <w:p>
      <w:r>
        <w:t>{"question": "Come up with five words to describe a robot.", "answer": "1. Mechanical\n2. Futuristic\n3. Programmable\n4. Autonomous\n5. Artificial"}</w:t>
      </w:r>
    </w:p>
    <w:p>
      <w:r>
        <w:t>{"question": "Summarize the main points of the article \"Harnessing The Power of Social Media\"", "answer": "I am sorry, but there is no linked article attached or any context about the particular article for me to draw a summary. Could you provide some more details or the link for the article you would like me to summarize?"}</w:t>
      </w:r>
    </w:p>
    <w:p>
      <w:r>
        <w:t>{"question": "Generate a list of questions that could be used to survey a customer\u2019s satisfaction level.", "answer": "1. On a scale of 1-10, how satisfied are you with our product or service?\n2. How likely are you to recommend our product or service to a friend or colleague? \n3. Was our product or service delivered as expected?\n4. How would you rate the quality of our product or service?\n5. Was our customer service helpful and responsive to your needs?\n6. Did our product or service meet your expectations?\n7. How easy was it to use or navigate our product or service?\n8. How do you think we could improve our product or service to better meet your needs?\n9. In what ways did our product or service make a positive impact on you?\n10. Overall, are you happy with your experience with our company?"}</w:t>
      </w:r>
    </w:p>
    <w:p>
      <w:r>
        <w:t>{"question": "Compose a short summary about the following article. - The article is written on Leonardo Da Vinci's life and states that he was an Italian Artist, Engineer, and scientist during the Italian Renaissance. He is best known for his works of art like the Monalisa and Last Supper.", "answer": "The article discusses Leonardo Da Vinci, an Italian artist, engineer, and scientist during the Italian Renaissance, who is most famous for his masterpieces, the Monalisa and Last Supper."}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