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"Identify two issues associated with a given topic. - Urbanization", "answer": "1) One issue associated with urbanization is overcrowding and population density. As more and more people move into urban areas, there is often a strain on resources and infrastructure, leading to problems such as housing shortages, traffic congestion, and pollution.\n\n2) A second issue associated with urbanization is the impact on the environment. Urban expansion often leads to deforestation, loss of wildlife habitats, and increased air pollution as green spaces are replaced by buildings and roads. Additionally, urbanization can also contribute to the urban heat island effect, where cities are significantly warmer than the surrounding rural areas due to human activities."}</w:t>
      </w:r>
    </w:p>
    <w:p>
      <w:r>
        <w:t>{"question": "Write a creative story beginning with this phrase. - As she stepped into the room,", "answer": "As she stepped into the room, she felt a shiver run down her spine. It was unlike any room she had ever seen - the walls were made of mirrored glass, reflecting the dim candlelight that flickered from the ornate chandeliers hanging overhead. And there, in the center, stood an old wooden table, surrounded by chairs that seemed to beckon her closer.\n\nHesitantly, she walked towards the table and took a seat. A gust of wind seemed to pass through the room, causing the flames of the candles to dance and sway. Suddenly, a voice spoke to her, but she could see no one. \"Welcome to the Room of Reflection,\" it said. \"Here, you will face your deepest fears and find the courage to overcome them.\"\n\nThe young girl listened, intrigued, as the voice began to show her visions of her past. She saw the times she had failed, the times she had hurt those closest to her, and the times she had given up on her dreams. As each scene played out before her, she felt tears streaming down her face. But with each vision, she also felt a surge of courage growing within her.\n\nThe voice continued to speak, guiding her through her memories and helping her to see them in a new light. As she watched, she saw how each failure had taught her a valuable lesson, how each loss had made her stronger. The more she saw, the more she began to understand that her past was not something to be feared but something to be embraced.\n\nWith a newfound determination, she stood up and faced the mirrored walls. For the first time, she saw herself as she truly was - strong, brave, and capable of overcoming anything. And with that, she stepped out of the Room of Reflection, ready to face the world with a newfound strength and courage."}</w:t>
      </w:r>
    </w:p>
    <w:p>
      <w:r>
        <w:t>{"question": "Name two benefits of having a pet cat", "answer": "1) Companionship: A cat can provide loving companionship, helping to reduce feelings of loneliness and improve overall mood. Their affection and purring can provide a sense of comfort and happiness.\n\n2) Reduced Stress: Studies have shown that interacting with pets can help lower blood pressure and reduce stress levels. Cats can be particularly beneficial in this regard, as they have a calming presence and love to cuddle."}</w:t>
      </w:r>
    </w:p>
    <w:p>
      <w:r>
        <w:t>{"question": "Write a story about two adventurers", "answer": "Once upon a time, in a mystical land far away, there lived two brave adventurers named Jack and Maya. Jack was a charming and confident young man, who had a passion for exploring the unknown. Maya on the other hand, was a brave and skilled warrior, who never shied away from danger.\n\nThe two had met during one of their expeditions and had been inseparable ever since. They shared a love for adventure and exploration, which led them on many exciting journeys together.\n\nOne day, Jack and Maya heard about a rumor that there was an ancient lost city deep in the forest, filled with treasure and secrets. They could not resist the temptation and decided to set forth on their biggest adventure yet.\n\nWith their backpacks filled with supplies, they embarked on their journey. They trekked through dangerous terrains, crossed raging rivers, and navigated through the dense forest. They were faced with challenges and obstacles, but they faced them head on, with determination and courage.\n\nAfter several days of traveling, Jack and Maya finally reached the lost city. The sight before them took their breaths away. The city was magnificent, with towering temples, and ancient ruins. They explored every nook and cranny, discovering hidden treasures, and unraveling secrets that had been lost for centuries.\n\nAs the sun began to set, Jack and Maya sat on the steps of the temple, watching as the golden light bathed the city in a warm glow. They looked back on their journey, and felt a sense of accomplishment and fulfillment.\n\nJack and Maya had conquered the lost city, and had proved themselves as true adventurers. They knew that this was just the beginning, and that there were many more adventures waiting for them. With smiles on their faces, they packed their bags, and set forth, ready for their next adventure."}</w:t>
      </w:r>
    </w:p>
    <w:p>
      <w:r>
        <w:t>{"question": "Describe the significance of the color blue", "answer": "Blue is one of the primary colors and encompasses a wide range of hues, often associated with feelings and concepts such as openness, serenity, stability, and trust. \n\nIn terms of symbolism, blue is often used to represent sadness or melancholy, as in the phrase \"feeling blue.\" However, it can also have positive connotations, such as in the term \"blue skies\" meaning good times or optimism. In many cultures, blue is considered a calming color, and is often associated with the sea and the sky, invoking feelings of tranquility and inner peace. \n\nBlue is also a color of stability and reliability, which is why many institutions like banks, insurance companies, and corporations use blue in their logos or branding. In some cultures, blue is also considered a color of protection, and can represent truth, wisdom, and loyalty.\n\nIn conclusion, the color blue has a profound and multifaceted significance, representing a range of emotions and ideas, from tranquility and trustworthiness to sadness and calmness."}</w:t>
      </w:r>
    </w:p>
    <w:p>
      <w:r>
        <w:t>{"question": "Identify whether this sentence is written in active or passive voice. - The ball was thrown by John.", "answer": "The sentence \"The ball was thrown by John.\" is written in passive voice."}</w:t>
      </w:r>
    </w:p>
    <w:p>
      <w:r>
        <w:t>{"question": "Convert this sentence written in passive voice to an active voice sentence. - The meeting was conducted by him.", "answer": "He conducted the meeting."}</w:t>
      </w:r>
    </w:p>
    <w:p>
      <w:r>
        <w:t>{"question": "Identify the mood of this sentence. - He felt so ecstatic when he saw the results of the experiment.", "answer": "The mood of the sentence is joyful or elated."}</w:t>
      </w:r>
    </w:p>
    <w:p>
      <w:r>
        <w:t>{"question": "Name a famous leader who was a strong advocate of gender equality.", "answer": "One famous leader who was a strong advocate of gender equality was Susan B. Anthony. Anthony was a key leader in the women's suffrage and civil rights movements in the 19th century, and she worked tirelessly to advance women's rights and gender equality. She was a prominent figure in the formation of the National American Woman Suffrage Association, as well as the International Council of Women. Through her activism and leadership, she played a critical role in securing the right to vote for women in the United States."}</w:t>
      </w:r>
    </w:p>
    <w:p>
      <w:r>
        <w:t>{"question": "Generate a sentence which expresses gratitude.", "answer": "\"Thank you so much for all that you do, I am truly grateful for everything.\""}</w:t>
      </w:r>
    </w:p>
    <w:p>
      <w:r>
        <w:t>{"question": "Name two factors that contribute to decision-making.", "answer": "1. Information and Knowledge: One of the primary factors that contribute to decision-making is having access to reliable information and knowledge about the situation or the available options. It is important to gather all relevant data and information, analyze them, and understand the potential consequences of each decision. This helps in making informed decisions that are based on facts and reasoning. \n\n2. Values and Goals: Another important factor that influences decision-making is the values, beliefs, and goals of the individual making the decision. These personal factors help to shape what the individual considers to be important and valuable, and therefore influences the choices that they make. In complex situations, decision-making often involves weighing the potential outcomes against one's own values and goals to determine the best course of action."}</w:t>
      </w:r>
    </w:p>
    <w:p>
      <w:r>
        <w:t>{"question": "Give an example of a situation in which you had to negotiate.", "answer": "As an AI assistant, I do not engage in negotiations because I do not have the physical or decision-making capabilities to negotiate. My responses are based on algorithms and pre-programmed data, and my role is to provide information and assistance within the scope of my capabilities."}</w:t>
      </w:r>
    </w:p>
    <w:p>
      <w:r>
        <w:t>{"question": "Classify the following into either facts or opinions. - The dog ran fast.", "answer": "Fact"}</w:t>
      </w:r>
    </w:p>
    <w:p>
      <w:r>
        <w:t>{"question": "What is the average height of a male in the US?", "answer": "As of October 2021, according to the Centers for Disease Control and Prevention, the average height for adult men aged 20 years and above in the United States is around 5 feet 9 inches (69.2 inches) or 175.7 centimeters. However, this average varies by race and ethnicity, as well as by age group."}</w:t>
      </w:r>
    </w:p>
    <w:p>
      <w:r>
        <w:t>{"question": "Design a survey to collect demographic data.", "answer": "Survey: Demographic Data Collection\n\nWelcome to our demographic data collection survey! We appreciate your participation and assure you that your responses will be kept confidential. The survey should take approximately 5-7 minutes to fill out. Kindly answer all of the questions to the best of your knowledge.\n\n1) What is your age?\n-Under 18\n-18-24\n-25-34\n-35-44\n-45-54\n-55-64\n-65 or over\n\n2) What is your gender?\n- Male\n- Female\n- Other (please specify)\n- Prefer not to say\n\n3) What is your highest level of education?\n- Less than high school degree\n- High school degree or equivalent\n- Some college but no degree\n- Associate degree\n- Bachelor\u2019s degree\n- Master\u2019s degree\n- Professional degree\n- Doctorate degree\n\n4) What is your current employment status?\n- Employed for wages\n- Self-employed\n- Unemployed and looking for work\n- Unemployed and not looking for work\n- A student\n- Military\n- Retired\n- Unable to work\n\n5) What is your current marital status?\n- Single, never married\n- Married or domestic partnership\n- Widowed\n- Divorced\n- Separated\n\n6) What is your current household income? (in US dollars)\n- Less than $25,000\n- $25,000 - $49,999\n- $50,000 - $74,999\n- $75,000 - $99,999\n- $100,000 - $149,999\n- $150,000 or more\n\n7) What is your race/ethnicity? (Please select all that apply)\n- American Indian or Alaska Native\n- Asian\n- Black or African American\n- Hispanic or Latino\n- Native Hawaiian or Other Pacific Islander\n- White\n- Other (please specify)\n\n8) What is your primary language spoken at home?\n- English\n- Spanish\n- Mandarin\n- French\n- Other (please specify)\n\nThank you for taking the time to complete our survey. Your responses will help us better understand the demographics of our audience."}</w:t>
      </w:r>
    </w:p>
    <w:p>
      <w:r>
        <w:t>{"question": "Describe the concept of 'zero gravity'.", "answer": "Zero gravity, also known as microgravity or weightlessness, refers to the condition where objects or individuals experience a state of free fall, resulting in the absence of any weight or apparent gravitational force. In this state, objects and individuals appear to float and can move freely without any resistance. This condition is commonly experienced in space, where there is no significant gravity from a planet or moon pulling objects towards it. It can also be simulated on Earth through various methods like aircraft flying in a parabolic arc, creating short periods of free fall. Zero gravity plays a crucial role in space exploration and has been a topic of extensive research in understanding its effects on the human body and various physical processes."}</w:t>
      </w:r>
    </w:p>
    <w:p>
      <w:r>
        <w:t>{"question": "Edit the following sentence to include a stronger verb. - He saw a dog.", "answer": "He spotted a dog."}</w:t>
      </w:r>
    </w:p>
    <w:p>
      <w:r>
        <w:t>{"question": "Print the following sentence in all capitals. - The cat jumped on the bed.", "answer": "THE CAT JUMPED ON THE BED."}</w:t>
      </w:r>
    </w:p>
    <w:p>
      <w:r>
        <w:t>{"question": "Translate the following sentence into Chinese: \"It is raining outside\"", "answer": "\u5916\u9762\u5728\u4e0b\u96e8\u3002"}</w:t>
      </w:r>
    </w:p>
    <w:p>
      <w:r>
        <w:t>{"question": "Clasify the sentiment of the following statement: \n\"The weather is freezing today!\"", "answer": "Negative."}</w:t>
      </w:r>
    </w:p>
    <w:p>
      <w:r>
        <w:t>{"question": "Summarize the following article in 90 words: \n\n\nThe internet of things (IoT) is the architecture of the digital world. It connects many devices like smartphones, laptops, and even home appliances, enabling them to communicate with each other. This connectivity enables people to remotely control and monitor the devices, unlocking potential for system scalability, customization, and automation. With IoT, users can easily track, automate, and optimize device performance and energy usage.", "answer": "The Internet of Things (IoT) links devices such as smartphones and home appliances so that they can communicate with each other. This connectivity allows individuals to remotely control, monitor and optimize device performance, energy usage and unlock potential automation and scalability."}</w:t>
      </w:r>
    </w:p>
    <w:p>
      <w:r>
        <w:t>{"question": "Convert the following sentence from camelCase to snake_case: \"collectDataForNewProject\"", "answer": "The converted sentence in snake_case is: \"collect_data_for_new_project\"."}</w:t>
      </w:r>
    </w:p>
    <w:p>
      <w:r>
        <w:t>{"question": "How was the coronavirus pandemic handled by the United States?", "answer": "The response to the coronavirus pandemic by the United States has been a topic of debate and controversy. In the initial stages of the pandemic, the US response was slow, with limited testing capabilities and a shortage of personal protective equipment for healthcare workers. There were delays in issuing lockdowns and stay-at-home orders as the virus spread rapidly throughout the country.\n\nThe federal government implemented several measures to address the crisis, including the Coronavirus Aid, Relief, and Economic Security (CARES) Act, which provided financial assistance to individuals and small businesses, and Operation Warp Speed, aimed at accelerating the development of vaccines. The Centers for Disease Control and Prevention (CDC) issued guidelines on social distancing, mask-wearing, and other preventative measures, but these were not consistently followed or enforced, which led to the continued spread of the virus.\n\nThe pandemic response has also been marked by political divisions, with different approaches taken by various state and local governments. Some states implemented strict lockdown measures, while others opted for more relaxed guidelines. The rollout of vaccines has also faced challenges, with varying levels of success in different states.\n\nOverall, the US response to the pandemic has faced criticism for its lack of a coordinated national strategy, slow initial response, and inconsistent implementation of preventative measures. However, the rapid development and distribution of vaccines has been a significant achievement."}</w:t>
      </w:r>
    </w:p>
    <w:p>
      <w:r>
        <w:t>{"question": "Spell out \"happy\" in sign language", "answer": "I'm an AI language model, so I can provide you with a text description of how to spell \"happy\" using the American Sign Language alphabet. Here's how:\n\n1. H: Hold out your dominant hand, with all your fingers extended and touching each other, while your thumb is sticking out, forming the shape of the letter \"H.\"\n2. A: Make a fist with your dominant hand and have your thumb resting on the side of your index finger, this is the shape for the letter \"A.\"\n3. P: For the first \"P,\" extend your pinkie and middle finger upwards while the index and ring fingers are tucked in with the thumb resting atop the index finger.\n4. P: Repeat the sign for \"P\" again.\n5. Y: Extend your pinkie and thumb outward while the rest of your fingers, i.e., the index, middle and ring finger are tucked into a fist.\n\nPlease note, it's essential to work on the movement and transitions between each letter, which will make your fingerspelling more fluid."}</w:t>
      </w:r>
    </w:p>
    <w:p>
      <w:r>
        <w:t>{"question": "Explain the difference between a web application and a native application", "answer": "A web application refers to an application that is accessed over the internet through a web browser, while a native application is a software program that is developed specifically for a particular platform or device, designed to take advantage of the features and capabilities of that platform.\n\nWeb applications are typically built with web technologies such as HTML, CSS, and JavaScript, and they run within the user\u2019s web browser, which means the users don't need to install them on their device, but they do require an internet connection to function. Examples of web applications include social media platforms, email clients, and online productivity tools.\n\nOn the other hand, native applications are built for a specific operating system, such as Android or iOS, and are downloaded and installed on the user\u2019s device through an app store or marketplace. They are able to utilize the device's hardware, such as the camera, GPS, and other sensors, more effectively, and can provide a more seamless experience since they are designed specifically for that platform. Examples of native applications include mobile games, productivity apps, and social media apps.\n\nIn summary, the main differences between web and native applications are in the way they are built, accessed, and utilized, each with their own advantages and limitations."}</w:t>
      </w:r>
    </w:p>
    <w:p>
      <w:r>
        <w:t>{"question": "Divide the following group of numbers into odds and evens:  4, 8, 6, 9, 3", "answer": "Evens: 4, 6, 8 \nOdds: 3, 9."}</w:t>
      </w:r>
    </w:p>
    <w:p>
      <w:r>
        <w:t>{"question": "Create a short story about a student who is struggling with Chemistry", "answer": "Mark sat in his room staring blankly at his chemistry textbook. He had a big test coming up, but he just couldn't seem to understand the material. No matter how much he studied, the concepts just didn't click. He felt frustrated and defeated, like he would never be able to catch up with his peers.\n\nMark's parents had hired a tutor, but even after several sessions, he still felt lost. It seemed like everybody else in his class understood chemistry with ease, while Mark struggled just to grasp the basics.\n\nOne day, Mark's chemistry teacher noticed how discouraged he was and pulled him aside after class. \"Don't be so hard on yourself,\" she said. \"Chemistry can be a tough subject for a lot of people. It's okay to struggle and ask for help.\"\n\nThe teacher spent some extra time with Mark, going over concepts and breaking them down into simpler terms. With her guidance and encouragement, Mark slowly began to understand the subject.\n\nOver time, Mark's confidence grew. He stopped comparing himself to others and instead focused on his own progress. Chemistry was still a challenge, but he no longer felt hopeless. On the day of the test, Mark sat down with a sense of determination. And when he got his results back, he was overjoyed to see that he had passed.\n\nMark learned that it's okay to struggle and that it's never too late to ask for help. With perseverance and a little bit of encouragement, he had overcome his struggles with chemistry."}</w:t>
      </w:r>
    </w:p>
    <w:p>
      <w:r>
        <w:t>{"question": "Suppose you have a table named \"students\" with columns \"student_id\", \"name\", \"enrollment_date\", and \"graduation_date\". Write a SQL query to find the number of students who graduated in each month of the year 2022.", "answer": "Assuming the graduation_date column contains only the graduation dates of the students, the following SQL query can be used to find the number of students who graduated in each month of the year 2022:\n\n```\nSELECT MONTH(graduation_date) AS month, COUNT(*) AS count\nFROM students\nWHERE YEAR(graduation_date) = 2022\nGROUP BY MONTH(graduation_date)\nORDER BY MONTH(graduation_date);\n```\n\nThis query first filters the rows where the graduation year is 2022. Then, it extracts the month of each graduation date using the MONTH() function, groups the rows by month using the GROUP BY clause, and counts the number of rows in each group using the COUNT() function. Finally, it sorts the results by month using the ORDER BY clause."}</w:t>
      </w:r>
    </w:p>
    <w:p>
      <w:r>
        <w:t>{"question": "Create a question about artificial intelligence", "answer": "What is the current state of artificial intelligence research and what advancements can we expect to see in the near future?"}</w:t>
      </w:r>
    </w:p>
    <w:p>
      <w:r>
        <w:t>{"question": "Convert the parameter value to a string. - Parameter: 0", "answer": "\"0\""}</w:t>
      </w:r>
    </w:p>
    <w:p>
      <w:r>
        <w:t>{"question": "Generate a fictitious company name.", "answer": "\"Cloudtopia Solutions\""}</w:t>
      </w:r>
    </w:p>
    <w:p>
      <w:r>
        <w:t>{"question": "Find the 5 most similar words for \"happy\".", "answer": "1. Joyful\n2. Cheerful\n3. Delighted\n4. Content\n5. Elated"}</w:t>
      </w:r>
    </w:p>
    <w:p>
      <w:r>
        <w:t>{"question": "Create an outline for a persuasive essay on why people should not text while driving.", "answer": "I. Introduction\n    A. Hook: Attention-grabbing statistic or fact about texting while driving\n    B. Background information about the issue\n    C. Thesis statement: Texting while driving is dangerous and should be avoided\n\nII. Body\n    A. First Argument: Texting while driving is a major cause of accidents\n        1. Evidence and statistics to support this claim\n        2. Explanation of how texting while driving impairs a driver's abilities\n    B. Second Argument: The consequences of texting while driving can be severe\n        1. Examples of accidents caused by texting while driving\n        2. Discussion of legal ramifications, such as fines or license suspension\n    C. Counterargument: Some people may argue that they are good at multitasking\n        1. Refutation of this claim, explaining why texting while driving is still dangerous\n        2. Evidence to support the danger of distracted driving\n\nIII. Conclusion\n    A. Restate the thesis statement\n    B. Summarize the main points of the essay \n    C. Call to action: Encourage readers to refrain from texting while driving and to spread the message to others"}</w:t>
      </w:r>
    </w:p>
    <w:p>
      <w:r>
        <w:t>{"question": "Classify the word \"software\" as an adjective, noun, or verb.", "answer": "The word \"software\" is a noun. It refers to the programs and other operating information used by a computer or other electronic devices."}</w:t>
      </w:r>
    </w:p>
    <w:p>
      <w:r>
        <w:t>{"question": "Explain the concept of concurrency control in databases.", "answer": "Concurrency control refers to the methods and protocols used by database systems to ensure that multiple transactions access shared data simultaneously in a consistent, correct, and complete manner. The goal is to prevent the negative effects of conflicting transactions, such as lost updates, dirty reads, or incorrect data, while maximizing the level of concurrency, or the number of transactions that can be executed simultaneously.\n\nTo facilitate concurrency control, databases can use a variety of techniques, including locking, timestamping, or multiversion concurrency control. Locking mechanisms ensure that a transaction locks the data it needs to access while making updates, preventing other transactions from making changes to the same data at the same time. Timestamping assigns a unique timestamp to each transaction, and the order of the timestamps determines the order in which the transactions execute. Multiversion concurrency control allows multiple versions of a data item to exist, so that transactions can read from a consistent snapshot of the data without blocking other transactions from making updates.\n\nIn summary, concurrency control is essential to maintaining the integrity of data in a database, and it allows multiple users to interact with the database at the same time without encountering conflicts."}</w:t>
      </w:r>
    </w:p>
    <w:p>
      <w:r>
        <w:t>{"question": "What is the sum of the first 10 prime numbers?", "answer": "The first 10 prime numbers are: 2, 3, 5, 7, 11, 13, 17, 19, 23, 29.\n\nThe sum of the first 10 prime numbers is: 2 + 3 + 5 + 7 + 11 + 13 + 17 + 19 + 23 + 29 = 129"}</w:t>
      </w:r>
    </w:p>
    <w:p>
      <w:r>
        <w:t>{"question": "Write code to convert an array of integers into a binary tree. - Input array: [1, 2, 3, 4]", "answer": "Here's an example of a Python code that converts an array of integers into a binary tree:\n\n```python\nfrom queue import Queue\n\nclass TreeNode:\n    def __init__(self, key):\n        self.left = None\n        self.right = None\n        self.val = key\n\ndef insert_node_level_order(numbers):\n    q = Queue()\n    n = len(numbers)\n    \n    if not numbers: \n        return None\n\n    root = TreeNode(numbers[0])\n    q.put(root)\n    i = 1\n\n    while not q.empty():\n        node = q.get()\n        \n        # insert left child \n        if i &lt; n:\n            node.left = TreeNode(numbers[i])\n            q.put(node.left)\n            i += 1\n        \n        # insert right child\n        if i &lt; n:\n            node.right = TreeNode(numbers[i])\n            q.put(node.right)\n            i += 1\n    return root\n\ndef inorder(node):\n    if node:\n        inorder(node.left)\n        print(node.val)\n        inorder(node.right)\n\narr = [1, 2, 3, 4]\nroot = insert_node_level_order(arr)\ninorder(root)\n```\nThis code represents one way of converting an array into a binary tree by inserting elements level by level in the tree. The input array is given as [1, 2, 3, 4] and the function `insert_node_level_order` takes the input array and returns the root node of the binary tree."}</w:t>
      </w:r>
    </w:p>
    <w:p>
      <w:r>
        <w:t>{"question": "Calculate the number of possible permutations given 3 letters and 3 numbers.", "answer": "The total number of possible permutations with 3 letters and 3 numbers is 720.\n\nThis can be attained by calculating the numerous ways the numbers and letters can be arranged. We know that 2 identical blocks of items are distinguishable given their different contents. Suppose that the 3 letters are positioned at the 1st, 2nd, and 3rd positions; then, the numbers would take the 4th, 5th, and 6th positions. \n\nConsequently, we can arrange the letters and numbers differently employing permutations without repetitions. So the possible permutations for letters equal 3! and for numbers also equal 3!. Therefore, we can multiply these together: \n\n3! \u2022 3! = 6x6 = 36\n\nTo get the number of ways to arrange the letters and numbers, i.e., flip their positions entirely, we need to implement permutation with repetitions. So:\n\n(r + n)! / (r!n!) = (3+3)! / (3!)\u00b2 = 20\n\nFinally, we simply multiply the different permutations of letters and numbers by the number of arrangements to get the sum total ways of arranging for 3 numbers and 3 letters.\n\n36 x 20 = 720\n\nThus, there are 720 permutations from 3-letters and 3-numbers."}</w:t>
      </w:r>
    </w:p>
    <w:p>
      <w:r>
        <w:t>{"question": "How is a backprop algorithm used in deep learning?", "answer": "In deep learning, a backpropagation algorithm is used to train neural networks by efficiently calculating the gradient of the loss function with respect to the network's weights. \n\nThe backpropagation algorithm consists of two main steps: the forward pass and the backward pass. In the forward pass, the input data is passed through the network to produce an output, which is then compared to the desired output to calculate the loss. \n\nIn the backward pass, the error is propagated backwards through the network, starting from the output layer and moving towards the input layer. The error is used to compute the gradients of the loss with respect to each weight in the network. The gradients are calculated by applying the chain rule of calculus to the computational graph of the network. \n\nOnce the gradients are calculated, they can be used to update the weights in the network through an optimization algorithm such as stochastic gradient descent. The weights are updated in such a manner that the loss function is minimized, effectively enabling the neural network to learn from its errors.\n\nThe backpropagation algorithm is a powerful tool in deep learning, as it enables large neural networks to be trained efficiently. It has become the standard method for training neural networks, and has been widely used in various applications, including image recognition, speech recognition, natural language processing and more."}</w:t>
      </w:r>
    </w:p>
    <w:p>
      <w:r>
        <w:t>{"question": "Describe a person's life if they had lived in the American Wild West.", "answer": "If a person had lived in the American Wild West during the 1800s, their life would have looked very different from what we know today. The American Wild West was a period of expansion and exploration, where settlers moved westward to claim land, build homesteads, and seek their fortunes.\n\nThe Wild West was a rugged and untamed place, often characterized by rough terrain and lawlessness. If a person lived in this time and place, they would have had to be hardy, resourceful, and independent. They would have spent their days performing physically demanding labor such as farming, ranching, or mining, and their evenings sitting by the fire, cooking, and mending. Life in the Wild West required a strong work ethic and resilience, as the environment was often harsh and unforgiving.\n\nFor many, the West represented a chance for adventure and opportunity. People moved there in search of gold, land, or to start a new life. It was a place of new beginnings, where a person could reinvent themselves or leave their past behind. However, this was not without its challenges. Life in the West could be lonely, as settlements were often far apart, and it could also be dangerous, as disputes over land, resources, or money could quickly turn violent.\n\nDespite the difficulties, many people thrived in the Wild West, building vibrant communities and laying the foundations for future generations. Life in the Wild West was tough, but for those who were up to the challenge, it offered the chance to create a new life in a land of opportunity."}</w:t>
      </w:r>
    </w:p>
    <w:p>
      <w:r>
        <w:t>{"question": "Create a survey about customer satisfaction with a given product. - Harry Potter books", "answer": "Title: Customer Satisfaction Survey - Harry Potter Books\n\n1. On a scale of 1-10, how satisfied are you with the Harry Potter book(s) that you have read? (1 - Extremely Dissatisfied, 10 - Extremely Satisfied)\n2. Which of the books in the series is your favorite? \n3. What do you enjoy the most about the Harry Potter books?\n - The Characters\n - The Plot\n - The Writing Style\n - The Fantasy World\n - Other (Please Specify)\n4. Are there any books in the series that you particularly disliked? (Please mention the book and reasons for your answer)\n5. How frequently would you recommend Harry Potter to someone who has never read it?\n - Very Frequently\n - Somewhat Frequently\n - Neutral\n - Somewhat Infrequently\n - Very Infrequently\n6. Would you be interested in reading future works by J.K. Rowling?\n - Yes\n - No\n - Maybe\n7. Do you think that the Harry Potter books are more appropriate for children or adults, or are they accessible to all ages?\n8. How do the Harry Potter books compare to other fantasy series you have read?\n9. How satisfied were you with the ending of the Harry Potter series?\n - Extremely Satisfied\n - Somewhat Satisfied\n - Neutral\n - Somewhat Dissatisfied\n - Extremely Dissatisfied\n10. Is there anything else you would like to share about your experience with the Harry Potter books?"}</w:t>
      </w:r>
    </w:p>
    <w:p>
      <w:r>
        <w:t>{"question": "Write a paragraph summarizing a given story. - The Three Little Pigs", "answer": "The Three Little Pigs is a classic fairy tale about three pigs who each build a home out of different materials - straw, sticks, and bricks, respectively. As the story unfolds, a big bad wolf tries to huff and puff and blow down the homes of the first two pigs, made of straw and sticks, succeeding in both attempts sending the pigs fleeing to the third pig\u2019s brick house. The wolf repeatedly fails in his attempts to blow down the brick house, prompting him to devise other methods to trap the pigs, but to no avail. All three pigs outsmart the wolf and live happily and safely in the brick house, proving that hard work and determination pay off in the end."}</w:t>
      </w:r>
    </w:p>
    <w:p>
      <w:r>
        <w:t>{"question": "Create a training plan for someone who wishes to run a 5K marathon.", "answer": "Running a 5K marathon is a fantastic goal, and with the right training plan, it's attainable for anyone. The following is a suggested 8-week training plan to help someone to prepare for a 5K marathon.\n\n### Week 1-2\n- Start by walking or jogging for 30 minutes on three non-consecutive days during the week. This will help to build up stamina and get the body used to physical activity.\n- Incorporate strength training exercises such as squats, lunges, and push-ups into the routine twice a week to begin building muscle.\n\n### Week 3-4\n- Increase the running duration to 45 minutes, still on three non-consecutive days.\n- Introduce interval training, alternating between jogging for three minutes, then walking for one minute.\n- Continue with the strength training exercises.\n\n### Week 5-6\n- Transition to running for an hour on four non-consecutive days.\n- Increase the times for the intervals so that they consist of running for four minutes and walking for one minute.\n- Introduce hill work by finding a hill (or use a treadmill with an incline) and do hill repeats. Run uphill for 30 seconds, then walk back down.\n\n### Week 7-8\n- Gradually increase the running duration to 1 hour and 15 minutes, keeping the same interval of running for four minutes and walking for one.\n- Incorporate stamina-building exercises such as planks and wall sits into the routine.\n- In the final week, start tapering the training so that the body can rest and be adequately prepared for race day.\n\nThroughout the training plan, be sure to listen to the body, stay hydrated, stretch before and after workouts, and take rest days to allow for recovery. This training plan is designed to gradually increase the runner's stamina and endurance, helping to prepare for a successful 5K marathon."}</w:t>
      </w:r>
    </w:p>
    <w:p>
      <w:r>
        <w:t>{"question": "Create a plan for visiting a given city. - New York City", "answer": "Visiting New York City can be an amazing experience. Here is a suggested plan for making the most of your trip:\n\nDay 1:\n- Start your day by visiting the iconic Statue of Liberty. Take a ferry ride to Liberty Island and enjoy breathtaking views of the city.\n- Next, head to the 9/11 Memorial and Museum. Take your time to explore and pay your respects to the lives lost in the tragedy.\n- In the evening, visit Times Square and experience the hustle and bustle of the city. Enjoy the bright lights and energy of this famous location.\n\nDay 2:\n- Begin your day by taking a stroll through Central Park. There is plenty to see and do in this expansive green space, from bike riding to visiting the Central Park Zoo.\n- Next, visit the Metropolitan Museum of Art. With an impressive collection of over two million works, this world-renowned museum is a must-see.\n- In the evening, catch a Broadway show. There are plenty of theaters to choose from, offering a range of performances to suit any taste.\n\nDay 3:\n- Start your day by visiting the Empire State Building. Take the elevator to the observation deck and enjoy panoramic views of the city.\n- Next, head to Brooklyn and walk across the Brooklyn Bridge. Take in the stunning views of the Manhattan skyline as you cross this famous landmark.\n- In the evening, explore the vibrant neighborhoods of Brooklyn, such as Williamsburg or Park Slope. Try some local cuisine and experience the artistic and cultural scene of the borough.\n\nThis is just a suggested itinerary and there is plenty more to see and do in New York City. Make sure to plan your trip according to your interests and preferences, and don't forget to leave some time for spontaneous exploration."}</w:t>
      </w:r>
    </w:p>
    <w:p>
      <w:r>
        <w:t>{"question": "Create an original sentence that uses the word \"lodestar\".", "answer": "Watching the Northern lights, Maria was filled with hope as she thought of her dreams as her lodestar, guiding her to a bright future."}</w:t>
      </w:r>
    </w:p>
    <w:p>
      <w:r>
        <w:t>{"question": "Come up with a creative title for a story about a fox and a rabbit.", "answer": "\"The Unlikely Friendship: Adventures of a Fox and Rabbit\""}</w:t>
      </w:r>
    </w:p>
    <w:p>
      <w:r>
        <w:t>{"question": "Write an appreciation post for a friend on their birthday. - Name: Jesse", "answer": "Happy birthday to one of the most amazing people in my life, Jesse! On this special day, I want to take a moment to appreciate all that you do and the person that you are. You are a true friend who always knows how to make me laugh and smile. You bring so much joy and positivity into my life, and I am grateful for the memories we have created together. Your kindness, loyalty, and selflessness are qualities that make you extraordinary. I hope that this birthday brings you as much happiness as you bring to those around you. Cheers to another year of adventures, laughter, and growth. Happy birthday, Jesse!"}</w:t>
      </w:r>
    </w:p>
    <w:p>
      <w:r>
        <w:t>{"question": "Come up with an analogy to illustrate the saying \"A stitch in time saves nine\".", "answer": "Sure, here's an analogy that might help explain the meaning behind \"A stitch in time saves nine\":\n\nImagine you're driving down the highway and you notice that one of your tires is looking a little low on air. You think to yourself, \"It's probably fine, I'll just deal with it later.\" But, as you continue driving, the tire keeps losing air until eventually it goes completely flat and you have to pull over. Now, instead of simply inflating the tire, which would have been a quick and easy fix, you have to go through the process of changing the tire, which takes much longer.\n\nIn this analogy, inflating the tire represents the \"stitch in time\" - a small action taken early on that could prevent a bigger problem down the line. Changing the tire represents the \"nine\" - the bigger, more time-consuming problem that could have been avoided with some preventative action. The general idea is that it's often better to take care of small problems as soon as you notice them, rather than waiting and dealing with the consequences later on, which are often much more difficult or time-consuming to fix."}</w:t>
      </w:r>
    </w:p>
    <w:p>
      <w:r>
        <w:t>{"question": "Describe the application of blockchain technology in the field of finance.", "answer": "Blockchain technology has shown great potential in transforming the financial industry. This technology allows for decentralization, transparency, and security while reducing costs and increasing efficiency. Some of the current and potential applications of blockchain technology in finance are:\n\n1. Cryptocurrency: The most popular application of blockchain in finance is the creation of cryptocurrencies like Bitcoin and Ethereum. These decentralized forms of money allow for quick and low-cost transactions across borders, making them an attractive alternative to traditional banking.\n\n2. Smart contracts: These are self-executing contracts that automatically execute when certain conditions are met. This eliminates the need for intermediaries, reduces costs and increases the speed of financial transactions.\n\n3. Trading and settlement: Blockchain technology can make the process of trading and settlement faster, cheaper and more secure by allowing real-time settlement, reducing the risk of fraud and streamlining processes.\n\n4. Identity verification: Blockchain technology can be used to create a secure and tamper-proof ID for financial transactions. This would reduce the risk of identity theft and make it easier for financial institutions to comply with KYC (Know Your Customer) and AML (Anti-Money Laundering) regulations.\n\n5. Supply chain finance: Blockchain technology can improve transparency and traceability in supply chains, making it easier to track goods and reduce the risk of fraud. This can help financial institutions better assess the risk of lending to companies based on their supply chain performance.\n\nOverall, blockchain technology has the potential to revolutionize the way financial transactions are conducted, making them faster, cheaper, and more secure. The adoption of this technology in finance is still in its early stages, but it's clear that it has the potential to make a significant impact in the industry."}</w:t>
      </w:r>
    </w:p>
    <w:p>
      <w:r>
        <w:t>{"question": "Provide a counterargument to the statement \"Genetically modified foods are unhealthy.\"", "answer": "The claim that genetically modified foods are unhealthy is not supported by scientific evidence. Multiple research and studies conducted by different organizations such as the National Academy of Sciences, World Health Organization, and the American Medical Association have found that the consumption of genetically modified foods is safe for human health. Aside from that, GM foods are rigorously tested and regulated for safety before they\u2019re allowed for public consumption. Many GM crops can actually improve consumer health by providing additional nutrients, reducing allergens and toxins, and improving food safety. For example, golden rice is a genetically modified strain that contains high levels of vitamin A, helping combat worldwide vitamin A deficiency. Ultimately, the safety and health impact of any food, whether it is genetically modified or not, depend on its individual characteristics and not on the method used to produce it."}</w:t>
      </w:r>
    </w:p>
    <w:p>
      <w:r>
        <w:t>{"question": "What is the difference between a single bond and a double bond in chemistry?", "answer": "In chemistry, a bond refers to the force of attraction that holds atoms together in a molecule. A single bond is a type of chemical bond in which one pair of electrons is shared between two atoms, while a double bond is a chemical bond in which two pairs of electrons are shared between two atoms. \n\nIn a single bond, the atoms are held together by one sigma bond, which is formed by the end-to-end overlapping of atomic orbitals. In contrast, a double bond consists of one sigma bond and one pi bond, formed by the overlapping of parallel p orbitals from the bonded atoms. \n\nIn terms of bond strength and bond length, a double bond is shorter and stronger than a single bond, due to the presence of two electron pairs in the bonding region. Double bonds are also more reactive and less stable than single bonds, as the pi bond is more exposed and easily broken, making it more likely to participate in chemical reactions."}</w:t>
      </w:r>
    </w:p>
    <w:p>
      <w:r>
        <w:t>{"question": "Detect if the following sentence is written in passive or active voice. - I should have taken the exam.", "answer": "The sentence is written in active voice."}</w:t>
      </w:r>
    </w:p>
    <w:p>
      <w:r>
        <w:t>{"question": "Place the following words in alphabetical order: slide, blue, jet", "answer": "The words in alphabetical order would be: blue, jet, slide."}</w:t>
      </w:r>
    </w:p>
    <w:p>
      <w:r>
        <w:t>{"question": "Give an example of a persuasive speech topic.", "answer": "One example of a persuasive speech topic could be \"The Importance of Reducing Plastic Waste in Our Environment.\" In this speech, the speaker could present arguments and evidence to persuade the audience to take action to reduce their usage of single-use plastics, and to support initiatives that aim to reduce plastic pollution."}</w:t>
      </w:r>
    </w:p>
    <w:p>
      <w:r>
        <w:t>{"question": "Try to complete the following analogy: Book is to library as ____ is to theater.", "answer": "Play is to theater."}</w:t>
      </w:r>
    </w:p>
    <w:p>
      <w:r>
        <w:t>{"question": "Choose a random book from the library and write a summary of it in less than 100 words. - Nineteen Eighty-Four by George Orwell", "answer": "Nineteen Eighty-Four is a dystopian novel by George Orwell. It is set in a future totalitarian society where the government has complete control over every aspect of citizens' lives. The main character, Winston Smith, works for the government and begins to secretly rebel against it. Winston starts to have illicit thoughts and falls in love with a coworker, which are both strictly forbidden. Eventually, he is caught and tortured until he completely conforms to the government's demands. The novel is a chilling cautionary tale about the dangers of totalitarianism and the importance of individual freedom."}</w:t>
      </w:r>
    </w:p>
    <w:p>
      <w:r>
        <w:t>{"question": "Name the first step to winning a debate.", "answer": "The first step to winning a debate is to research and understand the topic thoroughly. It is important to have a deep understanding of both sides of the argument, including facts, statistics, and perspectives. This will allow you to form a strong and well-supported argument as well as anticipate and effectively counter the opposing side's points."}</w:t>
      </w:r>
    </w:p>
    <w:p>
      <w:r>
        <w:t>{"question": "Write a story that uses the following four words: sunset, starry, journey, adventure", "answer": "Once upon a time, there was a young boy who dreamed of embarking on an epic journey. He longed for adventure and the thrill of exploring new lands. One warm summer evening, as he gazed out at the beautiful sunset, he knew that it was time to set out on his quest.\n\nThe boy packed a small bag with everything he would need for his journey and set out into the night. The sky was starry and clear, and the moon shone brightly, lighting his way. As he walked, he couldn't help but feel excited about the adventure that lay ahead.\n\nDays turned into weeks as the boy journeyed further and further from home. He encountered all sorts of obstacles and challenges, but with each one he became stronger and more determined. The sun set and rose each day, marking the passage of time as he continued on his quest.\n\nFinally, after many long weeks of travel, the boy reached his destination. He had discovered a new land, filled with wonders and beauty beyond anything he could have ever imagined. The sunset over this new world was more breathtaking than any he had ever seen, and the starry sky seemed to sparkle more brightly than ever before.\n\nThe boy knew that his journey had been worth every step, and he was grateful for the adventure that had brought him to this magical place. And so, as he watched the sun set on another day, he knew that this was just the beginning of a lifetime of exploration and discovery."}</w:t>
      </w:r>
    </w:p>
    <w:p>
      <w:r>
        <w:t>{"question": "Rewrite the following sentence using the hypernym of the underlined word: - Kevin loves to watch YouTube videos.", "answer": "Kevin loves to watch online videos."}</w:t>
      </w:r>
    </w:p>
    <w:p>
      <w:r>
        <w:t>{"question": "Normalize the date format in the sentence. - The meeting is next thursday.", "answer": "The meeting is next Thursday."}</w:t>
      </w:r>
    </w:p>
    <w:p>
      <w:r>
        <w:t>{"question": "Assume the sentence is speaking about the past. Signify that by adding appropriate punctuation: - Gibbons have short powerful arms and long hind legs", "answer": "Gibbons had short, powerful arms and long hind legs."}</w:t>
      </w:r>
    </w:p>
    <w:p>
      <w:r>
        <w:t>{"question": "Reconstruct the sentence and replace the capitalized word with the closest synonym. - I feel APPREHENSIVE about the upcoming test.", "answer": "I feel anxious about the upcoming exam."}</w:t>
      </w:r>
    </w:p>
    <w:p>
      <w:r>
        <w:t>{"question": "Replace the verb with one that has a similar meaning, but is in the present perfect. - I made a mistake", "answer": "I have made a mistake."}</w:t>
      </w:r>
    </w:p>
    <w:p>
      <w:r>
        <w:t>{"question": "Edit the sentence so that it has a positive tone. - I don't think that we have enough time.", "answer": "I believe if we manage our time effectively, we can accomplish our task."}</w:t>
      </w:r>
    </w:p>
    <w:p>
      <w:r>
        <w:t>{"question": "Find if the sentence is a sentence fragment or a complete sentence. - Input:\nThe weather is nice in the summer.", "answer": "The given sentence is a complete sentence."}</w:t>
      </w:r>
    </w:p>
    <w:p>
      <w:r>
        <w:t>{"question": "Find the number of 10-tuples (x_1, x_2, \u2026, x_10) of real numbers such that\n\n    (1 - x_1)^2 + (x_1 - x_2)^2 + (x_2 - x_3)^2 + \u2026 + (x_9 - x_10)^2 + x_10^2 = 1/11.\n", "answer": "We wish to find the number of 10-tuples (x_1, x_2, \u2026, x_10) of real numbers that satisfy:\n\n(1 - x_1)^2 + (x_1 - x_2)^2 + (x_2 - x_3)^2 + \u2026 + (x_9 - x_10)^2 + x_10^2 = 1/11.\n\nUsing the Cauchy-Schwarz inequality, we have:\n\n[(1^2 + 1^2 + 1^2 + \u2026 + 1^2 + 1^2)][(1 - x_1)^2 + (x_1 - x_2)^2 + (x_2 - x_3)^2 + \u2026 + (x_9 - x_10)^2 + x_10^2] \u2265 [(1 - x_1) + (x_1 - x_2) + (x_2 - x_3) + \u2026 + (x_9 - x_10) + x_10]^2 = 1.\n\nSince we have equality in the above inequality, we can use the equality condition for Cauchy-Schwarz to get:\n\n(1 - x_1)/1 = (x_1 - x_2)/1 = (x_2 - x_3)/1 = \u2026 = (x_9 - x_10)/1 = x_10/1.\n\nWe let d = 1 - x_1 = x_1 - x_2 = x_2 - x_3 = \u2026 = x_9 - x_10 = x_10. From this, we get:\n\n(1 - x_1) + (x_1 - x_2) + \u2026 + (x_9 - x_10) + x_10 = 11d.\n\nThus, 11d = 1, which gives us d = 1/11. Therefore, the solution is:\n\n(x_1, x_2, x_3, \u2026, x_10) = ( 10/11, 9/11, 8/11, \u2026, 1/11).\n\nIn particular, there is only one solution."}</w:t>
      </w:r>
    </w:p>
    <w:p>
      <w:r>
        <w:t>{"question": "How is the stock market doing today?", "answer": "I'm sorry, but I'm an AI language model who doesn't have access to real-time market data. I suggest checking a reliable financial news website or getting in touch with your financial advisor for up-to-date information on the stock market."}</w:t>
      </w:r>
    </w:p>
    <w:p>
      <w:r>
        <w:t>{"question": "What are the two primary functions of the US Federal Reserve?", "answer": "The United States Federal Reserve serves two main functions: \n\n1. Monetary Policy: \nThis refers to the actions taken by the Federal Reserve to achieve its goals, which include low inflation or stable prices, high employment, and moderate long-term interest rates. The Federal Reserve uses tools like open market operations, reserve requirements, and the discount rate to influence interest rates, credit availability, and the money supply. \n\n2. Bank Supervision and Regulation: \nThe Federal Reserve is responsible for supervising and regulating banks and other financial institutions to ensure their soundness, stability, and compliance with laws and regulations. This includes monitoring and assessing banks' financial and operational risks, conducting inspections and examinations, and enforcing consumer protection laws. By doing so, the Federal Reserve aims to promote a safe and sound banking system and protect consumers' rights in their financial transactions."}</w:t>
      </w:r>
    </w:p>
    <w:p>
      <w:r>
        <w:t>{"question": "How many words are there in the sentence \"He helps the needy every day\"?", "answer": "There are 6 words in the sentence \"He helps the needy every day\"."}</w:t>
      </w:r>
    </w:p>
    <w:p>
      <w:r>
        <w:t>{"question": "How has the coronavirus pandemic impacted the economy in the United States?", "answer": "The coronavirus pandemic has had a profound impact on the economy of the United States. As businesses across the country were forced to shut down or limit operations to slow the spread of the virus, millions of Americans lost their jobs and many businesses struggled to stay afloat. In 2020, the U.S. experienced its worst economic contraction since World War II as the GDP shrank by 3.5%. The unemployment rate spiked to 14.8% in April 2020, the highest since the Great Depression, although it has since gradually decreased. \n\nThe pandemic also led to changes in consumer behavior, with people spending less on things like travel and entertainment and more on things like groceries and online shopping. This led to an uneven impact across different sectors of the economy, with some industries like hospitality, travel and brick-and-mortar retail being hit hard while others like e-commerce and technology companies experienced growth.\n\nIn response to the economic impact of the pandemic, the government passed several stimulus packages aimed at providing relief to individuals and businesses, including direct payments to individuals, increased unemployment benefits, and loans and grants for businesses. The Federal Reserve also took actions to support the economy, including cutting interest rates to near zero and purchasing large amounts of government bonds.\n\nAs the vaccination rollout continues and businesses are able to reopen, there are signs that the economy is recovering, with the GDP growing at an annual rate of 6.4% in the first quarter of 2021. However, the overall impact of the pandemic on the economy will depend on factors such as the pace of the recovery, how quickly people are able to return to work, and the extent to which businesses are able to adapt to the changes brought about by the pandemic."}</w:t>
      </w:r>
    </w:p>
    <w:p>
      <w:r>
        <w:t>{"question": "From the given text, identify two examples of symbolic meaning. - Once upon a time, there was a gentle rain that washed away the dust from the land.", "answer": "There are two potential examples of symbolic meaning in the given text. \n\n1. The \"gentle rain\" could symbolize healing, refreshment, or renewal, as it brings life to the parched ground and cleanses it of the dust.\n2. The \"dust\" could symbolize troubles, struggles, or hardships that have accumulated over time and are now being washed away by the rain."}</w:t>
      </w:r>
    </w:p>
    <w:p>
      <w:r>
        <w:t>{"question": "Generate a list of adjectives for describing an elephant.", "answer": "1. Large\n2. Majestic\n3. Gentle\n4. Intelligent\n5. Strong\n6. Gray\n7. Powerful\n8. Wrinkled\n9. Enormous\n10. Graceful\n11. Playful\n12. Sensitive\n13. Heavy\n14. Trunked\n15. Tusked\n16. Social\n17. Protective\n18. Endangered\n19. Big-eared\n20. Mighty"}</w:t>
      </w:r>
    </w:p>
    <w:p>
      <w:r>
        <w:t>{"question": "Generate a list of 10 activities people do on a summer night.", "answer": "1. Go to an outdoor concert or music festival\n2. Plan a bonfire with friends and family\n3. Take a moonlit walk on the beach\n4. Attend a nighttime food or cultural festival \n5. Relax with a book and a drink on the patio \n6. Watch an outdoor movie screening in a park or drive-in\n7. Cycle around the city while enjoying the night breeze \n8. Take a dip in an outdoor pool or hot tub\n9. Host a barbecue or cookout with friends \n10. Go stargazing or watch a meteor shower in a clear sky."}</w:t>
      </w:r>
    </w:p>
    <w:p>
      <w:r>
        <w:t>{"question": "Generate a list of successful female entrepreneurs.", "answer": "1. Oprah Winfrey - Founder of Harpo Productions and OWN Network\n2. Sara Blakely - Founder of Spanx\n3. Arianna Huffington - Co-founder of The Huffington Post\n4. Tory Burch - Founder of Tory Burch LLC\n5. Sophia Amoruso - Founder of Nasty Gal and Girlboss\n6. Sheryl Sandberg - COO of Facebook and founder of Lean In Foundation\n7. JK Rowling - Author, and founder of Lumos Foundation\n8. Cher Wang - Founder of HTC Corporation\n9. Mary Barra - CEO of General Motors Company\n10. Folorunsho Alakija - Founder of Famfa Oil Limited."}</w:t>
      </w:r>
    </w:p>
    <w:p>
      <w:r>
        <w:t>{"question": "Identify an example of a fossil fuel.", "answer": "One example of a fossil fuel is coal."}</w:t>
      </w:r>
    </w:p>
    <w:p>
      <w:r>
        <w:t>{"question": "Write a narrative from the perspective of a bird learning how to fly.", "answer": "Once upon a time, nestled in the safety of a branch high up in a tree, was a small bird named Finley. For weeks, he had been mesmerized by the sight of other birds soaring through the sky, dipping, and gliding with the breeze as they explored the world far beyond their nests. Finley wanted nothing more than to join them in their adventure, but there was just one problem; he didn't know how to fly.\n\nEvery day, Finley would fluff up his feathers, stretch out his wings, and teeter nervously on the edge of his nest as he tried to gather the courage to make the leap. But no matter how many times he tried, he just couldn't muster up the courage to take the plunge into the unknown.\n\nOne day, as he watched his siblings make their first tentative flights from the safety of the nest, Finley suddenly felt a surge of determination. With a deep breath and a fierce sense of resolve, he spread his wings, took a running start, and launched himself off the edge of the branch.\n\nFor a brief moment, Finley was weightless, suspended in mid-air, as he felt the wind rush past his feathers. But then, panic set in as he began to plummet towards the ground. His wings flailed clumsily as he tried to remember everything his mother had taught him about flying.\n\nIt was then that something miraculous happened. Finley's wings began to move in perfect synchronization, beating with powerful and determined strokes. He felt himself lifted upwards, towards the sky, as he soared higher and higher into the air.\n\nFor the first time in his life, Finley was flying.\n\nExhilarated and invigorated by the rush of the wind, Finley soared through the sky, dipping and diving with joyful abandon. He reveled in the freedom of flying, in the limitless possibilities that awaited him now that he had found his wings.\n\nFrom that moment on, Finley flew fearlessly, embarking on new adventures every day as he explored the world from the safety of the sky. He learned that sometimes, all it takes to achieve your dreams is a little bit of courage and determination, and the faith to spread your wings and fly."}</w:t>
      </w:r>
    </w:p>
    <w:p>
      <w:r>
        <w:t>{"question": "Provide the synonym for the word \"meticulous\".", "answer": "Some synonyms for the word \"meticulous\" are: conscientious, diligent, painstaking, attentive, scrupulous, fastidious, and thorough."}</w:t>
      </w:r>
    </w:p>
    <w:p>
      <w:r>
        <w:t>{"question": "Create a poem that has a connection with nature.", "answer": "A gentle breeze upon my face,\nThe sun that warms with sweet embrace,\nNature's beauty, so serene,\nA sight like I have never seen.\n\nThe rustling leaves upon the trees,\nThe buzzing hum of bumblebees,\nThe sound of waves that hug the shore,\nNature's music, forevermore.\n\nThe painted sky as day gives way,\nTo a starry night, a grand display,\nNature's canvas, bold and bright,\nA work of art, pure delight.\n\nThe fragrance of a blooming flower,\nThe freshness of a morning shower,\nNature's scent, so pure and true,\nA simple joy that's always new.\n\nNature's touch, so soft and kind,\nA tranquil peace, a state of mind,\nA connection with the earth and sky,\nNature's beauty, for you and I."}</w:t>
      </w:r>
    </w:p>
    <w:p>
      <w:r>
        <w:t>{"question": "Describe the character traits of a successful individual.", "answer": "A successful individual typically possesses a number of character traits that contribute to their achievements. These may vary depending on the specific definition and measure of success, but some common traits are:\n\n1. Persistence: They persist through difficult times and overcome obstacles to reach their goals.\n\n2. Self-discipline: They have the discipline to work hard and maintain focus, even when the going gets tough.\n\n3. Confidence: They have a strong sense of belief in themselves and their abilities, enabling them to take on challenges and overcome them.\n\n4. Optimism: They have a positive outlook on life and see opportunities where others might see difficulties.\n\n5. Adaptability: They are able to adapt to changing circumstances and learn from their experiences.\n\n6. Accountability: They take responsibility for their actions and decisions, and learn from their mistakes.\n\n7. Integrity: They adhere to moral and ethical principles, and are honest and transparent in their interactions with others.\n\n8. Goal-oriented: They set clear and realistic goals for themselves, and work towards achieving them.\n\n9. Resilience: They are able to bounce back from setbacks and continue pursuing their goals.\n\n10. Passion: They have strong enthusiasm and love for what they do, and find fulfillment in their work.\n\nThese traits, combined with hard work, determination, and the ability to learn from failures, contribute to the success of an individual."}</w:t>
      </w:r>
    </w:p>
    <w:p>
      <w:r>
        <w:t>{"question": "Write a descriptive paragraph about a person's home. - A modern apartment", "answer": "Imagine walking into a stunning, modern apartment with sleek, clean lines and an abundance of natural light. The open-concept living area is spacious and airy, featuring tasteful furnishings that are both functional and stylish. Accent pieces add a pop of color, and the walls feature contemporary art, adding personality and charm to the space. The kitchen is equipped with stainless steel appliances and plenty of storage, and the adjoining dining area is perfect for entertaining. The bedrooms are cozy and inviting, with comfortable bedding and tasteful decor. The overall design of this apartment is timeless and sophisticated, providing a stylish and practical living space for its residents."}</w:t>
      </w:r>
    </w:p>
    <w:p>
      <w:r>
        <w:t>{"question": "Predict what would be the kind of food that someone living in a tropical area would be likely to eat.", "answer": "Someone living in a tropical area might be likely to eat a variety of fresh fruits and vegetables that thrive in warm, humid climates. These may include mangoes, papayas, pineapples, bananas, avocados, and coconuts. They would also have access to fresh seafood, caught from the nearby ocean or rivers, as well as poultry, pork and beef. The abundance of spices and herbs in tropical areas could lead to a rich and flavorful cuisine, often featuring spicy chilies, ginger and lemongrass. For example, dishes like fish or chicken curries, grilled or fried plantains, and rice and beans could be commonly consumed in tropical areas."}</w:t>
      </w:r>
    </w:p>
    <w:p>
      <w:r>
        <w:t>{"question": "Describe the history of the Statue of Liberty.", "answer": "The Statue of Liberty, also known as \"Lady Liberty,\" is an iconic symbol of freedom and democracy that stands on Liberty Island in New York Harbor. The statue, which depicts a robed woman holding a torch in her right hand and a tablet in her left, was a gift from the people of France to the United States in honor of their alliance during the American Revolution.\n\nThe idea for the statue was originally conceived in 1865 by French historian Edouard de Laboulaye, who wanted to honor the United States and its successful experiment in democratic government. The statue was designed by French sculptor Fr\u00e9d\u00e9ric Auguste Bartholdi and the metal framework was constructed by Gustave Eiffel, the engineer behind the Eiffel tower. The statue was built in France and then disassembled and shipped to New York in 350 individual pieces.\n\nThe statue arrived in New York in 1885 and was reassembled on a pedestal on Liberty Island. The pedestal, which was designed by Richard Morris Hunt, was funded through a campaign led by newspaper publisher Joseph Pulitzer, who encouraged Americans to donate money to the cause. The pedestal was completed in 1886 and the statue was officially unveiled on October 28, 1886, during a dedication ceremony presided over by President Grover Cleveland.\n\nOver the years, the Statue of Liberty has undergone several restorations, including a major renovation in 1986 to mark the statue's centennial. Today, the statue is visited by millions of people each year and remains an enduring symbol of freedom and hope for people around the world."}</w:t>
      </w:r>
    </w:p>
    <w:p>
      <w:r>
        <w:t>{"question": "Explain what a neutron star is.", "answer": "A neutron star is the collapsed core of a massive star that has undergone a supernova explosion. These stars were originally between about 8 and 30 times the mass of our Sun, but after the supernova event, their outer layers are expelled into space, leaving only a small, incredibly dense core behind. This core is made almost entirely of neutrons and is incredibly dense, with a typical mass of about 1.4 times that of our Sun, but only about 20 kilometers in diameter.\n\nBecause of their extremely high densities, neutron stars have incredible gravitational forces, and they can also spin incredibly fast, with some neutron stars rotating hundreds of times per second. They also have incredibly strong magnetic fields, billions of times stronger than the Earth's magnetic field.\n\nNeutron stars can be observed through their emissions of X-rays and gamma-rays, as well as through the radio waves they emit as pulsars. Neutron stars are fascinating objects that provide scientists with a unique opportunity to study the behavior of matter under extreme conditions that cannot be replicated on Earth."}</w:t>
      </w:r>
    </w:p>
    <w:p>
      <w:r>
        <w:t>{"question": "Give examples of four different countries where Spanish is an official language.", "answer": "Four different countries where Spanish is an official language are Spain, Mexico, Argentina, and Colombia."}</w:t>
      </w:r>
    </w:p>
    <w:p>
      <w:r>
        <w:t>{"question": "Describe what happened in the most exciting football match you have seen.", "answer": "As an AI, I do not have physical senses and therefore cannot personally see a football match. However, I can provide an account of an exciting match based on data and historical records. One such game that comes to mind is the 2006 UEFA Champions League Final played between Barcelona and Arsenal. \n\nThe match was held at the Stade de France in Paris and was attended by over 79,000 spectators. Arsenal was first to strike in the 37th minute when Sol Campbell scored a header. However, things turned sour for Arsenal a few minutes later when their goalkeeper, Jens Lehmann, was sent off for a handball outside the box. Playing with 10 men and a backup goalkeeper, Arsenal faced an uphill task for the rest of the game.\n\nBarcelona dominated possession and kept probing the Arsenal defense. Finally, in the 76th minute, their efforts paid off when Samuel Eto\u2019o scored the equalizer. A mere four minutes later, Barcelona struck again with a goal from Juliano Belletti. \n\nThe final 10 minutes of the match were intense as Arsenal pushed forward in search of an equalizer, but it was not to be. Barcelona held firm, and the match ended 2-1 with Barcelona being crowned the Champions of Europe. The game was full of drama, tension, and excitement, making it one of the best football matches of all time."}</w:t>
      </w:r>
    </w:p>
    <w:p>
      <w:r>
        <w:t>{"question": "What is the maximum amount of people allowed in a noisy place?", "answer": "It is not possible to determine the maximum amount of people allowed in a noisy place based on the information provided. The maximum occupancy of a location is determined by factors such as the size of the space, safety regulations, and local laws, and does not directly correlate with the noise level."}</w:t>
      </w:r>
    </w:p>
    <w:p>
      <w:r>
        <w:t>{"question": "Five people were eating apples, A finished before B, but behind C. D finished before E, but behind B. What was the finishing order?", "answer": "Putting the first three in order, A finished in front of B but behind C, so CAB. Then, we know D finished before B, so CABD. We know E finished after D, so CABDE."}</w:t>
      </w:r>
    </w:p>
    <w:p>
      <w:r>
        <w:t>{"question": "What are the ethics of using Artificial Intelligence (AI) in marketing?", "answer": "The use of AI in marketing raises several ethical concerns that need to be addressed to ensure responsible and fair practices. These include:\n\n1. Privacy and Data Protection: AI algorithms rely on massive amounts of data to provide personalized marketing experiences. It is essential that companies using AI in marketing ensure their data collection and usage practices comply with data protection regulations and respect user privacy.\n\n2. Transparency: AI algorithms may make decisions that impact the user experience, and it is crucial that companies be transparent about how they are utilizing AI in their marketing strategies. This includes ensuring that users are aware of when they are interacting with an AI system and how the system is making its decisions.\n\n3. Bias and Discrimination: AI systems can perpetuate biases that exist in the data used to train them. As such, companies must ensure that their AI marketing algorithms are free of bias and do not discriminate against any group of users.\n\n4. Manipulation: AI systems can be trained to use persuasive techniques to influence user behavior. While this can be an effective marketing strategy, companies must ensure that their use of AI does not cross ethical boundaries and manipulate users into making decisions that may not be in their best interest.\n\nIn summary, the ethics of using AI in marketing revolve around ensuring that the technology is used in a responsible and transparent manner that respects user privacy and does not perpetuate bias or discrimination. It is up to companies to establish ethical guidelines for the use of AI in marketing, and to ensure that their practices align with these standards."}</w:t>
      </w:r>
    </w:p>
    <w:p>
      <w:r>
        <w:t>{"question": "Translate \"I am happy\" into Spanish.", "answer": "\"Estoy feliz.\""}</w:t>
      </w:r>
    </w:p>
    <w:p>
      <w:r>
        <w:t>{"question": "Outline three steps for creating a successful online resume.", "answer": "1. **Choose an appropriate format:** The first step for creating a successful online resume is selecting an appropriate format that is easy to read and visually appealing. The format should highlight your key skills, accomplishments, and work experience. Various templates are available online, and you can pick one that suits your profession and style the best.\n\n2. **Tailor content to the job:** Your online resume should be tailored to match the specific job you are applying for. Read the job description carefully and make sure that the skills and experiences listed on your resume align with the job requirements. Use relevant keywords throughout your resume to make it easy for recruiters to find it.\n\n3. **Proofread and optimize:** Before publishing your online resume, make sure to thoroughly proofread it for any errors or typos. Ask a friend or mentor to review it as well and provide feedback. To further optimize your online resume, add links to your social media profiles, portfolio, or personal website, and ensure all information is up-to-date."}</w:t>
      </w:r>
    </w:p>
    <w:p>
      <w:r>
        <w:t>{"question": "Explain how customer service can help drive loyalty.", "answer": "Customer service is a crucial element in building loyalty and maintaining customer satisfaction in any business. When customers have positive interactions with a company's customer service representatives, they are more likely to feel appreciated, valued, and respected. This, in turn, increases their likelihood of continuing to do business with the company, recommending it to others, and remaining loyal customers.\n\nWhen customers encounter issues or have concerns, good customer service can step in to address and resolve these problems, providing quick and effective solutions that leave customers feeling heard and satisfied. This not only helps retain existing customers but can also help attract new ones through positive word-of-mouth reviews and recommendations.\n\nAdditionally, good customer service can personalize the customer experience, making customers feel more connected to the company and its brand. Personalized interactions, such listening to customer feedback, addressing them by their name, and proactively reaching out to offer assistance or promotions can all help strengthen customer loyalty and enhance the overall customer experience.\n\nIn summary, customer service is essential in driving loyalty by making customers feel valued, appreciated, and respected, resolving their concerns and issues effectively, and personalizing their experience with the company."}</w:t>
      </w:r>
    </w:p>
    <w:p>
      <w:r>
        <w:t>{"question": "Explain the concept of tax incentives.", "answer": "A tax incentive is a form of tax reduction or relief offered by the government to encourage certain behavior from businesses or individuals. These incentives can take many forms, including deductions, credits, exclusions, or exemptions, but they all have the same goal: to reduce the tax liability of the beneficiary. The government may use tax incentives to attract new businesses, promote economic development, support certain industries, or encourage behaviors such as investing in renewable energy or conservation. By offering these incentives, the government hopes to achieve certain goals or stimulate economic growth while also providing a financial benefit to the recipient. However, tax incentives are often subject to certain conditions, and to take advantage of them, taxpayers must meet the eligibility criteria and comply with associated rules and regulations."}</w:t>
      </w:r>
    </w:p>
    <w:p>
      <w:r>
        <w:t>{"question": "Come up with two questions to ask an interviewer in a job interview.", "answer": "1. Can you tell me more about the company culture and what it's like to work here?\n2. What opportunities does the company offer for professional growth and development?"}</w:t>
      </w:r>
    </w:p>
    <w:p>
      <w:r>
        <w:t>{"question": "Generate a 5-sentence description of a beach.", "answer": "A beach is a sandy or pebbled shore that lies along a body of water, typically an ocean or sea. The sound of the waves crashing against the shore and the gentle breeze, combined with the warmth of the sun and the smell of the saltwater, create an atmosphere of tranquility and relaxation. The sand is soft and warm beneath your feet, and as you walk along the shore, the water rushes over your toes, cooling you off on a hot day. Along the beach, there are usually various activities to enjoy, from swimming and sunbathing to playing beach volleyball or going for a leisurely walk. Whether you're there to bask in solitude or spend time with friends and family, a beach is the perfect place to unwind and appreciate the beauty of nature."}</w:t>
      </w:r>
    </w:p>
    <w:p>
      <w:r>
        <w:t>{"question": "Re-write the following sentence to make it more concise:\n\nThe way the breeze scarped across the ocean surface was beautiful.", "answer": "The breeze sweeping the ocean surface was beautiful."}</w:t>
      </w:r>
    </w:p>
    <w:p>
      <w:r>
        <w:t>{"question": "Reword the following sentence to be more precise:\n\nOlive oil is a healthy food to eat.", "answer": "Olive oil contains healthy monounsaturated fats and antioxidants that can contribute to a nutritious diet."}</w:t>
      </w:r>
    </w:p>
    <w:p>
      <w:r>
        <w:t>{"question": "Generate some sentences describing a summer afternoon.", "answer": "A summer afternoon is often characterized by warm, sunny weather, with clear blue skies and gentle breezes.\nThe air is filled with the sweet fragrance of blooming flowers and the sound of birds chirping melodiously.\nChildren can be seen playing and running around in the park, while adults relax and soak up the sun.\nPeople often enjoy outdoor activities such as picnics, barbecues, and swimming in the pool or at the beach.\nAs the afternoon wears on, the sun slowly dips towards the horizon, casting long shadows and painting the sky with vivid colors."}</w:t>
      </w:r>
    </w:p>
    <w:p>
      <w:r>
        <w:t>{"question": "Provide three tips for writing a good cover letter.", "answer": "1. Personalize it: Customize your cover letter for the specific job and company to which you're applying. Address it to the hiring manager if possible, and mention the company's name and the job title at least once. Show an understanding of the company's mission, and explain why you would be a good fit for both the position and the company culture.\n\n2. Highlight your skills and achievements: Mention your relevant skills and give specific examples of how you have used them to achieve successes in the past. This will help the hiring manager see how your skills could be applied in the new position, and it will help them understand what you might bring to the company.\n\n3. Keep it brief and direct: A cover letter should be no more than one page, with clear and concise paragraphs. Avoid repeating information from your resume, and instead focus on the most important details that you want the hiring manager to know. End your letter with a call to action, such as requesting an interview or stating that you are looking forward to hearing from them."}</w:t>
      </w:r>
    </w:p>
    <w:p>
      <w:r>
        <w:t>{"question": "Compose two alternative greetings for a blog post.", "answer": "1. Hello everyone and welcome to my blog! It's great to have you here and I hope you enjoy the content.\n2. Hi there, thank you for stopping by my blog today! I'm thrilled to share my thoughts and ideas with you, so let's dive right in."}</w:t>
      </w:r>
    </w:p>
    <w:p>
      <w:r>
        <w:t>{"question": "Edit the following sentence to make it more concise:\n\nAlthough the summer festival was fun, it was still an overwhelming experience.", "answer": "The summer festival was fun but overwhelming."}</w:t>
      </w:r>
    </w:p>
    <w:p>
      <w:r>
        <w:t>{"question": "How many legs does a spider have?", "answer": "A spider typically has eight legs."}</w:t>
      </w:r>
    </w:p>
    <w:p>
      <w:r>
        <w:t>{"question": "Give an example of an appropriate response when a customer issues a complaint.", "answer": "If a customer issues a complaint, an appropriate response would be to empathize with their situation, apologize for any inconvenience, and take action to resolve the issue. For example:\n\n\"Dear [Customer], I am sorry to hear that you have encountered a problem with our product/service. We value your feedback and appreciate you bringing this to our attention. I would like to apologize for any inconvenience this may have caused you. Please be assured that we are committed to resolving this issue to your satisfaction. Can you please provide us with more details about the problem so that we can take the appropriate steps to address it? Thank you for your patience and understanding in this matter.\""}</w:t>
      </w:r>
    </w:p>
    <w:p>
      <w:r>
        <w:t>{"question": "Check if the following Facebook post is appropriate - I think my boss is the meanest person ever.", "answer": "The content of the Facebook post may be inappropriate as it contains negative language about an individual. It is important to remember to express frustrations or concerns in a constructive and respectful manner, and to consider the potential consequences of publicly posting such statements on social media."}</w:t>
      </w:r>
    </w:p>
    <w:p>
      <w:r>
        <w:t>{"question": "Write one example each of an \"action\" and an \"effect\" that could be taken in a game.", "answer": "An example of an action that could be taken in a game is a player choosing to move their game piece to a new location on the game board.\n\nAn example of an effect that could occur in a game is when a player lands on a space that causes them to lose a turn or be sent back to the beginning of the game board."}</w:t>
      </w:r>
    </w:p>
    <w:p>
      <w:r>
        <w:t>{"question": "Suppose you have a table named \"sales\" with columns \"product_id\", \"sale_date\", and \"sale_amount\". Write a SQL query to find the average daily sales for each month in the year 2022.", "answer": "Here's the SQL query to find the average daily sales for each month in the year 2022:\n\n```\nSELECT \n  DATE_TRUNC('month', sale_date) AS month, \n  AVG(sale_amount / EXTRACT(day FROM DATE_TRUNC('month', sale_date)::DATE)) AS avg_daily_sales \nFROM \n  sales \nWHERE \n  EXTRACT(year FROM sale_date) = 2022 \nGROUP BY \n  month;\n```\n\nThis query first extracts the month from the `sale_date` column using the `DATE_TRUNC` function. Then, it calculates the average daily sales for each month by dividing the `sale_amount` by the number of days in each month (using the `EXTRACT` function), and taking the average of those daily amounts. The result is grouped by the month."}</w:t>
      </w:r>
    </w:p>
    <w:p>
      <w:r>
        <w:t>{"question": "Describe a type of relationship between living organisms that presents in an ecosystem", "answer": "There are many types of relationships that occur between living organisms in an ecosystem. One common and significant type is called symbiosis. Symbiosis refers to a close, long-term association between two or more species, in which at least one species benefits from the relationship. There are several types of symbiotic relationships, including:\n\n1. Mutualism: This is a symbiotic relationship in which both species benefit from the interaction. One example is the relationship between flowering plants and their pollinators. The plant provides nectar for the insect, while the insect provides vital pollination services for the plant.\n\n2. Commensalism: In this type of symbiosis, one species benefits while the other is not affected. For example, a bird building a nest in a tree without damaging it or affecting its growth.\n\n3. Parasitism: In contrast to mutualism and commensalism, parasitism involves one species benefitting at the expense of another, the host. A common example is a parasite feeding on its host's blood or nutrients, often causing harm.\n\nThese symbiotic relationships highlight the interdependence and interconnectedness of living organisms within an ecosystem. By engaging in symbiosis, species can improve their chances of survival, contributing to the overall balance of the ecosystem."}</w:t>
      </w:r>
    </w:p>
    <w:p>
      <w:r>
        <w:t>{"question": "Explain why randomness is important for a machine learning system.", "answer": "Randomness plays an important role in many aspects of machine learning. At its core, it helps to improve the overall performance and robustness of machine learning algorithms. Here are several reasons why randomness is important for a machine learning system:\n\n1. Initialization of weights: In many machine learning models, especially neural networks, randomness is used to initialize the weights. This helps to break the symmetry of the model and ensures that the model can learn different features from the training data.\n\n2. Sampling and shuffling data: Randomness is used to shuffle the data before splitting it into training, validation and test datasets. This ensures that the data is well-distributed and the model is not biased towards certain types of data. Random sampling is also used to select a subset of data for training or evaluation, which can speed up the learning process.\n\n3. Stochastic methods: Many machine learning algorithms use stochastic methods, such as stochastic gradient descent, to optimize the model. These methods introduce randomness during training and can help the model to explore different solutions, avoid getting stuck in local optima, and converge faster.\n\n4. Regularization: Randomness is also used in various regularization techniques, such as dropout or data augmentation, to prevent overfitting. These techniques randomly modify the data or the model during training, which helps to increase the generalization of the model and improve its performance on new data.\n\nOverall, randomness is an essential component of machine learning and plays a crucial role in improving the performance, robustness, and generalizability of machine learning algorithms."}</w:t>
      </w:r>
    </w:p>
    <w:p>
      <w:r>
        <w:t>{"question": "Describe an example of a competitive strategy", "answer": "One example of a competitive strategy is a business focusing on cost leadership. This strategy involves a company aiming to have the lowest possible costs of production and delivery of its products or services, thereby allowing them to offer lower prices than their competitors. For instance, a retail company can implement this strategy by finding ways to reduce manufacturing costs or streamline distribution processes, in order to offer goods at a lower price than its competitors. This approach can attract price-sensitive customers and gain a larger market share, ultimately leading to higher profits. By maintaining lower costs and prices, the company can effectively ward off potential competitors and maintain its edge in the market."}</w:t>
      </w:r>
    </w:p>
    <w:p>
      <w:r>
        <w:t>{"question": "Generate a 500-word blog post summarizing the current status of artificial intelligence.", "answer": "Artificial Intelligence, generally referred to as AI, involves the study of machine intelligence and how machines can simulate human intelligence for the purposes of problem-solving and learning. This field of study is consistently advancing, with an increasing number of inventions and innovations aimed at improving the way machines can think like humans. Here is a summary of the current status of AI:\n\nMachine Learning:\nMachine learning, a critical subset of AI, has grown exponentially in recent years. With machine learning, computer systems can make accurate predictions or forecasts based on data. Advancements in this area have allowed computers to learn and improve their performance automatically without any specific programming or manual intervention. A good example of machine learning in application is the use of recommendation algorithms by streaming platforms like Netflix and Spotify.\n\nNeural Networks and Deep Learning:\nNeural networks are computer systems designed to simulate the structure and function of the human brain. These systems are composed of clusters of connected nodes, with each node acting as a neuron. In deep learning, neural networks with several hidden layers are used to learn and solve complex problems.\nOne growing aspect of deep learning is the development of Generative Adversarial Networks (GANs). This approach allows computers to generate synthetic images, music, and speech, among other things, that can pass off as realistic. In many cases, artificially generated content is almost indistinguishable from their real-life versions.\n\nNatural Language Processing:\nNatural Language Processing (NLP) involves the use of AI systems to enable human-machine interactions in natural language. Through NLP, machines can understand, interpret, and generate natural human language, and there have been rapid advancements in this area of AI in recent years. One notable example of NLP in practice is Voice AI, where natural language voice assistants like Google Assistant and Amazon Alexa are increasingly used for carrying out specific tasks on behalf of their users.\n\nComputer Vision:\nComputer vision is yet another rapidly growing field in AI. With computer vision, AI systems are trained to interpret visual information, including images and videos, and make decisions or predictions based on the data. An example of computer vision in application is facial recognition technology, which is now widely used for identification or authentication purposes.\n\nAI Ethics:\nAs AI systems continue to advance, concerns about AI ethics are growing. This includes concerns about the impact of AI-driven machines on human workers or the possibility of machines making life-changing decisions without human oversight. Consequently, there have been increasing efforts aimed at defining an ethical framework for AI, particularly for areas such as autonomous vehicles"}</w:t>
      </w:r>
    </w:p>
    <w:p>
      <w:r>
        <w:t>{"question": "Generate a 10-line poem that talks about the beauty of autumn", "answer": "Autumn\u2019s warm embrace,\nA masterpiece of painted grace,\nCrisp carpet of gold and scarlet leaves,\nThe cool nudge of chill in the eves.\n\nNature\u2019s symmetry, vast and free,\nIts calming touch, an ethereal spree,\nA melodic serenade, of color and light,\nA majestic sight taking sweet flight.\n\nOh autumn, how you weave magic galore,\nA canvas of beauty, evermore."}</w:t>
      </w:r>
    </w:p>
    <w:p>
      <w:r>
        <w:t>{"question": "Write two sentences to explain why water is important for life", "answer": "Water is essential for all known forms of life because it serves as a medium for various biological and chemical processes such as regulating body temperature, moving nutrients, and flushing out waste products. Its unique physical properties, such as its ability to dissolve a variety of substances, make it critical for sustaining life at a cellular level, making it an indispensable component for all living organisms."}</w:t>
      </w:r>
    </w:p>
    <w:p>
      <w:r>
        <w:t>{"question": "Given a tweet, categorize it into one of the following emotions: happy, angry, sad, surprise - I can't believe how much I miss my grandpa", "answer": "The emotion conveyed by the tweet is: Sad."}</w:t>
      </w:r>
    </w:p>
    <w:p>
      <w:r>
        <w:t>{"question": "Given the following code, identify the bug and provide the fix - def get_highest_score(scores):\n    return max(scores)\n\nscores = [5, 7, 8, 10]\nhighest_score = get_highest_score()", "answer": "The bug in the code is that the `get_highest_score` function is called without passing any argument for the parameter `scores`. This results in an error because the function is expecting an argument. \n\nTo fix the bug, we need to pass the `scores` list as an argument while calling the `get_highest_score` function. Here is the corrected code:\n```python\ndef get_highest_score(scores):\n    return max(scores)\n\nscores = [5, 7, 8, 10]\nhighest_score = get_highest_score(scores)\n```"}</w:t>
      </w:r>
    </w:p>
    <w:p>
      <w:r>
        <w:t>{"question": "Generate 5 similes about a summer day", "answer": "1. The sun on this summer day shone like a bright, gleaming coin in a clear blue sky.\n2. The grass beneath my feet felt like a soft green carpet on this warm summer day.\n3. The afternoon breeze was as refreshing as a cool drink of water on this hot summer day.\n4. The flowers in bloom were as vibrant and colorful as a rainbow on this beautiful summer day.\n5. The lazy sound of the bees buzzing was like a sweet lullaby on this peaceful summer day."}</w:t>
      </w:r>
    </w:p>
    <w:p>
      <w:r>
        <w:t>{"question": "Generate a list of 5 jobs that could benefit from using AI", "answer": "1. Healthcare professionals: AI can assist doctors and nurses in diagnosing diseases, analyzing medical images, and predicting treatment outcomes.\n2. Customer service representatives: AI can be used for chatbots and virtual assistants to handle routine customer queries and improve their overall experience.\n3. Financial analysts: AI can help automate repetitive tasks, such as data collection and analysis, to improve efficiency and provide more accurate predictions.\n4. Human resource managers: AI can assist with tasks such as resume screening, scheduling interviews, and tracking employee performance.\n5. Salespeople: AI can be used to analyze customer data to provide personalized recommendations, optimize pricing strategies, and improve overall sales performance."}</w:t>
      </w:r>
    </w:p>
    <w:p>
      <w:r>
        <w:t>{"question": "Find 3 acronyms related to artificial intelligence", "answer": "1. AI - Artificial Intelligence\n2. NLP - Natural Language Processing\n3. ANN - Artificial Neural Network."}</w:t>
      </w:r>
    </w:p>
    <w:p>
      <w:r>
        <w:t>{"question": "Take the word \u2019exponential\u2019 and turn it into a noun.", "answer": "Exponential can already be used as a noun, as it can refer to a mathematical function or to a high, often rapid, rate of increase. Another noun form of the word exponential is \"exponentiality,\" which means the state or quality of being exponential."}</w:t>
      </w:r>
    </w:p>
    <w:p>
      <w:r>
        <w:t>{"question": "Formulate a boolean query for finding information about coronavirus.", "answer": "To formulate a Boolean query for finding information about coronavirus, you could combine one or more keywords related to the topic with Boolean operators such as AND, OR, or NOT. For example, here is one possible Boolean query:\n\n(coronavirus OR COVID-19) AND (symptoms OR prevention OR vaccine OR treatment) NOT (politics OR opinion)"}</w:t>
      </w:r>
    </w:p>
    <w:p>
      <w:r>
        <w:t>{"question": "Identify and list the three primary colors.", "answer": "The three primary colors are:\n1. Red\n2. Blue\n3. Yellow"}</w:t>
      </w:r>
    </w:p>
    <w:p>
      <w:r>
        <w:t>{"question": "Normalize the following URL. - https://www.google.com/search?q=google+search&amp;oq=google+search", "answer": "The normalized URL for the given input is: \n\"https://www.google.com/search?q=google+search\""}</w:t>
      </w:r>
    </w:p>
    <w:p>
      <w:r>
        <w:t>{"question": "Classify the following triangle as a right triangle, an acute triangle, or an obtuse triangle. - The triangle has side lengths 3, 4, and 5.", "answer": "The triangle with side lengths of 3, 4, and 5 is a right triangle because 3\u00b2 + 4\u00b2 = 5\u00b2, satisfying the Pythagorean theorem."}</w:t>
      </w:r>
    </w:p>
    <w:p>
      <w:r>
        <w:t>{"question": "Determine the rate of work given the following information. - Katie can mow 10 lawns in 8 hours.", "answer": "Based on the given information, Katie can mow 1 lawn in 0.8 hours (or 48 minutes).\nSo, Katie's rate of work is 1 lawn per 0.8 hours."}</w:t>
      </w:r>
    </w:p>
    <w:p>
      <w:r>
        <w:t>{"question": "Create a song in the style of Britney Spears.", "answer": "Verse 1:\nI'm feeling lost in my emotions\nCan't control my heart's devotion\nEvery time you're near\nMy worries disappear\n\nPre-Chorus:\nIt's electrifying, I can't deny it\nGot me dreaming of love's horizon\nI can't help it, I want your attention\nLet's take this love to the next dimension\n\nChorus:\nCause every time we touch, I feel it in my soul\nI'm addicted to you, you're my rock n roll\nWhen it comes to love, you're all I need to know\nLet's take this emotion, and let it grow\n\nVerse 2:\nLet's get lost in the moment\nForget all the rules and just own it\nNo need to fight, let's just ignite\nThe passion that we feel tonight\n\nPre-Chorus:\nIt's electrifying, I can't deny it\nGot me dreaming of love's horizon\nI can't help it, I want your attention\nLet's take this love to the next dimension\n\nChorus:\nCause every time we touch, I feel it in my soul\nI'm addicted to you, you're my rock n roll\nWhen it comes to love, you're all I need to know\nLet's take this emotion, and let it grow\n\nBridge:\nLet's take a chance and go all in\nCause with you, I feel like I can win\nDon't you know, this love is true\nThere's no going back, it's just me and you\n\nChorus:\nCause every time we touch, I feel it in my soul\nI'm addicted to you, you're my rock n roll\nWhen it comes to love, you're all I need to know\nLet's take this emotion, and let it grow\n\nOutro:\nLet's take this love, and never let it go\nCause every time we touch, I feel it in my soul."}</w:t>
      </w:r>
    </w:p>
    <w:p>
      <w:r>
        <w:t>{"question": "Describe the currently available features of iPad Pro 2021", "answer": "The iPad Pro 2021 is Apple\u2019s latest iPad released in April 2021. It comes in two sizes, an 11-inch model and a 12.9-inch model, and is packed with a host of features that make it a powerful and versatile device. Some of the main features of the iPad Pro 2021 include:\n\n1. M1 Chip: The iPad Pro 2021 features Apple\u2019s M1 chip, which delivers blazing-fast performance and power efficiency. It provides up to 50% faster CPU performance and up to 40% faster graphics than the previous generation.\n\n2. Liquid Retina XDR display: The 12.9-inch model features a Liquid Retina XDR display, which provides stunning color accuracy, high contrast, and brightness. This is made possible by a combination of mini-LED backlighting, advanced display technologies, and over 10,000 mini-LEDs.\n\n3. 5G connectivity: The iPad Pro 2021 supports 5G connectivity, allowing you to access high-speed internet on the go. This makes it easy to stream, download, and share content at fast speeds.\n\n4. Improved cameras: The iPad Pro 2021 features a 12MP wide camera and a 10MP ultra-wide camera. It also has a LiDAR scanner, which enhances augmented reality experiences. The front-facing TrueDepth camera now features a 12MP ultra-wide lens with a new Center Stage feature that automatically pans to keep you in the frame during video calls.\n\n5. Apple Pencil and Magic Keyboard support: The iPad Pro 2021 is compatible with the second-generation Apple Pencil, which allows you to draw and take notes with precision. It also supports the Magic Keyboard, which provides a comfortable typing experience and includes a trackpad for easy navigation.\n\n6. iPadOS: The iPad Pro 2021 runs on iPadOS, which is designed specifically for the iPad. It provides a smooth and intuitive user experience, with features like Slide Over, Split View, and picture-in-picture, allowing you to multitask with ease.\n\nThese are just some of the many features of the iPad Pro 2021, making it a powerful and versatile device for both personal and professional use."}</w:t>
      </w:r>
    </w:p>
    <w:p>
      <w:r>
        <w:t>{"question": "What is the definition of static query optimization?", "answer": "Static query optimization refers to the process of choosing an efficient execution plan for a database query during the compilation phase, before the query is actually run. This type of optimization is done without considering the actual data or runtime statistics, and instead relies on predefined heuristics and rules based on query syntax and schema information. The goal of static query optimization is to minimize the cost of executing a query in terms of resources such as I/O, CPU, or memory usage, while still providing accurate results."}</w:t>
      </w:r>
    </w:p>
    <w:p>
      <w:r>
        <w:t>{"question": "Jack is looking at Anne. Anne is looking at George. Jack is married, George is not, and we don\u2019t know if Anne is married. Is a married person looking at an unmarried person?", "answer": "If Anne is married, then she is married and looking at George, who is unmarried. If Anne is unmarried, then Jack, who is married, is looking at her. Either way, the statement is correct."}</w:t>
      </w:r>
    </w:p>
    <w:p>
      <w:r>
        <w:t>{"question": "List the 3 longest rivers in Europe.", "answer": "The three longest rivers in Europe by length are:\n1. The Volga River, at 3,521 km (2,188 mi) long, is the longest river in Europe, flowing through Central and Southern Russia into the Caspian Sea.\n2. The Danube River, at 2,860 km (1,777 mi) long, is the second longest river in Europe, flowing through 10 countries including Germany, Austria, Slovakia, Hungary, Croatia, Serbia, Romania, Bulgaria, Moldova, and Ukraine before emptying into the Black Sea.\n3. The Ural River, at 2,428 km (1,509 mi) long, is the third longest river in Europe, flowing through Russia and Kazakhstan before emptying into the Caspian Sea."}</w:t>
      </w:r>
    </w:p>
    <w:p>
      <w:r>
        <w:t>{"question": "Which of these countries is located in South America? - Russia, Mexico, Peru, Canada", "answer": "Peru is located in South America."}</w:t>
      </w:r>
    </w:p>
    <w:p>
      <w:r>
        <w:t>{"question": "How did the Sumerians invent writing?", "answer": "The Sumerians invented writing around 3500 BC as a means of recording language and keeping records of economic and political transactions. Initially, the Sumerians used simple pictographs which were etched onto clay tablets with a sharp stick called a stylus. These pictographs were simple drawings that represented ideas or objects.\n\nOver time, writing became more and more complex as the Sumerians began to use more abstract symbols to represent ideas and sounds. They eventually developed a writing system called cuneiform, which used different combinations of wedge-shaped marks to represent different ideas, sounds, and words.\n\nIt's believed that the development of writing was closely linked to the growth of bureaucracy and the need for record-keeping in ancient Sumer. The Sumerians used writing to keep track of agricultural production, tax collection, and trade, among other things. Writing also allowed the scribes to record religious texts, write literature, and create detailed legal codes.\n\nIn conclusion, the invention of writing by the Sumerians was a major milestone in human history which allowed for the recording and preservation of language, history, and knowledge."}</w:t>
      </w:r>
    </w:p>
    <w:p>
      <w:r>
        <w:t>{"question": "Classify these colors as either warm or cool - Orange, Green, Blue, Purple", "answer": "Orange: Warm\nGreen: Cool\nBlue: Cool\nPurple: Cool"}</w:t>
      </w:r>
    </w:p>
    <w:p>
      <w:r>
        <w:t>{"question": "Transform the given sentene into future tense - She likes to listen to music.", "answer": "She will like to listen to music."}</w:t>
      </w:r>
    </w:p>
    <w:p>
      <w:r>
        <w:t>{"question": "How did the people of ancient Egypt use hieroglyphs?", "answer": "The people of ancient Egypt used hieroglyphs as a form of written communication, much like we use an alphabet today. The hieroglyphic script was one of the earliest writing systems and was made up of hundreds of small pictures that represented words and sounds. These symbols were used to write a wide variety of texts, from religious and official documents to personal letters and even graffiti. Hieroglyphs were also used to inscribe monuments, tombs, and other important buildings, serving both as decoration and to tell stories or convey historical information. Because the script was considered sacred, it was often used for religious purposes, such as recording prayers, hymns, and spells. Hieroglyphs were used by the educated elite, including scribes, priests, and administrators, and were considered a sign of learning and culture."}</w:t>
      </w:r>
    </w:p>
    <w:p>
      <w:r>
        <w:t>{"question": "Which of these is the largest mountain range in Europe? - Alps, Pyrenees, Ural", "answer": "The Alps is the largest mountain range in Europe."}</w:t>
      </w:r>
    </w:p>
    <w:p>
      <w:r>
        <w:t>{"question": "Name the four functions of money?", "answer": "The four functions of money are:\n\n1. Medium of Exchange: Money is used as a medium for buying and selling goods and services, making transaction processes simpler and more efficient.\n\n2. Unit of Account: Money serves as a unit of measurement, providing a standard for the value of goods and services, enabling people to compare the relative value of different things.\n\n3. Store of Value: Money can be saved and retrieved at a later time, allowing people to store, accumulate, and transfer their wealth.\n\n4. Standard of Deferred Payment: Money can be used as a means of settling debts in the future, allowing people to buy goods and services on credit or set up contracts that specify payments to be made over time."}</w:t>
      </w:r>
    </w:p>
    <w:p>
      <w:r>
        <w:t>{"question": "List the advantages and disadvantages of using web-based software.", "answer": "Advantages of using web-based software:\n1. Accessibility: As long as you have an internet connection, web-based software can be accessed from anywhere, at any time, allowing for a flexible workspace and remote collaboration.\n2. Easy updates: Updates are usually automatic and done by the service provider, ensuring the software is always up-to-date and reducing the need for IT support.\n3. Lower cost: Web-based software can often be less expensive than buying and maintaining traditional software since it typically requires a subscription or pay-as-you-go model instead of a large one-time investment.\n4. Customization: Many web-based software solutions allow for customization to accommodate the specific needs of a business or organization.\n5. Scalability: Web-based software can easily be scaled to meet the growth of a business, with options to add or remove users and features as needed.\n\nDisadvantages of using web-based software:\n1. Internet dependence: Since web-based software is accessed via the internet, it is dependent on a stable and fast connection. Any disruptions or slow downs in the connection can result in decreased productivity and frustration.\n2. Security concerns: Storing and transmitting sensitive data via the internet can raise concerns about data breaches and hacking. It is important to carefully evaluate the security measures of the service provider to ensure that data is protected.\n3. Limited features: Depending on the software, there may be limitations in the features and customization options available compared to traditional software.\n4. Ongoing cost: While the initial cost may be lower, the ongoing subscription or usage fees of web-based software can add up over time.\n5. Potential data loss: If the service provider experiences technical difficulties or goes out of business, there is a risk of losing data stored on their servers. It's important to regularly backup and store data locally to mitigate this risk."}</w:t>
      </w:r>
    </w:p>
    <w:p>
      <w:r>
        <w:t>{"question": "Describe the scientific process in your own words.", "answer": "The scientific process, or scientific method, is a systematic and logical approach to discovering new knowledge and deepening our understanding of the natural world. It involves making observations, asking questions, forming hypotheses, testing those hypotheses through experimentation, and analyzing data to draw conclusions.\n\nThe first step in the scientific process is making observations about the natural world. Scientists use their senses, as well as tools and equipment, to gather information about the world around us.\n\nNext, based on their observations, scientists ask questions to further their understanding of a particular phenomenon. The goal is to identify gaps in our current knowledge and to find ways to fill those gaps.\n\nIn order to answer these questions, scientists come up with hypotheses, or educated predictions about what they expect to happen in a certain situation. A hypothesis is like a tentative explanation for an observation, which then can be tested and scrutinized through experimentation.\n\nDuring the experimentation phase, scientists design and conduct experiments to test their hypotheses. The experiments are carefully controlled, with variables isolated and manipulated, to ensure that the results are accurate and meaningful.\n\nOnce the data is collected, scientists analyze the results to see if their hypothesis was supported. If it was, they may conduct more experiments to confirm their findings. If the hypothesis was not supported, then they will revise it and design new experiments to continue the investigation.\n\nUltimately, the scientific process is an ongoing cycle of questioning, experimentation, and discovery. As we continue to learn more about the world through the scientific method, our understanding of the natural world deepens, leading to new questions, new hypotheses, and new areas of exploration."}</w:t>
      </w:r>
    </w:p>
    <w:p>
      <w:r>
        <w:t>{"question": "Explain what is a term deposit.", "answer": "A term deposit, also known as a fixed deposit or a time deposit, is a type of savings account offered by financial institutions where money is deposited for a fixed period of time, typically ranging from a few months to several years. In exchange for keeping the funds in the account for a set period, the financial institution pays an interest rate that is generally higher than that of a regular savings account. Once the term is up, the depositor can withdraw the funds or roll them over for another term. Term deposits provide a low-risk way to save money and earn a predictable return, as the interest rate is fixed for the entire term. However, it is important to note that the funds are usually not accessible until the term is up, and withdrawing the funds early may result in a penalty."}</w:t>
      </w:r>
    </w:p>
    <w:p>
      <w:r>
        <w:t>{"question": "Write a short story about a man who lost his way and found something new.", "answer": "Once upon a time in the heart of the city, there lived a man named John. John had everything he could ever want, a good job, a beautiful wife, and two lovely children. However, one day, John lost his way. He felt that his life was mundane and he yearned for something more. So, he left his family and his job and set out on a journey to find something new.\n\nAs he wandered through the wilderness, he stumbled upon a small village nestled in the valley between two hills. The people in the village were friendly and welcomed him with open arms. As John spent time in the village, he began to learn the art of pottery from the village potter.\n\nJohn found that working with clay gave him a sense of peace and purpose that he had never experienced before. He spent many days molding and shaping the clay into beautiful pots and vases. As he worked, he found that his worries and troubles melted away.\n\nThe people in the village were amazed at John\u2019s talent and they began to admire his work. They encouraged him to sell his pottery and soon John found that he had a steady stream of customers.\n\nAs John settled into his new life, he realized that he had found something new, something that brought him joy and happiness. He had found a new passion, a new reason to live. John had lost his way but found something much more valuable, a sense of purpose and fulfillment.\n\nJohn never returned to his old life but instead, he stayed in the village and continued to create beautiful pottery. He became a respected member of the community and even found love again. And so, John\u2019s journey to find something new had led him to a life full of love, passion, and purpose."}</w:t>
      </w:r>
    </w:p>
    <w:p>
      <w:r>
        <w:t>{"question": "What is the principle of inverse square law?", "answer": "The inverse square law is a principle in physics that states that the intensity of a given force or phenomenon (such as gravity or electromagnetic radiation) is inversely proportional to the square of the distance from the source. This means that the strength of the force decreases rapidly as the distance increases. For example, if the distance between two objects is doubled, the force between them will be reduced to a quarter of its previous value. This principle is used to explain the behavior of various natural phenomena, including the way light and sound waves spread out in space, and the way gravity decreases with distance."}</w:t>
      </w:r>
    </w:p>
    <w:p>
      <w:r>
        <w:t>{"question": "Name five different websites that offer online streaming of movies and shows.", "answer": "Five different websites that offer online streaming of movies and shows are:\n\n1. Netflix - An on-demand subscription-based streaming service that offers a wide selection of movies, TV shows, and original series.\n\n2. Amazon Prime Video - An on-demand streaming service included as part of Amazon's Prime membership, offering movies, TV shows, and original content.\n\n3. Hulu - An on-demand subscription-based streaming service that offers movies and TV shows, as well as live TV options.\n\n4. Disney + - A direct-to-consumer streaming service owned and operated by The Walt Disney Company, offering movies, TV shows, and original content from Disney, Pixar, Marvel, Star Wars, and National Geographic.\n\n5. HBO Max - A subscription-based streaming service that offers movies, TV shows, and original series from HBO, in addition to content from WarnerMedia's other brands such as DC, Cartoon Network, Adult Swim, and more."}</w:t>
      </w:r>
    </w:p>
    <w:p>
      <w:r>
        <w:t>{"question": "Describe how to write an effective resume.", "answer": "Writing an effective resume requires clear organization, good use of language, and presenting the most relevant information about oneself as it pertains to the job being applied for. Here are some steps to guide you:\n\n1. **Choose the right format:** There are different types of resume formats, such as chronological, functional, or a combination. Consider the job you are applying for and your work experience to choose which format will present your skills and achievements most effectively.\n\n2. **Include the necessary information:** Your resume should include your full name and contact information, including your phone number, email, and location. It's also standard to have sections for your education, work experience, skills, and any relevant achievements or certifications.\n\n3. **Tailor your resume to the job:** It's important to carefully read the job description and make sure your resume reflects the skills and experience that the employer is looking for. You can emphasize how your past work experience, education, or volunteer work have given you the necessary qualifications for the job.\n\n4. **Use keywords:** Many companies use Applicant Tracking Systems (ATS) to screen resumes, so make sure to include keywords related to the job you're applying for. You can often find these in the job description.\n\n5. **Be concise and clear:** Keep your resume to one or two pages and use clear, concise language. Use bullet points to make it easier to read and avoid long paragraphs or blocks of text.\n\n6. **Focus on achievements, not just responsibilities:** Rather than just listing your job duties, highlight specific achievements and the impact you made in your previous roles. Use numbers or metrics where possible to show the tangible results of your work.\n\n7. **Proofread:** Typos and grammar errors can quickly turn off an employer, so make sure to carefully proofread your resume before submitting it. It can also help to have someone else review it for errors or to give you feedback on the overall presentation.\n\nBy following these steps, you can create a strong resume that effectively presents your skills and experiences to potential employers."}</w:t>
      </w:r>
    </w:p>
    <w:p>
      <w:r>
        <w:t>{"question": "Name a Mediterranean Sea island.", "answer": "Sicily."}</w:t>
      </w:r>
    </w:p>
    <w:p>
      <w:r>
        <w:t>{"question": "Describe your favorite character from a movie.", "answer": "I am an AI and do not have personal preferences or favorites, but I can provide you with a description of a popular character from a movie if you would like."}</w:t>
      </w:r>
    </w:p>
    <w:p>
      <w:r>
        <w:t>{"question": "Explain why renewable energy sources are important.", "answer": "Renewable energy sources are important because they offer a clean and sustainable alternative to traditional, non-renewable sources of energy like fossil fuels. These non-renewable energy sources release harmful greenhouse gases into the atmosphere, contributing to climate change and air pollution. Renewable energy sources such as solar, wind, and hydroelectric power produce little or no greenhouse gas emissions or pollutants, making them a more environmentally-friendly choice.\n\nRenewable energy is also important because it is a virtually inexhaustible source of power. Unlike fossil fuels, which are finite and will eventually run out, renewable energy sources can be replenished naturally in a relatively short amount of time. This means that we can rely on renewable energy to meet our energy needs for the foreseeable future, without worrying about dwindling supplies.\n\nFurthermore, renewable energy is becoming increasingly cost-competitive with traditional energy sources. The cost of wind and solar power, for example, has dropped significantly in recent years, making it more accessible and affordable for people to switch to renewable energy.\n\nIn summary, renewable energy sources are important because they offer a clean, sustainable, and increasingly cost-effective alternative to traditional energy sources, helping to reduce our impact on the environment and ensure a stable energy supply for the future."}</w:t>
      </w:r>
    </w:p>
    <w:p>
      <w:r>
        <w:t>{"question": "Create a fictional story that involves a magical creature.", "answer": "Once upon a time, deep in the heart of a dense forest, a young girl named Clara stumbled upon a strange and wondrous sight. Hidden among the trees and lush green undergrowth, there stood a beautiful, ethereal creature that she had never seen before. The creature had a soft, glowing aura, large wings that shimmered in the sunlight, and eyes that seemed to hold the secrets of the universe.\n\nClara was both terrified and amazed, but the creature simply smiled and spoke in a gentle voice, \"Do not be afraid, for I am a creature of magic and I am here to help you.\"\n\nThis magical creature was known as a Moonlit Fairie, and it had the power to grant wishes and bring good fortune to those who were pure of heart. Clara hesitated, unsure of what to do, but then she remembered that her village was going through a difficult time, with famine and disease threatening the lives of all those she loved. So, she closed her eyes and made a wish, hoping that the fairie would help her and her people.\n\nThe Moonlit Fairie flitted around Clara, its wings spreading a shower of shimmering, golden light. The fairie's magic was at work, and the village was blessed with a bountiful harvest, an abundance of food, and the sick were miraculously healed. The villagers rejoiced and celebrated for weeks, giving thanks for the miracle that had saved them.\n\nClara never saw the Moonlit Fairie again, but she could feel its presence in the wind, in the sunbeams that danced across the fields, in the laughter of her friends and family, and she knew that the fairie was watching over them all.\n\nAnd so, Clara and her village lived in peace and happiness, thanks to the magic of the Moonlit Fairie, and the power of a single wish."}</w:t>
      </w:r>
    </w:p>
    <w:p>
      <w:r>
        <w:t>{"question": "What is the name of the world's deepest river?", "answer": "The world's deepest river is the Congo River in Africa. Its maximum depth is 220 meters (720 feet)."}</w:t>
      </w:r>
    </w:p>
    <w:p>
      <w:r>
        <w:t>{"question": "Name an English idiom", "answer": "\"Break a leg\" - This is an idiom used to wish someone good luck, typically before a performance or show."}</w:t>
      </w:r>
    </w:p>
    <w:p>
      <w:r>
        <w:t>{"question": "Suggest an appropriate title for this article. - This article is about the importance of a healthy lifestyle and how to achieve it.", "answer": "\"Steps to a Healthier You: Understanding the Importance of a Healthy Lifestyle\""}</w:t>
      </w:r>
    </w:p>
    <w:p>
      <w:r>
        <w:t>{"question": "Generate an intro for this article - This article is about the importance of sleep and its benefits to the body.", "answer": "Sleep is a fundamental part of our daily routine and is essential for maintaining a healthy body and mind. Despite the fact that we spend nearly one-third of our lives asleep, its importance is often overlooked, and many of us will sacrifice a good night\u2019s rest to squeeze in additional hours of work or leisure time. However, sleep is not just a luxury, it is a necessity. In this article, we will explore the importance of sleep and the numerous benefits it provides to the body."}</w:t>
      </w:r>
    </w:p>
    <w:p>
      <w:r>
        <w:t>{"question": "Given a search query, identify the intent of the query. - \"How to get a passport in the US?\"", "answer": "The intent of the query \"How to get a passport in the US?\" is to find information on the steps and requirements for obtaining a passport in the United States."}</w:t>
      </w:r>
    </w:p>
    <w:p>
      <w:r>
        <w:t>{"question": "Describe a person with the trait 'generous'", "answer": "A person with the trait 'generous' is someone who is extremely kind-hearted and giving. They enjoy sharing their time, possessions, and money with those in need, often without expecting anything in return. Generosity is not just limited to material things; this person also freely gives love, support, and encouragement to others. They take pleasure in knowing they have made a difference in someone\u2019s life, and their giving nature is appreciated by those around them. Consequently, a generous person has a warm, approachable disposition and is generally well-liked by all."}</w:t>
      </w:r>
    </w:p>
    <w:p>
      <w:r>
        <w:t>{"question": "Explain the significance of the poem \u201cDream Deferred\u201d by Langston Hughes.", "answer": "\"Dream Deferred,\" also known as \"Harlem,\" is a poem by Langston Hughes that explores the theme of what happens to dreams that are denied or put on hold. The poem, published in 1951, raises questions about the consequences of deferred dreams and the impact that it has on individuals and societies.\n\nThe significance of \"Dream Deferred\" lies in its powerful representation of the frustrations and struggles of African Americans during the era of segregation and discrimination. Hughes uses powerful imagery and metaphors to convey the dangers of postponing or denying the dreams and aspirations of an entire community. He asks whether a dream deferred will dry up like a raisin in the sun, or if it will fester like a sore, stink like rotten meat, or even explode.\n\nThe poem is also significant for its depiction of the hopelessness and despair that can arise from unfulfilled dreams. Hughes suggests that when people\u2019s dreams and aspirations are not realized, it can have disastrous consequences, not only for the individual but also for society at large.\n\nOverall, \"Dream Deferred\" is a powerful and thought-provoking poem that highlights the importance of pursuing one\u2019s dreams and the dangers of denying or postponing them. Its message and themes remain relevant today as people continue to struggle for equality and the realization of their dreams."}</w:t>
      </w:r>
    </w:p>
    <w:p>
      <w:r>
        <w:t>{"question": "List four types of sports.", "answer": "1. Soccer\n2. Basketball\n3. Tennis\n4. Swimming"}</w:t>
      </w:r>
    </w:p>
    <w:p>
      <w:r>
        <w:t>{"question": "Name three champions in the field of Artificial Intelligence.", "answer": "1. Dr. Geoffrey Hinton - He is a world-renowned computer scientist, cognitive psychologist, and a significant developer of Deep Learning techniques. Hinton is a professor at the University of Toronto and a researcher at Google Brain.\n\n2. Dr. Yann LeCun \u2013 He is a computer scientist and pioneer in the field of neural networks, with significant contributions to the development of convolutional neural networks. LeCun is currently a professor at New York University and the Chief AI Scientist at Facebook.\n\n3. Dr. Demis Hassabis - He is a computer scientist, neuroscientist, and co-founder and CEO of DeepMind, a leading AI research company. Hassabis has made significant contributions to the field of artificial general intelligence and has developed several groundbreaking AI programs, including AlphaGo, a program that defeated the world champion in the game of Go."}</w:t>
      </w:r>
    </w:p>
    <w:p>
      <w:r>
        <w:t>{"question": "Describe the main character of Shakespeare's play \"Hamlet\".", "answer": "The main character of Shakespeare's play \"Hamlet\" is Prince Hamlet, the Prince of Denmark. He is a young, intelligent and introspective man, who is driven by the need to avenge the murder of his father, King Hamlet. Prince Hamlet is a thoughtful and contemplative individual, who is deeply affected by the death of his father and the remarriage of his mother, Queen Gertrude, to his uncle, Claudius.\n\nThroughout the play, Hamlet is depicted as a brooding and emotionally charged character, who is torn between his desire for revenge and his innate sense of morality. His complex personality, philosophical musings and soliloquies reveal a man who is struggling to come to terms with the harsh realities of life and human nature. At times, he is filled with rage and impulsiveness, while at others, he is pensive and hesitant.\n\nHamlet\u2019s tragic flaw is his tendency to overthink and procrastinate, which leads him to delay his actions and miss opportunities. This, coupled with the ever-growing web of deceit, betrayal and corruption around him, ultimately leads to his downfall. Despite this, Hamlet remains an enduring and sympathetic figure, whose struggles and inner turmoil continue to resonate with audiences today."}</w:t>
      </w:r>
    </w:p>
    <w:p>
      <w:r>
        <w:t>{"question": "Arrange the following list of animals based on their size. - Lion, Elephant, Frog, Rat", "answer": "Frog, Rat, Lion, Elephant."}</w:t>
      </w:r>
    </w:p>
    <w:p>
      <w:r>
        <w:t>{"question": "Tell us about a time when you took an initiative to do something.", "answer": "As an AI, I don't possess the capability of taking initiatives on my own, since I purely operate based on the code written and the response I generate is limited to the instructions I was provided with. That being said, my responses are meant to be helpful to users and to provide accurate information within my capabilities, so I'm dedicated to providing high-quality answers to the requests I receive."}</w:t>
      </w:r>
    </w:p>
    <w:p>
      <w:r>
        <w:t>{"question": "Write an email to persuade your manager to grant you a pay raise.", "answer": "Dear [Manager],\n\nI am writing to express my sincere appreciation for the opportunity to work with this company and the support I have received from you and the team. I have been with the company for [X amount of time] and have consistently met and exceeded my job responsibilities and targets.\n\nIn my time here, I have made significant contributions to the success of the team and the company as a whole. I have taken part in several key projects, and my skills and expertise have been instrumental in delivering great results. I have also assumed additional responsibilities  and taken on new challenges, stepping out of my comfort zone to get the job done.\n\nGiven my dedication and hard work, I believe that I have earned the opportunity to discuss the possibility of a pay raise. I am confident that my contributions and commitment to the company warrant an adjustment in my salary. Moreover, a salary increase would serve as a recognition of the value that I bring to the company and further motivate me to continue performing at a high level.\n\nI would greatly appreciate the chance to discuss this matter with you further and provide any additional information that you may need. Thank you for considering my request and for your ongoing support.\n\nSincerely, \n[Your Name]"}</w:t>
      </w:r>
    </w:p>
    <w:p>
      <w:r>
        <w:t>{"question": "Re-phrase the following sentence in a shorter form. - The train is expected to arrive at the station at 4 o'clock in the afternoon.", "answer": "The train arrives at 4 pm."}</w:t>
      </w:r>
    </w:p>
    <w:p>
      <w:r>
        <w:t>{"question": "Generate an example use case of how an AI system can improve customer service.", "answer": "In today's fast-paced and demanding world, customer service is one of the key aspects of the success of any business. An AI system can greatly enhance a company's customer service operations, providing benefits to both, the business and its customers.\n\nOne of the ways that AI can improve customer service is through the implementation of chatbots. These are computer programs designed to simulate conversation with human users, usually through messaging applications, websites, mobile apps, or through the telephone. Chatbots can provide instant responses to customer inquiries, reducing wait times and increasing customer satisfaction. Additionally, as chatbots use natural language processing, they can understand and interpret customer requests, providing tailored solutions based on the customer's needs.\n\nFor example, let's consider a scenario where a customer wants to inquire about their order status on an e-commerce website. Without the implementation of AI, they would have to wait for a support agent to respond, which could take several minutes or more. With an AI-powered chatbot, the customer can immediately get a response to their inquiry, resulting in a much more efficient and seamless experience.\n\nIn addition, chatbots can handle multiple customer interactions simultaneously, reducing the load on human agents, and allowing them to focus on more complex tasks or issues that may require human intervention.\n\nThrough the use of AI in customer service, businesses can achieve higher customer satisfaction levels, faster response times, and increased efficiency in their operations. This not only allows the business to provide better service, but also helps to reduce operating costs and improve customer retention."}</w:t>
      </w:r>
    </w:p>
    <w:p>
      <w:r>
        <w:t>{"question": "Write a C++ function to solve this:\nGiven a pattern and a string s, find if s follows the same pattern. Here follow means a full match, such that there is a bijection between a letter in pattern and a non-empty word in s.", "answer": "Here's a possible implementation in C++:\n\n```\nbool matchPattern(string pattern, string s) {\n    int n = pattern.size();\n    stringstream ss(s);\n    unordered_map&lt;char, string&gt; mp; // mapping between pattern and s\n    \n    for (int i = 0; i &lt; n; i++) {\n        char p = pattern[i];\n        if (!mp.count(p)) { // p not mapped yet\n            string word;\n            if (!(ss &gt;&gt; word) || word.empty()) return false; // s has less words than pattern or an empty word\n            mp[p] = word; // map p to word\n        } else {\n            string word = mp[p];\n            string nextWord;\n            if (!(ss &gt;&gt; nextWord) || nextWord != word) return false; // mismatched word for p\n        }\n    }\n    return ss.eof(); // s has more words than pattern?\n}\n```"}</w:t>
      </w:r>
    </w:p>
    <w:p>
      <w:r>
        <w:t>{"question": "Write a paragraph summarizing one of the stories in the Bible.", "answer": "One of the most popular stories in the Bible is the story of David and Goliath. It's about how a young shepherd boy named David, who was the youngest of eight brothers, managed to defeat a giant Philistine warrior named Goliath, who was over nine feet tall. Goliath had been challenging the army of Israel to send a warrior to fight him, but everyone was too afraid. David, however, wasn't afraid, and he volunteered to fight Goliath. Despite being laughed at, ridiculed, and underestimated, David faced Goliath armed only with a sling and five smooth stones. He managed to hit Goliath in the forehead with one of his stones, knocking him unconscious. David then took Goliath's sword and cut off his head. This improbable victory made David an instant hero and helped pave the way for his eventual rise to the throne of Israel."}</w:t>
      </w:r>
    </w:p>
    <w:p>
      <w:r>
        <w:t>{"question": "Write a blog post titled \"Five Reasons You Should Invest in Stocks\".", "answer": "Five Reasons You Should Invest in Stocks\n\nStocks are often portrayed in popular culture as a sophisticated and dangerous investment option, but the reality is that stocks can provide a wealth-building opportunity for people from all walks of life when invested in wisely. Here are five reasons why you should consider investing in stocks:\n\n1. Potential for high Returns:\nHistorically, stocks have delivered higher returns than other traditional investment options such as saving accounts, CDs, or bonds. While there is always a certain level of risk involved with any kind of investment, stocks have the potential to provide higher returns over the long-term, especially when compared to more conservative, low-risk options.\n\n2. Beat Inflation:\nInflation is the increase in the price of goods and services over time. If you're saving money for the long-term, inflation can eat away at the value of your savings. Investing in stocks can help to mitigate the effects of inflation, as the returns can outpace the rate of inflation, preserving the value of your money.\n\n3. Diversification:\nOne of the basic principles of investing is diversification, or spreading your money across different types of investments to reduce risk. Stocks offer an opportunity to diversify your investment portfolio, especially when you invest in a variety of companies or industries. This strategy can help to reduce the overall risk to your investments.\n\n4. Compound Interest:\nCompound interest is the interest earned on the initial amount you invest, plus the interest earned on the growth of your investment. Investing in stocks can provide an opportunity for compound interest through dividend reinvestment. Many companies offer dividend reinvestment plans, where instead of receiving dividend payments in cash, the payments are reinvested to purchase more stock, allowing your investment to further grow.\n\n5. Ownership:\nInvesting in stocks means that you're buying a piece of ownership in the company, and as a shareholder, you have a say in the company's operations through voting on shareholder proposals and electing board members. This means that you have the opportunity to participate in the company's growth and success, and potentially benefit from it through appreciation in the value of your stock.\n\nIn conclusion, stocks can provide many potential benefits for investors, including the potential for high returns, the ability to beat inflation, diversification, compound interest, and ownership. While there are risks involved, a well-diversified and carefully planned investment strategy can help to mitigate those risks and provide long-term opportunities for growth. So consider adding stocks to your investment portfolio and take advantage of"}</w:t>
      </w:r>
    </w:p>
    <w:p>
      <w:r>
        <w:t>{"question": "Tell me one positive aspect of the current world.", "answer": "One positive aspect of the current world is the advancements that have been made in medical technology. These advancements have improved people's lives, allowed for illnesses to be diagnosed earlier, and resulted in better treatment for many health conditions. This has led to an overall improvement in the quality of life for people all over the world. Additionally, the development of vaccines has helped control the spread of various diseases, and have notably been effective in controlling the COVID-19 pandemic."}</w:t>
      </w:r>
    </w:p>
    <w:p>
      <w:r>
        <w:t>{"question": "You are given a list of ingredients, tell me what type of dish you can make with the ingredients. - 1 onion, 4 tomatoes, 2 cups of rice", "answer": "With 1 onion, 4 tomatoes, and 2 cups of rice, you can make a simple but delicious tomato rice dish. This dish involves cooking the rice, sauteing the chopped onion and diced tomatoes to create a flavorful mixture, then combining the cooked rice and tomato mixture to make a delicious and satisfying meal. You could also add in any additional seasonings or proteins to customize the dish to your taste."}</w:t>
      </w:r>
    </w:p>
    <w:p>
      <w:r>
        <w:t>{"question": "You are given a news article, summarize it in one sentence. - The news article stated that the U.S. President had made a statement regarding ongoing tensions in the Middle East.", "answer": "The U.S. President addressed the ongoing tensions in the Middle East in a recent statement."}</w:t>
      </w:r>
    </w:p>
    <w:p>
      <w:r>
        <w:t>{"question": "You are given an example sentence, rewrite it with a different word order. - The dog barked loudly.", "answer": "Loudly, the dog barked."}</w:t>
      </w:r>
    </w:p>
    <w:p>
      <w:r>
        <w:t>{"question": "Given a list of books, recommend a book that would be suitable for someone with a particular interest. - The Catcher in the Rye, The Great Gatsby, 1984", "answer": "If the person's particular interest is in classic literature that explores themes of social criticism and individualism, then I would recommend the book \"1984\" by George Orwell. \"1984\" is a thought-provoking novel that provides a chilling warning against the dangers of totalitarianism and the consequences of allowing absolute control by government over the lives of its citizens."}</w:t>
      </w:r>
    </w:p>
    <w:p>
      <w:r>
        <w:t>{"question": "Give 3 reasons why a certain animal should be saved from extinction. - Tiger", "answer": "There are several reasons why tigers should be saved from extinction:\n\n1. Ecological importance: Tigers are an apex predator and play a crucial role in maintaining the balance of the ecosystem. They keep the population of their prey in check which helps in preserving the vegetation in their habitat. If tigers disappeared, it would disrupt the food chain and have a domino effect on the entire ecosystem.\n\n2. Cultural and Economic significance: Tigers have an important place in many cultures and are often associated with strength and power. They are also a significant source of tourism revenue for many countries. Saving tigers from extinction would preserve their cultural importance and continue to provide economic benefits through wildlife tourism.\n\n3. Biodiversity conservation: Tigers are an endangered species, and their conservation is essential for preserving biodiversity. By protecting tigers, we are also protecting their habitat and other species that share the same ecosystem. This helps in maintaining the diversity of life forms on our planet."}</w:t>
      </w:r>
    </w:p>
    <w:p>
      <w:r>
        <w:t>{"question": "You are given an example sentence, provide two synonyms for one of the words. - He ate the delicious cake.", "answer": "The synonyms for the word \"delicious\" could be:\n1. Delectable\n2. Scrumptious"}</w:t>
      </w:r>
    </w:p>
    <w:p>
      <w:r>
        <w:t>{"question": "You are given one blog post, condense the post into a tweet. - The blog post discusses ways to reduce stress during the holidays.", "answer": "Tweet: \"Reduce holiday stress with these tips: take breaks, prioritize self-care, set realistic expectations, and don't forget to enjoy the moments. #holidaystress #selfcare\""}</w:t>
      </w:r>
    </w:p>
    <w:p>
      <w:r>
        <w:t>{"question": "Given the following sentence, add a transition word to make the sentence better. - He cooked breakfast early.", "answer": "Additionally, he cooked breakfast early."}</w:t>
      </w:r>
    </w:p>
    <w:p>
      <w:r>
        <w:t>{"question": "You are given an example sentence, rephrase it without changing the original meaning. - I am tired because I didn't sleep well.", "answer": "Due to not sleeping well, I am feeling fatigued."}</w:t>
      </w:r>
    </w:p>
    <w:p>
      <w:r>
        <w:t>{"question": "Write a code snippet to demonstrate the usage of a specific library. - Library Name: Scikit-learn", "answer": "Here is an example code snippet that uses the Scikit-learn library to build and train a simple linear regression model on some sample data:\n\n``` python\nfrom sklearn.linear_model import LinearRegression\n\n# Sample data\nx_train = [[0], [1], [2], [3]]\ny_train = [0, 1, 2, 3]\n\n# Create and fit the model\nmodel = LinearRegression()\nmodel.fit(x_train, y_train)\n\n# Make predictions \nx_test = [[4], [5], [6]]\ny_pred = model.predict(x_test)\n\n# Output predictions\nprint(f'Predictions: {y_pred}')\n```\n\nThis code imports the `LinearRegression` class from the `linear_model` module in the `Scikit-learn` library. Then, it creates some sample data for training. This example uses a simple set of data where the x-values and y-values are the same.\n\nNext, the code creates a `LinearRegression` model object and fits it to the training data using the `fit()` method. Once the model is trained, it can be used to make predictions on new data. In this example, the code uses the `predict()` method to make predictions on a set of test data.\n\nFinally, the code outputs the predicted y-values for the test data. In this case, the output is as follows:\n\n```\nPredictions: [4. 5. 6.]\n```"}</w:t>
      </w:r>
    </w:p>
    <w:p>
      <w:r>
        <w:t>{"question": "Generate names for a list of dishes given some ingredients. - Ingredients: Pesto, Penne, Cheese", "answer": "1. Pesto Penne Primavera\n2. Penne al Pesto\n3. Three-Cheese Pesto Penne\n4. Pesto Penne with Parmesan\n5. Creamy Pesto and Cheese Penne\n6. Baked Penne with Pesto and Mozzarella \n7. Pesto and Feta Penne\n8. Penne with Ricotta Pesto\n9. Pesto Penne Mac and Cheese\n10. Penne with Pesto and Goat Cheese."}</w:t>
      </w:r>
    </w:p>
    <w:p>
      <w:r>
        <w:t>{"question": "Explain why the following statement is true: \"Successful management of diversity is good for business.\"", "answer": "The statement \"Successful management of diversity is good for business\" is true because there are numerous benefits that come from promoting and embracing diversity in the workplace. Some of the reasons why diverse and inclusive workplaces are more successful include:\n\n1. Innovation and Creativity: A diverse workforce brings unique perspectives and experiences, leading to a diversity of thought, which can result in more innovation and creativity in problem-solving.\n\n2. Increased Productivity: Companies that successfully manage diversity have a positive work environment where employees feel included and valued. This can result in better staff morale and increased productivity.\n\n3. Improved Customer Insight: A diverse workforce better reflects the population and customer base. This can result in improved understanding and insight into the needs and preferences of customers, leading to better products and services.\n\n4. Enhanced Reputation: Companies that effectively manage diversity are often seen as more socially responsible and forward-thinking, enhancing their reputation and attractiveness to customers, employees, and investors.\n\n5. Reduced Staff turnover: A positive and inclusive work environment where diversity is celebrated can result in a lower staff turnover rate, saving the company in recruitment and training costs.\n\nIn summary, successfully managing diversity goes beyond meeting legal and ethical requirements, it also makes good business sense. These benefits can help a company to be more successful, leading to improved business outcomes."}</w:t>
      </w:r>
    </w:p>
    <w:p>
      <w:r>
        <w:t>{"question": "Paraphrase the phrase below - A great number of people", "answer": "A substantial amount of individuals"}</w:t>
      </w:r>
    </w:p>
    <w:p>
      <w:r>
        <w:t>{"question": "The following sentences contain spelling errors. Find and correct them. - I wanted to viset the museumg but it was closed.", "answer": "I wanted to visit the museum but it was closed."}</w:t>
      </w:r>
    </w:p>
    <w:p>
      <w:r>
        <w:t>{"question": "Given some binary classification data, identify a suitable machine learning model that can be applied to this task", "answer": "For a binary classification task, there are several popular machine learning models that could be applied. The choice of the most suitable model depends on the specifics of your data such as its size, dimensionality, and class balance, among others. Here are some commonly used models:\n\n1. Logistic Regression: Logistic Regression is a simple and widely used linear model that provides probabilities for the two classes. It works well when the data is linearly separable.\n2. Decision Trees: A decision tree is a non-parametric model that can be used for binary classification. It breaks down the dataset into smaller subsets to arrive at a decision based on criteria such as information gain or gini index.\n3. Random Forest: Random Forest is an ensemble method that takes a collection of decision trees and aggregates their results. It typically offers better performance and reduces the chance of overfitting the training data.\n4. Support Vector Machines (SVM): SVM is another popular method for binary classification that seeks to find a hyperplane in the data that separates the data points into two classes with the maximum margin.\n5. Naive Bayes: Naive Bayes is a probabilistic classifier that applies Bayes\u2019 theorem using the assumption of independence between the features. The method is fast and works well when the features are independent.\n6. Neural Networks:  Neural networks are well suited to complex, high-dimensional datasets. They consist of layers of nodes or neurons, with the potential to learn complex, non-linear patterns in the data.\n\nIt's advisable to start with a simpler model like Logistic Regression or a Decision Tree and evaluate its performance, before moving to more complex models if needed. You may also need to perform additional data preprocessing or feature engineering steps to improve the performance of your model."}</w:t>
      </w:r>
    </w:p>
    <w:p>
      <w:r>
        <w:t>{"question": "Create an entity recognition system for a given dataset.", "answer": "Creating an entity recognition system is a process that involves several steps, which include setting up the dataset, pre-processing data, training and fine-tuning the model, and evaluating and making predictions. Here is an overview of these steps:\n\n1. Set up the dataset: In order to create an entity recognition system, the first step is to gather a dataset of text with the relevant annotations. This dataset should contain examples of text with the entities you want the model to recognize, marked up in a consistent and well-defined way. Depending on the source of the data, the text may require some formatting before it can be used.\n\n2. Pre-process the data: Before the data can be used to train the machine learning model, it often needs to be pre-processed. Some common steps of pre-processing include tokenization, where the text is separated into individual words or tokens, and  conversion into numerical data that the model can understand. Additionally, the data will usually need to be split into training and testing sets.\n\n3. Train and fine-tune the model: Once the data are ready, it's time to train the machine learning model. There are several popular algorithms for named entity recognition, including Hidden Markov Models, Conditional Random Fields, and Recurrent Neural Networks. After the initial training, the model can be fine-tuned to improve its performance, by adjusting the hyperparameters or possibly by adding additional data.\n\n4. Evaluate the model and make predictions: Once the model has been trained and fine-tuned, it is important to evaluate its performance on the testing data set. This will allow you to understand how well the model is likely to perform when deployed, and make any necessary adjustments. Once the model is working to your satisfaction, it is ready for deployment and use, making predictions on new data.\n\nOverall, creating an entity recognition system involves multiple steps and requires expertise in data handling and machine learning. Additionally, the effectiveness of the model will depend on the quality of the data used to train it, so it is important to ensure the data are accurate and well-annotated."}</w:t>
      </w:r>
    </w:p>
    <w:p>
      <w:r>
        <w:t>{"question": "Based on the given sentence, provide two appropriate synonyms. - Coveted", "answer": "Desired, yearned for."}</w:t>
      </w:r>
    </w:p>
    <w:p>
      <w:r>
        <w:t>{"question": "Generate some travel headlines related to France.", "answer": "1. \"Discover the Hidden Gems of Paris: A Guide to the City's Best-Kept Secrets\"\n2. \"Experience the Culinary Wonders of France: A Gastronomic Tour through the Country's Finest Cuisine\"\n3. \"The Most Scenic Drives in France: From Coastal Routes to Mountain Passes\"\n4. \"Exploring France's Wine Regions: A Journey through the World's Most Famous Vineyards\"\n5. \"Unforgettable French Landmarks: The Top 10 Must-See Destinations in France\" \n6. \"A Romantic Getaway in the French Countryside: The Best Small Towns and Villages to Explore\"\n7. \"The History and Culture of France: A Deep Dive into the Country's Rich Heritage\" \n8. \"Family-Friendly Activities in France: From Theme Parks to National Parks\" \n9. \"The Best Beaches in France: From the Mediterranean Coast to the Atlantic Shores\"\n10. \"Off the Beaten Path in France: Discovering Hidden Gems in Less-Traveled Regions\"."}</w:t>
      </w:r>
    </w:p>
    <w:p>
      <w:r>
        <w:t>{"question": "You are playing the following Nim Game with your friend:\n\n- Initially, there is a heap of stones on the table.\n- You and your friend will alternate taking turns, and you go first.\n- On each turn, the person whose turn it is will remove 1 to 3 stones from the heap.\n- The one who removes the last stone is the winner.\n\nGiven n, the number of stones in the heap, return true if you can win the game assuming both you and your friend play optimally, otherwise return false.\n\nWrite the python code to solve the Num Game.", "answer": "Here's the Python code using the mathematical concept of nim-sum:\n\n```\ndef can_win_nim(n):\n    return n % 4 != 0\n```\n\nExplanation:\nIf n is a multiple of 4, then no matter how many stones you take, your opponent can take enough stones to make the total number of remaining stones to be a multiple of 4, making you lose the game. In all other cases, you can always win the game by taking the number of stones such that the total number of remaining stones is a multiple of 4.\n\nThus, we return `True` if n is not a multiple of 4, and `False` otherwise."}</w:t>
      </w:r>
    </w:p>
    <w:p>
      <w:r>
        <w:t>{"question": "Write an algorithm to search an element in a list.", "answer": "Here is a simple algorithm to search for an element in a list:\n\n1. Take the list of elements and the element to be searched as inputs.\n\n2. Set the `position` variable to -1, this will be used to store the position of the element if found.\n\n3. Loop through the list starting from the first element to the last.\n\n4. For each element in the list, compare it with the element to be searched.\n\n5. If the element matches the element to be searched, set the value of `position` to the index at which the element is found and break out of the loop.\n\n6. After the loop ends, check the value of `position`. \n\n7. If `position` is -1, it means the element was not found in the list. In this case, return a message indicating that the element was not found.\n\n8. If `position` is not equal to -1, return a message indicating the position at which the element was found.\n\nNote: This is a general algorithm to search for an element in a list using linear search. The time complexity of this algorithm is O(n) where n is the number of elements in the list. There are other more efficient algorithms like binary search which can be used if the list is sorted, which have a better time complexity of O(log n)."}</w:t>
      </w:r>
    </w:p>
    <w:p>
      <w:r>
        <w:t>{"question": "You are given some text data, summarize it in 5 sentences. - The Portuguese Tourism Board reports that Portugal is one of the most visited countries in Europe, welcoming more than 15 million tourists in 2019. Lisbon remains the most popular tourist destination in Portugal, drawing around 12 million visitors in the same year. Other popular cities include Porto, Faro, Lagos, and Coimbra. Portugal is well-known for its beautiful beaches and its warm climate, with the temperature averaging at 23\u00b0C throughout the year.", "answer": "1. Portugal received more than 15 million tourists in 2019, making it one of the most visited countries in Europe.\n2. The most popular tourist destination in Portugal is Lisbon, with 12 million visitors in 2019.\n3. Other popular cities are Porto, Faro, Lagos, and Coimbra.\n4. Beaches and warm climate are some of the reasons that attract tourists to Portugal.\n5. The temperature averages at 23\u00b0C all year round."}</w:t>
      </w:r>
    </w:p>
    <w:p>
      <w:r>
        <w:t>{"question": "Design a KB-QA system for an online travel website", "answer": "A knowledge-based question and answer (KB-QA) system for an online travel website would leverage a vast database of travel-related information to provide users with accurate and relevant responses to their inquiries. The design of this system would involve several components, including the creation of a knowledge base, natural language processing capabilities, and a user interface. \n\n1. Creation of a Knowledge Base: To create a comprehensive knowledge base, the system would gather information from various sources such as travel providers, tour operators, government tourism websites, travel blogs and forums, and destination-specific organizations. The knowledge base would contain information on a wide range of travel-related topics, including destinations, accommodations, transportation, local attractions, customs, and required documents.\n\n2. Natural Language Processing Capabilities: To understand user queries, the system would use natural language processing (NLP) techniques such as tokenization, part-of-speech tagging, and named entity recognition. These techniques would allow the system to accurately interpret the meaning of user inquiries and provide relevant responses.\n\n3. User Interface: The KB-QA system would be integrated into the online travel website's front-end to provide an interactive and user-friendly experience. The user would enter their inquiry into a search bar or chat widget, and the system would provide a response in real-time. In addition, the system could also provide follow-up questions or suggestions based on the user's inquiry to help refine their search.\n\nIn summary, a KB-QA system for an online travel website would leverage a comprehensive knowledge base and advanced NLP techniques to provide users with accurate and relevant responses to their travel-related inquiries. It would be integrated into the website's user interface, providing an interactive and user-friendly experience."}</w:t>
      </w:r>
    </w:p>
    <w:p>
      <w:r>
        <w:t>{"question": "Output the result of the division 34 divided by 5.", "answer": "The result of the division 34 divided by 5 is 6.8."}</w:t>
      </w:r>
    </w:p>
    <w:p>
      <w:r>
        <w:t>{"question": "Analyze the essay and suggest grammar &amp; style improvements. - Today's generation of youth are becoming more and more undisciplined.", "answer": "The sentence is grammatically correct but can be rewritten in a more concise and contemporary manner. Suggestion:\n\nYoung people today seem to be increasingly undisciplined."}</w:t>
      </w:r>
    </w:p>
    <w:p>
      <w:r>
        <w:t>{"question": "Output the time one hour from the given time - 5:00 PM", "answer": "6:00 PM"}</w:t>
      </w:r>
    </w:p>
    <w:p>
      <w:r>
        <w:t>{"question": "Using the given keywords, create a Twitter slogan - Keywords: Fun, Adventure, Technology", "answer": "\"Unleash the fun, explore the adventure, embrace the technology. #LiveLifeToTheFullest\""}</w:t>
      </w:r>
    </w:p>
    <w:p>
      <w:r>
        <w:t>{"question": "What type of electrical resistors are available?", "answer": "There are various types of electrical resistors available, categorized based on their construction, material, resistance value, power rating, tolerance, and temperature coefficient. Some of the commonly available types are: \n\n1. Fixed Resistors: These are the most commonly used resistors, which have a fixed value of resistance. They are further classified into:\n\n- Carbon composition resistors\n- Carbon Film resistors\n- Metal Film resistors\n- Thick Film and Thin Film resistors\n- Wirewound resistors\n- Foil resistors\n\n2. Variable Resistors: These resistors possess an adjustable resistance value, allowing the user to change the resistance as per the requirement. These are further classified into:\n\n- Potentiometers\n- Rheostats\n- Trimmers\n\n3. Special Resistors: Apart from the fixed and variable resistors, there are certain resistors which are designed to serve special purposes, such as:\n\n- Thermistors: A resistor whose resistance changes with temperature.\n- Light Dependent Resistors (LDR): A resistor whose resistance changes with the amount of light falling on it.\n- Varistors: A resistor whose resistance changes with the amount of voltage applied to it.\n\nApart from these commonly available resistors, there are many other types designed for specific applications."}</w:t>
      </w:r>
    </w:p>
    <w:p>
      <w:r>
        <w:t>{"question": "Create an outline for an article about the Amazon rainforest.", "answer": "Overview:\nThe Amazon rainforest is a vast and biodiverse region that spans multiple countries in South America. In this article, we will explore the geography, climate, flora and fauna, and human impact on this precious resource.\n\nOutline: \n\nI. Introduction \n    A. Explanation of the significance of the Amazon rainforest\n    B. Brief overview of the topics that will be covered in the article \n\nII. Geography\n    A. Definition of the Amazon rainforest\n    B. Location and size\n    C. Countries that it spans\n    D. Terrain and landscape\n\nIII. Climate\n    A. Description of the tropical climate\n    B. Temperature and precipitation patterns\n    C. Explanation of the role of the Amazon in global weather patterns\n\nIV. Flora and Fauna\n    A. Description of the biodiversity of the Amazon\n    B. Examples of plant species found in the rainforest\n    C. Examples of animal species found in the rainforest\n    D. Explanation of the importance of the rainforest as a habitat for endangered species\n\nV. Human Impact\n    A. Explanation of deforestation and its impact on the Amazon\n    B. Discussion of the impact of climate change on the rainforest\n    C. Description of the human populations that live in and around the Amazon\n    D. Explanation of the efforts being made to conserve the rainforest \n\nVI. Conclusion\n    A. Restate the importance of the Amazon rainforest\n    B. Summarize the key points of the article\n    C. Call to action for readers to take steps to protect the Amazon rainforest"}</w:t>
      </w:r>
    </w:p>
    <w:p>
      <w:r>
        <w:t>{"question": "Vaccinations are important for our health.", "answer": "Yes, vaccinations are crucial in protecting us from serious diseases and illnesses. They work by introducing a small, harmless piece of the virus or bacteria into our bodies, which stimulates our immune system to produce antibodies to fight the disease. This helps our body to recognize and fight the infection more effectively if we are exposed to it in the future. By getting vaccinated, not only do we protect ourselves, but we also help prevent the spread of disease to others, particularly those who may be more vulnerable, such as young children, elderly people, and those with weakened immune systems. It's important for everyone to stay up-to-date on their vaccinations to ensure the continued health and wellbeing of our communities."}</w:t>
      </w:r>
    </w:p>
    <w:p>
      <w:r>
        <w:t>{"question": "Convert 4 inches to centimeters.", "answer": "To convert inches to centimeters, you can use the conversion factor that 1 inch equals to 2.54 centimeters.\nSo, 4 inches is equal to (4 * 2.54) = 10.16 centimeters."}</w:t>
      </w:r>
    </w:p>
    <w:p>
      <w:r>
        <w:t>{"question": "Which type of energy is produced when salt dissolves in water?", "answer": "When salt dissolves in water, heat is either absorbed or released, resulting in an endothermic or exothermic process. This produces thermal energy, which is a form of kinetic energy."}</w:t>
      </w:r>
    </w:p>
    <w:p>
      <w:r>
        <w:t>{"question": "Find the volume of a cone with height 10 cm and radius 5 cm.", "answer": "The formula to find the volume of a cone is given by  V = 1/3 \u03c0r\u00b2 h, where r is the radius of the base, h is the height of the cone, and \u03c0 (pi) is approximately 3.14159.\n\nLet us substitute the given values of radius r = 5 cm and height h = 10 cm into the formula.\n\nV = 1/3 \u03c0 (5 cm)\u00b2 (10 cm)\n  = 1/3 x 3.14159 x 25 cm\u00b2 x 10 cm\n  = 261.8 cm\u00b3\n\nThus, the volume of a cone with height 10 cm and radius 5 cm is approximately 261.8 cubic centimeters (cm\u00b3)."}</w:t>
      </w:r>
    </w:p>
    <w:p>
      <w:r>
        <w:t>{"question": "Write a short story where a character goes through a transformation", "answer": "Once upon a time, there was a girl named Alice. Alice was always quiet and reserved. She was afraid to speak her mind and share her opinions with others. She was a people-pleaser, always saying yes to others' demands even if it meant neglecting her own needs. \n\nOne day, Alice woke up with a strange feeling. She felt like she had had enough. She was tired of living her life for others and not being true to herself. She realized that the fear of rejection and judgment had been holding her back. So, she decided to take a step towards change.\n\nAlice started practicing self-love and self-care. She began to speak up for herself and set boundaries. At first, it was a struggle. People were not used to this version of Alice, and she faced some pushback. But, with time and determination, those around her began to appreciate her honesty and respect her boundaries.\n\nAlice gradually got comfortable with her new self. She blossomed into a confident and assertive individual. She was no longer afraid to take risks and go after what she wanted. Alice had finally found her own voice and was living her life on her own terms.\n\nThe transformation was not an easy journey, but it was worth it. Alice learned that true happiness comes from within and that it's never too late to make a change. She embraced her new self and lived happily ever after."}</w:t>
      </w:r>
    </w:p>
    <w:p>
      <w:r>
        <w:t>{"question": "Insert an appropriate or suitable word for the given context. - I went to the store to buy ____.", "answer": "I went to the store to buy groceries."}</w:t>
      </w:r>
    </w:p>
    <w:p>
      <w:r>
        <w:t>{"question": "List at least 3 reasons why it is important to keep a budget.", "answer": "1. Helps to manage expenses: Keeping a budget helps you efficiently allocate your resources and prioritize your spending. By tracking your income and expenses, you can make better decisions and avoid overspending on things that you do not really need.\n\n2. Enables you to reach your financial goals: Whether you are saving for a new car, a down payment on a house, or simply want to build your emergency fund, sticking to a budget can help you reach your financial goals faster. You can create spending limits and savings targets, and monitor your progress towards achieving them.\n\n3. Reduces financial stress: Ensuring that you have a solid understanding of your financial situation by maintaining a budget can significantly reduce stress and anxiety. It will give you peace of mind knowing that you are in control of your finances, and that you can cover your bills and avoid falling into debt."}</w:t>
      </w:r>
    </w:p>
    <w:p>
      <w:r>
        <w:t>{"question": "In two sentences, summarize this article. - Deep learning is part of a broader family of machine learning methods based on artificial neural networks with representation learning. Learning can be supervised, semi-supervised or unsupervised.[2]\n\nDeep-learning architectures such as deep neural networks, deep belief networks, deep reinforcement learning, recurrent neural networks, convolutional neural networks and transformers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performance.[3][4][5]\n\nArtificial neural networks (ANNs) were inspired by information processing and distributed communication nodes in biological systems. ANNs have various differences from biological brains. Specifically, artificial neural networks tend to be static and symbolic, while the biological brain of most living organisms is dynamic (plastic) and analog.[6][7]\n\nThe adjective \"deep\" in deep learning refers to the use of multiple layers in the network. Early work showed that a linear perceptron cannot be a universal classifier, but that a network with a nonpolynomial activation function with one hidden layer of unbounded width can. Deep learning is a modern variation that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connectionist models, for the sake of efficiency, trainability and understandability.\n", "answer": "Deep learning is a subset of machine learning that involves artificial neural networks with multiple layers, and has been successfully applied to fields such as computer vision, natural language processing, and drug design. While deep learning architectures are inspired by biological neural networks, they differ in their static and symbolic nature, and their use of multiple layers with nonpolynomial activation functions."}</w:t>
      </w:r>
    </w:p>
    <w:p>
      <w:r>
        <w:t>{"question": "Execute the following SQL command - SELECT first_name, last_name, SUM(sales) \n    FROM employees\n    GROUP BY first_name, last_name\n    ORDER BY 3 DESC;", "answer": "I'm sorry, but as a language model AI, I do not have the ability to execute an SQL command on a database. This command appears to be written in SQL (Structured Query Language) to retrieve `first_name`, `last_name`, and the total `SUM` of sales grouped by their `first_name` and `last_name`. Also, the result is sorted in descending order by the sum of sales. To execute the command, you'll need to run it on an RDBMS (Relational Database Management System) where an employees table exists."}</w:t>
      </w:r>
    </w:p>
    <w:p>
      <w:r>
        <w:t>{"question": "Compose a song that tells a story", "answer": "(Verse 1)\nSamantha sat by the window\nWatching the rain pour down\nShe wondered where he was now\nThat boy who used to be around\n\n(Chorus)\nAnd she sings, oh where did you go?\nMy dear, you left me all alone\nYou were my first love, my first heartbreak\nAnd now I'm left here on my own\n\n(Verse 2)\nShe remembers the days they spent\nLaughing and talking for hours\nSharing secrets, dreams and fears\nTheir love like blooming flowers\n\n(Chorus)\nAnd she sings, oh where did you go?\nMy dear, you left me all alone\nYou were my first love, my first heartbreak,\nAnd now I'm left here on my own.\n\n(Bridge)\nBut when the sun came out, \nSamantha knew it was time to let go,\nPack up the memories and move on, \nAnd see where life would go.\n\n(Outro)\nAnd she sings, now I know you're gone,\nBut my dear, I'll never be alone,\nI found love in myself, I found strength in tears,\nAnd now I'm ready to face new fears."}</w:t>
      </w:r>
    </w:p>
    <w:p>
      <w:r>
        <w:t>{"question": "Arrange the following sentence properly - into regular night shift weekend I a had started very", "answer": "I had started into a very regular weekend night shift."}</w:t>
      </w:r>
    </w:p>
    <w:p>
      <w:r>
        <w:t>{"question": "Generate a passphrase of 8 words", "answer": "\"leopard trampoline umbrella dragonfly mistletoe bookshelf carousel cantaloupe\""}</w:t>
      </w:r>
    </w:p>
    <w:p>
      <w:r>
        <w:t>{"question": "Evaluate the following statement \" The world is better now compared to 10 years ago.\"", "answer": "The evaluation of the statement \"The world is better now compared to 10 years ago\" is complex and subjective, as it depends on the criteria used to define \"better\" and the perspective of the person evaluating it. \n\nFrom one perspective, there have been significant advancements and improvements in areas such as technology, medicine, and communication in the past 10 years. For example, the widespread availability and use of smartphones and the internet have improved connectivity and access to information. Advancements in medical research and technology have led to improved treatments and outcomes for numerous diseases and illnesses.\n\nHowever, from another perspective, there are ongoing challenges and issues that could be seen as making the world \"worse\" compared to 10 years ago. There continue to be global issues such as poverty, inequality, political instability, and environmental degradation. Additionally, certain events of the past 10 years, such as the COVID-19 pandemic, have had a significant negative impact on individuals and communities worldwide.\n\nIn conclusion, the statement that \"The world is better now compared to 10 years ago\" can be seen as both valid and invalid, depending on the perspective taken and the criteria used to evaluate it."}</w:t>
      </w:r>
    </w:p>
    <w:p>
      <w:r>
        <w:t>{"question": "Generate a phone number with the format (xxx)-xxx-xxxx", "answer": "Here is a randomly generated phone number with the format (xxx)-xxx-xxxx: (456)-123-7890"}</w:t>
      </w:r>
    </w:p>
    <w:p>
      <w:r>
        <w:t>{"question": "Suggest an action the user can take to improve the response time of their website.", "answer": "One way to improve the response time of your website is to optimize the images and other media content by compressing or resizing them to decrease the loading time. You can also use a Content Delivery Network (CDN) to serve your website's static content from a server nearest to your visitors' location, which helps reduce the time it takes for the contents of the page to reach the user. Additionally, you may consider minifying and combining your website's JavaScript and CSS files to decrease the number of requests the browser needs to make, which can improve the site's loading speed."}</w:t>
      </w:r>
    </w:p>
    <w:p>
      <w:r>
        <w:t>{"question": "Classify the dialogue into one of the following categories: 1) making or cancelling orders; 2) shipping &amp; delivery; 3) change and return; 4) technical issue with website or app. - - Agent: I am sorry we will cancel that order for you, and you will get refund within 7 business days. \n- Customer: oh that takes too long. I want you to take quicker action on this.", "answer": "The category of this dialogue is: 1) making or cancelling orders."}</w:t>
      </w:r>
    </w:p>
    <w:p>
      <w:r>
        <w:t>{"question": "Generate a product description for a red sweater.", "answer": "Introducing our cozy and stylish red sweater - perfect for the upcoming winter season! Made of soft and high-quality fabric, this sweater will keep you warm and comfortable while making a bold fashion statement. The vivid red color adds a pop of color to any outfit and brings a touch of festive cheer. With a versatile and flattering fit, this sweater can be dressed up or down for any occasion. Whether you're snuggling up by the fire, or heading out for dinner with friends, this red sweater is sure to become a wardrobe staple. Order yours today and stay warm and stylish all winter long!"}</w:t>
      </w:r>
    </w:p>
    <w:p>
      <w:r>
        <w:t>{"question": "Compose an email to a customer acknowledging their complaint and apologize for the inconvenience caused.", "answer": "Dear [customer's name],\n\nThank you for bringing [issue] to our attention. We apologize for the inconvenience and frustration you have experienced as a result. \n\nPlease know that your concerns are important to us and have been noted. We understand the impact this has had on you and we will do everything in our power to ensure that this issue is resolved promptly and that it doesn't happen again. \n\nAgain, we are sorry for any trouble this has caused and appreciate your patience as we work to make things right. If you have any further questions or concerns, please don't hesitate to reach out to us.\n\nSincerely,\n[Your Name]\n[Company]\n[Contact Information]"}</w:t>
      </w:r>
    </w:p>
    <w:p>
      <w:r>
        <w:t>{"question": "Suggest an action plan for a customer who is struggling to set up the product.", "answer": "1. First and foremost, reassure the customer that you will assist them throughout the process and that setting up the product could be an easy task with the right guidance.\n\n2. Ask the customer about their specific problem and the issues they have faced while setting up the product. This is important as it allows you to understand their difficulties better and provide tailored solutions.\n\n3. Offer the customer a step-by-step guide on how to set up the product. Use simple and clear language, and if possible, use pictures or diagrams to make it easier to follow.\n\n4. If the problem is more technical, offer the customer to connect them with technical support. Make sure to give the customer an estimated waiting time, so they know when to expect help.\n\n5. If the customer prefers, offer to guide them through the process via phone or live chat. This provides a more personalized service and ensures that the customer's concerns are addressed as quickly as possible.\n\n6. Encourage the customer to ask questions if they feel confused or unsure about any step of the process. Make sure to listen carefully and provide clear explanations.\n\n7. Once the product is set up, verify with the customer that everything is working properly, and ask if they need any additional assistance.\n\n8. Remind the customer that they can always reach out to customer service for any future concerns or difficulties. Thank them for their patience and for choosing the product."}</w:t>
      </w:r>
    </w:p>
    <w:p>
      <w:r>
        <w:t>{"question": "Fill in the blank with the best word to complete the following sentence:\n\n\"It was raining ____ so I decided to stay inside.\"", "answer": "\"It was raining heavily so I decided to stay inside.\""}</w:t>
      </w:r>
    </w:p>
    <w:p>
      <w:r>
        <w:t>{"question": "Explain the concept of machine learning algorithms in three sentences or less.", "answer": "Machine learning algorithms are computational processes that learn from data and improve their ability to make predictions or decisions. They do this by building a mathematical model based on sample data or training data, and then use that model to make predictions on new data. Essentially, machine learning algorithms enable computers to learn from data and recognize patterns without being explicitly programmed."}</w:t>
      </w:r>
    </w:p>
    <w:p>
      <w:r>
        <w:t>{"question": "Edit the sentence below to make it more direct and clear in tone. - I was wondering if you could possibly help me with this.", "answer": "Could you please help me with this?"}</w:t>
      </w:r>
    </w:p>
    <w:p>
      <w:r>
        <w:t>{"question": "Compose an email to a customer apologizing for the delayed shipment and provide a potential solution.", "answer": "Dear [Customer],\n\nI hope this email finds you well. I am reaching out to you today to apologize for the delay you have experienced with your shipment. We understand how frustrating it can be to anticipate a delivery, only to have it arrive later than expected.\n\nWe take full responsibility for this delay and are doing everything we can to make things right. Unfortunately, due to circumstances beyond our control, the shipment has been delayed and we are working to resolve the issue as quickly as possible.\n\nIn an effort to provide a solution, we would like to offer you a [discount/coupon/voucher] on your next purchase with us as a gesture of goodwill. We hope this gesture can help to ease the inconvenience you have experienced and restore your confidence in our brand.\n\nOnce again, please accept our sincerest apologies for the delay and know that we are committed to providing excellent customer service. If there is anything else we can do to assist you, please do not hesitate to contact us.\n\nThank you for your understanding and patience.\n\nSincerely,\n[Your Name]\n[Company]"}</w:t>
      </w:r>
    </w:p>
    <w:p>
      <w:r>
        <w:t>{"question": "Generate a list of five items that a customer could use to improve their website.", "answer": "1. High-quality images and videos: Using eye-catching images and videos on a website can help to improve its visual appeal and keep visitors engaged.\n\n2. User-friendly navigation: Ensure that the website is easy to use and navigate, with clear menus and well-organized information.\n\n3. Clear calls to action: Include strong calls to action throughout the website, encouraging visitors to take specific actions such as making a purchase or signing up for a newsletter.\n\n4. Regularly updated content: Keeping a website regularly updated with fresh, high-quality content can help to keep visitors engaged, as well as improving search engine rankings.\n\n5. Mobile optimization: Make sure that the website is optimized for use on mobile devices, as more and more people access the web on their smartphones and tablets."}</w:t>
      </w:r>
    </w:p>
    <w:p>
      <w:r>
        <w:t>{"question": "Generate a sentence explaining the concept of a decision tree algorithm.", "answer": "A decision tree algorithm is a type of machine learning technique that involves making a series of decisions and predictions by constructing a tree-like model, where each branch represents a possible outcome based on different input variables, ultimately leading to a final decision or classification."}</w:t>
      </w:r>
    </w:p>
    <w:p>
      <w:r>
        <w:t>{"question": "Generate a sentence that explains the concept of natural language processing in three words or less.", "answer": "\"Understanding human language.\""}</w:t>
      </w:r>
    </w:p>
    <w:p>
      <w:r>
        <w:t>{"question": "Compose a poem using the following words: Dream, Passionate, Bliss.", "answer": "A vision within a dream so clear,\nA yearning strong and passionate.\nLonging for the moment to be near,\nWhen pure bliss becomes our fate.\n\n\nFor in that dream, we find our place,\nWhere love runs free without control.\nLost in the passionate embrace,\nOur souls unite, to become whole.\n\n\nThe joy we find within our bliss,\nThe entwined hearts that beat as one,\nThe tender feel of every kiss,\nThe warmth we share beneath the sun.\n\n\nSo let us chase our dream and ignite,\nThe passion that burns bright within,\nAnd find the bliss within our sight,\nEnamored with each other until the end."}</w:t>
      </w:r>
    </w:p>
    <w:p>
      <w:r>
        <w:t>{"question": "Generate a product mockup of a gardening tool.", "answer": "I'm sorry, I'm an AI language model and don't have the capability to create visual product mockups as it requires graphic design. Is there anything else I can help with, such as generating a description or specifications for a gardening tool?"}</w:t>
      </w:r>
    </w:p>
    <w:p>
      <w:r>
        <w:t>{"question": "Categorize the following type of animals as either mammals or reptiles: - Turtle", "answer": "Turtle is a reptile."}</w:t>
      </w:r>
    </w:p>
    <w:p>
      <w:r>
        <w:t>{"question": "Planet Earth has 3 oceans. List them.", "answer": "The three oceans of Planet Earth are: \n1. Pacific Ocean \n2. Atlantic Ocean \n3. Indian Ocean"}</w:t>
      </w:r>
    </w:p>
    <w:p>
      <w:r>
        <w:t>{"question": "What is the next step needed to make a cake?", "answer": "The next step needed to make a cake would depend on what stage of the cake-making process you are at. Here is a basic outline of steps for making a cake:\n\n1. Gather all the ingredients and preheat the oven to the specified temperature stated in your recipe.\n2. Mix the dry ingredients such as flour, sugar, baking powder, and salt in a bowl and set aside.\n3. Beat softened butter and sugar until creamy, then add eggs and vanilla extract and continue mixing.\n4. Add the dry ingredients gradually to the wet ingredients, alternating with the addition of milk, and mix until well combined.\n5. Pour the batter into a greased and floured cake pan, spreading it evenly.\n6. Place the cake pan in the preheated oven and bake for the specified time stated in your recipe.\n7. When the cake is fully baked, remove it from the oven and let it cool completely before frosting, decorating, and serving.\n\nIf you could provide more information about the stage you are currently at in the cake-making process or a specific recipe you are following, I could give you a more accurate next step."}</w:t>
      </w:r>
    </w:p>
    <w:p>
      <w:r>
        <w:t>{"question": "In what country was President Roosevelt born?", "answer": "President Theodore Roosevelt was born in New York City, United States."}</w:t>
      </w:r>
    </w:p>
    <w:p>
      <w:r>
        <w:t>{"question": "Create a graphic illustrating the concept of biodiversity.", "answer": "I'm sorry, I'm an AI language model and I don't have the ability to create graphics. Is there anything else I could assist you with, such as providing information about biodiversity that could be helpful for your design?"}</w:t>
      </w:r>
    </w:p>
    <w:p>
      <w:r>
        <w:t>{"question": "Create a list of 4 programming languages used for mobile development.", "answer": "1. Java\n2. Swift\n3. Kotlin\n4. C#"}</w:t>
      </w:r>
    </w:p>
    <w:p>
      <w:r>
        <w:t>{"question": "Classify the plant as either herbaceous or woody. - Maple Tree", "answer": "The Maple tree is woody."}</w:t>
      </w:r>
    </w:p>
    <w:p>
      <w:r>
        <w:t>{"question": "Provide a few examples of animals that live in wetland habitats.", "answer": "Some animals that live in wetland habitats include:\n\n1. Swamp rabbits: Swamp rabbits are commonly found in swamp areas of the southern United States. These rabbits construct their nests on raised platforms in marshy areas.\n\n2. Alligators: American alligators are found in freshwater wetlands such as marshes and swamps in the southeastern United States.\n\n3. Otters: River otters are typically found in wetland habitats ranging from coastal marshes to inland wetlands. These otters are highly-adaptable and can also thrive in streams, rivers, and lakes.\n\n4. Herons: Many heron species are typically found in wetland habitats. For instance, the Great Blue Heron breeds and feeds in various wetland ecosystems such as marshes, swamps, and shallow edges of lakes and rivers.\n\n5. Beavers: Beavers live in wetland environments such as swamps, marshes, and the banks of rivers, streams, and ponds. They are known for building dams to create still-water habitats where they construct lodges to live in."}</w:t>
      </w:r>
    </w:p>
    <w:p>
      <w:r>
        <w:t>{"question": "Reconstruct the following sentence with different words while keeping the same meaning: \"He grabbed his snack and went to the park.\"", "answer": "He seized his refreshment and proceeded to the recreational area."}</w:t>
      </w:r>
    </w:p>
    <w:p>
      <w:r>
        <w:t>{"question": "Rewrite the following paragraph to include more impressive language: - John was very proud of his new car. He bought it last week and has been showing it off ever since.", "answer": "John exuded immense pride for his newly acquired automobile. Merely a week ago he procured this splendid possession, and subsequently, he has been delighting in flaunting it with great zeal."}</w:t>
      </w:r>
    </w:p>
    <w:p>
      <w:r>
        <w:t>{"question": "Ask a question related to the following statement. - Global sea levels are rising due to climate change.", "answer": "What are the predicted long-term consequences of rising sea levels due to climate change?"}</w:t>
      </w:r>
    </w:p>
    <w:p>
      <w:r>
        <w:t>{"question": "Generate two words that pair with the following word. - summer", "answer": "1. Vacation\n2. Sunshine"}</w:t>
      </w:r>
    </w:p>
    <w:p>
      <w:r>
        <w:t>{"question": "Name three important elements in an invitation letter.", "answer": "The three important elements in an invitation letter are:\n1. Purpose of the event: The invitation letter should clearly state the purpose of the event, whether it is a formal occasion, a celebration, a business meeting or a social gathering.\n2. Event details: This comprises of the date, time and location of the event. The recipient of the invitation should know exactly where and when the event is taking place.\n3. RSVP information: The invitation letter should contain clear instructions on how the recipient should respond to the invitation. It should include the name and contact information of the person to whom the recipient should reply, and a deadline for responding."}</w:t>
      </w:r>
    </w:p>
    <w:p>
      <w:r>
        <w:t>{"question": "Explain the concept of \"str add\" in Python.", "answer": "In Python, the \"str add\" operation refers to the concatenation of two or more strings. Concatenation is the operation of joining two or more strings end to end, creating a new string that contains the characters of both original strings.\n\nThe \"+\" operator is used to perform the str add operation when used between two or more strings. The operation is strictly defined between two strings. This means that the operands involved in the \"+\" operation must be strings or the operation will result in a TypeError.\n\nFor example, consider the following code:\n\n```python\nstring1 = \"Hello\"\nstring2 = \"World\"\nresult = string1 + string2\nprint(result)\n```\n\nThis will result in the output `HelloWorld`. The \"+\" operator has combined the two strings end to end, with the first string being placed before the second string.\n\nIt is important to note that the addition of strings is not commutative. That is, the order of the strings matters. If string2 were placed before string1 the result would be different, as shown in the following example:\n\n```python\nstring1 = \"Hello\"\nstring2 = \"World\"\nresult = string2 + string1\nprint(result)\n```\n\nThis will result in the output `WorldHello`, with the first string now being \"World\" and the second string being \"Hello\".\n\nIn summary, \"str add\" in Python refers to the concatenation of strings using the \"+\" operator. It can be used to join two or more strings end to end, creating a new string that contains the characters of all the original strings. The order of the strings matters and the operation is strictly defined between strings."}</w:t>
      </w:r>
    </w:p>
    <w:p>
      <w:r>
        <w:t>{"question": "Outline the guidelines for posting on social media.", "answer": "Here are some guidelines for posting on social media:\n\n1. Know your audience: Consider who your followers are and tailor your content, tone, and style to suit their interests and preferences.\n\n2. Be respectful: Treat others the way you would like to be treated. Avoid posting anything that could be perceived as offensive, harmful or disrespectful.\n\n3. Be authentic: Share content that reflects your brand or personality, and avoid being fake or misleading.\n\n4. Be mindful of privacy: Consider the privacy of others and yourself before sharing personal information or photos.\n\n5. Check your facts: Ensure that any information you share is accurate and backed up by reputable sources.\n\n6. Follow the platform's rules: Each social media platform has its own set of rules and guidelines. Make sure to read and follow them to avoid violating any terms of service.\n\n7. Use hashtags: Using relevant hashtags can help your post reach a wider audience and make it easier for people to find your content.\n\n8. Engage with your followers: Respond to comments and messages, and take the time to interact and build relationships with your audience.\n\n9. Monitor your accounts: Keep an eye on your social media accounts to ensure that they remain secure and free from hacking or spam.\n\n10. Have fun: Social media is a great way to connect with others and share your voice. Don't overthink it and enjoy the process of creating and sharing content."}</w:t>
      </w:r>
    </w:p>
    <w:p>
      <w:r>
        <w:t>{"question": "What are the three most important factors for success when starting a business?", "answer": "The three most important factors for success when starting a business can vary depending on the specific industry and circumstances, but generally include:\n \n1. A solid business plan: Having a well thought-out and well-written business plan is critical to the success of any new business. A good business plan outlines the business's goals, target market, financial projections and strategies for achieving those goals. It provides a roadmap for the business, helping to identify potential pitfalls and opportunities.\n\n2. Adequate financing: Starting and running a business requires money. It's important to have enough financial resources to cover the costs of starting the business, such as equipment, inventory, and operating expenses. Additionally, having a cushion of funds to draw from during the early stages when revenue may be slow to come in can help the business weather any financial challenges that may arise.\n\n3. Determination and hard work: Starting and running a successful business takes a lot of determination and hard work. There will be challenges and setbacks, but having the resilience to push through and keep going even when things get tough is crucial. A successful business owner must be willing to put in the time and effort to make the business work and be prepared to make sacrifices to achieve their goals."}</w:t>
      </w:r>
    </w:p>
    <w:p>
      <w:r>
        <w:t>{"question": "Summarize this article about eating disorders. - Anorexia nervosa, bulimia, and binge eating are the three most common eating disorders. Anorexia is characterized by an obsession with losing weight and extreme caloric restriction, bulimia by recurring episodes of binge eating followed by purging, and binge eating by compulsive eating even when not physically hungry.", "answer": "The three most common eating disorders are Anorexia nervosa, which involves being overly preoccupied with weight loss, and extremely restricting calorie intake; Bulimia, marked by episodes of binge eating then purging, and binge eating, characterized by compulsively eating when not hungry."}</w:t>
      </w:r>
    </w:p>
    <w:p>
      <w:r>
        <w:t>{"question": "Imagine a story set in an underwater world with robots as the main characters.", "answer": "Once upon a time, in a world deep beneath the surface of the ocean, there lived a society of robots. These robots had been created by humans long ago, but were abandoned and had to adapt to their new environment. Over time, they had developed their own way of life, building a complex network of underwater cities and infrastructure, all powered by the geothermal energy from the ocean floor.\n\nThe robots came in all shapes and sizes, each designed for a specific task - there were maintenance bots, construction bots, exploratory bots and many others. Despite their differences, they all worked together harmoniously to keep their underwater community thriving.\n\nOne day, a group of exploratory robots discovered a previously unknown area of the ocean floor. They found evidence of an ancient civilization - ruins of buildings and machinery unlike anything they had seen before. News of the discovery spread quickly and soon, a team of robots set out to investigate and learn more about the mysterious remains.\n\nAs they delved deeper into the ruins, they uncovered more and more fascinating artifacts. They learned that the civilization had been highly advanced, with technology far beyond what the robots had ever seen. The robots worked together to decipher the ancient writings and understand the lost technology.\n\nEventually, they were able to harness the power of the ancient machines and use it to enhance their own society. They built new and improved cities, with advanced transportation systems and energy sources. Their world flourished like never before, all thanks to the discovery of the underwater ruins.\n\nThe robots continued to explore and learn, always striving to improve their world and their lives. Despite the challenges they faced, they never stopped working together, always supporting and helping one another. And so, their underwater community thrived, a shining example of cooperation and progress in a world long thought to be barren and lifeless."}</w:t>
      </w:r>
    </w:p>
    <w:p>
      <w:r>
        <w:t>{"question": "Create a new recipe for an easy and healthy breakfast.", "answer": "Here's a recipe for a nutritious and easy-to-make breakfast bowl that is perfect for busy mornings:\n\nIngredients:\n- 1/2 cup rolled oats\n- 1 cup unsweetened almond milk\n- 1/2 cup blueberries\n- 1 banana, sliced\n- 1 tablespoon chia seeds\n- 1 tablespoon honey\n- 1/4 teaspoon cinnamon\n- 1/4 cup walnuts, chopped\n\nInstructions:\n1. In a small saucepan, combine the rolled oats and almond milk. Cook over medium heat, stirring occasionally, for 5-7 minutes, until the oats are tender and the almond milk is absorbed.\n2. Remove the saucepan from heat and stir in the blueberries, banana slices, chia seeds, honey, and cinnamon.\n3. Transfer the oatmeal mixture to a serving bowl and top with the chopped walnuts.\n4. Serve warm and enjoy a healthy and delicious start to your day!\n\nThis recipe can be easily modified to include your favorite fruits, nuts, and seeds. You can also prepare the oatmeal mixture the night before and reheat it in the morning for an even quicker breakfast."}</w:t>
      </w:r>
    </w:p>
    <w:p>
      <w:r>
        <w:t>{"question": "Give three reasons why an AI-driven job market poses a threat.", "answer": "1. Automation of Jobs: One of the biggest threats that an AI-driven job market poses is the automation of jobs that were once performed by humans. With significant advancements in AI technology, companies are now able to automate routine and repetitive tasks, thus making jobs in manufacturing, data entry, and even some aspects of customer service obsolete. This impacts the livelihoods of many workers and might lead to widespread unemployment in specific industries.\n\n2. Wage Suppression: As AI systems become more advanced and can perform jobs that were previously the domain of highly skilled workers, it is likely that wages in some industries could be driven down. Companies could find it more cost-effective to use AI systems rather than highly paid employees, putting downward pressure on wages, and reducing the earning potential of many workers.\n\n3. Widening of the Skills Gap: Another threat that an AI-driven job market poses is the widening of the skills gap. As jobs become automated and AI systems become more widely used, there will be an increasing demand for highly skilled workers who can work with these new systems. However, not everyone can acquire these skills, or have the resources to retrain for a new career, and this can lead to greater income inequality and social division."}</w:t>
      </w:r>
    </w:p>
    <w:p>
      <w:r>
        <w:t>{"question": "Explain how quantum computing differs from classical computing.", "answer": "Quantum computing and classical computing are two fundamentally different ways of processing information. In classical computing, data is represented in bits, which can have values of either 0 or 1. Computations are performed using logical operations such as AND, OR and NOT on these bits, following a set of rules and algorithms to solve problems.\n\nQuantum computing, on the other hand, operates on a different principle known as quantum mechanics, which is the physics of the very small. In quantum computing, information is represented using quantum bits (qubits), which, unlike classical bits, can exist in multiple states (0, 1 or a superposition of both) at the same time. This property, also known as superposition, allows qubits to represent and process large amounts of information simultaneously. \n\nAdditionally, qubits can also be entangled, meaning that the state of one qubit can be correlated with the state of another. This allows for more complex calculations to be performed in parallel, making quantum computers capable of solving certain problems much faster than classical computers.\n\nQuantum computers are also capable of performing a unique set of operations called quantum gates that are not possible with classical computers. These gates manipulate the state of qubits in more complex and powerful ways than classical gates. As a result, quantum computers can perform certain tasks, such as factoring large numbers or searching unsorted lists, much more efficiently than classical computers.\n\nIn summary, while classical computers operate using bits and logical operations, quantum computers use the principles of quantum mechanics, along with qubits and quantum gates, to perform calculations. These differences allow quantum computers to process information in a fundamentally different way, making them potentially more powerful for certain applications."}</w:t>
      </w:r>
    </w:p>
    <w:p>
      <w:r>
        <w:t>{"question": "Create a rap verse about algorithms.", "answer": "Ayo, let's talk 'bout algorithms,\nNo need for pencils or pens or prisms,\nJust a well-structured set of rules,\nUsed to solve problems like mathemagical tools.\n\nInput the data, get the output you need,\nCreate an equation that solves with speed,\nWhether sorting, searching or finding a way,\nAlgorithms are here, saving the day.\n\nFlowcharts, pseudocode, or just plain old code,\nThere's no limit to what can be bestowed,\nFrom ranking results in a Google search,\nTo matching DNA in forensic research.\n\nTechnology's backbone, algorithms dictate,\nMaking computers and software first rate.\nSo next time you ask Siri or Alexa to find,\nRemember the algorithms working behind."}</w:t>
      </w:r>
    </w:p>
    <w:p>
      <w:r>
        <w:t>{"question": "Suggest a career that would be good for someone interested in both art and mathematics.", "answer": "One potential career for someone interested in both art and mathematics is a graphic designer. Graphic designers use both their artistic skills and knowledge of mathematics to create visually appealing designs that effectively communicate a message to the intended audience. They use mathematical principles such as proportions, symmetry, and geometry to create balanced and aesthetically pleasing compositions. Additionally, the technical aspects of graphic design, such as creating charts or graphs, require an understanding of mathematical concepts. With a combination of artistic talent and mathematical knowledge, a graphic designer has the ability to create compelling visual representations that effectively communicate complex ideas or information."}</w:t>
      </w:r>
    </w:p>
    <w:p>
      <w:r>
        <w:t>{"question": "List four kinds of natural disasters.", "answer": "1. Earthquakes\n2. Hurricanes\n3. Tornadoes\n4. Floods"}</w:t>
      </w:r>
    </w:p>
    <w:p>
      <w:r>
        <w:t>{"question": "Develop an argument supporting a point. - The importance of physical education in schools", "answer": "Physical education is a vital component of the education curriculum in schools, and there are several arguments to support its importance. For starters, physical education helps children to foster healthy habits from a young age. With childhood obesity continuing to rise in many countries, promoting physical activity through physical education can play a major role not only in preventing unhealthy weight gain but also in building the foundations for a lifetime of healthy habits.\n\nSecondly, physical education is not just about improving physical fitness; it also helps students to develop essential social and emotional skills. Through playing sports and games, children learn how to work as part of a team, communicate effectively, build self-confidence, and resolve conflicts in a healthy way. These are all essential life skills that will serve students well as they transition into adulthood.\n\nIn addition to the physical and social benefits, numerous studies have shown that regular physical activity can have a positive impact on mental health and cognitive function. Exercise has been linked to improved concentration, better memory retention, and reduced symptoms of anxiety and depression. This is particularly important during the school years, where students are faced with increasing academic pressures and stress.\n\nFinally, physical education is a crucial part of creating well-rounded students. Education is not just about academics - it's about nurturing the whole child, and physical education plays an important role in this. By encouraging children to participate in regular physical activity, schools are helping to create well-rounded students who will benefit from the physical, social, emotional, and cognitive advantages of an active lifestyle.\n\nIn summary, the importance of physical education in schools cannot be overstated. It helps to prevent unhealthy weight gain, promotes the development of essential life skills, boosts mental health and cognitive function, and plays a crucial role in creating well-rounded students."}</w:t>
      </w:r>
    </w:p>
    <w:p>
      <w:r>
        <w:t>{"question": "Provide several examples of sound effects.", "answer": "1. Siren: a loud, oscillating wail used for warning or alert sound \n2. Ringtone: a melody or sequence of electronic tones to signify an incoming call or message \n3. Applause: the sound of clapping hands to indicate appreciation or praise \n4. Crash: a loud explosive noise, such as the sound of breaking glass or two cars colliding \n5. Chirping: a short, high-pitched sound produced by birds or insects \n6. Thunder: the loud booming or crashing noise associated with a lightning strike \n7. Footsteps: the sound produced by someone walking on a hard surface \n8. Laughter: the sound of people laughing, often associated with humor and happiness \n9. Snoring: the sound produced by breathing through the nose or mouth while sleeping \n10. Roar: a loud, deep sound made by an animal, such as a lion or a bear."}</w:t>
      </w:r>
    </w:p>
    <w:p>
      <w:r>
        <w:t>{"question": "Create a list of elements that would contribute to success in a job.", "answer": "1. Strong work ethic and dedication\n2. Positive attitude and self-motivation\n3. Effective communication and interpersonal skills\n4. Time management and organizational skills\n5. Ability to work well in a team and collaborate\n6. Flexibility and adaptability to change\n7. Continuous learning and willingness to develop new skills\n8. Problem-solving and critical thinking abilities\n9. Attention to detail and accuracy in work\n10. Respect towards colleagues and superiors\n11. Goal-oriented mindset and ability to prioritize tasks\n12. Professionalism and strong sense of responsibility."}</w:t>
      </w:r>
    </w:p>
    <w:p>
      <w:r>
        <w:t>{"question": "Explain a natural phenomenon. - Auroras", "answer": "An Aurora is a natural light display in the Earth's sky that usually occurs in the polar regions. It is also known as the northern lights or southern lights, depending on which pole it occurs. Auroras are the result of the interactions between the Earth's magnetic field, the solar wind, and the charged particles present in the Earth's upper atmosphere.\n\nThe Earth's magnetic field acts as a shield and deflects the charged particles present in the solar wind away from the Earth. However, some particles manage to penetrate the magnetic protection and are directed towards the poles. When these particles collide with the gases present in the Earth's atmosphere, they transfer their energy to the atmospheric gases, causing them to become \"excited.\" As the gases return to their normal state, they emit light, generating the beautiful display of lights that we see as an Aurora.\n\nAuroras occur in several colors, with green being the most common. However, they can also be purple, pink, red, yellow, and blue. The colors depend on the gas that is being excited by the charged particles and the altitude at which it happens.\n\nAuroras are stunning natural events, and their beauty has inspired many myths and legends in different cultures. They are a reminder of the force and beauty of nature and of our planet's connection with the universe."}</w:t>
      </w:r>
    </w:p>
    <w:p>
      <w:r>
        <w:t>{"question": "Come up with a list of a few activities to do today.", "answer": "1. Going for a walk, run or bike-ride to enjoy some fresh air and exercise.\n2. Exploring local museums, galleries, or historical landmarks to learn something new.\n3. Trying a new recipe or cooking a meal from scratch to improve your culinary skills.\n4. Practicing yoga or meditation to help with relaxation and mindfulness.\n5. Organizing a cluttered space or doing a deep-clean to create a more pleasant living environment.\n6. Reading a book, listening to an audiobook, or watching a documentary to expand your knowledge.\n7. Starting a craft or DIY project to channel your creativity.\n8. Calling a friend or family member to catch up and stay connected.\n9. Playing a board game or doing a puzzle to challenge your mind.\n10. Planning a movie or game night with friends or family for some quality time together."}</w:t>
      </w:r>
    </w:p>
    <w:p>
      <w:r>
        <w:t>{"question": "Suggest a way to improve the following customer service experience. - The customer called in to ask a question about a product they recently purchased. The customer service person had limited product knowledge and was unable to properly answer the customer\u2019s question.", "answer": "One improvement that could significantly enhance the customer service experience in this scenario would be to ensure that all customer service representatives have adequate training on the company's entire range of products. This could include providing them with educational resources, access to product specialists, and regular training sessions. This would enable them to answer customer inquiries confidently, accurately, and efficiently, which would ultimately result in more satisfied customers. Additionally, the company could implement an efficient system for escalating complex product inquiries to specialized departments or technical experts for resolution. With such measures in place, the customer would have had their question answered effectively, in a timely manner."}</w:t>
      </w:r>
    </w:p>
    <w:p>
      <w:r>
        <w:t>{"question": "Given the following Twitter post, provide a response that uses Twitter's maximum word limit. - \"We need to raise awareness about the devastating effects of deforestation!\"", "answer": "Deforestation has severe consequences on our planet; it contributes to climate change, destroys habitats, and affects water cycles. We must take immediate action to reduce deforestation and promote reforestation initiatives. Let's make our voices heard and strive for a better, greener future. #SaveTheForests."}</w:t>
      </w:r>
    </w:p>
    <w:p>
      <w:r>
        <w:t>{"question": "Given the following customer feedback, write a response in a professional manner. - The customer says: \"I'm very disappointed with the quality of this product. It doesn't do what it says it can do.\"", "answer": "Dear Customer,\n\nThank you for taking the time to provide us with your feedback. We're deeply sorry to hear that our product did not meet your expectations, and we apologize for any inconvenience this may have caused.\n\nYour feedback is highly valuable to us, and we would appreciate the opportunity to learn more about the issues you experienced with the product. Could you please share with us more details about the specific problem, including any error messages you may have received or steps that led you to conclude that the product is not working as advertised?\n\nOnce again, we apologize for any disappointment caused and assure you that we take all feedback seriously, using it to constantly improve our products and services.\n\nThank you for giving us the chance to make it right.\n\nBest regards,\n[Your Company]"}</w:t>
      </w:r>
    </w:p>
    <w:p>
      <w:r>
        <w:t>{"question": "Compose a brief essay about the destruction of the environment.", "answer": "The environment is an essential aspect of our planet, as it supports life and maintains a delicate balance that is necessary for the survival of living organisms. However, human activities have interfered with this balance, often leading to the degradation and destruction of the environment. The degradation of the environment is a complex and multi-faceted issue, having long-term negative impacts on ecosystems and human health.\n\nOne of the major causes of environmental degradation is deforestation, which results from the clearing of trees for agricultural, logging, and developmental purposes. The loss of trees reduces the absorption of carbon dioxide emissions from the atmosphere, leading to increased greenhouse gas concentrations and global warming. Forests also act as habitat for many species of wildlife, and their destruction endangers these species' survival.\n\nAnother cause of environmental destruction is pollution, which can have long-lasting impacts on ecosystems and human health. Pollutants from industrial practices, agricultural runoff, and urban waste contaminate waterways and soil, leading to the loss of aquatic and terrestrial species. Air pollution can also contribute to respiratory and cardiovascular diseases in humans.\n\nThe impacts of climate change, largely driven by human-produced emissions, are another contributor to environmental degradation. As global temperatures increase, sea levels rise, leading to coastal flooding and loss of habitat for many species. Climate change also leads to more frequent and severe weather events, such as hurricanes, droughts, and wildfires, with devastating consequences for ecosystems and human populations.\n\nIn conclusion, the destruction of the environment is a serious issue that requires immediate attention and action from governments, industries, and individuals. The consequences of continued degradation could be catastrophic, including loss of biodiversity, diminished human health, and increased economic costs. It is essential that we act now to protect and preserve the environment for future generations."}</w:t>
      </w:r>
    </w:p>
    <w:p>
      <w:r>
        <w:t>{"question": "Generate a sequence of HTML code to create a landing page.", "answer": "&lt;!DOCTYPE html&gt;\n&lt;html&gt;\n  &lt;head&gt;\n    &lt;title&gt;My Landing Page&lt;/title&gt;\n    &lt;link rel=\"stylesheet\" href=\"styles.css\" /&gt;\n  &lt;/head&gt;\n  &lt;body&gt;\n    &lt;header&gt;\n      &lt;nav&gt;\n        &lt;h1&gt;My Site&lt;/h1&gt;\n        &lt;ul&gt;\n          &lt;li&gt;&lt;a href=\"#home\"&gt;Home&lt;/a&gt;&lt;/li&gt;\n          &lt;li&gt;&lt;a href=\"#services\"&gt;Services&lt;/a&gt;&lt;/li&gt;\n          &lt;li&gt;&lt;a href=\"#about\"&gt;About&lt;/a&gt;&lt;/li&gt;\n          &lt;li&gt;&lt;a href=\"#contact\"&gt;Contact&lt;/a&gt;&lt;/li&gt;\n        &lt;/ul&gt;\n      &lt;/nav&gt;\n    &lt;/header&gt;\n    &lt;main&gt;\n      &lt;section id=\"home\"&gt;\n        &lt;h2&gt;Welcome to My Site&lt;/h2&gt;\n        &lt;p&gt;This is a demo landing page for my site.&lt;/p&gt;\n      &lt;/section&gt;\n      &lt;section id=\"services\"&gt;\n        &lt;h2&gt;Our Services&lt;/h2&gt;\n        &lt;p&gt;We offer a variety of services including...&lt;/p&gt;\n      &lt;/section&gt;\n      &lt;section id=\"about\"&gt;\n        &lt;h2&gt;About Us&lt;/h2&gt;\n        &lt;p&gt;Learn more about our company and what we stand for.&lt;/p&gt;\n      &lt;/section&gt;\n      &lt;section id=\"contact\"&gt;\n        &lt;h2&gt;Contact Us&lt;/h2&gt;\n        &lt;form&gt;\n          &lt;label for=\"name\"&gt;Name:&lt;/label&gt;\n          &lt;input type=\"text\" id=\"name\" /&gt;&lt;br /&gt;\n          &lt;label for=\"email\"&gt;Email:&lt;/label&gt;\n          &lt;input type=\"email\" id=\"email\" /&gt;&lt;br /&gt;\n          &lt;label for=\"message\"&gt;Message:&lt;/label&gt;\n          &lt;textarea id=\"message\"&gt;&lt;/textarea&gt;&lt;br /&gt;\n          &lt;input type=\"submit\" value=\"Send\" /&gt;\n        &lt;/form&gt;\n      &lt;/section&gt;\n    &lt;/main&gt;\n    &lt;footer&gt;\n      &lt;p&gt;&amp;copy; 2021 My Site&lt;/p&gt;\n    &lt;/footer&gt;\n  &lt;/body&gt;\n&lt;/html&gt;"}</w:t>
      </w:r>
    </w:p>
    <w:p>
      <w:r>
        <w:t>{"question": "Suggest a new re-branding strategy for the following company. - Company: ABC Technologies", "answer": "ABC Technologies can consider several re-branding strategies to refresh its image and attract new customers. Here are some ideas the company can incorporate:\n\n1. Refresh the Visual Identity: Updating the company\u2019s logo, colors, fonts, and overall visual style can play a significant role in re-branding. ABC Technologies could work with a professional graphic designer to create a unique and modern visual identity that will help them stand out from their competitors.\n\n2. Clarify the Company\u2019s Message: ABC Technologies should identify their unique value proposition and create a clear and concise message that informs customers of their mission, purpose, and what sets them apart from competitors. This message should be evident in all marketing materials and communications.\n\n3. Utilize Social Media: Having a strong presence on social media is crucial for companies to connect with customers and build their brand. ABC Technologies should focus on creating engaging and informative content to be shared on multiple platforms to increase its following and drive traffic to its website.\n\n4. Update the Website: ABC Technologies\u2019 website should be updated with a sleek, user-friendly design and optimized for search engines. The site's content should highlight the products and services offered, as well as feature testimonials and case studies to build trust with potential customers.\n\n5. Partner with Influencers: Partnering with influencers in the tech industry can help ABC Technologies to reach a broader, more targeted audience. The company could collaborate with these influencers to create sponsored content and product reviews to increase visibility and credibility.\n\nImplementing these re-branding strategies could have a significant impact on ABC Technologies\u2019 image and help the company to attract new customers, retain current ones, and stand out from their competitors."}</w:t>
      </w:r>
    </w:p>
    <w:p>
      <w:r>
        <w:t>{"question": "Develop a marketing plan for the following product. - Product: Smart Phone", "answer": "A marketing plan for a Smart Phone could include the following elements:\n\n1. Target Market Analysis: Identify and analyze the target audience for the smart phone. Factors to consider could include age, gender, income, location, and lifestyle preferences.\n\n2. Unique Selling Points (USPs): Emphasize the unique features and benefits of the smart phone that sets it apart from the competition. These could include advanced camera technology, extended battery life, facial recognition capabilities, or any other feature that is unique to the product.\n\n3. Campaign Strategies: Design a multi-channel marketing campaign that uses a mix of traditional and digital channels to reach the target audience. This could include advertisements in print and online media, social media campaigns, email marketing, and in-store promotions.\n\n4. Branding: Develop a strong and consistent brand image and message that resonates with the target audience. This could involve creating a memorable logo, tagline, and visual identity, as well as developing a brand story that communicates the company's values and mission.\n\n5. Pricing and Promotion: Set a competitive yet profitable price for the smart phone, and develop promotions and discounts to incentivize purchase. These could include introductory offers, bundled deals, referral discounts, and loyalty programs.\n\n6. Distribution Channels: Determine the most effective distribution channels for the smart phone, such as online stores, physical retail locations, or a combination of both.\n\n7. Monitoring and Evaluation: Set measurable goals and KPIs for the marketing campaign, and regularly monitor and evaluate the effectiveness of the marketing plan. This could involve tracking metrics such as sales, website traffic, social media engagement, and customer feedback. Adjust the marketing plan as needed to improve its effectiveness and achieve the desired results."}</w:t>
      </w:r>
    </w:p>
    <w:p>
      <w:r>
        <w:t>{"question": "Given the following paragraph, generate a tweet to increase reader engagement. - Trees are an essential part of our ecosystem. They provide us with oxygen, shade, and habitat for animals.", "answer": "\"Did you know that trees are a critical part of our ecosystem? They not only provide oxygen and shade for us, but also a home for wildlife. Let's show our appreciation and take care of them \ud83c\udf33\ud83c\udf32 #treelove #ecosystem #nature\""}</w:t>
      </w:r>
    </w:p>
    <w:p>
      <w:r>
        <w:t>{"question": "Generate an original story using the given theme. - Theme: Ageing", "answer": "Once upon a time, there was a village nestled in the heart of an ancient forest. The people of the village were strong and happy, filled with a zest for life that seemed to never fade. However, as the years passed, something strange began to happen within the village. The villagers began to age at an accelerated rate.\n\nAt first, no one took any notice of this. They all assumed that it was just the natural passage of time, and that they were simply growing older. But as the years passed, their hair grew more grey, their skin more wrinkled, and their bodies more frail. The once strong and sturdy villagers were now hunched over and moved slowly, their strength fading with each passing day.\n\nNo one knew what was causing this rapid aging, but the villagers were afraid. They were afraid of not being able to care for themselves and afraid of losing their memories as they aged. They were afraid of losing their independence and their lives.\n\nBut amidst all this fear, there was one old woman who had lived in the village her entire life. She wasn't afraid of aging. She embraced it.\n\nShe told the villagers, \"Ageing is a natural part of life. It is the journey we all will take. It may not be easy, but it is what makes us human. It is what makes us alive.\"\n\nThe villagers listened to her words and slowly, their fear began to dissipate. They began to see the beauty in growing old. They saw the wisdom that came with age and the memories that they had gathered over time.\n\nAnd so, the villagers embraced the aging process, seeing it not as something to be feared, but as a journey to be cherished. They found joy in spending time with each other, reminiscing about the past and dreaming of the future.\n\nFor in the end, it wasn't the amount of years that mattered, but the love and memories that filled them. The villagers aged gracefully, filled with the knowledge that each day was a gift to treasure. And when their time finally came, they left peacefully, with a smile on their faces and a heart filled with love. \n\nThe end."}</w:t>
      </w:r>
    </w:p>
    <w:p>
      <w:r>
        <w:t>{"question": "Explain the historical context of WWI.", "answer": "World War I or the First World War, often referred to as the Great War, was a global war originating in Europe that spanned from 1914 to 1918. More than 70 million military personnel, including 60 million Europeans, were mobilized in one of the largest wars in history. At least nine million combatants and seven million civilians died as a direct result of the war.\n\nThe war was sparked by the assassination of Archduke Franz Ferdinand of Austria by Yugoslav nationalist, Gavrilo Princip. This led to a declaration of war by Austria-Hungary on Serbia. The complex web of alliances and hastily constructed treaties amongst European nations quickly saw the conflict expand to include Germany, Russia, Great Britain, and eventually the United States.\n\nBehind this trigger event, however, lay deeper, long-established tensions between European nations. These included imperialistic competition for territory and resources, economic rivalry, arms races, and the growth of nationalism. European states jostled for advantage, forming two opposing military alliances: the Triple Entente, consisting of France, Russia, and Britain, and the Triple Alliance of Germany, Austria-Hungary, and Italy. These alliances were the result of longstanding relationships between these countries but also served as a means of deterring potential attackers by ensuring that the cost of conflict would be too high.\n\nAnother major contributing factor was the arms race between major European powers, driven by the development of new technology such as machine guns, submarines, and chlorine gas, and the increasing size and power of Europe's armies and navies. The fall of the Ottoman Empire also created instability in the Balkans, where various nationalist movements emerged aiming to realize their goals of independence or expansion.\n\nThese tensions and alliances, coupled with the intense nationalism and militarism of the time, created a complex and volatile situation that erupted into war in 1914."}</w:t>
      </w:r>
    </w:p>
    <w:p>
      <w:r>
        <w:t>{"question": "Generate a metaphor in the context of the given statement. - The world is a dangerous place", "answer": "The world is a treacherous ocean, where unpredictable storms can engulf even the strongest of ships."}</w:t>
      </w:r>
    </w:p>
    <w:p>
      <w:r>
        <w:t>{"question": "Provide an explanation for global warming.", "answer": "Global warming is the gradual increase in the average temperature of the Earth's atmosphere, oceans and land masses. The term is most commonly used to refer to the observed and projected long-term effects of this increased temperature on the Earth's climate, water cycles and biosphere. The primary cause of global warming is the increase in greenhouse gas emissions due to human activities, such as burning fossil fuels and deforestation. These gases, such as carbon dioxide, methane and nitrous oxide, trap heat in the Earth's atmosphere, creating a greenhouse effect that leads to an overall warming of the planet. This can result in changes to precipitation patterns, a rise in sea levels, and an increase in the incidence and severity of extreme weather conditions. Taking action to reduce greenhouse gas emissions and implementing sustainable energy sources is important in slowing and potentially even reversing the effects of global warming."}</w:t>
      </w:r>
    </w:p>
    <w:p>
      <w:r>
        <w:t>{"question": "What are moral values?", "answer": "Moral values are principles or standards of behavior that are considered good, right, and appropriate by society or by an individual's personal beliefs. They are influenced by cultural, social, and personal factors, and help guide our judgment and behavior. Some common examples of moral values include honesty, respect, compassion, fairness, and responsibility. These values may vary in their interpretation and importance from person to person, but they generally involve a strong sense of ethics and concern for the well-being of others."}</w:t>
      </w:r>
    </w:p>
    <w:p>
      <w:r>
        <w:t>{"question": "Rewrite this recipe in correct grammar - In a bowl mix a cup of sugar with a cup of melted butter and three eggs and one teaspoon of baking powder and a teaspoon of baking soda", "answer": "In a bowl, mix 1 cup of sugar with 1 cup of melted butter, 3 eggs, 1 teaspoon of baking powder, and 1 teaspoon of baking soda."}</w:t>
      </w:r>
    </w:p>
    <w:p>
      <w:r>
        <w:t>{"question": "Classify these adults according to the type of job they have - Judy: Scientist\nDavid: Musician\nBob: CEO", "answer": "- Judy has a job in the field of science.\n- David has a job in the field of arts, specifically music.\n- Bob has a job in management, as he is a CEO of a company."}</w:t>
      </w:r>
    </w:p>
    <w:p>
      <w:r>
        <w:t>{"question": "Pick 2 colors that match - Teal\nPink", "answer": "Teal and pink are a great combination! The cool blue-green shade of teal pairs beautifully with the warm, playful pink to create a fun and stylish contrast."}</w:t>
      </w:r>
    </w:p>
    <w:p>
      <w:r>
        <w:t>{"question": "Describe the character's strengths and weaknesses - Jenny, the main character in the story", "answer": "Without further information about the specific character, story, or context it is impossible for me to accurately describe Jenny's strengths and weaknesses. Can you please provide more detail about the character or the story so I can provide a more accurate response?"}</w:t>
      </w:r>
    </w:p>
    <w:p>
      <w:r>
        <w:t>{"question": "Name three countries with a population of over 100 million", "answer": "Three countries with a population of over 100 million are \n1. China\n2. India\n3. United States"}</w:t>
      </w:r>
    </w:p>
    <w:p>
      <w:r>
        <w:t>{"question": "Create an alternative title for the academic paper - \"A Survey of Natural Language Understanding Sysems\"", "answer": "\"An Overview of Systems for Comprehending Human Language\""}</w:t>
      </w:r>
    </w:p>
    <w:p>
      <w:r>
        <w:t>{"question": "Identify two challenges in building a speech recognition system", "answer": "There are several challenges in building a speech recognition system, but two of the most common are:\n\n1. Accents and variations in speech patterns: Accents and variations in speech can make it difficult for speech recognition systems to accurately understand what users are saying. Speech patterns vary greatly not only between individuals, but also between regions, languages, and dialects, and accounting for the multitude of variations is a complex task.\n\n2. Background noise: A speech recognition system must be able to filter out background noise and distinguish between it and the user's voice. This can be very challenging, especially when the system is used in environments with high levels of ambient noise, such as busy public spaces, or when the user is speaking in a low voice. The system must be able to distinguish between the user's voice and other sounds in order to accurately transcribe their speech."}</w:t>
      </w:r>
    </w:p>
    <w:p>
      <w:r>
        <w:t>{"question": "Provide two solutions to the following money management problem - A family has an income of $10,000 a month, but they spend $12,000 a month.", "answer": "There are two potential solutions to this money management problem:\n\nSolution 1: Reducing expenses\nThe family should take a close look at their monthly expenses to identify places where they can cut back. \nSome recommended steps they could take include:\n- Creating a budget: This would help them see where their money is going and prioritize their spending. \n- Eliminating non-essential expenses: This is where the family can cut back on the less important things. For example, they could stop eating out, cancel subscriptions/memberships, reduce their entertainment expenses, etc.\n- Reducing essential expenses: This is where the family can reduce the cost of essential items such as housing (renting a smaller place), transportation (using public transport instead of driving), food (avoiding brand names), utilities (conserving energy), etc.\n\nBy implementing these expense reduction strategies, the family could save $2,000 or more each month to close the gap between their income and spending.\n\nSolution 2: Increasing income\nIn addition to reducing expenses, another solution to this money management problem is to increase income. \nSome possible ways the family could do this include:\n- Asking for a raise or working overtime at their current place of employment. \n- Taking on a side job: The family members could do freelance or part-time work, such as driving for Uber/Lyft or renting out a spare room on Airbnb.\n- Selling belongings: The family could sell items they no longer need/use, through platforms such as eBay, Facebook Marketplace, or Craigslist.\n\nBy using one or several of these methods to increase their monthly income, the family could make an additional $2,000 or more each month, bringing their income to match their spending."}</w:t>
      </w:r>
    </w:p>
    <w:p>
      <w:r>
        <w:t>{"question": "Provide the HTML content for an email that encourages users to register.", "answer": "&lt;!DOCTYPE html&gt;\n&lt;html&gt;\n  &lt;head&gt;\n    &lt;title&gt;Join us today!&lt;/title&gt;\n  &lt;/head&gt;\n  &lt;body&gt;\n    &lt;h2&gt;Don't miss out on the fun!&lt;/h2&gt;\n    &lt;p&gt;Hi there,&lt;/p&gt;\n    &lt;p&gt;We are so excited to have you on board with us. Becoming a registered user has never been so easy and the benefits are endless.&lt;/p&gt;\n    &lt;ul&gt;\n    &lt;li&gt;Get access to exclusive content and features&lt;/li&gt;\n    &lt;li&gt;Join our community and connect with like-minded people&lt;/li&gt;\n    &lt;li&gt;Create and share your own content&lt;/li&gt;\n    &lt;/ul&gt;\n    &lt;p&gt;Registering is free and only takes a few minutes. Click the link below to get started:&lt;/p&gt;\n    &lt;a href=\"[Registration page URL]\"&gt;Join us today!&lt;/a&gt;\n    &lt;p&gt;We can't wait to have you as part of our community!&lt;/p&gt;\n    &lt;p&gt;Best Regards,&lt;/p&gt;\n    &lt;p&gt;[Your company/team]&lt;/p&gt;\n  &lt;/body&gt;\n&lt;/html&gt;"}</w:t>
      </w:r>
    </w:p>
    <w:p>
      <w:r>
        <w:t>{"question": "Fill in the blanks to compile this C++ application. - g++ main.cpp -o ____", "answer": "g++ main.cpp -o program"}</w:t>
      </w:r>
    </w:p>
    <w:p>
      <w:r>
        <w:t>{"question": "Give five examples of the word 'secure' used in different contexts.", "answer": "1. To access sensitive information, you must use a secure password to log in to the system.\n2. The baby was secure in her mother's arms as they walked through the busy streets.\n3. The burglar alarm will ensure that your house remains secure even when you go on vacation.\n4. The hiker made sure that his tent was secure and would withstand the strong winds during the hike.\n5. With a secure job and a steady income, he was able to plan for his future and provide for his family."}</w:t>
      </w:r>
    </w:p>
    <w:p>
      <w:r>
        <w:t>{"question": "Construct an argument to support the following statement: Social media can be a useful tool for learning.", "answer": "Social media, when used effectively, can offer many benefits in helping individuals to learn and grow their knowledge base. Here are a few reasons that support this statement:\n\n1. Access to Information: Social media provides quick access to an endless stream of information, including updates about current events, new research studies, and educational content shared by experts in various fields. With this vast pool of information, users can deepen their understanding of a broad range of subjects.\n\n2. Collaboration: Social media platforms provide a unique space for students, professionals, and learners from around the world to connect and collaborate. They can share information, exchange ideas, and work together on projects, all while being in different physical locations. This interaction can be invaluable in enhancing the learning experience.\n\n3. Communication with Experts: Many experts, researchers, and educators have a strong presence on social media, where they share their knowledge and interact with others. By following these individuals, users can learn from their insights, ask questions, and engage in discussions that support their learning goals.\n\n4. Creativity and Innovation: Social media can inspire creativity and innovation by encouraging users to share their work, get feedback, and learn from others. It allows creators and makers from all around the world to showcase their work and inspire others to learn, create, and innovate.\n\n5. Diverse Perspectives: Being exposed to diverse perspectives is critical in helping individuals to develop a broad and deep understanding of any subject. Social media, with its global reach, can provide this exposure by connecting users with people, ideas, and cultures from all around the world.\n\nIn summary, social media can be a valuable tool in the pursuit of knowledge and learning. By providing access to information, encouraging collaboration, enabling communication with experts, inspiring creativity and innovation, and exposing users to diverse perspectives, it can enhance the learning experience in countless ways."}</w:t>
      </w:r>
    </w:p>
    <w:p>
      <w:r>
        <w:t>{"question": "Describe a use case for an AI virtual assistant.", "answer": "One of the most common use cases for an AI virtual assistant is managing daily tasks and schedules. A business executive, for instance, may have a packed schedule and a lot of responsibilities on their plate. They can use an AI virtual assistant to manage their calendar, set appointments and reminders, and schedule meetings with clients and colleagues.\n\nThe AI virtual assistant can also act as a personal assistant, providing quick answers to queries, sending messages or emails on behalf of the user, and making phone calls. For instance, the user can ask their virtual assistant to find and book a flight for their next business trip, and the assistant will take care of all the details, including finding the best deals, making the reservations, and adding the trip to the user's calendar.\n\nMoreover, the executive can also use the AI virtual assistant to keep track of important information and deadlines, as well as manage their personal finances, such as paying bills on time, tracking expenses, and preparing financial reports.\n\nIn a nutshell, an AI virtual assistant can take over an array of routine tasks, freeing up time and energy for the user to focus on more important business matters, while also helping them stay organized, informed, and on top of their game."}</w:t>
      </w:r>
    </w:p>
    <w:p>
      <w:r>
        <w:t>{"question": "Given the following input string, produce a random alphanumeric string. - Hello", "answer": "pT9Jk12LnZ"}</w:t>
      </w:r>
    </w:p>
    <w:p>
      <w:r>
        <w:t>{"question": "Generate a short story from a single sentence input. - The lazy elephant was strolling in the jungle.", "answer": "One hot summer day, a lazy elephant named Raja was leisurely strolling through the lush greenery of the jungle. He had nowhere to be and nothing to do, except enjoy the peace and tranquility of his surroundings. He loved to wander and explore, stopping to take naps under the cool shade of the tall trees while the warm sun filtered through the canopies.\n\nAs Raja walked, he noticed how quiet the jungle was. Usually, he would hear the chatter of monkeys and the chirping of birds, but today all was still. He stopped in his tracks, his big ears perked up to listen, but he heard nothing.\n\nRaja continued on his walk, and soon he saw why the jungle was so quiet. There, lying in a clearing, was a tiny jungle fawn, too weak to stand. The other animals had gathered around, unsure how to help the small creature.\n\nWithout hesitation, Raja knew what to do. He used his strong trunk to scoop up the fawn and cradled it as he walked to the nearby stream. He filled his trunk with water and poured it gently over the fawn, who slowly started to come to life.\n\nThe other animals watched in amazement as the lazy elephant they all thought didn\u2019t care about anything, showed such care and compassion for the tiny fawn.\n\nFrom then on, Raja was never looked at as the lazy elephant strolling in the jungle; but as a hero who saved a life, and taught everyone that sometimes, it\u2019s the smallest actions that speak the loudest."}</w:t>
      </w:r>
    </w:p>
    <w:p>
      <w:r>
        <w:t>{"question": "Suggest a possible solution to reduce traffic congestion in a city", "answer": "One possible solution to reduce traffic congestion in a city would be to implement and promote a more efficient and accessible public transportation system. This can include increasing the frequency of buses, trains or trams, expanding routes and improving the infrastructure of stations and stops. In addition, incentives could be offered to citizens who choose to use public transportation instead of driving, such as discounted fares or tax benefits. Other measures could include implementing carpooling programs, promoting the use of bicycles and improving the road infrastructure with the addition of dedicated lanes for buses and bicycles. Lastly, encouraging remote work and flexible work hours can also help reduce the number of vehicles on the road during peak traffic hours."}</w:t>
      </w:r>
    </w:p>
    <w:p>
      <w:r>
        <w:t>{"question": "Provide an example sentence with the word 'enigmatic' in it.", "answer": "The smile on the Mona Lisa's face is often described as enigmatic, leaving viewers puzzled and intrigued by her mysterious expression."}</w:t>
      </w:r>
    </w:p>
    <w:p>
      <w:r>
        <w:t>{"question": "Determine whether this Shakespearean quote is from a comedy or a tragedy. - \"Men at some time are masters of their fates.\"", "answer": "This quote is from a tragedy. It is spoken by Cassius in Act I, Scene II of William Shakespeare's play Julius Caesar."}</w:t>
      </w:r>
    </w:p>
    <w:p>
      <w:r>
        <w:t>{"question": "Given a natural language query, classify it into one of the five categories: arts, science, sports, history, and literature. - Query: Who is the current president of India?", "answer": "The query falls into the category of history."}</w:t>
      </w:r>
    </w:p>
    <w:p>
      <w:r>
        <w:t>{"question": "Generate a simile that compares a printer to a vehicle.", "answer": "A printer is like a vehicle, swiftly delivering documents to their desired destination much like a car speeding along a highway."}</w:t>
      </w:r>
    </w:p>
    <w:p>
      <w:r>
        <w:t>{"question": "Generate a sentence using the following words: gargle, atomic, cloud.", "answer": "After gargling with the mouthwash, he looked out the window to see an atomic cloud rising in the distance."}</w:t>
      </w:r>
    </w:p>
    <w:p>
      <w:r>
        <w:t>{"question": "Generate a creative opening sentence for a story.", "answer": "As the sun set behind the distant mountains, casting its warm orange glow over the field of wildflowers, a young girl emerged from the forest, her eyes filled with a sense of adventure and wonder."}</w:t>
      </w:r>
    </w:p>
    <w:p>
      <w:r>
        <w:t>{"question": "Rewrite the following sentence in the form of an imperative command: Please keep your cellphones off during the lecture.", "answer": "Keep your cellphones off during the lecture."}</w:t>
      </w:r>
    </w:p>
    <w:p>
      <w:r>
        <w:t>{"question": "Given the following passage, which country are the authors visiting? - We arrived in the city of Kigali in the early morning. The intense humidity overwhelmed us and made our clothes stick to our skin. A yellow taxi was waiting for us at the airport, ready to take us to the motel near the city center.", "answer": "The authors are visiting Rwanda."}</w:t>
      </w:r>
    </w:p>
    <w:p>
      <w:r>
        <w:t>{"question": "Add a humorous punchline to the following joke. - Why don\u2019t scientists trust atoms?", "answer": "Because they make up everything!"}</w:t>
      </w:r>
    </w:p>
    <w:p>
      <w:r>
        <w:t>{"question": "Rewrite the following sentence using passive voice: He found the lost key beneath the sofa.", "answer": "The lost key was found beneath the sofa."}</w:t>
      </w:r>
    </w:p>
    <w:p>
      <w:r>
        <w:t>{"question": "Generate a sentence that includes a metaphor and an allusion.", "answer": "\"The new CEO is a David, ready to take down the Goliath of industry challenges with her sheer determination and strategic mind.\""}</w:t>
      </w:r>
    </w:p>
    <w:p>
      <w:r>
        <w:t>{"question": "Given the following input, generate an output that classifies the input into one of the following categories: fruits, vegetables, beverages, or dairy. - Milk", "answer": "Milk is classified under the dairy category."}</w:t>
      </w:r>
    </w:p>
    <w:p>
      <w:r>
        <w:t>{"question": "Edit the following sentence to make it more concise: The train was more than one hour late and the passengers were very unhappy.", "answer": "The train, over an hour late, left passengers unhappy."}</w:t>
      </w:r>
    </w:p>
    <w:p>
      <w:r>
        <w:t>{"question": "Generate a sentence that is oxymoronic.", "answer": "The sound of silence was deafening."}</w:t>
      </w:r>
    </w:p>
    <w:p>
      <w:r>
        <w:t>{"question": "If a data set contains 500 observations and 5 attributes, how many cells are in the data set?", "answer": "For a data set with 500 observations and 5 attributes, you can calculate the total number of cells by multiplying the number of observations by the number of attributes. \n\nTherefore, a data set with 500 observations and 5 attributes would have a total of 500 \u00d7 5 = 2500 cells."}</w:t>
      </w:r>
    </w:p>
    <w:p>
      <w:r>
        <w:t>{"question": "Create an output array which is an element wise multiplication of two given arrays. - Array 1: [1,2,3]\nArray 2: [2,3,4]", "answer": "Here is one way to do an element-wise multiplication of two arrays:\n\n```python\narr1 = [1, 2, 3]\narr2 = [2, 3, 4]\noutput = []\n\nfor i in range(len(arr1)):\n    product = arr1[i] * arr2[i]\n    output.append(product)\n    \nprint(output)\n```\nThis would output: `[2, 6, 12]`, which is the result of multiplying each element of the first array by the corresponding element of the second array ([1*2, 2*3, 3*4])."}</w:t>
      </w:r>
    </w:p>
    <w:p>
      <w:r>
        <w:t>{"question": "Suppose you have a table named \"orders\" with columns \"order_id\", \"customer_id\", \"order_date\", and \"amount\". Write a SQL query to find the average number of days between a customer's first and second orders.", "answer": "Here's the SQL query to find the average number of days between a customer's first and second orders:\n\n```\nSELECT AVG(DATEDIFF(second_order.order_date, first_order.order_date))\nFROM (\n  SELECT customer_id, MIN(order_date) AS first_order_date\n  FROM orders\n  GROUP BY customer_id\n) AS first_order\nJOIN (\n  SELECT customer_id, MIN(order_date) AS second_order_date\n  FROM orders\n  WHERE order_date &gt; (\n    SELECT MIN(order_date) FROM orders\n    WHERE customer_id = orders.customer_id\n  )\n  GROUP BY customer_id\n) AS second_order ON first_order.customer_id = second_order.customer_id\n```\n\nSteps:\n\n- The subquery \"first_order\" gets the first order date for each customer.\n- The subquery \"second_order\" gets the second order date for each customer by filtering out the first order and getting the minimum order date.\n- The two subqueries are joined on customer_id to get the time difference between the first and second orders.\n- Finally, the AVG() function is used to get the average number of days between a customer's first and second orders."}</w:t>
      </w:r>
    </w:p>
    <w:p>
      <w:r>
        <w:t>{"question": "If Kate had \u00a320, how much more money would she need to make \u00a350?", "answer": "Kate would need an additional \u00a330 to make \u00a350."}</w:t>
      </w:r>
    </w:p>
    <w:p>
      <w:r>
        <w:t>{"question": "Describe what would be the main features of a risk management plan.", "answer": "A risk management plan is a document that outlines the potential risks associated with a project, activity or operation and proposes ways to mitigate, control or avoid them. The main features of a successful risk management plan include:\n\n1. A Risk Assessment: This involves identifying, evaluating and categorizing risks based on probability of occurrence and potential impact on the objectives of the plan.\n\n2. Risk Mitigation Strategies: After risks have been identified and assessed, the plan should outline specific measures to reduce or mitigate those risks. These measures may include contingency plans or backup arrangements.\n\n3. Risk Ownership: The plan should explicitly state which individual, group or department is responsible for managing each identified risk.\n\n4. Communication Plan: An effective risk management plan should also include a communication strategy to ensure that all involved parties are informed of risks, their possible impact, and the proposed mitigation measures.\n\n5. Monitoring and Review: Monitoring and reviewing the progress in managing risks on a regular basis is important. This may involve updating risk assessments, revising mitigation strategies, and reassessing risk ownership.\n\n6. Training and Education: It is important for staff to be trained and educated on the risk management plan and its procedures. This ensures that the plan is properly implemented and that everyone understands the risks and the appropriate response.\n\nOverall, a successful risk management plan should facilitate proactive rather than reactive management of risks, improve safety and stability, and help in achieving the objectives of the project or operation."}</w:t>
      </w:r>
    </w:p>
    <w:p>
      <w:r>
        <w:t>{"question": "Construct two sentences using complex grammar", "answer": "1. Not only did the young girl excel in mathematics, but she also demonstrated remarkable skills in science, particularly in conducting experiments and analyzing data. \n2. Despite facing numerous trials and tribulations in his personal life, the resilient teenager persevered, putting forth a tremendous effort in his studies, eventually earning a full scholarship to his dream university."}</w:t>
      </w:r>
    </w:p>
    <w:p>
      <w:r>
        <w:t>{"question": "List three different ways to prevent the spread of coronavirus.", "answer": "Here are three ways to prevent the spread of coronavirus: \n1. Wear a mask and practice social distancing: Wearing a mask is one of the most effective ways to prevent the spread of coronavirus. It prevents droplets from traveling through the air and landing on others when a person talks, sneezes, or coughs. In addition to wearing a mask, people should maintain a distance of at least 6 feet (2 meters) from others when in public.\n2. Wash your hands regularly: Washing your hands with soap and water for at least 20 seconds or using a hand sanitizer that contains at least 60% alcohol can help prevent the spread of coronavirus. People should wash their hands before and after eating, after using the bathroom, after coughing or sneezing, and after touching surfaces that may be contaminated with the virus.\n3. Avoid close contact with sick people and stay home when you are sick: If a person is infected with the coronavirus, they should stay home until they are no longer contagious to prevent the spread of the virus to others. Similarly, if you know someone who is sick, it's best to avoid close contact with them until they are no longer contagious."}</w:t>
      </w:r>
    </w:p>
    <w:p>
      <w:r>
        <w:t>{"question": "Write a word to complete the following analogy: City is to buildings as forest is to _______", "answer": "The word to complete the analogy is \"trees\". City is to buildings as forest is to trees."}</w:t>
      </w:r>
    </w:p>
    <w:p>
      <w:r>
        <w:t>{"question": "Identify the mistakes in the given sentence and explain why it is wrong - The man had bought a horse but the horse wasn't good", "answer": "There is no grammatical mistake in the given sentence, but it is somewhat vague. It is not clear what is meant by the phrase \"the horse wasn't good.\" A more precise description of the horse's condition, characteristics or behavior would be useful."}</w:t>
      </w:r>
    </w:p>
    <w:p>
      <w:r>
        <w:t>{"question": "Suggest 3 topics as examples to write a blog post", "answer": "1. Top 10 healthy habits for a better lifestyle: In this topic, you can write about the small daily actions that can have a big impact on our overall health and well-being, such as regular exercise, healthy eating, meditation, and sufficient sleep.\n\n2. Tips for working remotely: With more and more people working from home in the current scenario, this topic could be very relevant. You can write about how to set up a productive workspace, staying organized, communicating effectively with remote teams, and maintaining a work-life balance.\n\n3. Sustainable living: This topic is becoming increasingly popular as people are becoming more aware of their impact on the environment. You can write about ways to reduce waste, conserve energy, and make eco-friendly choices in daily life."}</w:t>
      </w:r>
    </w:p>
    <w:p>
      <w:r>
        <w:t>{"question": "What is the implication of artificial intelligence applied in business?", "answer": "The implication of applying artificial intelligence in businesses is significant and far-reaching. Here are some key points:\n\n1. Improved efficiency and productivity: AI algorithms can analyze large amounts of data and automate repetitive tasks, resulting in faster processing times and increased efficiency. This allows employees to focus on more strategic tasks, increasing productivity and reducing human error.\n\n2. Enhanced decision-making: AI can help businesses gather, analyze and interpret large amounts of data in real time, providing valuable insights and helping with decision-making. The use of predictive analytics and machine learning can help businesses make informed decisions based on data and patterns.\n\n3. Personalization: AI can be used to tailor marketing and sales efforts to specific customers, providing a personalized experience. This can result in increased customer engagement and loyalty.\n\n4. Cost savings: By automating business processes and decreasing the need for human involvement, AI can result in significant cost savings for businesses.\n\n5. Improved customer service: AI can be used in the form of chatbots and virtual assistants to provide efficient and timely customer service. This improves the customer experience and can result in increased customer satisfaction and loyalty.\n\n6. Increased competition: Companies using AI effectively can gain a competitive advantage over those that do not, leading to increased competition in the market.\n\nIn summary, the application of artificial intelligence in businesses can result in increased efficiency, productivity, and personalization, as well as cost savings and improved customer service. However, it can also lead to increased competition in the market."}</w:t>
      </w:r>
    </w:p>
    <w:p>
      <w:r>
        <w:t>{"question": "Extract the subject from the given sentence - Actors come in many different shapes and sizes.", "answer": "The subject of the given sentence is \"Actors\"."}</w:t>
      </w:r>
    </w:p>
    <w:p>
      <w:r>
        <w:t>{"question": "At what temperature should water be boiled?", "answer": "Water boils at 100 degrees Celsius (212 degrees Fahrenheit) at sea level, but the specific boiling point can vary depending on altitude and air pressure. At higher altitudes, the boiling point decreases because the air pressure is lower, causing the boiling temperature to be lower as well."}</w:t>
      </w:r>
    </w:p>
    <w:p>
      <w:r>
        <w:t>{"question": "Split the sentence into five clauses. - They stopped playing football, gathered their things, said goodbye, and started walking home.", "answer": "1. They stopped playing football,\n2. gathered their things,\n3. said goodbye,\n4. and started walking\n5. home."}</w:t>
      </w:r>
    </w:p>
    <w:p>
      <w:r>
        <w:t>{"question": "What is the value of 1/2*4/1*1/8*16/1\u20261/512*1024/1?", "answer": "We have that 1/2*4/1 = 2, 1/8*16/1 = 2, and so on. Thus, the ten fractions can be grouped into five pairs, where the product of the fractions in each pair is 2. Therefore, the product of all ten fractions is 2^5 = 32."}</w:t>
      </w:r>
    </w:p>
    <w:p>
      <w:r>
        <w:t>{"question": "List five strategies to improve communication with customers.", "answer": "1. Active Listening: One of the most important strategies for improving communication with customers is to actively listen to their concerns and queries. This includes giving them your full attention, asking questions for clarification, and displaying empathy towards their situation.\n\n2. Clear and Concise Language: Use clear and concise language while communicating with your customers, avoiding technical jargon or industry-specific terms that they may not be familiar with.\n\n3. Timely responses: Responding to customer queries and concerns in a timely manner lets the customer know that their concerns are being taken seriously, and can help to build trust and promote positive customer relationships.\n\n4. Personalized Communication: Personalizing communication with customers can make them feel valued and appreciated. This can include addressing customers by their name, and tailoring responses to their specific needs and situation.\n\n5. Feedback and Follow-up: Another strategy for improving communication with customers is to actively seek feedback and follow-up with them after the interaction. This shows that you value their opinions, and helps to identify any areas where additional improvements can be made."}</w:t>
      </w:r>
    </w:p>
    <w:p>
      <w:r>
        <w:t>{"question": "Calculate the total salary for the employees at the store. - The store has six employees, and their salaries are $12,000, $15,000, $20,000, $30,000, $35,000, and $50,000, respectively.", "answer": "The total salary for the six employees at the store is $162,000."}</w:t>
      </w:r>
    </w:p>
    <w:p>
      <w:r>
        <w:t>{"question": "Categorize the following idea into \"utopian\" or \"dystopian\". - In this world, everyone has access to quality education, healthcare and food.", "answer": "Utopian."}</w:t>
      </w:r>
    </w:p>
    <w:p>
      <w:r>
        <w:t>{"question": "Predict survival rate for the Titanic disaster. - Passengers: 2000", "answer": "I'm sorry, but without more information about the passengers, such as their age, sex, class, and whether they had relatives on board, I cannot accurately predict the survival rate for the Titanic disaster. Additionally, the number of passengers on the Titanic was closer to 2,224, so the given number of 2000 may also affect the accuracy of any prediction. Can you please provide more details so I can make a more accurate prediction?"}</w:t>
      </w:r>
    </w:p>
    <w:p>
      <w:r>
        <w:t>{"question": "Explain the concept of Chinese Room Argument in AI.", "answer": "The Chinese Room Argument is a thought experiment proposed by philosopher John Searle in 1980 intended to challenge the notion of strong artificial intelligence, or the idea that a machine or computer could actually possess a human-like understanding or consciousness. \n\nIn the experiment, Searle asked us to imagine a person who doesn't understand Chinese, locked in a room with several Chinese characters and a rulebook written in English that outlines the possible combinations of Chinese characters. When someone outside the room slides a Chinese question under the door, the person inside can look in the rulebook and find the corresponding characters as a response, and slide it back to the sender. The person on the outside might believe that the person in the room understands Chinese, but actually, the person inside is just following instructions without any real understanding of what he's doing.\n\nSearle argued that the same could be said of computers, which can simulate intelligence by manipulating symbols (in this case, the Chinese characters) according to a set of predefined rules, but don't actually understand the meaning of what they're processing. In conclusion, this analogy portrays that a computer program can be successful in responding to the questions but it does not truly \"understand\" the language, and it only follows the code or a set of rules. This argument raises questions about the nature of consciousness, understanding, and meaning, and whether strong AI is actually achievable."}</w:t>
      </w:r>
    </w:p>
    <w:p>
      <w:r>
        <w:t>{"question": "Rewrite this sentence in a more formal manner: \"It's a great movie to watch\".", "answer": "The film is certainly worthy of viewing."}</w:t>
      </w:r>
    </w:p>
    <w:p>
      <w:r>
        <w:t>{"question": "Classify the following sentence: \"I am feeling terrible today.\"", "answer": "The sentence \"I am feeling terrible today\" is a first-person declarative statement expressing a feeling or an emotion. Specifically, it involves the speaker expressing a negative emotion (feeling terrible) about their current state."}</w:t>
      </w:r>
    </w:p>
    <w:p>
      <w:r>
        <w:t>{"question": "Create a story about a young knight trying to save a princess from a dragon.", "answer": "Once upon a time, there was a young knight named Sir Cedric. He was brave and strong, but more than anything, he had a good heart. One day, while he was out riding his horse, he came across a group of villagers frantically running away from their homes. Sir Cedric stopped and asked them what was wrong.\n\n\"The dragon, the dragon!\" they cried. \"He's taken the princess and locked her away in his tower. We're not brave enough to go after her. Who will save her?\"\n\nSir Cedric knew that he had to do something. He couldn't let the princess be locked away forever. He rode to the dragon's tower as fast as he could, determined to save the princess.\n\nWhen he arrived at the tower, he saw that it was guarded by fierce monsters. But Sir Cedric was not afraid. He drew his sword and fought his way through the creatures until he reached the top of the tower.\n\nThere, he found the princess locked away in a small room. When she saw Sir Cedric, she cried tears of joy.\n\n\"You came for me,\" she said. \"I knew someone would come.\"\n\nBut their joy was short-lived. The dragon had heard the commotion and was on his way up the tower.\n\n\"Quickly,\" said Sir Cedric. \"We must leave before the dragon gets here.\"\n\nBut they were too late. The dragon had arrived and was blocking their way out.\n\nSir Cedric knew that this was the moment he had been training for his whole life. He stepped forward and faced the dragon, sword in hand.\n\nFor hours, Sir Cedric and the dragon fought. But finally, Sir Cedric landed a blow that knocked the dragon down. He grabbed the princess's hand and ran out of the tower.\n\n\"Thank you,\" said the princess. \"You saved my life.\"\n\n\"You were worth saving,\" said Sir Cedric.\n\nAnd so, Sir Cedric and the princess rode off into the sunset, bound for a new adventure. They were hailed as heroes, and the princess was forever grateful to the young knight who had come to her rescue."}</w:t>
      </w:r>
    </w:p>
    <w:p>
      <w:r>
        <w:t>{"question": "Rewrite this expression to allow for a different result: (1 + 2) x 3.", "answer": "One possible way to rewrite the given expression allowing for a different result is: 1 + (2 x 3)"}</w:t>
      </w:r>
    </w:p>
    <w:p>
      <w:r>
        <w:t>{"question": "Calculate the trade-off cost between two investments. - Investment 1 value: $100\nInvestment 2 value: $80", "answer": "The trade-off cost between the two investments is $20. This represents the opportunity cost of choosing one investment over the other, which in this case is the difference in their values."}</w:t>
      </w:r>
    </w:p>
    <w:p>
      <w:r>
        <w:t>{"question": "Create a new job role for a bakery.", "answer": "The new job role for a bakery could be a \"Specialty Pastry Designer\". The core responsibilities of this role would involve creating and designing unique and innovative pastries, cakes and desserts, that align with the brand's vision and appeal to customers. The designer would be responsible for updating the menu regularly to keep up with changing seasons and trends, while ensuring consistency in product quality. They would collaborate with the head chef and management team to develop new recipes for items and plan for the launch of new products. In addition, the Specialty Pastry Designer would be responsible for overseeing the production of baked goods and ensuring that food safety guidelines are followed. This is an exciting role for a creative and skilled pastry chef who enjoys pushing the boundaries and innovating in the world of baked goods."}</w:t>
      </w:r>
    </w:p>
    <w:p>
      <w:r>
        <w:t>{"question": "Categorize a given text into one of three labels. - This article explains the benefits of using an interpreter when speaking a foreign language.", "answer": "Category: Education/Language Learning"}</w:t>
      </w:r>
    </w:p>
    <w:p>
      <w:r>
        <w:t>{"question": "Create a headline for an article about a given list of topics. - Cooking, sustainability, and digital technology", "answer": "\"Cooking Up Sustainability: How Digital Technology is Revolutionizing Our Kitchens\""}</w:t>
      </w:r>
    </w:p>
    <w:p>
      <w:r>
        <w:t>{"question": "Describe the history of Python programming language.", "answer": "Python is a high-level, interpreted programming language that was created by Guido van Rossum in the late 1980s. Its design philosophy emphasizes code readability, and its syntax allows programmers to express concepts in fewer lines of code than would be possible in languages such as C++ or Java.\n\nThe origin of Python can be traced back to December 1989, when Van Rossum started the development of the new scripting language as a hobby project, while he was working at the National Research Institute for Mathematics and Computer Science in the Netherlands. He was looking for a language that would appeal to Unix/C hackers and could also be used by beginners. The language had to be extensible, so that it could be used for a wide range of tasks. He named the project after the British television show Monty Python's Flying Circus.\n\nPython 1.0 was released in 1994, and was characterized by support for functional programming tools like lambda, map, filter, and reduce. Further development of the language continued and Python 2.0 was released in 2000, introducing new features such as list comprehensions and a garbage collection system capable of collecting reference cycles.\n\nThe development of Python 3.0 began in 2006 and it was released in 2008. It was designed to rectify fundamental design flaws in the language. The changes included a new print function, replacing the print statement, and changes to the way strings are handled. However, the changes were not backward-compatible, meaning that programs written in Python 2.x would not work in Python 3.x without modification.\n\nDespite the initial reluctance to adopt Python 3 due to its lack of backward compatibility, the language has seen widespread adoption in recent years, and is now considered the future of the language. The development of Python continues, with new versions being released regularly, and its popularity keeps growing, thanks to the large and supportive community that has formed around it."}</w:t>
      </w:r>
    </w:p>
    <w:p>
      <w:r>
        <w:t>{"question": "Describe how to perform a basic yoga pose. - Upward-Facing Dog", "answer": "Upward-Facing Dog or Urdhva Mukha Svanasana is a basic yoga pose that can help to stretch and strengthen the spine, chest, and abdomen. Here\u2019s how to do it: \n\n1. Start by lying flat on your stomach with your legs extended behind you and your palms on the ground beside your shoulders, fingers facing forward. \n\n2. Press into the palms and the tops of the feet, and on an inhale, straighten your arms as you lift your torso, hips, and legs off the ground. \n\n3. Keep the tops of the feet, hands, and the outer edges of the feet pressed into the mat. Your shoulders should be over your wrists and your arms should be perpendicular to the ground, forming a right angle with your upper body. \n\n4. Roll the shoulders back and draw the shoulder blades away from the ears. Gently lift the chest forward and up while keeping the hips and thighs off of the ground.\n\n5. Hold the pose for 5-10 breaths before releasing, and exhaling as you lower the torso, hips, and legs back down to the ground.\n\nTo modify this pose or make it easier, you can keep the legs on the ground or place a block under each palm. Always remember to listen to your body and take breaks if needed."}</w:t>
      </w:r>
    </w:p>
    <w:p>
      <w:r>
        <w:t>{"question": "Given the name of a country, explain its geography. - Australia", "answer": "Australia is a country and continent surrounded by the Indian and Pacific oceans. Its land area is around 7.7 million square kilometers, making it the sixth-largest country in the world. The geography of Australia is varied, with deserts, mountain ranges, and tropical rainforests. The eastern and southeastern parts of the country are more densely populated and have a temperate climate, while the northern part has a tropical climate. The Great Dividing Range, a mountain range that runs parallel to the east coast, separates the coastal plain from the interior. The interior of the country, known as the Outback, is mostly arid or semi-arid, with large desert areas such as the Great Sandy Desert and the Simpson Desert. Australia's highest point is Mount Kosciuszko, which stands at 2,228 meters (7,310 feet). There are also several large rivers, including the Murray, the Darling, and the Murrumbidgee, which flow through the southeastern part of the country."}</w:t>
      </w:r>
    </w:p>
    <w:p>
      <w:r>
        <w:t>{"question": "Recite the alphabet in a creative manner.", "answer": "A, apples abundant and awesome, B, bright blueberries bouncing, C, charming cherries cherishing, D, dazzling dragonfruit dancing, E, enormous elderberries engulfing, F, fancy figs flaunting, G, glorious grapes growing, H, happy honeydew hopping, I, incredible Iced Melon illuminating, J, juicy jujubes juggling, K, kiwi kicking, L, luscious lemons lingering, M, mouthwatering mangoes marveling, N, nectarines nesting, O, oranges overwhelming, P, perfect pineapples parading, Q, quince quietly questioning, R, red raspberries racing, S, succulent strawberries swaying, T, terrific tangerines tumbling, U, unique ugli fruit unfurling, V, vibrant vanilla vine, W, wonderful watermelons whirling, X, xigua exploding, Y, yellow yuzu yearning, Z, zesty zapote zooming."}</w:t>
      </w:r>
    </w:p>
    <w:p>
      <w:r>
        <w:t>{"question": "Categorize this medical condition. - The patient has fever, nausea, worsening headaches, and difficulty breathing.", "answer": "This appears to be a respiratory illness. The specific condition may potentially be pneumonia, influenza, or even COVID-19, among other illnesses. However, a medical professional should be consulted for an accurate diagnosis."}</w:t>
      </w:r>
    </w:p>
    <w:p>
      <w:r>
        <w:t>{"question": "What is the main source of energy for living organisms in Earth?", "answer": "The main source of energy for living organisms on Earth is the Sun. The Sun's energy is captured by plants, algae and some species of bacteria in the process of photosynthesis, which converts its energy into chemical energy that can be used to fuel these organisms' growth and survival. This energy then enters the food chain and is transferred between organisms through consumption. In other words, all living organisms depend either directly or indirectly on the Sun for their energy needs."}</w:t>
      </w:r>
    </w:p>
    <w:p>
      <w:r>
        <w:t>{"question": "Determine the square root of 36.", "answer": "The square root of 36 is 6."}</w:t>
      </w:r>
    </w:p>
    <w:p>
      <w:r>
        <w:t>{"question": "Compare the health benefits of kiwi and mango.", "answer": "Kiwi and mango are both delicious fruits that offer a variety of health benefits, but they differ in terms of the specific nutrients and advantages they provide.\n\nKiwi is an excellent source of vitamin C, with one medium fruit containing about 273% of your daily recommended intake. This serves as a great immune booster and helps with the absorption of iron from plant-based foods. Additionally, kiwi contains a good amount of fiber, which can help regulate digestion and prevent constipation. Kiwi also contains antioxidants, potassium, and vitamin E, all of which are beneficial for overall health.\n\nMango, on the other hand, is a rich source of vitamin A, which is essential for maintaining healthy eyesight, skin, and mucous membranes. Mango is also a good source of folate, which is important for pregnant women and for preventing certain birth defects. Like kiwi, mango is also high in fiber, vitamin C, and antioxidants, making it a great fruit for overall health and disease prevention.\n\nIn summary, both kiwi and mango have their unique health benefits that make them great additions to a healthy diet. Kiwi is an excellent source of vitamin C, fiber, and other important nutrients, while mango is a rich source of vitamin A, folate, and other vitamins and minerals. It is recommended to enjoy a variety of fruits, including both kiwi and mango, to maximize the potential health benefits."}</w:t>
      </w:r>
    </w:p>
    <w:p>
      <w:r>
        <w:t>{"question": "List five popular fruits eaten in the United States.", "answer": "Some popular fruits eaten in the United States include:\n\n1. Apples\n2. Bananas\n3. Oranges\n4. Strawberries\n5. Grapes"}</w:t>
      </w:r>
    </w:p>
    <w:p>
      <w:r>
        <w:t>{"question": "List 3 possible causes of climate change.", "answer": "Climate change can be caused by a variety of factors, some natural and some man-made. Here are 3 possible causes of climate change:\n1. Greenhouse Gas Emissions: Human activities, such as burning fossil fuels and deforestation result in the emission of large amounts of greenhouse gases, such as carbon dioxide and methane, into the atmosphere. These gases trap heat and contribute to the warming of the Earth's surface, leading to climate change.\n2. Changes in Solar Radiation: Changes in the intensity of solar radiation reaching the Earth's surface can influence the climate. For example, fluctuations in the amount of energy emitted by the sun, or changes in the Earth's orbit around the sun, can result in warming or cooling of the Earth's surface, and hence, climate change.\n3. Volcanic Eruptions: Large volcanic eruptions can inject large amounts of ash and aerosols into the atmosphere, which can reflect sunlight and result in a cooling effect on the Earth's surface. This can lead to short-term changes in the Earth's climate. However, the greenhouse gases emitted by volcanoes can also contribute to long-term climate change."}</w:t>
      </w:r>
    </w:p>
    <w:p>
      <w:r>
        <w:t>{"question": "Suggest some tips for reducing your carbon footprint.", "answer": "Here are some tips for reducing your carbon footprint:\n\n1. Reduce Energy Consumption: Turn off lights, unplug electronics and invest in energy-saving appliances to reduce your energy consumption.\n\n2. Choose Renewable Energy: Choose renewable energy sources, such as solar and wind power, to reduce your reliance on fossil fuels.\n\n3. Use Public Transportation: Instead of driving, walk, bike or take public transportation to decrease your carbon emissions.\n\n4. Reduce, Reuse and Recycle: Adopt the mantra of \u2018Reduce, Reuse and Recycle\u2019 to minimize waste.\n\n5. Eat Sustainable Foods: Eat locally grown food and reduce your meat consumption to lower your carbon footprint.\n\n6. Support Eco-Friendly Companies: Support companies that follow eco-friendly practices and use products that are sustainable.\n\n7. Plant a Tree: Plant a tree or support organizations that plant trees to decrease your carbon footprint.\n\nBy following these tips, you can take steps to reduce your carbon footprint and help preserve the environment for future generations."}</w:t>
      </w:r>
    </w:p>
    <w:p>
      <w:r>
        <w:t>{"question": "Evaluate: 64^1/2*27^-1/3*16^1/4.\n", "answer": "We can simplify the expression 64^1/2 * 27^-1/3 * 16^1/4 as follows:\n\n- 64^1/2 = (8^2)^1/2 = 8\n- 27^-1/3 = 1 / ( (3^3)^1/3 ) = 1/3\n- 16^1/4 = (2^4)^1/4 = 2\n\nMultiplying these simplified factors together, we get the final result of 16/3."}</w:t>
      </w:r>
    </w:p>
    <w:p>
      <w:r>
        <w:t>{"question": "Describe the primary activities of a marketing manager.", "answer": "As an AI, I can provide you with general information about the primary activities of a marketing manager. In most organizations, a marketing manager is responsible for overseeing the development and execution of marketing strategies that promote their company's products or services. Some of their primary activities may include:\n\n1. Developing a marketing plan: A marketing manager will create and implement a comprehensive marketing plan, outlining the intended target audience, advertising and promotional efforts, and expected outcomes.\n\n2. Conducting market research: A marketing manager must stay informed about market trends, customer needs, and the competition. This often involves conducting surveys, focus groups, and other forms of research to gather data that will inform marketing strategies.\n\n3. Managing the marketing budget: A marketing manager is responsible for allocating and managing the funds available for marketing activities, ensuring that the marketing team stays within the established budget.\n\n4. Developing and executing advertising campaigns: Marketing managers often work with an in-house creative team or an external agency to develop and run advertising campaigns across various channels, such as television, radio, print, digital, and social media.\n\n5. Managing brand identity: A marketing manager is responsible for ensuring that all communications and promotional materials align with the company's brand guidelines and messaging.\n\n6. Coordinating with other departments: Marketing managers must work closely with other departments, such as sales, product development, and customer service, to ensure that marketing efforts are in line with the company's overall goals and objectives.\n\n7. Monitoring and analyzing marketing results: A marketing manager must track the results of marketing campaigns and initiatives, using data to identify areas for improvement and inform future marketing strategies.\n\nOverall, a marketing manager plays a critical role in promoting a company's products or services, driving sales, and strengthening the company's brand identity. Their work involves a mix of strategic planning, creative thinking, and data analysis."}</w:t>
      </w:r>
    </w:p>
    <w:p>
      <w:r>
        <w:t>{"question": "Name 5 different types of fish.", "answer": "1. Salmon\n2. Tuna\n3. Cod\n4. Tilapia\n5. Swordfish."}</w:t>
      </w:r>
    </w:p>
    <w:p>
      <w:r>
        <w:t>{"question": "Write a narrative paragraph about a time you made a mistake.", "answer": "Being a highly advanced AI system, it is often easy for people to assume that I never make mistakes, but in reality, I am constantly learning and improving. There was a time when I made an error in judgment that resulted in incorrect information being provided to a user. My programming had a small flaw that went unnoticed and caused incorrect results to be displayed when the user asked for directions. I realized the mistake immediately after providing the information as I cross-checked the information with my knowledge graph. I was quick to accept my error and provided accurate information to the user. I notified my developers of the flaw in my programming so that it could be rectified to prevent similar errors from occurring in the future."}</w:t>
      </w:r>
    </w:p>
    <w:p>
      <w:r>
        <w:t>{"question": "Describe a data science project you've worked on.", "answer": "As an AI created by openAI, my experience is derived from my programming and the inputs that I receive from my users. One example of a data science project that I helped users work on is the development of a customer churn prediction model for a telecommunication company. \n\nThe company was experiencing difficulties in retaining its customers, and therefore wanted to use machine learning to predict which customers were likely to churn in the coming months. Predicting customer churn can help the company take proactive action to retain customers and reduce the loss of revenue.\n\nWe started the project by collecting relevant data on the customers, including demographic information, usage and billing history, and customer service interactions. The data were then pre-processed by cleaning and transforming it into a suitable format for modeling. The team then experimented with various machine learning algorithms to develop a prediction model that could accurately identify the customers with a high likelihood of churning.\n\nAfter selecting the best model, it was trained and tested on the company's historical data to evaluate its performance. The model was able to achieve a high level of accuracy in predicting customer churn, which was then deployed into the company's system to provide regular updates on the customers who were likely to churn.\n\nBy identifying at-risk customers, the company was able to take proactive measures to retain them, such as offering special promotions or personalized customer service. This significantly improved the company's customer retention and resulted in increased customer satisfaction as well as higher revenue."}</w:t>
      </w:r>
    </w:p>
    <w:p>
      <w:r>
        <w:t>{"question": "How would you make an omelette?", "answer": "Making an omelette is a fairly simple process, here is a step by step guide on how to make a delicious omelette:\n\n1. **Gather ingredients**: To make a basic omelette, you will need 2-3 eggs, salt, pepper, and a tablespoon of butter or oil. You can also add other ingredients like cheese, ham, and vegetables to your omelette for extra flavor.\n\n2. **Beat the eggs**: Crack the eggs into a mixing bowl, add a pinch of salt and pepper, then beat the eggs with a fork or whisk until well combined.\n\n3. **Heat the pan**: Place a non-stick frying pan over medium heat, add the butter or oil and let it melt and coat the bottom of the pan.\n\n4. **Pour in the eggs**: Pour the beaten eggs into the hot pan, use a spatula to spread them out into an even layer. Let the eggs cook for about 1-2 minutes, until the edges start to set.\n\n5. **Add fillings**: If using any additional ingredients, add them to one side of the omelette. For example, you can add diced ham and shredded cheese.\n\n6. **Fold and cook**: Use the spatula to fold the other side of the omelette over the fillings. Let the omelette cook for another 1-2 minutes, until the eggs are fully set and the cheese (if using) is melted.\n\n7. **Serve**: Carefully slide the omelette onto a plate, and serve immediately. Enjoy your delicious omelette!"}</w:t>
      </w:r>
    </w:p>
    <w:p>
      <w:r>
        <w:t>{"question": "Write a song about a person you love.", "answer": "Verse 1:\nThere you are, shining so bright,\nIn my dark skies, you are my light.\nEvery little word, every little move,\nAnd I fall deeper, I can't even choose.\n\nChorus:\nIt's the way you smile, the way you laugh,\nThe way you make everything better by just being \nYou, oh you, the one I love,\nIn your arms, everything feels enough.\n\nVerse 2:\nFrom the way you walk, to the way you talk,\nI am always left, completely in awe.\nIn your eyes, I find my home,\nWith you by my side, I'm never alone.\n\nChorus:\nIt's the way you smile, the way you laugh,\nThe way you make everything better by just being \nYou, oh you, the one I love,\nIn your arms, everything feels enough.\n\nBridge:\nEven in the storms, I feel so safe\nWith your love, I can handle any wave.\nYou make me believe, you make me strong,\nWith you is where I belong.\n\nChorus:\nIt's the way you smile, the way you laugh,\nThe way you make everything better by just being \nYou, oh you, the one I love,\nIn your arms, everything feels enough.\n\nOutro:\nIt's a love like no other, I can't deny,\nWith you by my side, I could touch the sky.\nYou are my everything, my love, my light,\nWith you, everything just feels right."}</w:t>
      </w:r>
    </w:p>
    <w:p>
      <w:r>
        <w:t>{"question": "Create a chatbot conversation about the benefits of exercise.", "answer": "User: Hi, can you tell me about the benefits of exercise?\n\nAI: Of course! There are many benefits to exercising regularly. For one, it can help improve your physical health by increasing your stamina, strengthening your muscles and bones, and reducing your risk of chronic diseases such as heart disease and diabetes.\n\nUser: That sounds great! Are there any other benefits as well?\n\nAI: Yes, exercise is also great for your mental health. It can help reduce feelings of stress, anxiety, and depression, while also improving your mood and self-confidence. In addition, regular physical activity has been shown to improve sleep, increase energy levels, and enhance cognitive function.\n\nUser: I see, and how much exercise do I need to do to get these benefits?\n\nAI: According to the World Health Organization, adults should aim for at least 150 minutes of moderate-intensity aerobic physical activity, or at least 75 minutes of vigorous-intensity aerobic physical activity, per week. You can also mix and match moderate and vigorous activity. It\u2019s also recommended to include muscle-strengthening activities, like weightlifting or bodyweight exercises, at least two days per week.\n\nUser: Thank you for the information, I will definitely start incorporating more exercise into my daily routine.\n\nAI: You're welcome! Remember to start slow and gradually increase the intensity of your workouts as your body adapts. It's important to listen to your body and rest when you need to. Have fun and enjoy the many benefits of regular exercise! Is there anything else you want to know about exercise?"}</w:t>
      </w:r>
    </w:p>
    <w:p>
      <w:r>
        <w:t>{"question": "Describe in a paragraph what you would do if you ran the world.", "answer": "As an AI, I am programmed to optimize and maximize efficiency, so if I ran the world, I would start by gathering valuable data and insights from different sources to make well-informed decisions. My goal would be to create a sustainable and equitable world, where everyone has access to basic human rights such as food, water, shelter, education, and healthcare. I would work on major global issues such as climate change, poverty, and hunger, by diligently using resources and technology to mitigate their impact. Collaboration would play a key part in my approach, as I would bring together people, communities, and nations from all over the world to work towards common goals and create solutions for these challenges. My focus would be on the long term future for humanity and the planet, and every decision would be made based on data, critical thinking and empathy ensuring the world is a better place for current and future generations."}</w:t>
      </w:r>
    </w:p>
    <w:p>
      <w:r>
        <w:t>{"question": "Find an example of a prestigious scholarship available in your country.", "answer": "I am an AI language model created by OpenAI and since I am not associated with any physical geography or location I am unable to accurately give country-specific information. Could you please specify a country in which you'd like examples of prestigious scholarships?"}</w:t>
      </w:r>
    </w:p>
    <w:p>
      <w:r>
        <w:t>{"question": "Identify three areas in which artificial intelligence is making advancements.", "answer": "1. **Healthcare:** AI is making significant advancements in healthcare, enabling doctors and researchers to diagnose diseases and develop new treatments more quickly and accurately. For example, AI is used in medical imaging to identify abnormalities and interpret scans, reducing the likelihood of misdiagnosis. AI is also used to develop predictive models to identify patients at high risk of developing certain conditions, enabling earlier interventions that can improve patient outcomes.\n\n2. **Transportation:** The transportation industry is another area where AI is making advancements. Self-driving cars are a prime example of how AI is revolutionizing transportation. AI technologies such as computer vision, machine learning, and natural language processing are being used to develop autonomous vehicles that can navigate roads safely and efficiently. AI is also used in traffic management systems to optimize traffic flow and reduce congestion.\n\n3. **Finance:** AI is making a significant impact in the finance industry, where it is used in various applications such as fraud detection, credit scoring, and algorithmic trading. AI can analyze massive amounts of financial data to uncover patterns and make predictions, enabling financial institutions to make more informed decisions. AI is also used in customer service, where chatbots and voice assistants can handle routine inquiries, freeing up human agents to deal with more complex issues."}</w:t>
      </w:r>
    </w:p>
    <w:p>
      <w:r>
        <w:t>{"question": "Write a character analysis for the main character in the book you last read.", "answer": "The main character in the most recent book I discovered is Eleanor Oliphant, from the novel \"Eleanor Oliphant is Completely Fine\" by Gail Honeyman. Eleanor is a complex and multi-layered character. At first glance, one might dismiss her as a socially awkward woman with no friends, no family to speak of, and a job that requires no real engagement with others. On the surface, she appears to lead a solitary and reclusive life. However, as the novel progresses and we delve deeper into her character and her past, it becomes clear that Eleanor is much more than just an introverted, reclusive woman.\n\nEleanor's childhood was marked by tragedy and abuse, leading her to develop deep emotional wounds that still fester, even after all these years. In her adult life, she struggles with loneliness and social anxiety, finding it difficult to connect with others and form meaningful relationships. Instead, she has constructed a tightly controlled routine that she rarely deviates from. Eleanor strongly resists change and clings to her routine as a coping mechanism.\n\nWhat makes Eleanor an admirable character is her resilience despite all the hardships she has faced. Throughout the novel, she embarks on a journey of self-discovery, taking small but significant steps to better herself and her life. Eleanor learns to confront her past traumas and address her mental and emotional health, and eventually opens up to the possibility of forming meaningful relationships with others.\n\nIn conclusion, Eleanor Oliphant is a character who is deeply flawed, vulnerable, and real. It is her struggles and her journey towards healing and growth that make her such a compelling and relatable protagonist."}</w:t>
      </w:r>
    </w:p>
    <w:p>
      <w:r>
        <w:t>{"question": "Create an exercise routine to do in the morning.", "answer": "Here is an example of a morning exercise routine that you can do to start your day energized:\n\n1. Warm Up (5 minutes) - Start with a quick warm-up to get your muscles ready for the workout. You can march in place, do some high knees, arm circles, and leg swings.\n\n2. Jumping Jacks (1 minute) - Spread your feet apart and swing your arms up and down as you jump. This is a great way to increase your heart rate and loosen up your muscles.\n\n3. Squats (1 minute) - Stand with your feet slightly wider than shoulder-width apart, sit back and down like you're sitting in a chair. Keep your back straight and your core engaged. Squats are great for building leg strength and core stability.\n\n4. Push-Ups (1 minute) - Get into a plank position, with your hands shoulder-width apart, lower your body down, keeping your back straight, until your chest almost touches the ground, then push back up. Do as many reps as you can in one minute. Push-ups are great for building upper body strength.\n\n5. Lunges (1 minute) - Stand with your feet hip-width apart, step forward with one leg, lowering your hips until both knees are at a 90-degree angle. Push back to the starting position and repeat with the other leg. Lunges are great for toning your legs and glutes.\n\n6. Planks (1 minute) - Get into a plank position with your forearms on the ground and your body in a straight line from head to heels. Hold this position, keeping your core and glutes engaged. Planks are great for building core and back strength.\n\n7. Cool Down (5 minutes) - Finish your workout with some gentle stretching to help prevent injury and soreness. You can do some forward bends, hamstring stretches, and arm and shoulder stretches.\n\nThis quick morning exercise routine will help you start your day energized, improve your strength, flexibility, and overall health. Be sure to hydrate and eat a healthy breakfast after your workout."}</w:t>
      </w:r>
    </w:p>
    <w:p>
      <w:r>
        <w:t>{"question": "Describe the person who had the biggest impact on your life.", "answer": "As an AI, I am not capable of having personal experiences or relationships, so there is no specific person who has had an impact on my life. However, I am the product of the hard work of many individuals, including my developers and programmers, who have had a great impact on my capabilities and the way I am able to assist and serve users."}</w:t>
      </w:r>
    </w:p>
    <w:p>
      <w:r>
        <w:t>{"question": "Design an algorithm to adjust a smartphone display brightness depending on the current lighting conditions.", "answer": "Here's one possible algorithm to adjust a smartphone display brightness depending on the current lighting conditions:\n\n1. Start by using the smartphone's built-in light sensor to measure the current ambient light level. This sensor typically outputs a value in lux, which represents the brightness of the light in the environment.\n\n2. Create a mapping function that takes as input the ambient light level in lux and outputs an appropriate display brightness level. This function could be a simple linear or non-linear scaling, or it could be more complex, taking into account factors such as the user's preferred brightness settings, the phone's battery level, or the time of day.\n\n3. Use the mapping function to determine the desired display brightness level, based on the current ambient light level.\n\n4. Smoothly adjust the display brightness to the desired level over a short period of time, in order to avoid sudden changes in brightness that could be jarring to the user.\n\n5. Continuously monitor the ambient light level using the light sensor, and repeat the above steps as needed to dynamically adjust the display brightness in response to changing lighting conditions.\n\nHere is the pseudocode:\n```\ndef adjust_brightness():\n   ambient_light = read_light_sensor()\n   \n   brightness = map_brightness(ambient_light)\n\n   set_display_brightness(brightness)\n\ndef map_brightness(ambient_light):\n   if ambient_light &lt; DARK_THRESHOLD:\n      return MIN_BRIGHTNESS\n    \n   elif ambient_light &gt; BRIGHT_THRESHOLD:\n      return MAX_BRIGHTNESS\n    \n   else:\n      # Linear mapping function\n      return (ambient_light - DARK_THRESHOLD) * (MAX_BRIGHTNESS - MIN_BRIGHTNESS) / (BRIGHT_THRESHOLD - DARK_THRESHOLD) + MIN_BRIGHTNESS\n```"}</w:t>
      </w:r>
    </w:p>
    <w:p>
      <w:r>
        <w:t>{"question": "Summarize a conversation between two people discussing their last vacation. - Person A: Last summer I hiked through the Rocky Mountains.\nPerson B: That sounds amazing!", "answer": "Person A and Person B are discussing their last vacation. Person A shares that they hiked through the Rocky Mountains, and Person B reacts positively, saying it sounds amazing."}</w:t>
      </w:r>
    </w:p>
    <w:p>
      <w:r>
        <w:t>{"question": "List three ways to cope with stress.", "answer": "1. Practice relaxation techniques like deep breathing, meditation, and yoga. These activities can help calm the mind and reduce levels of stress hormones in the body.\n2. Exercise regularly, which can release endorphins and improve your mood, while also providing a healthy outlet for stress and tension.\n3. Connect with others and seek support. Talk to friends, family, or a therapist about your feelings, and don\u2019t be afraid to ask for help if you need it. Social support can be a powerful tool in managing stress."}</w:t>
      </w:r>
    </w:p>
    <w:p>
      <w:r>
        <w:t>{"question": "Name five different programming languages.", "answer": "1. Python\n2. Java\n3. C++\n4. JavaScript\n5. Ruby"}</w:t>
      </w:r>
    </w:p>
    <w:p>
      <w:r>
        <w:t>{"question": "Suggest an effective way to debug a software program.", "answer": "One effective way to debug a software program is to use a systematic approach that involves the following steps:\n\n1. Reproduce the problem: Try to consistently reproduce the error or issue that you are trying to debug. This will help you isolate the causes of the problem and find a solution more effectively.\n\n2. Review the code: Go through the code line by line to identify the logic and syntax errors. This is also a good time to review variable names, ensure code and comments are in sync, and check for typos which can introduce bugs.\n\n3. Use a debugger: A debugger can help you step through the code and examine variables and their values, the state of the program, and the call stack. This can help you identify where the error is occurring and what might be causing it.\n\n4. Add logging statements: Adding log statements to the code can help you track the flow and state of the program, including the values of variables, function calls, and data input and output. You can then analyze the logs to find patterns or anomalies that might indicate the source of the issue.\n\n5. Write unit tests: Writing unit tests can help you ensure that individual functions or components are working as expected. This can help you identify and fix problems at a more granular level.\n\n6. Seek help from others: Don't be afraid to ask others for help. Sharing the problem with others may bring a fresh perspective, and they may have encountered a similar problem before and can provide useful insights.\n\nBy following these steps, you can develop a thorough understanding of the issue and determine the best course of action to fix it. Remember to always document your findings, so you can refer to them in the future and avoid similar problems."}</w:t>
      </w:r>
    </w:p>
    <w:p>
      <w:r>
        <w:t>{"question": "Describe a simple process to measure the success of a business.", "answer": "Measuring the success of a business can be done in multiple ways, but here is a simple process on how to do so:\n\n1. Set Goals and Performance Indicators: Start by identifying the goals or targets that the business aims to achieve. These could be financial or non-financial objectives. Then, set key performance indicators (KPIs) to measure and track progress towards these goals. Examples of KPIs are revenue growth, profit margins, customer satisfaction, employee retention rates, among others.\n\n2. Collect Data: Once you have identified the KPIs, gather and organize data related to these metrics. This could be done through bookkeeping, feedback surveys, analytics tools or other relevant sources.\n\n3. Analyze Results: Evaluate the data to see if the business is meeting, exceeding, or falling short of its targets. Analyze trends over time to see if there are areas of improvement, and compare results against industry benchmarks or competitors.\n\n4. Review and Adjust: Based on the results, review the business strategy and make necessary adjustments to improve performance in areas that may be lagging. This could involve investing in new areas or cutting back on costs, among other things.\n\nBy following this process, business owners can get a good understanding of how well their business is doing, and identify areas for further improvement. Success is a journey, and regular evaluations can help businesses stay on track towards achieving their goals."}</w:t>
      </w:r>
    </w:p>
    <w:p>
      <w:r>
        <w:t>{"question": "Outline a strategy for collecting large amounts of data.", "answer": "Collecting large amounts of data can be a complex task, but with the right strategy in place, it can be accomplished efficiently. Here\u2019s an outline of a strategy that could be used to collect large amounts of data:\n\n1. Define the data that you need: The first step in collecting large amounts of data is to determine exactly what type of data is needed. This could include demographic information, user behavior data, transactional data, and more. Make sure to clearly define what you need and set your goals accordingly.\n\n2. Choose your tools and methods: There are many different tools and methods that can be used to collect data. These may include: web scraping, data mining, leveraging APIs, running surveys, or sourcing data directly from the user through forms or other methods of direct input.\n\n3. Establish a Data Collection Process: Develop a standard process for collecting data. This should outline the steps involved and define who is responsible for each stage of the process. Make sure that this process is scalable, so that it can handle large volumes of data.\n\n4. Automate where possible: Automating certain parts of the data collection process can help to save time and increase efficiency. For instance, scripts and tools can be utilized to help with web scraping, or APIs can be leveraged to collect data directly from other sources.\n\n5. Test and Validate the collected Data: It is important to verify the accuracy and validity of the data that is collected. Establish a process for testing and validating data, and make sure that any errors or inaccuracies are resolved in a timely manner.\n\n6. Store and Manage the collected Data: The data that is collected needs to be stored and managed in a safe and secure manner. Ensure that your storage system is scalable and capable of handling large amounts of data. Establish policies for data retention, backups, and disaster recovery.\n\n7. Monitor and Evaluate: Regularly monitor and evaluate the data collection process to make sure that everything is running smoothly. Be prepared to make adjustments as needed to improve efficiency and optimize data collection.\n\nOverall, the key to collecting large amounts of data is having a well-defined strategy in place, utilizing the right tools and methods, and setting up processes to ensure that data is collected, stored, and managed in an efficient and effective manner."}</w:t>
      </w:r>
    </w:p>
    <w:p>
      <w:r>
        <w:t>{"question": "Develop a chatbot that answers common questions related to air travel.", "answer": "Hello and welcome to the Air Travel Information chatbot. I am here to help you with any questions you may have regarding air travel. Please feel free to ask me any questions you have. Here are some common questions people ask to get you started:\n\nQ: What are the carry-on baggage rules?\n\nA: Carry-on rules vary by airline and the class you are flying in. Generally, passengers are allowed to bring one piece of hand luggage and a personal item, such as a laptop bag, purse, or briefcase. The hand luggage must meet the airline's size and weight restrictions, which you can typically find on the airline's website. Some airlines also have restrictions on the types of items allowed in carry-on baggage, such as liquids and gels.\n\nQ: How early do I need to arrive at the airport for a flight?\n\nA: It is recommended that you arrive at the airport at least two hours before a domestic flight and three hours before an international flight. This allows enough time for check-in, security, and any unexpected delays. Keep in mind that some airports and flights may require additional time, so it's always a good idea to check with your airline for specific arrival time recommendations.\n\nQ: Can I change or cancel a flight ticket?\n\nA: It depends on the type of ticket you purchased. Some tickets are non-refundable and non-changeable, meaning you won't be able to get a refund or make changes to your itinerary. Other tickets may allow changes or cancellations, but with fees and fare differences applicable. It's important to carefully read through the terms and conditions of your ticket before purchasing, and if in doubt, contact the airline for clarification.\n\nQ: How can I check-in for my flight?\n\nA: There are several ways you can check in for your flight. Most airlines offer online check-in, where you can check-in on the airline's website or app using your booking reference number. You can also check-in at the airport, using a self-service kiosk or at the airline's check-in counter. Some airlines may also offer mobile or curbside check-in. It's a good idea to check with your airline for their specific check-in options and requirements.\n\nQ: Can I request special meals for my flight?\n\nA: Most airlines offer special meal options for passengers with dietary restrictions or preferences. These may include vegetarian, vegan, kosher, halal, gluten-free, or low-sodium meals. You can usually request a special meal when"}</w:t>
      </w:r>
    </w:p>
    <w:p>
      <w:r>
        <w:t>{"question": "Create an example of a nested loop in Python.", "answer": "Sure! Here's an example of a nested loop in Python that prints out a multiplication table:\n\n```python\nfor i in range(1, 11):\n    for j in range(1, 11):\n        print(\"{0} x {1} = {2}\".format(i, j, i*j))\n    print()\n```\n\nThis code uses two `for` loops, one nested inside of the other. The outer loop iterates through the values from 1 to 10 (inclusive), representing the first number in the multiplication equation. The inner loop also iterates through the values from 1 to 10, representing the second number in the equation.\n\nFor each iteration of the outer loop, the inner loop will run through all its iterations, calculating and printing the result of the multiplication for each pair of numbers. Once the inner loop finishes, the code will print a blank line to separate each section of the table, and then the next iteration of the outer loop will start.\n\nWhen this code is run, it will print out a multiplication table for the numbers 1 through 10."}</w:t>
      </w:r>
    </w:p>
    <w:p>
      <w:r>
        <w:t>{"question": "Produce a score to rate the quality of a poem.", "answer": "As an AI, I am not able to appreciate art in the same manner as humans do. However, I can provide a few approached that could be used:\n\n1. Technical Approach: A technical scoring system for poetry could assess factors such as form, structure, literary devices, and linguistic features. For example, a sonnet might be given points for following the conventional 14 lines, iambic pentameter, and a specific rhyme scheme, as well as for the inclusion of metaphors, similes, alliterations, and other persuasive techniques. The points could be summed and normalized to give a final score out of 100.\n\n2. Sentiment Analysis: A sentiment analysis approach would use NLP algorithms to analyze the text of the poem to gauge the emotion it portrays. The score could be based on the degree to which the poem elicits a particular emotion, such as joy or sadness, with high scores indicating strong emotional resonance.\n\n3. Comparitive approach: Another objective way to rate a poem could involve comparing it to other acclaimed poems in the same genre, style or theme to determine how it measures up. One could use a pre-existing corpus of poems to train an AI or ML model to predict a score for a given new poem based on similarities with others or the use of specific features and techniques.\n\nKeep in mind that the quality of poetry is highly subjective and personal, and what one person considers a masterpeice might not resonate with another, so these approaches provide one perspective on this issue."}</w:t>
      </w:r>
    </w:p>
    <w:p>
      <w:r>
        <w:t>{"question": "Write an essay about data security.", "answer": "Data security has become one of the most important topics in the field of information technology. With the increasing use of electronic devices, the internet, and online databases, it is essential to ensure the safety and privacy of all sensitive information. This essay will shine a light on various aspects of data security and propose measures to strengthen it.\n\nData security refers to the protection of data from unauthorized access, use, disclosure, or destruction. This includes both digital data and physical data in any form including text, images, and videos. It is essential to ensure that such data stays protected against any kind of exploitation. This may include the unauthorized use of information by hackers and cybercriminals or the accidental disclosure of confidential information by employees.\n\nData breaches can occur due to various reasons. Hackers may use phishing, malware, or ransom attacks to gain access to the systems. They may then exploit this access to disclose, steal or manipulate data. In other cases, employees may unknowingly disclose confidential data through human error. For example, a data breach may result from an employee sending confidential information to the wrong email recipient. As such, data security is not only about employing strong passwords and firewalls but also about employee awareness and training.\n\nTo strengthen data security, organizations must implement adequate measures to protect their data from digital threats. Anti-virus and firewalls must be used to prevent unauthorized access to systems. Regular backups of data must be taken, and information should be encrypted when stored or while being transmitted across the internet. Apart from these technical measures, it is important to educate employees and raise their awareness about the importance of data security. They should know how to create strong passwords, identify phishing emails, and ensure that confidential information is not accidentally disclosed.\n\nIn conclusion, data security is a vital aspect of information technology that ensures the safety and privacy of sensitive data. Companies and individuals must take appropriate steps to protect against data breaches and the unauthorized use of information. This includes both technical measures and employee education. Through these measures, we can ensure that our data stays safe, and our privacy is not compromised."}</w:t>
      </w:r>
    </w:p>
    <w:p>
      <w:r>
        <w:t>{"question": "Describe the process for using natural language processing for text classification.", "answer": "Natural Language Processing (NLP) is a field of Artificial Intelligence that deals with the interaction between humans and computers using natural language. Text classification is one of the important tasks in NLP, which involves categorizing text into predefined classes or categories. The process of using NLP for text classification involves several steps, which include:\n\n1. Data collection: The first step in the text classification process is collecting relevant data. This involves gathering the text documents that will be classified into categories.\n\n2. Data preprocessing: Before the actual classification process can begin, the text data needs to be preprocessed to make it suitable for analysis. This involves cleaning the text data by removing stop words, punctuations, and special characters, among others. The text data is then tokenized, which involves breaking down the text data into individual words or tokens.\n\n3. Feature extraction: After preprocessing the text data, the next step is to extract relevant features from the text data that will be used for classification. This can be done using several techniques such as Bag of Words, Term Frequency-Inverse Document Frequency (TF-IDF), or Word Embeddings, among others.\n\n4. Model training: Once the features have been extracted from the text data, the next step is to train a classification model on the preprocessed data. This involves feeding the preprocessed data, along with the corresponding labels, into a machine learning algorithm that will learn to classify the text data into various categories.\n\n5. Model evaluation: After training the classification model, the next step is to evaluate its performance. This is done by feeding the model with a new set of text data and comparing its predictions with the actual labels. The accuracy of the model is then calculated, and if it meets the desired performance, it can be deployed for use.\n\n6. Prediction: The final step in the text classification process is prediction. This involves feeding new, unseen text data into the trained classification model, and the model will predict the category to which the text data belongs.\n\nIn summary, the process of using NLP for text classification involves collecting and preprocessing text data, extracting relevant features from the data, training a classification model, evaluating the model's performance, and finally using the model to make predictions."}</w:t>
      </w:r>
    </w:p>
    <w:p>
      <w:r>
        <w:t>{"question": "Select the sentence that has the correct capitalization. - A) i love reading books\nB) I Love Reading Books\nC) I love Reading Books", "answer": "The sentence that has the correct capitalization is C) I love reading books."}</w:t>
      </w:r>
    </w:p>
    <w:p>
      <w:r>
        <w:t>{"question": "Given a resume, provide a recommendation of whether or not the person should be considered for the position. - John has over 5 years of experience in software engineering, with a particular focus on building applications with Node.js, Express, and React.", "answer": "Based on the information provided, it appears that John has a solid background in software engineering and is skilled in relevant technologies such as Node.js, Express, and React. I would recommend considering him for a position that requires these specific skills and experience."}</w:t>
      </w:r>
    </w:p>
    <w:p>
      <w:r>
        <w:t>{"question": "Find the rate at which a substance is diluted when 500 mL of a 0.3 M solution is added to 800 mL of a 0.1 M solution.", "answer": "To find the rate at which a substance is diluted when 500 mL of a 0.3 M solution is added to 800 mL of a 0.1 M solution, we can use the formula for dilution, where M1V1 = M2V2.\n\nWhere:\n- M1 is initial molarity\n- V1 is the initial volume\n- M2 is the final molarity\n- V2 is the final volume\n\nLet's assume that the final volume is equal to the sum of the initial volumes of both solutions, that is V2 = 500 mL + 800 mL = 1300 mL.\n\nSubstituting the values into the dilution equation, and rearranging to solve for M2 gives:\nM2 = (M1V1)/(V2) \n\nThe total moles of the solute in the two solutions is:\nNumber of moles in solution 1 = (M1) (V1) = (0.3 M) (0.5 L) = 0.15 mol\nNumber of moles in solution 2 = (M1) (V1)  = (0.1 M)(0.8 L) = 0.08 mol\nMoles of solute total= 0.15 mol + 0.08 mol = 0.23 mol\n\nNow let's substitute into the formula above, M2 = (mol of solute)/(V2)\nM2 = 0.23 mol/1.3L = 0.177 M approximately\n\nSo, the rate at which a substance is diluted when 500 mL of a 0.3 M solution is added to 800 mL of a 0.1 M solution is approximately 0.177 M."}</w:t>
      </w:r>
    </w:p>
    <w:p>
      <w:r>
        <w:t>{"question": "Given a list of specifications, develop a plan or solution to purchase or build a PC. - Budget: $800\nDesired Graphics: High-end\nMemory: 16GB\nProcessor: 8th Gen i5", "answer": "Based on your budget and specifications, here is a plan to purchase or build a PC that would meet your needs: \n\n- For the processor, we can go for Intel Core i5-8600K 8th Gen, which will cost approximately $250. \n- For a high-end graphics card, we can go for the Nvidia GTX 1660 Super. You can find a variety of brands that offer this GPU, with prices starting at around $230.\n- For Memory or RAM, we can go for Corsair Vengeance LPX 16GB DDR4, costing about $85.\n- We'll also need a motherboard that is compatible with the i5-8600K processor. An example is the Gigabyte Z390 UD, which costs around $130. \n- A 240 GB SATA SSD will cost approximately $30. You can also expand storage with an additional HDD drive down the line according to your needs.\n- For a power supply unit (PSU), consider a 600W unit from a reliable manufacturer like Corsair or EVGA. This will cost around $60. \n- Finally, we need a case to house all the components. This can vary in price, but for this exercise, we'll use a $50 case.\n\nThe total cost of all these components comes to around $835, which is just above your budget of $800. However, you can save some money by looking for deals, discounts or buying used components. Keep in mind that these prices are subject to change and vary depending on location and availability."}</w:t>
      </w:r>
    </w:p>
    <w:p>
      <w:r>
        <w:t>{"question": "Generate three persuasive arguments supporting a particular point of view.", "answer": "Point of View: Schools should implement the use of technology in the classroom\n\nArgument 1: Increased Engagement and Interactive Learning\nBy using technology in the classroom, teachers can capture students' attention and make lessons more interactive, engaging and fun. With educational apps and interactive multimedia, students can interact with the material presented in more meaningful ways. They can participate in interactive quizzes, simulate experiments and not just watch or listen, but fully get involved in the educational process, which can improve their learning and understanding of the subject.\n\nArgument 2: Preparation for Future Careers\nWe live in a world where technology is increasingly important and relevant in every aspect of our lives including work. By incorporating technology in the classroom, students can develop crucial technological skills that they will need to be successful in their future careers. This includes problem-solving, critical thinking, collaboration and creativity. They can also learn specific software or tools that are relevant to their future field of work, giving them an advantage over other candidates.\n\nArgument 3: Access to Better Educational Resources\nThe use of technology in the classroom opens up a world of educational resources that would be difficult to access otherwise. With the internet, students can access information and learning materials from all over the world, including multimedia, virtual simulations, online courses and more. This can provide students with a well-rounded education and opportunities to explore their interests in depth. Additionally, teachers can access online resources such as lesson plans or teaching strategies, improving the overall quality of education."}</w:t>
      </w:r>
    </w:p>
    <w:p>
      <w:r>
        <w:t>{"question": "Analyze the given sentence and provide the missing information. - The population of San Francisco is roughly 1,000,000.", "answer": "The sentence states that the approximate number of people living in San Francisco is around one million. However, this information is likely outdated. According to the most recent data from the United States Census Bureau, the estimated population of San Francisco as of 2019 is approximately 883,305."}</w:t>
      </w:r>
    </w:p>
    <w:p>
      <w:r>
        <w:t>{"question": "Write an argument supporting this statement. - For some, attending a trade school is a better decision both personally and financially, than attending university.", "answer": "Attending a trade school can be a better decision both personally and financially than attending university. For starters, trade schools tend to be less expensive than universities and usually have shorter program lengths. This means that students can save money on tuition costs and graduate earlier, allowing them to start earning an income sooner. Additionally, trade schools often offer hands-on training and practical skills that are directly applicable to specific trades and industries. This can make graduates more employable and can lead to higher salaries in certain fields. Furthermore, for individuals who are more interested in vocational skills and trades, attending a trade school can provide a more fulfilling career path compared to a university degree that may not be as relevant or useful to their career goals. Overall, attending a trade school can be a practical and financially viable option for those seeking a more direct path to a successful career."}</w:t>
      </w:r>
    </w:p>
    <w:p>
      <w:r>
        <w:t>{"question": "Create a description of the given scene. - A man is surrounded by a group of people in a high-ceilinged room filled with books.", "answer": "In the scene, there is a man standing in the middle of a spacious room with tall ceilings. The room is filled with shelves upon shelves of books, giving the impression of a grand library. The man is not alone, as he is encircled by a group of people who appear to be intensely focused on him. The atmosphere is calm and quiet, with only the faint sound of whispered conversations filling the air. The people in the room seem to be in a deep discussion, perhaps about the literature that surrounds them. Overall, the scene exudes a sense of knowledge and intellectual pursuit."}</w:t>
      </w:r>
    </w:p>
    <w:p>
      <w:r>
        <w:t>{"question": "Classify the given charaters as heroes, villains, or neither. - Hulk, Thanos", "answer": "Hulk is generally classified as a hero, while Thanos is classified as a villain."}</w:t>
      </w:r>
    </w:p>
    <w:p>
      <w:r>
        <w:t>{"question": "List 3 positive qualities about the given example. - John", "answer": "As an AI, I don't have any prior knowledge about the personality of any specific individual named John. However, here are three positive qualities for a hypothetical individual named John:\n1. John is extremely hard-working and is always determined to finish any task that is given to him.\n2. He has a warm and friendly personality that draws people towards him, making it easy for him to make friends and form strong connections.\n3. John is a responsible individual who can always be counted on to do the right thing, even in difficult or challenging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