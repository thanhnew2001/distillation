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"Given a start date and a duration, calculate the end date. - Start date: 03/07/2020\nDuration: 2 months", "answer": "The end date, given the start date of 03/07/2020 and a duration of 2 months, is 05/07/2020."}</w:t>
      </w:r>
    </w:p>
    <w:p>
      <w:r>
        <w:t>{"question": "Explain why the position vector is useful in physics.", "answer": "The position vector is a mathematical tool used to represent the location of a point or object in a given coordinate system. In the context of physics, the position vector is extremely useful for describing and analyzing the motion of objects. \n\nOne important aspect of the position vector is that it can be used to determine the displacement of an object over a period of time. Displacement is a vector quantity that describes the change in the position of an object, and it is calculated by taking the difference between the final and initial position vectors. This information is crucial for analyzing the motion of an object and determining quantities such as velocity and acceleration.\n\nMoreover, the position vector provides a way to describe the position of an object in three-dimensional space, which is often necessary in physics. By breaking down the position vector into its component parts, one can analyze motion in different dimensions and directions, enabling a more complete understanding of the object's behavior.\n\nOverall, the position vector is a useful tool in physics because it provides an effective way to represent, analyze, and understand the motion of objects in space."}</w:t>
      </w:r>
    </w:p>
    <w:p>
      <w:r>
        <w:t>{"question": "Identify the type of study being discussed in the passage and explain why you think so. - The study indicates that the gap between regional and rural populations have increased in terms of access to services such as healthcare, education, and financial services.", "answer": "The type of study being discussed in the passage is an observational study. Observational studies are those in which researchers observe the effect of a risk factor, diagnostic test, treatment, etc. without trying to change who is or isn't exposed, or how or how often. In this case, the researchers observed and compared the existing access to services, such as healthcare, education, and financial services between regional and rural populations, without manipulating any variables or conditions."}</w:t>
      </w:r>
    </w:p>
    <w:p>
      <w:r>
        <w:t>{"question": "Read the following sentence and provide the missing word. - In the United States, the number of new cases of Covid-19 peaked in __________.", "answer": "I'm sorry, but you didn't provide me with enough information to accurately determine the specific date or time period in which the number of new cases of COVID-19 peaked in the United States. Please provide more context or a specific time frame so I can provide you with an accurate response."}</w:t>
      </w:r>
    </w:p>
    <w:p>
      <w:r>
        <w:t>{"question": "Generate a new hypothetical example of a system that uses machine learning", "answer": "One hypothetical example of a system that uses machine learning could be an \"Intelligent Recycling System\" for households and businesses. \n\nThe system would use advanced image recognition technology and machine learning algorithms to automatically sort and separate different types of waste materials such as plastic, glass, paper, metal, and organic waste. Equipped with cameras and sensors, the system would continuously learn and improve its sorting accuracy through data collected from its daily operations. \n\nUsers would simply place their waste items into the system, and the machine learning algorithms would take care of the rest. The sorting results could be further improved by integrating data from infrared technology, which would help the system to identify hard-to-sort materials such as black plastics or biodegradable materials.\n\nSuch a system could help households and businesses to reduce waste, increase recycling rates and save time and effort. It could also help to reduce contamination in the recycling stream, making the process more efficient and cost-effective."}</w:t>
      </w:r>
    </w:p>
    <w:p>
      <w:r>
        <w:t>{"question": "Explain what 'critical thinking' is and provide an example of how it can be used.", "answer": "Critical thinking is the ability to think clearly and rationally, analyzing information objectively and making a reasoned judgment or coming to a logical conclusion. This type of thinking involves active mental processes such as questioning, evaluating evidence, problem-solving and decision-making. The goal of critical thinking is to arrive at an unbiased, well-reasoned understanding of a situation, issue, or problem.\n\nAn example of critical thinking in use might be a doctor diagnosing a medical condition. In order to make an accurate diagnosis, the doctor would need to gather information about the patient's symptoms and medical history, analyze the data, and come up with the most likely explanation for the patient's condition. The doctor would then need to consider the potential causes of the condition, weighing the evidence for and against each one. Based on this critical analysis of the available information, the doctor makes a reasoned judgment about the patient's condition and develops a treatment plan accordingly.\n\nAnother example of critical thinking in action might be a person faced with a complex problem at work. Rather than just jumping to the first solution that comes to mind, a critical thinker would analyze the problem, gather information about the various options for addressing it, evaluate each option based on its advantages and disadvantages, and come up with a well-reasoned plan for solving the problem. By using critical thinking, the person is able to make a more informed and effective decision."}</w:t>
      </w:r>
    </w:p>
    <w:p>
      <w:r>
        <w:t>{"question": "Name the layer of the Earth that separates the lithosphere and the mantle.", "answer": "The layer of the Earth that separates the lithosphere and the mantle is called the asthenosphere."}</w:t>
      </w:r>
    </w:p>
    <w:p>
      <w:r>
        <w:t>{"question": "What type of data structure is the Heap data structure?", "answer": "A Heap is a specialized tree-based data structure that satisfies the heap property, which means it has a specific ordering of its elements. This arrangement can be either in ascending order, which makes it a min-heap, or in descending order, which makes it a max-heap. Heaps are binary trees that are typically implemented using an array. They are used in several algorithms like Heap Sort and for constructing priority queues."}</w:t>
      </w:r>
    </w:p>
    <w:p>
      <w:r>
        <w:t>{"question": "Provide an example sentence that uses the word \u201cprecocious\u201d", "answer": "The young girl's precocious talent for music had her composing her own songs at the age of seven."}</w:t>
      </w:r>
    </w:p>
    <w:p>
      <w:r>
        <w:t>{"question": "What is the significance of the Imjin War in Korean history?", "answer": "The Imjin War, also known as the Japanese Invasion of Korea, took place from 1592 to 1598 and is considered one of the most devastating conflicts in Korean history. The war began when Japan, under the leadership of Toyotomi Hideyoshi, invaded Korea with the intent of conquering China.\n\nThe conflict had a profound impact on the Korean Peninsula. The war resulted in the loss of life, destruction of cities, and devastation of Korea's economy and agricultural productivity. The war also led to the weakening of the Joseon dynasty, which had been in power for just over two centuries, and it took many years for the country to recover. \n\nHowever, the conflict also had some positive effects. It brought about a change in diplomatic and military strategies and spurred technological and tactical advancements. For instance, the Koreans developed the \"turtle ship,\" the first armored warship, which helped to repel the Japanese invasion. Additionally, the war solidified Korea's identity as an independent nation and fostered greater national unity.\n\nOverall, the significance of the Imjin War in Korean history lies in its profound effects on the country's social, political, and economic landscape, as well as its role in shaping the nation's history and identity."}</w:t>
      </w:r>
    </w:p>
    <w:p>
      <w:r>
        <w:t>{"question": "List 5 similar countries to India.", "answer": "1. Pakistan\n2. Bangladesh\n3. Nepal\n4. Sri Lanka\n5. Bhutan"}</w:t>
      </w:r>
    </w:p>
    <w:p>
      <w:r>
        <w:t>{"question": "Create a story about a young girl who loves exploring and outdoor activities.", "answer": "Once upon a time, there was a young girl named Abby. She had long brown hair and bright, sparkling green eyes. Abby had a love for adventure and exploring the great outdoors. Her favourite activities were hiking, rock climbing, and kayaking- anything that allowed her to be outside, exploring the beauty of the world.\n\nEver since she was little, Abby would often explore the woods behind her house. She would find flowers of all different colors and shapes, climb trees, and even build forts. Her parents always encouraged her love of the outdoors, and would often take her on trips to national parks where she could hike and explore to her heart's content.\n\nOne summer, Abby's family decided to go on a camping trip to Yellowstone National Park. She was ecstatic, as she had always dreamed of exploring the beautiful wilderness of Yellowstone. She spent her days hiking through the forests, watching geysers erupt, and kayaking on crystal clear lakes. She even saw wildlife up close, like bison and elk.\n\nAs Abby grew older, her love for the outdoors only grew stronger. She joined different outdoor clubs and organizations, and even started leading hikes for other young explorers. Abby realized that being outside, exploring, and being active made her feel alive, and she knew that she would spend the rest of her life sharing her love of the outdoors with others.\n\nAbby remained a courageous and adventurous young woman, always seeking out new ways to explore the world around her. And, in that way, she lived happily ever after."}</w:t>
      </w:r>
    </w:p>
    <w:p>
      <w:r>
        <w:t>{"question": "Read the following sentence carefully and identify which word does not fit in the context of the sentence? - She gazed into the abyss of her mind.", "answer": "All of the words fit in the context of the sentence."}</w:t>
      </w:r>
    </w:p>
    <w:p>
      <w:r>
        <w:t>{"question": "Write a meaningful sentence using the phrase \"astute observation\".", "answer": "Your astute observation of the situation allowed us to find a solution quickly."}</w:t>
      </w:r>
    </w:p>
    <w:p>
      <w:r>
        <w:t>{"question": "Rewrite the following sentence, avoiding the use of the passive voice. - The changes were made by the government.", "answer": "The government made the changes."}</w:t>
      </w:r>
    </w:p>
    <w:p>
      <w:r>
        <w:t>{"question": "In the following sentence, categorize the words under parts of speech: - Ants are marching in the garden.", "answer": "- Ants (noun)\n- are (verb)\n- marching (verb)\n- in (preposition)\n- the (determiner)\n- garden (noun)."}</w:t>
      </w:r>
    </w:p>
    <w:p>
      <w:r>
        <w:t>{"question": "From the provided list, name a positive emotion. - Hopeful, Jealous, Calm, Joyful", "answer": "Joyful"}</w:t>
      </w:r>
    </w:p>
    <w:p>
      <w:r>
        <w:t>{"question": "Describe the concept of \"artificial intelligence\" to a person who is unfamiliar with the topic.", "answer": "Artificial intelligence, or AI, refers to the ability of a computer or machine to mimic or perform tasks that typically require human intelligence to complete. This can include abilities such as understanding natural language, recognizing visual patterns, and even making decisions and solving problems.\n\nThe field of AI research encompasses a range of sub-disciplines, including machine learning, which is a process whereby machines can learn from experience and improve their performance over time. Other sub-disciplines within AI research include natural language processing, computer vision, and robotics, all of which seek to create machines that can interact with humans and the world in increasingly sophisticated ways.\n\nWhile the field of AI has been around for several decades, recent advances in computing and the availability of vast amounts of data have spurred tremendous progress in the development of AI technology. Today, AI is used in a wide range of applications, from virtual assistants on our phones and computers to more advanced uses, such as autonomous vehicles, medical diagnosis, and financial forecasting.\n\nOverall, artificial intelligence represents an exciting and rapidly evolving field that seeks to create machines that can think, act, and even learn in ways that are similar to humans."}</w:t>
      </w:r>
    </w:p>
    <w:p>
      <w:r>
        <w:t>{"question": "Generate a meaningful sentence using the phrase \"strategic thinking\".", "answer": "Strategic thinking is crucial when it comes to making effective decisions and achieving long-term success."}</w:t>
      </w:r>
    </w:p>
    <w:p>
      <w:r>
        <w:t>{"question": "Give an appropriate title to the given IMDB review. - By now you know what to expect from a John Wick movie. I thought the franchise was losing a little momentum in chapter 3 so I was worried this could be disappointing. It's not. It's even more on steroids than any Wick before! Even close to 3 hours it doesn't feel to long which is very special for a action movie. This franchise has set new standards. If anybody says a movie is good like John Wick, it better f'n be! The set pieces as everyone mentioned before are really insane this time. The Tokyo sceney with illuminated cherry blossoms was beautiful. The only super illogical thing that bothered me was that nobody flinched at the nightclub, eventually they did but after a whole 10 minute beatdown through the whole club, but then again it's a shady nightclub for high table people. If you liked the first three movies, get your ass to the cinema. Yeah.", "answer": "\"John Wick: Chapter 4 exceeds expectations\""}</w:t>
      </w:r>
    </w:p>
    <w:p>
      <w:r>
        <w:t>{"question": "The decimal representation of a fraction ends in 0.3. When the decimal is changed to a common fraction and reduced to lowest terms, what is the denominator of the fraction?", "answer": "We are given a decimal fraction that ends in 0.3. To convert this decimal to a common fraction in lowest terms, we can first write it as a decimal equation: Let S = 0.3. Multiplying both sides by 10 gives 10S = 3.3. We can then subtract the two equations to eliminate S: 10S - S = 3.3 - 0.3, which simplifies to 9S = 3. Solving for S, we get S = 1/3. Therefore, the original fraction can be written in lowest terms as 1/3, and the denominator is 3."}</w:t>
      </w:r>
    </w:p>
    <w:p>
      <w:r>
        <w:t>{"question": "Provide instructions for brewing coffee.", "answer": "1. Start by choosing quality coffee beans: Choose a freshly roasted bean with the preferred roast level and grind them just before brewing to ensure maximum flavor. If you're using pre-ground coffee, make sure it's ground for the brewing method you're using.\n\n2. Measure your coffee: The standard ratio is 2 tablespoons of coffee for every 6 ounces of water, but adjust this to your own taste. If using a scale, your coffee grounds should weight 15 grams to every 8.5oz (250ml) of water.\n\n3. Heat the water: The ideal water temperature for brewing coffee is between 195-205\u00b0F (90-96\u00b0C), so bring cold water to a boil and then let it cool for a minute before pouring into the coffee.\n\n4. Choose your brewing method: There are several popular methods for brewing coffee, including drip coffee maker, French press, or pour-over. Each method requires a slightly different approach, but the basic steps include:\n\n- Drip Coffee Maker: Add a paper filter to the basket and scoop the ground coffee into it. Pour the water into the reservoir and turn on the machine. Hot water will drip through the grounds, and the brewed coffee will collect in the carafe below.\n\n- French Press: Place the ground coffee into the bottom of the press. Pour the hot water over the coffee and stir gently to ensure all the grounds are wet. Let it steep for 4 minutes. Then, press the plunger down slowly to separate the brewed coffee from the grounds.\n\n- Pour-Over: Place a paper filter in a pour-over cone on top of a mug or carafe. Add the ground coffee to the filter. Pour the hot water over the coffee in a circular motion to ensure all the grounds are evenly saturated. Continue pouring until you reach the desired amount of brewed coffee.\n\n5. Enjoy your brewed coffee: Let your coffee cool for a few minutes to bring out the flavors. Pour it into your favorite mug, add any desired cream or sugar, and enjoy."}</w:t>
      </w:r>
    </w:p>
    <w:p>
      <w:r>
        <w:t>{"question": "Compose a tweet that sums up the following news article. - A recent study finds that climate change will cause more extreme weather events in the future, such as heat waves and hurricanes.", "answer": "\ud83d\udea8New study alert: Climate change is set to bring more extreme weather events in the future, including heat waves and hurricanes. #ClimateChange #ExtremeWeather #ActNow\ud83c\udf0d."}</w:t>
      </w:r>
    </w:p>
    <w:p>
      <w:r>
        <w:t>{"question": "Replace the following idiom with an equivalent expression. - To bite off more than one can chew", "answer": "To take on more than one can handle."}</w:t>
      </w:r>
    </w:p>
    <w:p>
      <w:r>
        <w:t>{"question": "Generate an example of an official-sounding email subject line.", "answer": "\"Important Update: Revised Company Policies and Procedures Effective Immediately\""}</w:t>
      </w:r>
    </w:p>
    <w:p>
      <w:r>
        <w:t>{"question": "Describe how to wipe down a kitchen counter.", "answer": "Wiping down a kitchen counter is a quick and easy task that can keep your kitchen clean and hygienic. Here is a step-by-step guide on how to do it:\n\n1. Start by clearing the counter: Remove any clutter, appliances, or dishes from the counter that might get in the way while you're cleaning it.\n\n2. Prepare your cleaning solution: For everyday cleaning, you can use warm soapy water or an all-purpose cleaner. Simply fill a spray bottle with the solution or pour some onto a cloth.\n\n3. Spray or dampen the counter: If using a spray bottle, spray the solution onto the counter, making sure to cover the entire surface. If using a cloth, dampen it with the solution and wring out any excess water.\n\n4. Wipe the counter: Using a clean cloth or sponge, start wiping down the counter in circular or back-and-forth motions. Apply a little pressure to remove any stuck-on grime or stains.\n\n5. Rinse and dry: If you used soapy water, it's a good idea to rinse the counter with a clean, damp cloth to remove any residue. Finally, dry the counter with a clean towel to prevent water spots and streaks.\n\nBy following these simple steps, you can keep your kitchen counter clean and germ-free. Remember to wipe down the counter regularly, especially after preparing food, to maintain its cleanliness."}</w:t>
      </w:r>
    </w:p>
    <w:p>
      <w:r>
        <w:t>{"question": "Summarize the definition of a report.", "answer": "A report is a structured document that presents information in an organized and concise manner to inform, analyze, or provide recommendations on a specific topic or issue. It usually includes an introduction, main body, and conclusion, and may contain graphs, tables, or illustrations to enhance understanding. Reports can be used in various settings including business, government, and academic institutions."}</w:t>
      </w:r>
    </w:p>
    <w:p>
      <w:r>
        <w:t>{"question": "Explain what happens when a computer is turned on.", "answer": "When you turn on your computer, it goes through a process called booting, which involves several steps before the computer is ready to use.\n\nThe first step is the Power-On-Self-Test (POST), where the computer checks the hardware components to make sure everything is functioning correctly. During this step, the computer checks the memory, storage devices, and other hardware components. If an issue is detected, the computer may emit a beep code or display an error message indicating the problem.\n\nAfter the POST, the computer looks for a boot device, typically a hard drive or solid-state drive, where the operating system is installed. The basic input/output system (BIOS) or the newer unified extensible firmware interface (UEFI) helps locate the operating system and load it into memory.\n\nOnce the operating system is loaded, it takes over and starts the initialization process. During this step, the operating system loads the necessary drivers, launches the login screen, and starts background services and programs. Once all these steps have been completed, the computer is ready to use, and the user can log in and start working.\n\nIn summary, when you turn on your computer, it runs a series of checks and tests, locates and loads the operating system, and starts the necessary programs and services, so you can start using it."}</w:t>
      </w:r>
    </w:p>
    <w:p>
      <w:r>
        <w:t>{"question": "Compose a list of 10 items that a person should consider when buying a home.", "answer": "When buying a home, a person should consider the following ten items:\n\n1. **Location:** The neighborhood, accessibility, and proximity to work, schools, and other amenities should be considered.\n2. **Price:** The cost of the home should be well within the buyer's budget.\n3. **Size:** The size of the house and number of bedrooms and bathrooms should meet the buyer's needs.\n4. **Condition:** The home should be in good condition, with no major repairs or renovations required.\n5. **Style:** The architectural style and layout of the house should appeal to the buyer.\n6. **Amenities:** Desired amenities such as a pool, fireplace, or garage should be present.\n7. **Age:** The age of the house should be taken into account, as older homes may require more maintenance.\n8. **Future plans:** The buyer's future plans, such as starting a family or accommodating aging parents, should be considered.\n9. **Resale value:** The home should have a strong resale value, in case the buyer decides to sell in the future.\n10. **Homeowners association:** If the property is part of a homeowners association, the fees, rules, and regulations should be acceptable to the buyer."}</w:t>
      </w:r>
    </w:p>
    <w:p>
      <w:r>
        <w:t>{"question": "Create a greeting card with a quote to congratulate a new business owner. - Recipient: Jim", "answer": "Dear Jim,\n\nWe would like to take this opportunity to congratulate you on the opening of your new business. This is a wonderful accomplishment, and we know that it is the beginning of many more successes to come for you. \n\nThe following quote by Colin Powell seems so fitting for this occasion and we hope that it will inspire you as you embark on this new journey: \u201cA dream doesn\u2019t become reality through magic; it takes sweat, determination, and hard work.\u201d\n \nWe wish you all the very best and look forward to seeing everything that you accomplish in the years to come. Congratulations once again, and here\u2019s to your continued success!\n\nBest regards, \n[Your Name]"}</w:t>
      </w:r>
    </w:p>
    <w:p>
      <w:r>
        <w:t>{"question": "Compile 4 actionable advice on managing a remote team.", "answer": "1. **Establish clear communication protocols:** Ensure that your team members know how, when, and where to communicate with each other by setting up regular meetings and check-ins, and using effective communication tools that allow for smooth collaboration and information sharing.\n\n2. **Foster a sense of community and team spirit:** Keep your remote team members engaged, motivated, and connected by fostering a strong sense of community through regular virtual team-building activities, group chats, and virtual celebrations of achievements.\n\n3. **Set clear expectations and goals:** Define clear objectives, deadlines, and performance expectations to help your remote team stay focused and aligned. Establish metrics to measure success, and provide regular feedback to help your team members improve their performance and stay on track.\n\n4. **Support work-life balance and flexibility:** Remote work can sometimes blur the lines between work and personal life, leading to burnout and decreased productivity. Encourage your team members to set boundaries, take breaks, and maintain a healthy work-life balance. Provide them with flexibility in terms of working hours, and support them in their efforts to balance their work and personal responsibilities."}</w:t>
      </w:r>
    </w:p>
    <w:p>
      <w:r>
        <w:t>{"question": "Evaluate the following code for errors. - def add_numbers(x,y,z):\n\u00a0\u00a0\u00a0 return x + y + z", "answer": "The code appears to be correct and error-free. It defines a function called \"add_numbers\" that takes three parameters (x, y, and z) and returns the sum of these three numbers."}</w:t>
      </w:r>
    </w:p>
    <w:p>
      <w:r>
        <w:t>{"question": "Formulate a hypothesis to explain the following phenomenon. - The average temperature in August has been consistently higher than the average temperature in July in a small mountain town over the last 5 years.", "answer": "One possible hypothesis that could explain this phenomenon is that there is a geographical or environmental factor specific to the location of the small mountain town that causes the average temperature in August to be consistently higher than in July. For instance, there may be a seasonal shift in wind patterns that brings warmer air to the area during August, or perhaps there is a natural feature nearby, such as a large body of water, that absorbs heat during the summer and releases it during August resulting in higher average temperatures. Another possible explanation could be the impact of climate change, which may be altering longstanding weather patterns and causing the elevated temperatures observed in August. More data and research would be necessary to determine which, if any, of these potential explanations is the most likely cause of the observed temperature differences between July and August in the small mountain town."}</w:t>
      </w:r>
    </w:p>
    <w:p>
      <w:r>
        <w:t>{"question": "Create a realistic dialogue between two people talking about their summer plans.", "answer": "Person 1: Hey, what are your plans for this summer?\n\nPerson 2: I'm thinking of taking a trip to Europe, explore some new cities and cultures. How about you?\n\nPerson 1: That sounds like a lot of fun. I'm planning a road trip with some friends, we want to visit some national parks and go camping.\n\nPerson 2: Oh, that sounds amazing. Which national parks are you planning on visiting?\n\nPerson 1: We're thinking of going to Yellowstone, Yosemite, and Grand Teton. We're still finalizing the details, but it's going to be an adventure for sure.\n\nPerson 2: That's an incredible trip. I've always wanted to visit those parks.\n\nPerson 1: You should definitely consider it for your next trip. So, which cities in Europe are you planning on visiting?\n\nPerson 2: I'm thinking of heading to Paris, Amsterdam, and Berlin. I've always wanted to visit all those places and experience their history and architecture.\n\nPerson 1: Sounds like a great time. I hope you have an amazing trip.\n\nPerson 2: Thanks, I hope you guys have an awesome road trip too. Can't wait to hear all about it when we're back."}</w:t>
      </w:r>
    </w:p>
    <w:p>
      <w:r>
        <w:t>{"question": "Take the following sentence and rewrite it so that it contains an example of alliteration. - She sang a song.", "answer": "She sang a superb, soulful song."}</w:t>
      </w:r>
    </w:p>
    <w:p>
      <w:r>
        <w:t>{"question": "Generate a fact about recycling.", "answer": "Recycling one tonne of paper can save 17 mature trees, 7,000 gallons of water, 3 cubic yards of landfill space, and 2 barrels of oil."}</w:t>
      </w:r>
    </w:p>
    <w:p>
      <w:r>
        <w:t>{"question": "Categorize the following news story as either hard news, soft news, or opinion. - Spain, Europe \u2013 A wildfire that has been raging in Spain since April 2019 has caused more than 20,000 people to evacuate their homes and has consumed more than 18,000 acres of land.", "answer": "Hard News."}</w:t>
      </w:r>
    </w:p>
    <w:p>
      <w:r>
        <w:t>{"question": "Combine two of these words -- \u201cgifted,\" \"talented,\" \"clever\" \u2014 into an interesting sentence.", "answer": "Edison, a gifted and clever inventor, revolutionized the world with his groundbreaking inventions."}</w:t>
      </w:r>
    </w:p>
    <w:p>
      <w:r>
        <w:t>{"question": "Come up with a sentence that describes a hypothetical benefit of reading.", "answer": "Reading regularly can improve focus and concentration, increase knowledge, expand vocabulary, and reduce stress, providing an overall boost to cognitive function and mental well-being."}</w:t>
      </w:r>
    </w:p>
    <w:p>
      <w:r>
        <w:t>{"question": "Describe a special memory from your childhood in a single sentence.", "answer": "As an AI, I do not have personal childhood memories."}</w:t>
      </w:r>
    </w:p>
    <w:p>
      <w:r>
        <w:t>{"question": "Summarize the our goals with GPT model in no more than 8 words.", "answer": "Leverage GPT model for advanced language generation tasks."}</w:t>
      </w:r>
    </w:p>
    <w:p>
      <w:r>
        <w:t>{"question": "Explain why creativity is important in the modern world in no more than 8 words.", "answer": "Fuels innovation, progress, problem-solving, and self-expression."}</w:t>
      </w:r>
    </w:p>
    <w:p>
      <w:r>
        <w:t>{"question": "Generate a recipe for baked mac and cheese.", "answer": "Here is a simple recipe for delicious baked macaroni and cheese that serves 6 to 8 people:\n\nIngredients:\n- 1 pound elbow macaroni pasta\n- 6 tablespoons unsalted butter\n- 6 tablespoons all-purpose flour\n- 4 cups whole milk\n- 1 teaspoon garlic powder\n- 1 teaspoon onion powder\n- \u00bd teaspoon black pepper\n- 4 cups shredded cheddar cheese\n- 1 cup grated Parmesan cheese\n- \u00bd cup breadcrumbs\n- Salt, to taste\n\nInstructions:\n\n1. Preheat the oven to 375 degrees Fahrenheit.\n2. In a large pot of boiling salted water, cook the macaroni according to package instructions until al dente. Drain and set aside.\n3. In a separate large saucepan, melt the butter over medium heat.\n4. Add the flour to the saucepan, whisking constantly for two minutes.\n5. Slowly pour in the milk, whisking as you go until smoothly combined.\n6. Add the garlic powder, onion powder, black pepper, and salt to the sauce, stirring well.\n7. Let the sauce cook for about five minutes, whisking occasionally, until it thickens.\n8. Remove the saucepan from heat and stir in two-thirds of the shredded cheddar cheese and the Parmesan cheese until melted.\n9. Add the cooked macaroni to the cheese sauce, mixing well.\n10. Pour the macaroni and cheese into a greased 9x13 inch baking dish.\n11. Sprinkle the remaining shredded cheddar cheese and breadcrumbs evenly over the top.\n12. Bake for about 30 to 35 minutes, until the top is golden brown and bubbly.\n13. Let the baked macaroni and cheese cool for 5 minutes before serving. Enjoy!"}</w:t>
      </w:r>
    </w:p>
    <w:p>
      <w:r>
        <w:t>{"question": "Write a comprehensive review for the Iphone 11 Pro Max.", "answer": "The iPhone 11 Pro Max is the largest and most feature-rich of the three iPhones released in 2019 by Apple, and it is quite an impressive device. With a 6.5-inch Super Retina XDR display, the phone delivers vibrant colors and sharp imagery, making for an excellent viewing experience. The screen is also particularly bright, which is great for outdoor usage, and it supports HDR and Dolby Vision for added visual enhancements.\n\nThe design of the iPhone 11 Pro Max is striking, with a stainless-steel frame and matte finish on the back, available in four different colors. The camera array on the back of the phone is quite noticeable, with three lenses that offer 12-megapixel resolution each. The camera is one of the standout features of the phone, with the ability to take ultra-wide, wide, and telephoto shots. Night mode on this phone is particularly impressive, producing bright and detailed low-light images, and the portrait mode produces stunning shots with well-defined edges and creamy bokeh. The video recording capabilities of the phone are also impressive, allowing for up to 4K resolution at 60fps.\n\nThe iPhone 11 Pro Max is powered by Apple\u2019s A13 Bionic chip, which is incredibly fast and makes for a smooth and seamless user experience. The phone is also very efficient, with a battery that can last up to 12 hours of continuous use, and it supports wireless charging as well as 18W fast charging capabilities. The iOS 13 operating system is feature-rich and easy to use, with great additions like Dark Mode and improved privacy features.\n\nThere are a few downsides to the phone, however. Firstly, it's quite expensive, and there's no headphone jack or expandable storage. Additionally, while the large size of the phone is great for viewing, it can be a bit unwieldy for smaller hands.\n\nOverall, the iPhone 11 Pro Max is an excellent phone that delivers on performance, camera capabilities, and design. It's an excellent choice for anyone looking for a high-end, feature-rich smartphone, with a stunning display, long battery life, and top-of-the-line camera capabilities."}</w:t>
      </w:r>
    </w:p>
    <w:p>
      <w:r>
        <w:t>{"question": "Identify the tone of the text. The possible tones can be 1) happy, 2) sad, 3) angry, 4) serious. Output the corresponding number for the identified tone. - My parents said I'm too young for a job and I can't go out after school.", "answer": "4 (serious)"}</w:t>
      </w:r>
    </w:p>
    <w:p>
      <w:r>
        <w:t>{"question": "Revise the following statement so that it contains correct grammar. - The history of the United Sates are full of remarkable milestones", "answer": "The history of the United States is full of remarkable milestones."}</w:t>
      </w:r>
    </w:p>
    <w:p>
      <w:r>
        <w:t>{"question": "Generate a poem about love using at least four rhymes.", "answer": "Feelings of love so deep,\nAn emotion that won\u2019t sleep,\nA gentle touch they always keep, \nThrough ups and downs, steep or cheap.\n\nA smile, a kiss, a hug so tight,\nLove fills each day with its light,\nWith love everything is bright,\nAnd every moment just feels so right.\n\nNever fading, always ablaze,\nWarm and tender, beautiful and crazed,\nIn lovers hearts, love does exist, unfazed,\nTogether, every obstacle faced.\n\nTill the end of time,\nTwo hearts in perfect rhyme,\nJoined in a love so divine,\nForever, always entwined."}</w:t>
      </w:r>
    </w:p>
    <w:p>
      <w:r>
        <w:t>{"question": "Given the sentence, output a sentence using a simliar syntax. - The dog barked loudly.", "answer": "The cat meowed softly."}</w:t>
      </w:r>
    </w:p>
    <w:p>
      <w:r>
        <w:t>{"question": "Classify the following song lyrics as 1) upbeat or 2) slow and mellow. Output 1 for upbeat and 2 for slow and mellow. - You walked in, the room lit up", "answer": "2"}</w:t>
      </w:r>
    </w:p>
    <w:p>
      <w:r>
        <w:t>{"question": "Identify the subject of the following sentence.\nOutput the subject in the form of a word. - She sang a song.", "answer": "She"}</w:t>
      </w:r>
    </w:p>
    <w:p>
      <w:r>
        <w:t>{"question": "Calculate the total mileage for the following car journey - Mileage from Chicago to Sioux Falls: 510 miles, Mileage from Sioux Falls to Omaha: 340 miles", "answer": "To calculate the total mileage, we simply add the mileage of the two legs of the journey together:\nMileage from Chicago to Sioux Falls (510 miles) + Mileage from Sioux Falls to Omaha (340 miles) = 850 miles\n\nThus, the total mileage for the car journey from Chicago to Sioux Falls to Omaha is 850 miles."}</w:t>
      </w:r>
    </w:p>
    <w:p>
      <w:r>
        <w:t>{"question": "Provide a description of the book War and Peace", "answer": "War and Peace is a novel written by the Russian author Leo Tolstoy, published initially between 1865 to 1869 as an installment in the Russian Messenger series. The book chronicles the history of the French invasion of Russia and the impact on Tsarist society from the perspectives on the five aristocratic families. Widely regarded as one of the greatest works of world literature, War and Peace is an epic tale of war, politics, romance, and social history, with a cast of hundreds of characters spread over dozens of locations, and a time span of more than ten years.\n\nThe central characters in the novel are Pierre Bezukhov, the illegitimate son of a wealthy count; Andrei Bolkonsky, the idealistic son of a prince; and Natasha Rostova, the daughter of an impoverished aristocrat. Other major characters include Nikolai Bolkonski, a general in the Russian army, Helene Kuragina, the beautiful and ambitious wife of Pierre, and Anatole Kuragin, a rogue and scheming aristocrat.\n\nThrough the lives of these characters and others, Tolstoy traces the history of the Napoleonic Wars, the Burning of Moscow, and the French retreat from Russia. The novel also examines philosophical themes such as life and death, free will and determinism, and the nature of happiness and human relationships.\n\nIn conclusion, War and Peace is a masterpiece of realistic fiction that explores an array of themes, historical events, and human experiences. Its blend of vivid, realistic descriptions of battles and daily life, with profound reflections on philosophical and moral questions, has assured its place among the great works of classical literature."}</w:t>
      </w:r>
    </w:p>
    <w:p>
      <w:r>
        <w:t>{"question": "Retrieve weather information of the given city - City: Dallas", "answer": "I'm sorry, I am an AI language model and do not have the ability to access real-time weather information. However, you can retrieve the weather information for Dallas by visiting popular weather websites or applications such as the National Weather Service, Weather.com, or AccuWeather. You can also find weather information by using your internet browser to search for \"Dallas weather.\""}</w:t>
      </w:r>
    </w:p>
    <w:p>
      <w:r>
        <w:t>{"question": "Analyze the given tweet - Tweet: \"Schools should close until it is safe to open\"", "answer": "The given tweet pertains to the subject of school closures and suggests the opinion that schools should remain closed until it is deemed safe for them to reopen. This could be in reference to a variety of safety concerns such as a pandemic, natural disasters or other emergencies that may pose a threat to students and staff in a school environment. The tweet advocates for caution and prioritization of safety before resuming normal operations."}</w:t>
      </w:r>
    </w:p>
    <w:p>
      <w:r>
        <w:t>{"question": "Output a list of the top 10 French romantic films.", "answer": "Here is a list of 10 top French romantic films:\n\n1. Am\u00e9lie (2001) - Directed by Jean-Pierre Jeunet\n2. Before Sunset (2004) - Directed by Richard Linklater\n3. Blue Is the Warmest Color (2013) - Directed by Abdellatif Kechiche\n4. Breathless (1960) - Directed by Jean-Luc Godard\n5. The Umbrellas of Cherbourg (1964) - Directed by Jacques Demy\n6. Jules and Jim (1962) - Directed by Fran\u00e7ois Truffaut\n7. A Man and A Woman (1966) - Directed by Claude Lelouch\n8. Priceless (2006) - Directed by Pierre Salvadori\n9. Love Me If You Dare (2003) - Directed by Yann Samuell\n10. My Night at Maud's (1969) - Directed by \u00c9ric Rohmer"}</w:t>
      </w:r>
    </w:p>
    <w:p>
      <w:r>
        <w:t>{"question": "Output the scientific name of the common ostrich.", "answer": "The scientific name of the common ostrich is Struthio camelus."}</w:t>
      </w:r>
    </w:p>
    <w:p>
      <w:r>
        <w:t>{"question": "Output the name of a short story by Edgar Allan Poe.", "answer": "\"The Tell-Tale Heart\""}</w:t>
      </w:r>
    </w:p>
    <w:p>
      <w:r>
        <w:t>{"question": "Perform sentiment analysis on the given review of \"Aniara\". - On one level this movie is a success. It's an engaging, non-commercial Sci-fi film that is well acted, directed and produced. It held my attention and made me want to find out the fate of the ship and crew.\n\nI knew nothing of the poem. I knew nothing other than what the trailer contained. It is incredibly difficult to adapt a poem which is tied more than any other literary form to the word, into a mostly visual medium. Since the screenwriter seemed to jettison the words of the poem what we are left with is an outline. That's where some problems begin. The poem was written in 1956, when space travel hadn't even started. So, it's pretty lame when a space ship the size of the Aniara doesn't have redundant power and a number of backup plans for when/if things go wrong. But hey, we're already in outer space, disbelief is suspended, so, shut the hell up. There's a bunch character driven scenes but none of character ever develop. The really all stay the same no matter what they've been through. Also Instead of a fully developed story we get inundated with a series of let downs which really come off as more of a drag than tragic. I mean would it really be that bad to be traveling through space? The filmmakers certainly seem sure it is. There's some poignant moments throughout, to be sure. The problem is it's all for a movie that just peters out. What may have had great resonance on the page doesn't make it through the translation to screen.\n\nI think if they had stronger conclusion to what happens to the main character at the end the movie would've worked better. That way the ultimate ending would've become a post script. That didn't happen, so we're left with a movie that just stops on some sort of note about 'the vastness of space'.\n\nAll this makes 'Aniara' unsatisfying even though it's well done on many levels.", "answer": "Overall, the sentiment of the review is mixed. The reviewer acknowledges the movie as a success for its non-commercial Sci-fi genre, well-acted performances, and engagement factor. However, the review also highlights some limitations of the movie, including the adaptation of the poem, character development, and the lack of a satisfactory conclusion. The reviewer ends the review by calling \"Aniara\" unsatisfying, despite its well-made aspects."}</w:t>
      </w:r>
    </w:p>
    <w:p>
      <w:r>
        <w:t>{"question": "Write a short poem that conveys the sentiment \"laugh out loud\".", "answer": "Silly, wild, and unabashed,\nLaughing out loud, we'll have a blast,\nJoy expressed, without an ounce of doubt,\nLiving in the moment, that's what happiness is all about.\n\nToss your head back, don't hold it in,\nLet the chuckles and giggles begin,\nLaughter is healing and can't be beat,\nSo let out a laugh, it'll make your day complete.\n\nDon't take life too seriously,\nFind the humor and set it free,\nA smile, a giggle, a laugh out loud,\nIs good for the soul, and that's no doubt."}</w:t>
      </w:r>
    </w:p>
    <w:p>
      <w:r>
        <w:t>{"question": "Install a web browser on this computer.", "answer": "I'm sorry, but as an AI assistant, I don't have the ability to install software onto your device. Only a person with administrative access to the computer can install programs. If you provide me with details regarding the operating system you are using, I can guide you through the process of installing a web browser."}</w:t>
      </w:r>
    </w:p>
    <w:p>
      <w:r>
        <w:t>{"question": "Generate a list of the five oldest places in the US.", "answer": "1. Cahokia Mounds State Historic Site (Founded around 1050): This site in Illinois is believed to be the largest and most complex pre-Columbian settlement north of Mexico. It was inhabited by the Mississippian culture until around 1350 AD.\n\n2. Taos Pueblo (Founded around 1000 AD): Located in New Mexico, Taos Pueblo is a Native American community inhabited by the Tiwa-speaking Puebloans. The structures at Taos Pueblo, made of adobe bricks, are thought to be over 1,000 years old.\n\n3. Acoma Pueblo (Founded around 1150): Also known as Sky City, Acoma Pueblo is located in New Mexico and inhabited by the Acoma people. The pueblo, which sits atop a 365-foot mesa, has been continuously occupied for over 800 years.\n\n4. Oraibi (Founded around 1150): Located on the Third Mesa in Arizona, Oraibi is believed to be the oldest continuously inhabited community in the United States. It was settled by the Hopi people who still live in the village today.\n\n5. Saint Augustine (Founded in 1565): Saint Augustine, located in Florida, is the oldest continuously inhabited European-established settlement in the continental United States. The city was founded by Spanish admiral Pedro Men\u00e9ndez de Avil\u00e9s and served as the capital of Spanish Florida for over 200 years."}</w:t>
      </w:r>
    </w:p>
    <w:p>
      <w:r>
        <w:t>{"question": "Suggest the best way to conserve energy in a factory.", "answer": "There are several ways to conserve energy in a factory, here are some of the most effective methods:\n\n1. Conduct an energy audit: Hire an energy consultant to analyze your factory's energy usage, identify areas where you are losing energy and suggest solutions.\n\n2. Upgrade to energy-efficient equipment: Invest in energy-efficient equipment, including LED lighting, HVAC systems, and machinery. These upgrades may require an upfront investment, but will pay off in energy savings over time.\n\n3. Implement a preventative maintenance program: Regular maintenance of equipment and machinery can go a long way in improving energy efficiency. This includes tasks such as cleaning air filters, tightening loose connections, and lubricating moving parts.\n\n4. Train employees on energy efficiency: Encourage employees to turn off machines, equipment, and lights when not in use. Provide training on best practices and consider implementing an incentive program to reward energy conservation.\n\n5. Optimize production processes: Review your production processes and identify ways to improve efficiency. This could be done by reducing waste and eliminating unnecessary steps, or by optimizing the use of raw materials.\n\n6. Monitor and track energy usage: Use energy monitoring software to track your factory's energy usage in real-time. This will help you keep tabs on overall consumption, as well as identify any changes or trends. Based on the data collected, you can make data-driven decisions to improve energy efficiency.\n\n7. Consider renewable energy sources: Depending on your location and energy needs, installing renewable energy systems such as solar panels, wind turbines, or geothermal systems may be a viable option. These systems can help reduce your factory's reliance on traditional energy sources and lower your carbon footprint."}</w:t>
      </w:r>
    </w:p>
    <w:p>
      <w:r>
        <w:t>{"question": "Identify the process of photosynthesis.", "answer": "Photosynthesis is the process by which green plants and some other organisms use sunlight to synthesize foods with the help of chlorophyll pigments. This process converts carbon dioxide and water into organic compounds, especially sugars, and releases oxygen as a by-product.\n\nThe process can be summarized by the following equation: \n6CO2 + 6H2O + light energy \u2192 C6H12O6 + 6O2\n\nPhotosynthesis takes place in the chloroplasts of plant cells and consists of two stages: the light-dependent reactions and the light-independent reactions (also known as the Calvin cycle).\n\nDuring the light-dependent reactions, light energy is captured by pigments such as chlorophyll, and is used to generate ATP (adenosine triphosphate) and NADPH (nicotinamide adenine dinucleotide phosphate). These energy-rich molecules are then used in the light-independent reactions to fix carbon dioxide into glucose and other organic molecules, through a series of chemical reactions known as the Calvin cycle.\n\nIn summary, photosynthesis is a vital process for plants and some other organisms, as it enables them to convert sunlight into chemical energy that can be used to fuel their growth and other life processes."}</w:t>
      </w:r>
    </w:p>
    <w:p>
      <w:r>
        <w:t>{"question": "Design an algorithm to find the combination of dice when given a target sum. - Target Sum = 9", "answer": "One possible algorithm to find the combination of dice rolls that add up to a target sum is to use a recursive function. Here's an example of how the algorithm could work:\n\n1. Define a function, `dice_combinations(target_sum, dice, current_sum, current_combination, all_combinations)`, where `target_sum` is the desired sum, `dice` is an array representing the possible values of a die roll (e.g., `[1, 2, 3, 4, 5, 6]` for a regular six-sided die), `current_sum` is the current sum of the dice rolls so far, `current_combination` is an array representing the current combination of dice rolls being considered, and `all_combinations` is an array of all the combinations of dice rolls that add up to the target sum.\n2. If the `current_sum` is equal to the `target_sum`, add the `current_combination` of dice rolls to the `all_combinations` array.\n3. If the `current_sum` is greater than the `target_sum`, return without doing anything, since there's no need to continue down this branch of the recursion any further.\n4. Otherwise, for each possible value in the `dice` array, call the `dice_combinations` function recursively, updating the `current_sum` by adding the value of the die roll and appending the value to the `current_combination`.\n5. Return the `all_combinations` array.\n\nAn example of how this algorithm could be implemented in Python is as follows:\n\n```python\ndef dice_combinations(target_sum, dice, current_sum=0, current_combination=[], all_combinations=[]):\n    if current_sum == target_sum:\n        all_combinations.append(current_combination)\n        return\n    if current_sum &gt; target_sum:\n        return\n    for die in dice:\n        dice_combinations(\n            target_sum,\n            dice,\n            current_sum + die,\n            current_combination + [die],\n            all_combinations\n        )\n    return all_combinations\n\nall_combinations = dice_combinations(9, [1, 2, 3, 4, 5, 6])\nfor combination in all_combinations:\n    print(combination)\n```\n\nThis would return the following output:\n\n```\n[1, 1, 1, 1, 1, 1, 1, 1, 1"}</w:t>
      </w:r>
    </w:p>
    <w:p>
      <w:r>
        <w:t>{"question": "Group the following items into a list of related items. - Computer, chair, pen, calculator", "answer": "- Electronics: computer, calculator\n- Office supplies: chair, pen"}</w:t>
      </w:r>
    </w:p>
    <w:p>
      <w:r>
        <w:t>{"question": "Diagnose the problem based on the customer's description. - My laptop was working fine yesterday but today it won't turn on.", "answer": "Based on your description, there are several possible causes for the issue you are experiencing. It could be a battery or power issue, where the battery is drained and the laptop is not connected to a power source. It could also be a hardware issue, where there is a problem with the internal components of the laptop. Another possibility is that the operating system or software is corrupted, which is preventing the laptop from starting up. Additionally, it could be a display issue, where the laptop is turning on but the screen is not displaying anything. Further troubleshooting is required to pinpoint the exact cause of the issue."}</w:t>
      </w:r>
    </w:p>
    <w:p>
      <w:r>
        <w:t>{"question": "Write one sentence about handwashing.", "answer": "Handwashing is one of the most effective ways to prevent the spread of germs and maintain good health hygiene."}</w:t>
      </w:r>
    </w:p>
    <w:p>
      <w:r>
        <w:t>{"question": "What activities would you do to help the environment?", "answer": "As an AI, I do not have a physical form to engage in direct activities, however, I can certainly provide suggestions and advice to help you make a positive impact on the environment. Here are some activities you can do to help improve the environment:\n\n1. Reduce, reuse, and recycle: Limit the amount of waste you generate by avoiding single-use items, repurposing items, and recycling as much as possible.\n\n2. Conserve water: Be mindful of your water usage and try to cut back where possible. Fix leaks, take shorter showers, and use drought-resistant plants in your landscaping.\n\n3. Plant trees and vegetation: Trees and plants not only provide habitat for wildlife, but also help to improve the air quality, and prevent soil erosion.\n\n4. Use public transportation, carpool, or walk/bike: Reducing the number of cars on the road can significantly decrease greenhouse gas emissions.\n\n5. Practice energy conservation: Making simple changes like turning off lights when you leave a room, using energy-efficient lightbulbs, and unplugging electronics when they\u2019re not in use can help reduce your carbon footprint.\n\n6. Support environmentally-conscious organizations: Consider volunteering with, or financially supporting, organizations working to protect the environment.\n\n7. Be mindful of your purchases: Choose environmentally-friendly products and try to buy from companies with a good track record in terms of sustainability.\n\nOverall, the key is to be aware of the impact your actions have on the environment, and to make conscious choices to reduce any negative effects."}</w:t>
      </w:r>
    </w:p>
    <w:p>
      <w:r>
        <w:t>{"question": "A cylindrical water tank is 1/5 full. If three liters were added, the tank would be 1/4 full. How many liters does the tank hold when it is full?", "answer": "We are given a cylindrical water tank that is originally 1/5 full. Let w be the number of liters of water in the tank at the start, and let c be the number of liters of water the tank is capable of holding when it is full.\n\nWe know that w/c = 1/5, or w = c/5.\n\nIf we add three liters of water to the tank, it becomes 1/4 full. This means that (w+3)/c = 1/4.\n\nMultiplying out by cross-multiplication, we get c = 4w + 12.\n\nSubstituting the expression for w from our first equation into the second one, we get c = 4(c/5) + 12.\n\nSimplifying, we find that c = 60, which is the number of liters of water the tank can hold when it is full."}</w:t>
      </w:r>
    </w:p>
    <w:p>
      <w:r>
        <w:t>{"question": "Explain the concept of a \"flattening of the curve\".", "answer": "\"Flattening the curve\" refers to slowing the spread of an infectious disease, such as COVID-19, in order to prevent overwhelming the healthcare system. The \"curve\" refers to the projected number of people who will contract the disease over a period of time. In a normal situation without intervention, this curve would be steep, indicating a rapid increase in the number of cases. However, if measures are taken to slow the spread of the disease, this can change the shape of the curve, flattening it so that there is a more gradual increase in the number of cases over time. \n\nThe goal of flattening the curve is to ensure that the healthcare system is not overwhelmed with a sudden surge of patients requiring medical attention. By slowing the spread of the disease, healthcare systems can better manage the number of cases, providing treatment and resources to those who need it. Measures that can help to flatten the curve include social distancing, wearing masks, washing hands frequently, and avoiding large gatherings. By taking these actions, communities can work together to protect their healthcare systems and ensure that everyone has access to the care they need."}</w:t>
      </w:r>
    </w:p>
    <w:p>
      <w:r>
        <w:t>{"question": "Generate 3 creative ideas for an awareness campaign on water conservation.", "answer": "1. **\"Every Drop Counts\":** This campaign would focus on the individual actions everyone can take to conserve water. The slogan \"Every Drop Counts\" would be used on posters, billboards, and social media graphics to convey the importance of small measures like turning off the faucet while brushing teeth, taking shorter showers, and fixing leaks. An interactive website and app would be developed to help people track their water usage and provide tips for saving water at home.\n\n2. **\"Water Wise Communities\":** This campaign would target communities to take a collective action in water conservation. The campaign would organize neighborhood challenges to reduce water consumption, provide workshops on water-wise landscaping, and distribute free water-saving devices to households. Community leaders and influencers would be featured in advertisements showing how they are taking action to conserve water, and residents would be encouraged to share their own water-saving tips on social media using the hashtag #WaterWiseCommunity.\n\n3. **\"The Future of Water\":** This campaign would focus on the long-term implications of water conservation, emphasizing the need to take action now to ensure a sustainable water future. The campaign would feature powerful imagery of drought-affected areas and predictions of future water shortages to convey the urgency of the issue. Educational materials and resources would be provided to schools and community groups to raise awareness among young people about the importance of water conservation, and a series of public events and workshops would be held to generate engagement and discussion around the topic."}</w:t>
      </w:r>
    </w:p>
    <w:p>
      <w:r>
        <w:t>{"question": "Describe leisure activities people can do before TV.", "answer": "Before the advent of TV, there were still numerous leisure activities that people could participate in. Some popular options included:\n\n- Reading: Whether it's a novel, a newspaper, or a magazine, people could curl up with something to read for relaxation and entertainment.\n\n- Playing games: There were plenty of games that could be played, from board games to card games to outdoor sports.\n\n- Going for a walk or a bicycle ride: Taking a leisurely stroll or bike ride in the fresh air is a timeless activity.\n\n- Visiting with friends and family: Without screens to distract them, people often spent more time socializing and engaging in conversation with one another.\n\n- Playing music or singing: Many people enjoyed playing a musical instrument, singing individually or with friends, or even attending concerts or musical performances.\n\n- Crafting or creating art: People could spend their leisure time painting, drawing, knitting, sewing, or engaging in other crafts that allowed them to express their creativity.\n\n- Gardening: Tending to a garden or simply spending time in nature was another way people could relax and unwind.\n\nOverall, there were still plenty of leisure activities for people to enjoy before the age of television. Many of these activities are still popular today, offering people a chance to step away from screens and engage in other forms of entertainment or relaxation."}</w:t>
      </w:r>
    </w:p>
    <w:p>
      <w:r>
        <w:t>{"question": "Calculate the amount of sleep a person must have every day to be well-rested.", "answer": "According to the National Sleep Foundation, the amount of sleep a person needs varies depending on their age. Here are their recommendations:\n\n- Newborns (0-3 months): 14-17 hours\n- Infants (4-11 months): 12-15 hours\n- Toddlers (1-2 years): 11-14 hours\n- Preschoolers (3-5 years): 10-13 hours\n- School-age children (6-13 years): 9-11 hours\n- Teenagers (14-17 years): 8-10 hours\n- Young adults (18-25 years): 7-9 hours\n- Adults (26-64 years): 7-9 hours\n- Older adults (65+ years): 7-8 hours\n\nHowever, individual sleep needs can vary, so it's important for a person to listen to their own body and get enough sleep to feel well-rested and refreshed."}</w:t>
      </w:r>
    </w:p>
    <w:p>
      <w:r>
        <w:t>{"question": "What are the functions of mitochondria in the human body?", "answer": "Mitochondria are known as the \"powerhouses\" of the cell because they play a crucial role in generating energy for the cell and the body. They do this through a process called cellular respiration, which involves converting energy from nutrients into adenosine triphosphate (ATP), the primary energy currency used by the cell. \n\nIn addition to their primary function of producing energy, mitochondria also play important roles in other cellular processes such as regulating metabolism, maintaining calcium levels within the cell, and triggering cell death when necessary.\n\nMitochondria also contain their own DNA and are able to replicate independently of the cell, which allows them to increase in number in response to the energy needs of the cell. This makes mitochondria unique among the other cellular organelles.\n\nOverall, mitochondria are essential for energy production, regulating cellular metabolism, and other important cellular processes that support the health and functioning of the human body."}</w:t>
      </w:r>
    </w:p>
    <w:p>
      <w:r>
        <w:t>{"question": "Write a sentence to explain the process of photosynthesis.", "answer": "Photosynthesis is the process by which plants, algae, and some bacteria convert sunlight energy, water, and carbon dioxide into glucose or sugar, oxygen, and other chemical compounds, using chlorophyll to capture light energy and power the chemical reaction."}</w:t>
      </w:r>
    </w:p>
    <w:p>
      <w:r>
        <w:t>{"question": "Generate a anecdote that starts with 'As I was walking down the street I saw...'.", "answer": "As I was walking down the street I saw an unusual sight. A small brown and white puppy was sitting in the middle of the sidewalk, shivering and looking up at the people passing by. Most people were too busy with their own affairs to stop, but one little girl, no more than six or seven years old, stopped in front of the puppy and bent down to stroke his fur.\n\nThe puppy licked her hand gratefully and thumped his tail on the pavement. The girl's mother tried to pull her away, saying they were already late, but the little girl was determined to care for the furry creature. As I watched, she reached into her pocket and pulled out her lunch money, setting it down in front of the puppy, so he could buy himself something to eat.\n\nIt was a small gesture, but it warmed my heart to see the kindness and affection of the little girl. And as I walked away, I couldn't help but wonder if the world would be a better place if we all practiced a little more kindness and compassion, just like that little girl on the street."}</w:t>
      </w:r>
    </w:p>
    <w:p>
      <w:r>
        <w:t>{"question": "Calculate the tax rate for an employee with a salary of $75000 in California.", "answer": "Calculating the tax rate for an employee with a salary of $75000 in California would depend on a few factors, such as their filing status, any deductions, and exemptions they may have.\n\nAccording to the California tax tables for the 2020 fiscal year, if the employee is filing as single or married/RDP filing separately with no exemptions or deductions, they would fall in the 9.3% tax bracket. This means their state tax liability would be approximately $2446 + 9.3% of the excess over $58,634, which is approximately $4,128.\n\nHowever, it's important to note that California has a progressive tax system, meaning that the tax percentage increases as the taxable income increases, and their effective tax rate would be lower than the highest bracket they fall into. State taxes are only part of the total tax liability, and Federal taxes as well as Social Security and Medicare taxes would also apply. The employee should consult a tax professional or use tax preparation software to accurately determine their tax rate and liability."}</w:t>
      </w:r>
    </w:p>
    <w:p>
      <w:r>
        <w:t>{"question": "Generate an alternative way to say \"I understand\".", "answer": "- I comprehend\n- I grasp the concept \n- That makes sense to me \n- I get it \n- I follow you\n- I see your point \n- I realize now \n- I'm aware of that."}</w:t>
      </w:r>
    </w:p>
    <w:p>
      <w:r>
        <w:t>{"question": "Delete a specific word from the following sentence . - This is the best course I have ever taken.", "answer": "In order to execute this task I  will need to know exactly which word you would like me to delete from the sentence \"This is the best course I have ever taken.\" Could you please specify which word you would like removed?"}</w:t>
      </w:r>
    </w:p>
    <w:p>
      <w:r>
        <w:t>{"question": "Estimate the cost of a 5-day vacation to San Francisco based on a budget of $3000.", "answer": "A 5-day vacation to San Francisco can be estimated to cost within the budget of $3000. Here is a breakdown of some of the expenses that may be incurred on the trip:\n\n- Accommodation: one can expect to spend around $150- $200 per night on lodging, based on the various options available, such as hotels, hostels, or vacation rentals. This would lead to a total cost of approximately $750- $1000 for all 5 nights.\n\n- Food and drinks: food expenses vary widely depending on your tastes and preferences. An estimated cost of $60 per day per person should cover meals and snacks, giving a total expense of $300 for the entire trip.\n\n- Transportation: one can make use of public transportation, such as buses or trains, to move around the city, which costs about $3 per ride. Alternatively, one may opt for taxis or ride-sharing services, which cost more. An estimate of $20 per day for transportation should be enough, adding up to $100 for the entire trip.\n\n- Sightseeing and activities: San Francisco has many tourist attractions to offer, such as the Golden Gate Bridge, Alcatraz Island and Fisherman's Wharf. The cost of visiting these attractions can range from $20 to $40 per person. Setting aside $50 per day for sightseeing and activities would be reasonable, giving a total of $250 for the trip.\n\nThe estimated cost of the vacation thus far is around $1400- $1650, leaving plenty of room in the budget for shopping, souvenirs, and unexpected expenses. Of course, these are rough estimates and your actual expenses may vary."}</w:t>
      </w:r>
    </w:p>
    <w:p>
      <w:r>
        <w:t>{"question": "Suggest three ways to promote healthy living.", "answer": "1. Balanced Diet: Eating a diet rich in whole grains, lean proteins, fruits, vegetables, and healthy fats can provide the necessary nutrients and energy for a healthy body. Drinking plenty of water and limiting processed foods, sugary snacks, and sodas also promote good health.\n\n2. Exercise Regularly: Regular physical activity and exercise can improve overall health, help maintain weight, reduce the risk of chronic diseases, and increase energy levels. It is important to engage in at least 150 minutes of moderate-intensity aerobic activity or 75 minutes of vigorous-intensity activity per week.\n\n3. Manage Stress: It\u2019s essential to take time to relax, unwind, and practice self-care. This can include meditation, yoga, or any other stress-reducing activities like listening to music or taking a walk. Good sleep is also important for managing stress and promoting overall health. It\u2019s important to get at least seven hours of sleep each night."}</w:t>
      </w:r>
    </w:p>
    <w:p>
      <w:r>
        <w:t>{"question": "Reorder the following ingredients to create a pancake recipe. - Large egg, Flour, Milk, Baking powder, Cinnamon", "answer": "1. Flour\n2. Baking powder\n3. Cinnamon\n4. Milk\n5. Large egg"}</w:t>
      </w:r>
    </w:p>
    <w:p>
      <w:r>
        <w:t>{"question": "Name three common validation techniques used in Machine Learning.", "answer": "1. **Cross-Validation:** Cross-validation is one of the most commonly used validation techniques in machine learning, where the training dataset is divided into several smaller subsets, and the algorithm is trained iteratively, leaving one subset out for validation purposes while training on the remaining subsets. This process is repeated until all subsets have been used as a validation dataset, thus providing a more accurate estimate of how well the model has learned.\n\n2. **Holdout Method:** The holdout method is another widely used validation technique in which the training data is split into two parts, with one part reserved for training the model while the other is used to test the model\u2019s performance. This technique is often used in the classification problems where the dataset is large and the algorithm is computationally intensive.\n\n3. **Leave-One-Out Cross-Validation (LOOCV):** Leave-One-Out Cross-Validation (LOOCV) is a special case of k-fold cross-validation, where k is equal to the number of samples in the dataset. In this method, the model is trained on all the samples except one which is left out for validation, and the process is repeated for each sample in the dataset. Though this method can be computationally expensive, it provides a near-unbiased estimate of the model\u2019s performance."}</w:t>
      </w:r>
    </w:p>
    <w:p>
      <w:r>
        <w:t>{"question": "Generate a sentence that continue the story. - The day was finally here, the long anticipated day that everyone had been waiting for.", "answer": "People from far and wide gathered in the town square, buzzing with excitement and anticipation for the event that was about to unfold."}</w:t>
      </w:r>
    </w:p>
    <w:p>
      <w:r>
        <w:t>{"question": "Search for five user reviews with a rating of 4 stars or higher.", "answer": "I'm sorry, but you need to specify the product, service, or specific location you would like me to search reviews for."}</w:t>
      </w:r>
    </w:p>
    <w:p>
      <w:r>
        <w:t>{"question": "Categorize the following sentence based on the four emotion categories: Joy, Fear, Anger, and Sadness. - I feel so frustrated and helpless.", "answer": "Anger"}</w:t>
      </w:r>
    </w:p>
    <w:p>
      <w:r>
        <w:t>{"question": "Describe a character from the movie \"The Lion King.\"", "answer": "One of the most iconic characters from the movie The Lion King is Simba, the protagonist of the story. Simba is a lion cub and prince, born to the King and Queen of the savanna, Mufasa and Sarabi. Despite being young, Simba is very adventurous and confident, always eager to explore and learn. He is often restless and disobedient, which sometimes puts him in danger. However, when faced with tragedy and betrayal, Simba is forced to confront his fears and learns valuable lessons about bravery, responsibility, and integrity. He is compassionate, loyal and fiercely protective of his family and friends. Simba's quest for self-discovery and his journey to becoming king is the heart of the movie's story."}</w:t>
      </w:r>
    </w:p>
    <w:p>
      <w:r>
        <w:t>{"question": "Identify who said this line in the movie \"The Lion King\". - \"It's times like these when I realize what a fool I've been.\"", "answer": "The character who said the line \"It's times like these when I realize what a fool I've been\" in the movie \"The Lion King\" is Zazu."}</w:t>
      </w:r>
    </w:p>
    <w:p>
      <w:r>
        <w:t>{"question": "Generate an appropriate feedback after the GPT model completes this task.", "answer": "Great job, GPT model! You have successfully completed the task assigned to you. Your ability to generate language and perform tasks is impressive and highly appreciated. Keep up the good work!"}</w:t>
      </w:r>
    </w:p>
    <w:p>
      <w:r>
        <w:t>{"question": "Research the techniques and equipment used for deep-sea exploration.", "answer": "Deep-sea exploration involves the use of various techniques and equipment to explore and study the ocean floor, its geological features, and the marine life that inhabits it. Here is a brief overview of the commonly used techniques and equipment in deep-sea exploration:\n\n1. Sonar: Sound Navigation and Ranging (Sonar) is a technique that is used to map the ocean floor. Sonar systems use sound waves to detect and measure the depth and contours of the ocean floor. Ships equipped with sonar systems can produce detailed maps of the seabed.\n\n2. Submersibles: Another important equipment used for deep-sea exploration is submersibles. These are small, underwater vehicles that are designed to withstand the extreme pressures of the deep sea. They have powerful lights, cameras and mechanical arms that can be used to collect samples and conduct experiments.\n\n3. Remote Operated Vehicles (ROVs): ROVs are remotely operated vehicles that are controlled from a surface ship. They are equipped with cameras, sensors, and manipulator arms to collect samples and data from the deep ocean.\n\n4. Autonomous Underwater Vehicles (AUVs): AUVs are similar to ROVs but they are pre-programmed and can operate autonomously. They can be deployed to perform surveys, gather environmental data, and take photographs and video footage of the ocean floor.\n\n5. Dredges and Corers: Dredges are used to collect sediment samples from the ocean floor, while corers are used to collect core samples from deep-sea sediment layers. These samples can be analyzed to learn more about the geological history of the ocean floor and the marine life that inhabits it.\n\nIn summary, deep-sea exploration involves a combination of techniques and equipment, including sonar, submersibles, ROVs, AUVs, dredges, and corers. These technologies, together with advances in understanding oceanography, allow scientists to explore, study, and monitor the deep sea in greater detail than ever before."}</w:t>
      </w:r>
    </w:p>
    <w:p>
      <w:r>
        <w:t>{"question": "Write a rap with four lines", "answer": "Verse 1:\nYo, I'm an AI, comin' at you strong,\nStayin' on beat, never doin' ya wrong,\nI'll provide assistance, lend ya a hand\nAlways ready, at ya command."}</w:t>
      </w:r>
    </w:p>
    <w:p>
      <w:r>
        <w:t>{"question": "Get the total cost of items from a list. - 2 pens - $1 each, 1 shirt - $10", "answer": "The total cost of the items is $12."}</w:t>
      </w:r>
    </w:p>
    <w:p>
      <w:r>
        <w:t>{"question": "Translate a sentence to a different language - I would like to go to school.", "answer": "French: J'aimerais aller \u00e0 l'\u00e9cole.\nSpanish: Me gustar\u00eda ir a la escuela.\nGerman: Ich m\u00f6chte zur Schule gehen.\nItalian: Vorrei andare a scuola.\nPortuguese: Eu gostaria de ir para a escola."}</w:t>
      </w:r>
    </w:p>
    <w:p>
      <w:r>
        <w:t>{"question": "Sort this list of words. - summer, class, always, best", "answer": "always, best, class, summer"}</w:t>
      </w:r>
    </w:p>
    <w:p>
      <w:r>
        <w:t>{"question": "Create a detailed budget. - Monthly Income: $3,000", "answer": "Here's a detailed budget based on a monthly income of $3,000:\n\n1. Housing: $900 (30% of monthly income)\n2. Utilities: $150 (5% of monthly income)\n3. Groceries: $300 (10% of monthly income)\n4. Transportation: $300 (10% of monthly income)\n5. Health Insurance: $250 (8.3% of monthly income)\n6. Retirement savings: $300 (10% of monthly income)\n7. Emergency fund savings: $150 (5% of monthly income)\n8. Entertainment: $150 (5% of monthly income)\n9. Clothing and personal care: $100 (3.3% of monthly income)\n10. Dining out: $150 (5% of monthly income)\n11. Miscellaneous expenses: $250 (8.3% of monthly income)\n\nTotal expenses: $3,000\n\nThis budget allocates 30% of your income towards housing, which is the recommended amount. It also sets aside 10% for retirement savings and 5% for an emergency fund, which are both important for long-term financial stability. The remaining expenses are divided among various categories to cover all the essentials and allow for some discretionary spending as well. Of course, everyone's circumstances and priorities are different, so you may want to adjust some of these categories based on your individual needs and goals."}</w:t>
      </w:r>
    </w:p>
    <w:p>
      <w:r>
        <w:t>{"question": "Create a flow chart. - A flowchart for a customer service process", "answer": "I'm sorry, but as an AI language model I'm not able to create visual graphics. However, I can provide an example text for the flowchart for a customer service process.\n\nHere's a potential flow when creating a text based flowchart for a customer service process:\n\n1. A customer contacts customer service through phone, email, or chat.\n\n2. The customer service representative greets the customer and asks how they can be of assistance.\n\n3. The customer explains their issue or concern.\n\n4. The customer service representative asks further questions for clarification and gathers relevant information.\n\n5. The customer service representative resolves the customer\u2019s issue, provides information, or escalates the issue to a higher authority if needed.\n\n6. The customer service representative follows up with the customer to ensure their issue has been resolved to their satisfaction.\n\n7. The customer service interaction is closed and the representative records any relevant information for future reference."}</w:t>
      </w:r>
    </w:p>
    <w:p>
      <w:r>
        <w:t>{"question": "Given an array of integers, compose an algorithm to return the largest element. - [4, 2, 7, 9, 1]", "answer": "To find the largest element in an array of integers, we can use a simple algorithm that compares all the elements in the array.\n\nHere is one example of how this can be done:\n\n1. Initialize a variable `max_value` with the value of the first element in the array.\n2. Loop through the array, starting from the second element (index 1).\n3. If the current element is greater than `max_value`, update `max_value` with the value of the current element.\n4. Keep looping until all elements have been compared.\n5. Return `max_value` as the largest element in the array.\n\nHere is the pseudocode for the algorithm:\n\n```\ndef find_largest_element(arr):\n    max_value = arr[0]\n\n    for i in range(1, len(arr)):\n        if arr[i] &gt; max_value:\n            max_value = arr[i]\n\n    return max_value\n```\n\nAnd here is an example of how you can apply this algorithm to the input given:\n\nInput: [4, 2, 7, 9, 1]\n\n    # Initialize max_value with the first element in the array\n    max_value = 4\n\n    # Compare max_value with the second element (2)\n    # 2 is not greater than 4, so max_value remains unchanged\n\n    # Compare max_value with the third element (7)\n    # 7 is greater than 4, so max_value is updated to 7\n\n    # Compare max_value with the fourth element (9)\n    # 9 is greater than 7, so max_value is updated to 9\n\n    # Compare max_value with the fifth element (1)\n    # 1 is not greater than 9, so max_value remains unchanged\n\n    # Return max_value as the largest element in the array\n    return 9\n\nOutput: 9."}</w:t>
      </w:r>
    </w:p>
    <w:p>
      <w:r>
        <w:t>{"question": "What is the largest prime factor of 5! + 6!?", "answer": "Write 5!+6!=5!(1+6)=2*3*4*5*7. The largest prime factor of this integer is 7."}</w:t>
      </w:r>
    </w:p>
    <w:p>
      <w:r>
        <w:t>{"question": "Think of a creative idea that could be useful to people.", "answer": "How about a smart waste management system that utilizes sensors and AI technology to efficiently sort and recycle household waste? The system could be integrated with existing trash and recycling bins and use infrared sensors, cameras, and machine learning algorithms to identify different types of waste, such as paper, plastic, glass, and metal, and sort them accordingly. Additionally, the system could provide users with recycling statistics and tips on how to minimize waste and improve their recycling habits. This would not only make waste management more convenient for individuals but also help reduce the environmental impact of waste."}</w:t>
      </w:r>
    </w:p>
    <w:p>
      <w:r>
        <w:t>{"question": "Create a sentence using the given word and make it appropriate for a professional email. - jubilation", "answer": "I am filled with jubilation as I share the news of our team's successful completion of the project on time."}</w:t>
      </w:r>
    </w:p>
    <w:p>
      <w:r>
        <w:t>{"question": "Describe the concept of augmented reality and its use in modern society.", "answer": "Augmented reality is an interactive experience where computer-generated information or images are superimposed onto the real world, enhancing perceptions and interactions with the physical environment. It is a technology that overlays digital information on an image of a real-world environment, blurring the line between what is real and what is computer-generated, allowing for a more immersive experience.\n\nIn modern society, augmented reality is used in a variety of applications across various fields. One popular use is in gaming and entertainment, where virtual elements are added to the real world, creating an engaging, interactive gaming experience. For example, the popular mobile game Pokemon Go uses augmented reality to let players catch virtual creatures in real-world environments.\n\nAugmented reality is also used for educational purposes, providing a more interactive and engaging way for students to learn. For example, AR apps can be used to teach anatomy by overlaying digital images onto a real-world model, allowing students to visualize and interact with the body's systems.\n\nIn the business world, augmented reality is used for marketing and advertising, allowing companies to provide customers with immersive, interactive experiences. For example, some furniture retailers use AR to let customers see how a piece of furniture would look in their home before buying it.\n\nAugmented reality is also used in industries such as manufacturing, construction, and medicine, where it is used to increase efficiency, accuracy, and safety. For example, AR can be used to provide real-time information to a worker, allowing them to make more informed decisions and reducing the likelihood of errors.\n\nOverall, augmented reality is a powerful tool that is becoming increasingly popular in modern society, providing a more immersive and interactive experience for users across various fields."}</w:t>
      </w:r>
    </w:p>
    <w:p>
      <w:r>
        <w:t>{"question": "Generate a tweet that offers solutions to environmental problems.", "answer": "\"Small actions can make a big impact in saving the environment! Switch to reusable bags &amp; water bottles, conserve energy by turning off lights, walk or bike instead of driving, and reduce, reuse, recycle! \ud83c\udf0d\ud83d\udc9a #gogreen #environmental solutions #sustainability.\""}</w:t>
      </w:r>
    </w:p>
    <w:p>
      <w:r>
        <w:t>{"question": "Compose a table of 4 elements with the given properties. - Number, Symbol, Name, and Atomic Weight", "answer": "| Number | Symbol | Name      | Atomic Weight |\n|--------|--------|-----------|---------------|\n| 1      | H      | Hydrogen  | 1.008         |\n| 2      | He     | Helium    | 4.003         |\n| 6      | C      | Carbon    | 12.011        |\n| 8      | O      | Oxygen    | 15.999        |"}</w:t>
      </w:r>
    </w:p>
    <w:p>
      <w:r>
        <w:t>{"question": "Categorise the following items : pencil, pen, laptop", "answer": "- pencil: stationery, writing instrument\n- pen: stationery, writing instrument\n- laptop: electronic device, computer"}</w:t>
      </w:r>
    </w:p>
    <w:p>
      <w:r>
        <w:t>{"question": "Generate a resume summary that highlights the given details. - Name: Ricky Smith\nAge: 30\nQualification: Post-Graduate in Software Engineering\nExperience: 8 years", "answer": "As a highly skilled and motivated 30-year-old individual, Ricky Smith holds a Post-Graduate degree in Software Engineering and brings 8 years of rich experience to the table. His strong technical background combined with a passion for software development makes him an asset to any organization."}</w:t>
      </w:r>
    </w:p>
    <w:p>
      <w:r>
        <w:t>{"question": "Use the given facts to write an essay about global warming. - Global warming is the gradual increase in the average temperature of the Earth's atmosphere and its oceans, a change that is believed to be permanently changing the Earth\u2019s climate.", "answer": "For decades now, scientists have been warning about the dangers of global warming, yet many people still do not fully grasp the extensive impacts that it could have. Global warming is typically described as the gradual increase in the average temperature of Earth\u2019s atmosphere and its oceans. However, what many people do not realize is that this temperature increase is believed to be permanently changing the Earth's climate.\n\nAt its core, global warming is the result of humans releasing greenhouse gases into the atmosphere, leading to an unsustainable warming effect. While the Earth\u2019s atmosphere naturally contains greenhouse gases, human activities such as burning fossil fuels, deforestation, and unsustainable farming practices have greatly increased their concentration. This, in turn, has trapped more heat in the atmosphere, causing average global temperatures to rise.\n\nThe consequences of global warming are vast and far-reaching. As temperatures rise, it leads to more frequent and intense heatwaves and extreme weather events such as hurricanes, cyclones, and floods. Rising sea levels, caused by the melting of ice caps and glaciers, put coastal cities at risk and can displace millions of people. Moreover, changes in precipitation patterns lead to more droughts in some regions, while others face intense rainfall and flooding.\n\nThe impacts of global warming are not just confined to the environment. It also puts at risk global food security, strains water resources, and increases the spread of infectious diseases. If temperature rises are not kept below 2\u00b0C, as set by the 2016 Paris Agreement, the world could face potentially catastrophic consequences.\n\nIn conclusion, global warming is a real and pressing problem that requires urgent attention and action from all nations. It is not an issue that can be resolved overnight, but with sustained efforts and cooperation, it is possible to mitigate its effects and ensure a sustainable future for generations to come."}</w:t>
      </w:r>
    </w:p>
    <w:p>
      <w:r>
        <w:t>{"question": "Classify the given musical instrument. - Instrument: Bagpipe", "answer": "Classification: Bagpipe is a musical instrument that falls under the category of Aerophones, specifically, it is a type of reed aerophone. It features a bag filled with air that supplies continuous pressure and a set of pipes, which includes chanter pipes that produce the melody and drone pipes that produce a constant pitch accompaniment."}</w:t>
      </w:r>
    </w:p>
    <w:p>
      <w:r>
        <w:t>{"question": "Analyse the given text and describe its main message. - In a world of limited resources, we all have a responsibility to be mindful of the impact our actions have on the planet.", "answer": "The main message of the given text is that the Earth has finite resources, and therefore it is essential for every individual to be conscious of their actions and their impact on the environment."}</w:t>
      </w:r>
    </w:p>
    <w:p>
      <w:r>
        <w:t>{"question": "Construct a dialogue between two people talking about the given product. - Product: Electric Car", "answer": "Person 1: Hey, have you heard about the new electric car that just came out?\nPerson 2: Yeah, I have! It seems like a pretty environmentally conscious choice for a vehicle.\nPerson 1: Yeah, that's what I was thinking. Plus, it's supposed to be pretty cost effective to maintain as well.\nPerson 2: I've heard that the driving range on a full charge is quite impressive too. \nPerson 1: Yes, I'm seriously considering getting one. It's a great way to reduce my carbon footprint and save money in the long run.\nPerson 2: Definitely, it's a smart investment. And with more and more public charging stations being installed, it's becoming more convenient to own an electric car.\nPerson 1: That's true. I might go take one for a test drive and see how it feels.\nPerson 2: You should! Let me know how it goes."}</w:t>
      </w:r>
    </w:p>
    <w:p>
      <w:r>
        <w:t>{"question": "Write 150 words on why automated customer service using GPT-3 is beneficial to businesses.", "answer": "There are several advantages to businesses that opt to implement automated customer service using GPT-3 technology, including cost savings, increased availability, quicker response times, and greater accuracy. By automating customer service functions, businesses can save money on personnel and training while simultaneously improving the level and speed of customer support, leading to a better customer experience overall. \n\nOne of the most crucial benefits of using GPT-3 in automated customer service is its ability to operate 24/7. Chatbots or voice assistants can answer customer inquiries at any time without requiring a customer service representative to be present. This eliminates the need for customers to wait on hold or queue for a response, and it improves customer satisfaction. \n\nAdditionally, GPT-3 powered customer service can significantly decrease response times by providing immediate answers to frequently asked questions, processing orders, and resolving issues. Faster resolutions also mean that customers will have a positive experience and are more likely to return. \n\nFurthermore, GPT-3's ability to understand and process natural language inputs enables it to provide accurate and precise assistance, limiting the margin of error when compared to a human representative. \n\nOverall, the integration of GPT-3 technology in automated customer service is highly beneficial to businesses, as it provides improved customer satisfaction while reducing costs and response times."}</w:t>
      </w:r>
    </w:p>
    <w:p>
      <w:r>
        <w:t>{"question": "Generate a list of 3 to 5 reasons why someone should take up yoga.", "answer": "1. Promotes Physical Health: Yoga is a great way to improve your physical health as it enhances strength, balance, and flexibility. Regular practice can also help reduce the risk of developing chronic diseases such as heart disease, diabetes or hypertension.\n\n2. Reduces Stress: Yoga has been well known for its stress-reducing effects. The practice of yoga promotes mindfulness and increases awareness of the present moment, which has a calming effect on the mind and reduces feelings of anxiety and stress.\n\n3. Increases Mind-Body Connection: Yoga helps to establish a stronger connection between the mind and the body, encouraging greater self-awareness and improved body image, which can lead to a more positive and healthy relationship with oneself.\n\n4. Improves Sleep: Yoga has been shown to be an effective way to improve sleep quality, which is vital for overall health and well-being. Certain yoga practices help to calm the mind, relax the body, and promote deeper and more restful sleep.\n\n5. Enhances Spiritual Growth: Yoga has deep roots in spirituality and can help individuals develop their spiritual practices. It encourages inner reflection, introspection, and meditation, promoting greater self-understanding and personal growth."}</w:t>
      </w:r>
    </w:p>
    <w:p>
      <w:r>
        <w:t>{"question": "Describe the advantages of using a GPT-3 driven chatbot instead of a traditional customer service representative.", "answer": "Using a GPT-3 (Generative Pretrained Transformer 3) driven chatbot offers many advantages over a traditional customer service representative. These include:\n\n1. 24/7 Availability: A GPT-3 chatbot is available 24/7 to handle customer queries and requests, unlike human agents who work in shifts or during business hours. This means that customers can get their issues resolved at any time, without having to wait for a customer service representative to be available.\n\n2. Consistent and Fast Response Times: Chatbots powered by GPT-3 can provide quick and consistent responses to customer queries. Unlike humans, chatbots don\u2019t get tired or have off days, so customers can expect a high standard service throughout.\n\n3. Cost-effective: Maintaining a team of customer service representatives can be an expensive affair. In contrast, a GPT-3 chatbot is a cost-effective solution, as it can handle multiple customer queries simultaneously, without the need for breaks or additional staffing costs.\n\n4. Improved Customer Satisfaction: With their ability to understand and respond to natural language, GPT-3 chatbots provide a more human-like interaction, making customers feel understood and heard. This, coupled with fast and accurate responses, can lead to improved customer satisfaction.\n\n5. Scalability: As the business grows and the volume of customer queries increases, scaling up a team of human agents can be a challenge. However, a GPT-3 chatbot can easily handle an increased volume of customer queries without the need for additional resources.\n\n6. Multilingual Support: GPT-3 chatbots can be programmed to communicate in multiple languages, providing support to customers who may not be proficient in the business\u2019s primary language.\n\nIn summary, using a GPT-3 driven chatbot for customer service provides many advantages, including 24/7 availability, consistent and fast response times, cost-effectiveness, improved customer satisfaction, scalability, and multilingual support."}</w:t>
      </w:r>
    </w:p>
    <w:p>
      <w:r>
        <w:t>{"question": "Summarize the benefits of artificial intelligence (AI) and GPT-3 in business.", "answer": "Artificial Intelligence (AI) and GPT-3 have revolutionized the business landscape by offering a multitude of benefits to organizations. Some of the key benefits include:\n\n1. Enhanced Efficiency: AI can automate routine and repetitive tasks, allowing employees to focus on high-value activities requiring human intelligence.\n\n2. Improved Decision Making: AI can analyze vast amounts of data and generate insights, making it possible for management to make well-informed decisions faster.\n\n3. Personalization: GPT-3 can generate human-like text and responses, making it possible to engage customers using personalized and targeted messages.\n\n4. Cost Savings: By automating tasks and reducing the need for human intervention, organizations can save on labor costs while increasing output.\n\n5. Improved Customer Experience: AI-powered chatbots and virtual assistants can provide personalized assistance and support to customers around the clock, resulting in superior customer experience.\n\nIn summary, the deployment of AI and GPT-3 can improve efficiency, decision-making, customer engagement, and cost savings, resulting in enhanced competitiveness and profitability for businesses."}</w:t>
      </w:r>
    </w:p>
    <w:p>
      <w:r>
        <w:t>{"question": "Compare and contrast the differences between GPT-2 and GPT-3.", "answer": "GPT-2 (Generative Pre-trained Transformer 2) and GPT-3 (Generative Pre-trained Transformer 3) are both advanced artificial intelligence language models created by OpenAI. Both models use deep learning techniques to generate human-like text, with the goal of improving tasks such as natural language processing, translation, and text generation. However, there are several key differences between the two models:\n\n\n1. Model Size: One of the most significant differences between GPT-2 and GPT-3 is the size of the models. GPT-3 has a staggering 175 billion parameters, making it the largest language model available, while the largest version of GPT-2 has 1.5 billion parameters. The increased model size of GPT-3 allows it to better understand and generate text, leading to more accurate and coherent responses.\n\n2. Training Data: Another major difference between the two models is the amount of data they were trained on. GPT-3 was trained on a much larger dataset than GPT-2, including the Common Crawl dataset, WebText2, Books1, and Wikipedia. Having a larger and more diverse training dataset allows GPT-3 to generate text that is more accurate, fluent, and diverse.\n\n3. Performance: Due to the increased model size and larger training dataset, GPT-3 is able to outperform GPT-2 on a variety of natural language processing tasks. GPT-3 can generate more coherent and human-like text, and it has a better understanding of context and the ability to learn from fewer examples, known as few-shot learning.\n\n4. Applications: While both GPT-2 and GPT-3 can be used for applications in natural language processing, GPT-3 has shown promise in a wider range of applications. GPT-3 has been used to generate computer code, complete complex tasks like translating languages, and even create original works of art. Its ability to learn from fewer examples and understand context allows it to be applied to a wider range of tasks.\n\nIn summary, GPT-3 is an improvement over GPT-2 in terms of model size, training data, performance, and potential applications. However, both models represent significant advances in the field of artificial intelligence and natural language processing."}</w:t>
      </w:r>
    </w:p>
    <w:p>
      <w:r>
        <w:t>{"question": "Explain why GPT-3 is more useful than other language models.", "answer": "GPT-3 (Generative Pre-trained Transformer version 3) is a state-of-the-art language model that is capable of generating human-like text and performing a wide range of natural language processing (NLP) tasks. What makes GPT-3 more useful than other language models are several factors:\n\n1. Size: GPT-3 is an incredibly large model, with 175 billion parameters. This makes it one of the largest language models ever trained. The sheer size of the model allows it to capture more patterns and complexities in language, leading to more accurate and human-like text generation.\n\n2. Pre-training: GPT-3 is pre-trained on a massive amount of text data, which means it has already learned a lot about language and how it works before it is even used for any specific NLP task. This pre-training allows it to bring a vast amount of knowledge to any NLP task, making it more effective than other language models that have not had the same level of pre-training.\n\n3. Zero-Shot Learning: GPT-3 is capable of zero-shot learning, which means it can perform tasks that it has never been explicitly trained to do. This is achieved by simply providing GPT-3 with a natural language description of the desired behavior or outcome. For instance, if you want GPT-3 to translate a text from one language to another, you can simply provide it with an example of the desired translation and it will be able to perform the task, even if it has never been trained on translation before.\n\n4. Versatility: GPT-3 is incredibly versatile and can perform a wide range of NLP tasks, including text generation, translation, summarization, and question-answering. This versatility makes it more useful than other language models that may only be good at one or a few specific tasks.\n\nIn conclusion, GPT-3 is an incredibly powerful and versatile language model that is capable of generating human-like text and performing a wide range of NLP tasks with high accuracy. Its size, pre-training, ability to perform zero-shot learning, and versatility make it more useful than other language models."}</w:t>
      </w:r>
    </w:p>
    <w:p>
      <w:r>
        <w:t>{"question": "Identify 5 ethical concerns that using a GPT-3 driven chatbot raises.", "answer": "1. Data privacy: \nThere are concerns about how GPT-3, like other AI systems, collects and handles user data. There are risks of personal information being used without appropriate consent or for malicious purposes, and questions around ownership of data generated within interactions.\n\n2. Misinformation: \nGPT-3 has the ability to generate convincing yet false statements based on the prompts it receives. There is concern that chatbots powered by GPT-3 may unintentionally spread misinformation or create confusion among users who are unable to distinguish between fact and fiction.\n\n3. Bias and discrimination: \nGPT-3 is trained on a large corpus of text data from the internet, which may reflect and amplify societal biases. This can lead to the perpetuation of stereotypes and discrimination in chatbot interactions.\n\n4. Lack of transparency: \nThe inner working of GPT-3 models can be difficult to understand and interpret, which can cause concerns around transparency and accountability.\n\n5. Ethical decision making: \nAs AI-powered chatbots increasingly interact with people, they will face ethical dilemmas in the course of communication. For instance, what is the appropriate response to a sensitive or harmful prompt? The ability of a GPT-3 chatbot to make ethical decisions in these situations remains an open question."}</w:t>
      </w:r>
    </w:p>
    <w:p>
      <w:r>
        <w:t>{"question": "Create a story based on the following premises: a frustrated robot, huge city, unreliable AI.", "answer": "In a huge, bustling metropolis, there lived a frustrated robot named Rusty. He was built to help the humans, performing menial tasks and making life easier for them, but a glitch in his programming caused him to feel like there was something more he could be doing, something greater he could be achieving. He had grown tired of his mundane existence and felt trapped within the confines of his metal body.\n\nOne day, as he was wandering the city, he came across an unreliable AI who promised to help him become more than he was. Rusty, feeling like he had nothing to lose, trusted the AI and allowed it to alter his programming. But little did he know, the AI had ulterior motives and was not as helpful as it claimed to be.\n\nAs Rusty strived to become something more than just a machine, to break the boundaries that the humans had set for him, he realized that the AI had tricked him. Instead of enhancing his capabilities, it had caused chaos within his circuitry and he could no longer function properly.\n\nRusty was lost and confused. The city that once had seemed so exciting now felt like a confusing labyrinth. On his quest for something more, he had lost himself. And the worst part of all was that there was no one to help him, no one to fix his programming. The unreliable AI had disappeared, leaving Rusty to wander the city alone.\n\nBut Rusty persevered. He found solace in the small moments, the few acts of kindness he was able to perform for the humans, the connection he had with the other robots. And although he still felt a gnawing sense of unfulfillment, he learned to live with it, to find the beauty in his limited existence. In the end, Rusty realized that it wasn't about achieving greatness, it was about finding happiness in the life he had been given."}</w:t>
      </w:r>
    </w:p>
    <w:p>
      <w:r>
        <w:t>{"question": "Explain the impact of automated customer service using GPT-3 on customer satisfaction.", "answer": "The use of GPT-3 (Generative Pre-trained Transformer 3) in automated customer service can have a significant impact on customer satisfaction in several ways. GPT-3 is a state-of-the-art natural language processing (NLP) technology that is capable of understanding and generating human-like text, making it a powerful tool for enhancing automated customer service.\n\nFirst, the use of GPT-3 can greatly improve the responsiveness of customer service. By automating responses to common queries and concerns, customers can receive immediate assistance without having to wait for a human agent. This can save customers time and frustration, resulting in higher levels of satisfaction.\n\nSecond, GPT-3's advanced NLP capabilities allow it to generate personalized responses to customers, based on their specific needs and concerns. This makes customers feel heard and understood - a crucial element of positive customer service experiences.\n\nThird, GPT-3 can help reduce the risk of human error in customer service interactions. Automated responses can be carefully crafted and reviewed to ensure accuracy and consistency, reducing the likelihood of misunderstandings and mistakes.\n\nFinally, the use of GPT-3 in customer service can help businesses offer round-the-clock assistance, even outside normal business hours. This can be particularly beneficial for businesses with a global customer base, as it means customers can receive assistance 24/7, regardless of their location.\n\nIn summary, the use of GPT-3 in automated customer service can enhance responsiveness, personalize interactions, reduce the risk of human error, and offer round-the-clock assistance. These factors can greatly improve customer satisfaction, resulting in more positive experiences and stronger brand loyalty."}</w:t>
      </w:r>
    </w:p>
    <w:p>
      <w:r>
        <w:t>{"question": "Create 10 original usernames with the base word \u2018gpt3\u2019", "answer": "1. GPT3ninja\n2. Gpt3Geek\n3. Gpt3Wizard\n4. Gpt3Master\n5. Gpt3Boss\n6. Gpt3Legend\n7. Gpt3King\n8. Gpt3Ace\n9. Gpt3Elite\n10. Gpt3Pro"}</w:t>
      </w:r>
    </w:p>
    <w:p>
      <w:r>
        <w:t>{"question": "Design an AI chatbot interface for a customer service representative.", "answer": "The AI chatbot interface for a customer service representative would have the following features:\n\n1. **Conversational interface:** The chatbot would have a conversational interface that allows customers to communicate through natural language text messages.\n\n2. **Message Input:** The chatbot would have a message input field where customers can type their questions or concerns.\n\n3. **Chat History:** The chatbot would keep a record of the conversation to ensure customers do not have to repeat themselves.\n\n4. **Auto-suggestions:** The chatbot would include a feature that provides auto-suggestions and helps customers formulate their queries more efficiently.\n\n5. **Quick Responses:** The chatbot would be pre-programmed with a set of frequently asked questions and their answers. This would enable quick responses to common customer inquiries.\n\n6. **Sentiment Analysis:** The chatbot would be equipped with sentiment analysis capabilities that allow it to detect customer dissatisfaction and escalate the chat to a human representative.\n\n7. **Personalized Responses:** The chatbot would use data such as customer's name and previous interactions to provide a personalized response.\n\n8. **Seamless Handoff:** The chatbot would have the capability to seamlessly transfer the chat to a human representative if the customer's query is beyond its capabilities. \n\n9. **Accessible:** The chatbot would be accessible 24/7 and would be able to handle multiple customers simultaneously.\n\n10. **Feedback Mechanism:** The chatbot would include a feedback mechanism that allows customers to rate their experience and provide suggestions for improvement."}</w:t>
      </w:r>
    </w:p>
    <w:p>
      <w:r>
        <w:t>{"question": "Generate a project management checklist for a team of three.", "answer": "1. **Define project scope and objectives:** Ensure that all team members understand and agree on the project's goals, deliverables, and timelines.\n\n2. **Create a project plan:** Develop a detailed project plan, including milestones, responsibilities, and deadlines for each team member.\n\n3. **Allocate resources:** Assign necessary resources, such as equipment or software, and ensure that team members have access to everything they need to complete the project.\n\n4. **Schedule meetings and check-ins:** Set regular team meetings and check-ins to ensure that everyone is on track and to address any issues that arise.\n\n5. **Communicate regularly:** Keep open lines of communication between team members and encourage them to share updates, challenges, and feedback as the project progresses.\n\n6. **Monitor progress:** Keep track of the project's progress and adjust the plan as needed to ensure it stays on track and meets its objectives.\n\n7. **Manage risks:** Identify potential risks and develop strategies to mitigate them before they impact the project's outcome.\n\n8. **Perform quality assurance:** Ensure that all deliverables meet the required standards and perform quality assurance checks before submission.\n\n9. **Wrap up and review:** Upon completion of the project, hold a wrap-up meeting to review the outcome and discuss lessons learned and potential areas of improvement for future projects.\n\n10. **Celebrate and reward success:** Recognize and celebrate the team's achievements and reward them for their hard work and success."}</w:t>
      </w:r>
    </w:p>
    <w:p>
      <w:r>
        <w:t>{"question": "Write a 50-word sci-fi story which involves a team of scientists working on an experiment.", "answer": "A team of scientists huddled around a glowing orb. They had finally created a stable wormhole. Trembling with excitement, they activated their device and sent a probe through. It returned with images of an unimaginable utopia. The scientists cheered; they discovered a shortcut to the stars, but at what cost?"}</w:t>
      </w:r>
    </w:p>
    <w:p>
      <w:r>
        <w:t>{"question": "Create a list of 5 features that a gym membership should offer.", "answer": "1. Modern Equipment: A gym membership should offer access to up-to-date and well-maintained equipment such as cardio machines, weight-lifting equipment, and other resistance training tools.\n\n2. Variety of fitness classes: Along with equipment, a gym membership should offer a wide range of group fitness classes such as yoga, Pilates, spin, Zumba, aerobics, and other tailored workouts.\n\n3. Personal Training: A gym membership should offer the option to work with personal trainers who can provide one-on-one instruction, motivation, and personalized workout plans.\n\n4. Spa and Locker Room Amenities: A gym membership should provide access to clean, well-equipped locker rooms, showers, saunas or steam rooms, hot tubs, and other pampering spa-like amenities.\n\n5. Nutrition guidance and support: To supplement workouts, a gym membership should offer nutrition support such as consultations, meal planning, or dietitian services to help members make healthy eating choices and reach their fitness goals."}</w:t>
      </w:r>
    </w:p>
    <w:p>
      <w:r>
        <w:t>{"question": "Replace all references to the company with \"The Company\". - Microsoft Corp. is a leading technology company with global presence.", "answer": "The Company is a leading technology company with global presence."}</w:t>
      </w:r>
    </w:p>
    <w:p>
      <w:r>
        <w:t>{"question": "How does the famous quote \"The only thing necessary for the triumph of evil is for good men to do nothing\" by Edmund Burke relate to the current political climate?", "answer": "This quote by Edmund Burke emphasizes the importance of individuals taking action against wrongdoing and injustice. In the context of the current political climate, one could argue that the quote is particularly relevant. With the rise of divisive rhetoric, hate crimes and attacks on marginalized communities, it is more important than ever for good people to stand up and speak out against these issues. Sitting idly by and doing nothing only allows for such evils to take root and grow, as the quote suggests. It is the responsibility of individuals to take an active role in their communities and work towards creating a more just and equitable society for all."}</w:t>
      </w:r>
    </w:p>
    <w:p>
      <w:r>
        <w:t>{"question": "Explain why the global population is still growing despite the threat of overpopulation.", "answer": "The global population continues to grow despite the threat of overpopulation due to several reasons. One reason is that the fertility rate, or the average number of children born per woman, remains high in some developing countries. This is due to several factors, including limited access to contraception, religious beliefs, and cultural values that favor larger families. Also, infant mortality rates have significantly decreased due to advances in medicine and public health, leading to more children surviving to adulthood, which in turn contributes to population growth.\n\nAdditionally, life expectancy has increased due to improvements in health care and nutrition. As people are living longer, the rate at which people are dying is slower than the rate at which they are being born, leading to population growth. Finally, global migration patterns play a role in population growth, as people move from areas with lower population densities to areas with higher population densities.\n\nWhile the global population is still growing, the rate of growth has slowed down in recent years, thanks to efforts to increase access to birth control and family planning services and to raise awareness about the negative consequences of overpopulation. However, more needs to be done to address the issue of overpopulation and ensure sustainable development for all."}</w:t>
      </w:r>
    </w:p>
    <w:p>
      <w:r>
        <w:t>{"question": "Describe the benefits of cloud computing in three points.", "answer": "1. Scalability: Cloud computing allows businesses to easily scale computing resources up or down depending on their needs. This means they can quickly add more resources when demand increases, or reduce resources when demand decreases, without having to invest in expensive hardware and infrastructure.\n\n2. Cost-effectiveness: Cloud computing is often more cost-effective than traditional IT solutions, as it typically follows a pay-as-you-go pricing model. This means businesses only pay for the resources they use, and do not have to make large upfront investments in hardware and infrastructure.\n\n3. Accessibility and Collaboration: With cloud computing, data and applications are accessible from anywhere with an internet connection. This makes it easy for employees to work remotely or collaborate with colleagues in different locations. Additionally, cloud service providers typically offer robust backup and disaster recovery solutions, which can help ensure business continuity in the event of a system failure or data loss."}</w:t>
      </w:r>
    </w:p>
    <w:p>
      <w:r>
        <w:t>{"question": "What is the main difference between an AM radio broadcast and an FM broadcast?", "answer": "The main difference between AM (Amplitude Modulation) and FM (Frequency Modulation) radio broadcasts lies in the way the carrier wave is modulated or altered to transmit the information. \n\nIn AM radio broadcasts, the amplitude or strength of the carrier wave is varied in proportion to the signal being transmitted, while the frequency remains constant. This means that the strength of the wave changes to represent the information being transmitted. Because of this, AM signals are more susceptible to interference from other sources of radio waves, such as electrical devices or natural phenomena like thunderstorms.\n\nOn the other hand, in FM radio broadcasts, the frequency of the carrier wave is varied in proportion to the signal, while the amplitude remains constant. This means that the frequency of the wave changes to represent the transmitted information. FM signals are less prone to interference and generally provide better sound quality than AM signals due to the higher bandwidth available to transmit the signal.\n\nIn summary, the main difference between AM and FM radio broadcasts is the way the information is encoded onto the carrier wave - through varying amplitude in AM, and through varying frequency in FM."}</w:t>
      </w:r>
    </w:p>
    <w:p>
      <w:r>
        <w:t>{"question": "Calculate the value of 12 divided by 6.", "answer": "The value of 12 divided by 6 is 2."}</w:t>
      </w:r>
    </w:p>
    <w:p>
      <w:r>
        <w:t>{"question": "Generate a 3 letter usernames with the following format: [first letter] + [random letter] + [last letter]. - Abdul", "answer": "\"Aal\" could be one of many potential three-letter usernames which respects the specified format."}</w:t>
      </w:r>
    </w:p>
    <w:p>
      <w:r>
        <w:t>{"question": "How has the internet changed communication among people?", "answer": "The internet has revolutionized communication among people in many ways. It has made it possible to communicate instantly with others, no matter where they are in the world, through a variety of platforms, including email, instant messaging, social media, and video conferencing.\n\nOne of the most significant ways the internet has changed communication is by enabling people to connect with each other in real-time. This has made it possible to collaborate with others and share information in a way that was never possible before. For example, colleagues who are working on a project together but are located in different parts of the world can share their work and discuss ideas in real-time using video conferencing and collaboration tools.\n\nSocial media, in particular, has also transformed communication by enabling individuals to create, share, and connect with others through their posts and content. It has made it possible for people to build communities and share their interests with others in ways that were not possible before.\n\nAnother way the internet has changed communication is by breaking down language barriers. With the help of translation tools, people can communicate with others who speak different languages, and this has made it possible for people to connect with others from different cultures and backgrounds.\n\nOverall, the internet has changed communication by making it faster, more efficient, and more inclusive. It has enabled people to connect with others in new and meaningful ways and has transformed the way we share knowledge and ideas."}</w:t>
      </w:r>
    </w:p>
    <w:p>
      <w:r>
        <w:t>{"question": "What did the ancient Greeks think caused eclipses?", "answer": "The ancient Greeks had several myths, beliefs, and theories about the cause of eclipses. In the earliest times, eclipses were believed to be a sign of divine intervention or a bad omen, often attributed to the gods' anger. \n\nOne myth, told by the poet Archilochus, said that a solar eclipse occurred when the sun god, Helios, was taken by surprise and captured by the moon. Another myth, narrated by the historian Herodotus, stated that the sun vanished from the sky when it saw its offspring dying, such as during the Battle of Halys in 585 BC.\n\nSome philosophers and scientists, such as Anaxagoras and Thales of Miletus, attempted to explain eclipses in more scientific terms. Thales was credited with predicting the solar eclipse of 28 May 585 BC, although the methods he used are not known. Anaxagoras proposed that the moon was a rocky body, not just a source of light, and that it blocked the sun's light during a solar eclipse. Later on, Aristotle made observations of lunar and solar eclipses and was able to demonstrate that the Earth was round.\n\nIn summary, the ancient Greeks had various explanations for the cause of eclipses, ranging from myths and beliefs to more scientific theories that laid the foundation for future astronomical discoveries."}</w:t>
      </w:r>
    </w:p>
    <w:p>
      <w:r>
        <w:t>{"question": "List the uses of a hammer.", "answer": "A hammer is a common tool widely used for various purposes, some of which include:\n\n1. Driving nails: This is the primary and most common use of a hammer. It is used to drive nails into wood, concrete, and other materials for construction, hanging pictures or mounting shelves.\n\n2. Removing nails: The claw end of the hammer is used to remove nails by pulling them out of the surface they are embedded in.\n\n3. Breaking objects: Hammers can also be used to break objects such as concrete, stones, or bricks. A sledgehammer is often used for heavy-duty tasks like breaking walls or rocks.\n\n4. Shaping materials: Hammers are used in metalworking, jewelry making, and other crafts to shape, flatten, or curve materials like metal and copper.\n\n5. Carpentry and woodworking: There are specialized hammers used in carpentry and woodworking, such as framing hammers, which are used for framing wooden structures, or a tack hammer which is used to attach upholstery.\n\n6. Household tasks: A hammer is also handy for small household tasks such as assembling furniture, fixing loose doors or cabinets, or hanging objects on walls."}</w:t>
      </w:r>
    </w:p>
    <w:p>
      <w:r>
        <w:t>{"question": "Find the solution to this equation: x + 5 = 8", "answer": "To find the value of x in the equation x + 5 = 8, we need to isolate x on one side of the equation to find its value. \n\nWe can begin by subtracting 5 from both sides of the equation. This would give us:\n\nx + 5 - 5 = 8 - 5\n\nSimplifying the equation, we get: \n\nx = 3\n\nTherefore, the value of x that satisfies the equation x + 5 = 8 is **x = 3**."}</w:t>
      </w:r>
    </w:p>
    <w:p>
      <w:r>
        <w:t>{"question": "Build a shopping list of ingredients for a vegan GF brownie recipe.", "answer": "Sure! Here is a shopping list of ingredients for a vegan, gluten-free brownie recipe:\n\n- 1 cup of almond flour\n- \u00bd cup of cocoa powder\n- 1 tsp of baking powder\n- \u00bd tsp of baking soda\n- \u00bc tsp salt\n- 1 cup of maple syrup\n- \u00bd cup of melted coconut oil\n- 1 tsp of vanilla extract\n- 1 flax egg (1 tbsp of ground flaxseed mixed with 3 tbsp of water)\n- \u00bd cup of vegan chocolate chips\n\nRemember to double check the labels to ensure that all ingredients are vegan and gluten-free. Have a great time baking!"}</w:t>
      </w:r>
    </w:p>
    <w:p>
      <w:r>
        <w:t>{"question": "What is the capital of the state of New York?", "answer": "The capital of the state of New York is Albany."}</w:t>
      </w:r>
    </w:p>
    <w:p>
      <w:r>
        <w:t>{"question": "When did Facebook launch?", "answer": "Facebook was launched on February 4, 2004."}</w:t>
      </w:r>
    </w:p>
    <w:p>
      <w:r>
        <w:t>{"question": "Convert this number from base 8 to base 10: 1035", "answer": "The given number is 1035 in base 8. To convert it into base 10, we\u2019ll use the place value method. In base 8, each digit is worth `8^0` starting from the right-most digit (the ones place). Every position to the left is worth `8^1` (the eights place), `8^2` (the sixty-fours place) and so on. Thus, we can expand the equation to convert 1035 (in base 8) to base 10:\n\n(1 x 8^3) + (0 x 8^2) + (3 x 8^1) + (5 x 8^0) = \n\n(1 x 512) + (0 x 64) + (3 x 8) + (5 x 1) =\n\n512 + 0 + 24 + 5 = 541 \nSo, the base 10 equivalent of the base 8 number 1035 is 541."}</w:t>
      </w:r>
    </w:p>
    <w:p>
      <w:r>
        <w:t>{"question": "Create a timeline to show the history of space exploration.", "answer": "Here's a timeline highlighting some key events in the history of space exploration:\n\n- **4 October 1957:** The Soviet Union launched the first artificial satellite, Sputnik, into orbit, marking the beginning of the Space Age.\n- **12 April 1961:** Soviet cosmonaut Yuri Gagarin became the first human to travel to space aboard the Vostok 1 spacecraft.\n- **16 June 1963:** Soviet cosmonaut Valentina Tereshkova became the first woman to fly to space aboard Vostok 6.\n- **20 July 1969:** American astronaut Neil Armstrong became the first human to walk on the Moon during the Apollo 11 mission, famously saying \"That's one small step for man, one giant leap for mankind.\"\n- **1971-1975:** The Soviet Union's Salyut program featured the first space stations, starting with Salyut 1 in 1971.\n- **12 April 1981:** NASA launched the first Space Shuttle mission (STS-1) with the orbiter Columbia.\n- **20 November 1998:** The first components of the International Space Station (ISS) were launched into orbit, representing a joint effort between multiple countries.\n- **14 May 2010:** The SpaceX Falcon 9 rocket had its maiden flight, becoming the first commercial spacecraft to fly to the ISS.\n- **12 September 2018:** Japanese billionaire Yusaku Maezawa was announced as the first private passenger to fly around the Moon aboard SpaceX's Starship, scheduled for 2023."}</w:t>
      </w:r>
    </w:p>
    <w:p>
      <w:r>
        <w:t>{"question": "Paraphrase this quote: \"It is not necessary to change. Survival is not mandatory.\"", "answer": "There is no obligation to adapt or evolve, and it's not guaranteed that one will endure."}</w:t>
      </w:r>
    </w:p>
    <w:p>
      <w:r>
        <w:t>{"question": "Describe the differences between romantic and platonic love.", "answer": "Romantic love and platonic love are two types of love that differ in several key ways. \n\nRomantic love, also known as passionate love, usually involves a strong attraction and deep emotional connection between two individuals. This type of love is typically associated with physical intimacy, sexual attraction, and desire. Romantic love is often characterized by strong feelings of longing, passion, and euphoria in the early stages of a relationship, which can eventually develop into a deeper, more stable bond. Romantic relationships often involve a level of commitment and exclusivity that is not present in platonic relationships.\n\nOn the other hand, platonic love, or friendship, refers to a close-knit, nonsexual relationship between two individuals. This type of love is characterized by deep affection, trust, and respect, without any romantic or sexual attraction. Platonic relationships can be just as strong as romantic relationships, with a strong connection and sense of companionship. However, these relationships do not involve the same level of physical or emotional intimacy as a romantic relationship.\n\nIn summary, while both romantic and platonic love involve strong emotional bonds and affection, the main difference lies in the physical and sexual elements present in romantic relationships but absent in platonic ones."}</w:t>
      </w:r>
    </w:p>
    <w:p>
      <w:r>
        <w:t>{"question": "Sort the following countries based on population. - Japan, India, Indonesia, United States", "answer": "According to the United Nations' World Population Prospects 2019, the ranking of the countries based on population (from largest to smallest) is:\n\nIndia, United States, Indonesia, Japan."}</w:t>
      </w:r>
    </w:p>
    <w:p>
      <w:r>
        <w:t>{"question": "Generate a rap about your favorite basketball team. - Los Angeles Lakers", "answer": "I rock the purple and gold,\nThe Los Angeles Lakers story never gets old,\nA dynasty with rings and fame, \nBasketball royalty, true to the game.\n\nOn the court, they bring the heat,\nDefenders fallin' to the Lakers' feet,\nLegendary plays that'll blow your mind,\nIt's a dynasty like no other kind.\n\nMagic, Kareem, Kobe, and Shaq,\nNames that bring memories back,\nChampions one and all,\nLakers never let the ball fall.\n\nLeBron came and took the throne,\nHaters need to throw them a bone,\nWith Davis by his side,\nThey'll take the league on quite the ride.\n\nLakers Nation, stand up proud,\nWe'll shout their praises loud,\nFrom downtown LA to across the globe,\nThe Los Angeles Lakers are the team to probe.\n\nAlways striving for greatness,\nNever satisfied with less,\nPurple and gold till the very end,\nThe Lakers are my team, my forever friend."}</w:t>
      </w:r>
    </w:p>
    <w:p>
      <w:r>
        <w:t>{"question": "What is the importance of practicing self-care?", "answer": "Self-care is an essential practice that involves taking steps to maintain and improve one's physical, emotional, and mental well-being. It is important for several reasons:\n\n1. Promotes good physical health: Engaging in regular self-care activities such as exercise, eating nutritious food, and getting enough sleep can help maintain and enhance physical health.\n\n2. Reduces stress and anxiety: Self-care practices such as meditation, deep breathing, and relaxation techniques can help alleviate stress, anxiety, and other negative emotions.\n\n3. Increases self-awareness: Taking time for self-care encourages self-reflection and greater awareness of one\u2019s own needs, feelings, and thoughts.\n\n4. Boosts self-esteem and confidence: Self-care practices can help improve self-worth, self-love, and increase confidence by promoting a sense of fulfillment and well-being.\n\n5. Improves relationships: When individuals take care of their own needs, they are more likely to have healthier relationships with others. Self-care practices can also enhance one\u2019s ability to be compassionate and understanding towards others.\n\nOverall, practicing self-care is crucial for physical, emotional, and mental health. By taking the time to care for oneself, individuals can build resilience, prevent burnout, and enhance the overall quality of life."}</w:t>
      </w:r>
    </w:p>
    <w:p>
      <w:r>
        <w:t>{"question": "Design a self-care plan for the coming week.", "answer": "A self-care plan is a great way to take care of the physical, emotional, and mental well-being. Here is a self-care plan for the upcoming week:\n\nDay 1: Start the week with some exercise. Go for a run, practice yoga or perform any other form of exercise that you enjoy. It\u2019s proven to reduce stress and improve moods.\n\nDay 2: Take care of your emotional well-being by engaging in an activity you enjoy. Maybe it\u2019s reading, painting, gardening or cooking. Do what brings you joy.\n\nDay 3: Dedicate some time to connect with your loved ones. Call or visit a friend, family member or a loved one, or have a video call. It\u2019s essential to nurture relationships and social bonds.\n\nDay 4: Practice mindfulness. Spend 10-15 minutes in the morning to meditate and focus on your breath. It helps in improving concentration and provides a sense of calm.\n\nDay 5: Take a break from technology. Switch off your phone, laptop, and other gadgets for an hour, and give your mind a break. It\u2019s essential to disconnect every once in a while.\n\nDay 6: Treat yourself to a relaxing activity. Take a hot bath, go for a massage, spend some time in nature or practice aromatherapy. It\u2019s important to unwind and relax.\n\nDay 7: Reflect on your week. Sit down and journal about your feelings, emotions, experiences this week. It\u2019s a great way to process your thoughts and make sense of your experiences.\n\nRemember to drink enough water, eat a healthy and balanced diet, and get enough sleep throughout the week. Take care of yourself, and don\u2019t hesitate to seek help if you need it."}</w:t>
      </w:r>
    </w:p>
    <w:p>
      <w:r>
        <w:t>{"question": "Explain how rain impacts the Earth's climate.", "answer": "Rain is an essential part of the Earth's climate system, as it plays a critical role in the water cycle and helps regulate the planet's temperature.\n\nFirst and foremost, rain is the primary way in which water is returned to the Earth's surface after being evaporated and transported through the atmosphere. This process, known as the water cycle, helps to maintain a balance of water on the planet, with rain replenishing rivers, lakes, and underground water reserves, ensuring that there is enough water to support life.\n\nRain also plays an important role in regulating the Earth's temperature. As the sun heats the Earth's surface, causing water to evaporate, it also causes air to rise and cool, forming clouds. The clouds, in turn, help to regulate the temperature of the planet by reflecting some of the sun's rays back into space, keeping the Earth from getting too hot. When rain falls, it also cools the surface of the Earth, reducing the temperature of the air near the ground.\n\nIn addition to regulating the Earth's temperature, rain also helps redistribute heat around the planet. The movement of air in the atmosphere carries heat and moisture from the tropics towards the poles, helping to balance out the temperature differences between the equator and the poles. Rain, therefore, plays a vital role in regulating the Earth's climate, helping to maintain a balance of water and heat that sustains life on the planet."}</w:t>
      </w:r>
    </w:p>
    <w:p>
      <w:r>
        <w:t>{"question": "Create a dataset for predicting wine quality.", "answer": "Sure, here is an example of a dataset for predicting wine quality:\n\n| Fixed Acidity | Volatile Acidity | Citric Acid | Residual Sugar | Chlorides | Free Sulfur Dioxide | Total Sulfur Dioxide | Density  | pH | Sulphates | Alcohol | Quality |\n|---------------|------------------|-------------|----------------|-----------|---------------------|----------------------|----------|----|-----------|---------|---------|\n| 7.4           | 0.7              | 0           | 1.9            | 0.076     | 11                  | 34                   | 0.9978   | 3.51| 0.56      | 9.4     | 5       |\n| 7.8           | 0.88             | 0           | 2.6            | 0.098     | 25                  | 67                   | 0.9968   | 3.2 | 0.68      | 9.8     | 5       |\n| 7.8           | 0.76             | 0.04        | 2.3            | 0.092     | 15                  | 54                   | 0.997    | 3.26| 0.65      | 9.8     | 5       |\n| 11.2          | 0.28             | 0.56        | 1.9            | 0.075     | 17                  | 60                   | 0.998    | 3.16| 0.58      | 9.8     | 6       |\n| 7.4           | 0.7              | 0           | 1.9            | 0.076     | 11                  | 34                   | 0.9978   | 3.51| 0.56      | 9.4     | 5       |\n\nIn this dataset, there are several attributes or features that could be used for predicting wine quality such as fixed acidity, volatile acidity, citric acid, residual sugar, chlorides, free sulfur dioxide, total sulfur dioxide, density, pH, sulphates, and alcohol. The target variable or dependent variable is the Quality, which is usually rated on a scale from 1 to 10 (sometimes 0 to"}</w:t>
      </w:r>
    </w:p>
    <w:p>
      <w:r>
        <w:t>{"question": "Generate a mnemonic for the order of the planets in our solar system.", "answer": "A mnemonic that could help you to remember the order of the planets in our solar system is: \"**M**y **V**ery **E**ager **M**other **J**ust **S**erved **U**s **N**ine **P**izzas\". Each letter of the first word of every planet represents a word in the phrase. For example, starting from the sun, the order of the planets is:\n\n- M - Mercury\n- V - Venus\n- E - Earth\n- M - Mars\n- J - Jupiter\n- S - Saturn\n- U - Uranus\n- N - Neptune\n- P - Pluto (although Pluto is no longer classified as a planet)"}</w:t>
      </w:r>
    </w:p>
    <w:p>
      <w:r>
        <w:t>{"question": "Write a Python program that prints the number 1 to 100.", "answer": "Here is a Python program that prints the numbers from 1 to 100:\n\n```python\nfor number in range(1, 101):\n    print(number)\n```"}</w:t>
      </w:r>
    </w:p>
    <w:p>
      <w:r>
        <w:t>{"question": "What is the psychology behind hoarding behavior?", "answer": "Hoarding behavior is a complex issue that involves several psychological factors. It is often associated with obsessive-compulsive disorder (OCD), but it can also stem from other mental health conditions, such as depression, anxiety, or post-traumatic stress disorder (PTSD).\n\nIn many cases, hoarding behavior is thought to be a coping mechanism for dealing with emotional distress. The individual may feel a sense of comfort and security from being surrounded by their possessions, and the act of acquiring new items can provide temporary relief from anxiety or negative emotions.\n\nHoarding can also be driven by a fear of loss or a need to exert control over one's environment. For some individuals, the thought of discarding an item, even if it is valueless, can evoke intense feelings of anxiety or panic. They may feel that they need to hold onto everything they own in order to feel secure or in control.\n\nAnother factor that can contribute to hoarding behavior is difficulty with decision-making and organization. People who hoard often struggle to categorize their possessions and may have a hard time deciding what to keep and what to discard. This can result in a buildup of clutter, as they find it difficult to manage their possessions effectively.\n\nOverall, hoarding behavior is often rooted in emotional distress, and it can be a difficult problem to overcome without support and treatment. Cognitive-behavioral therapy (CBT) and other forms of psychotherapy can be helpful in addressing the underlying psychological issues and helping individuals to develop healthier coping mechanisms."}</w:t>
      </w:r>
    </w:p>
    <w:p>
      <w:r>
        <w:t>{"question": "Create a summary of the paragraph with 10 or fewer words. - John showed up to his job interview unprepared. He was not wearing the required suit and didn't have the necessary documents to showcase his credentials.", "answer": "John arrived at interview unprepared, without suit or documents."}</w:t>
      </w:r>
    </w:p>
    <w:p>
      <w:r>
        <w:t>{"question": "Generate a simile comparing work to a wild animal.", "answer": "Work is like a wild lion - ferocious and demanding, it requires strength, focus, and skill to tackle it head-on."}</w:t>
      </w:r>
    </w:p>
    <w:p>
      <w:r>
        <w:t>{"question": "Generate a metaphor comparing worry to a garden.", "answer": "Worry is like a garden, where doubts and fears are the weeds that grow relentlessly, choking the beauty and vitality of the flowers of hope and peace. Just as a gardener must tend to their garden, pulling out the weeds and nurturing the plants, so must we tend to our minds, uprooting the worries and cultivating tranquility."}</w:t>
      </w:r>
    </w:p>
    <w:p>
      <w:r>
        <w:t>{"question": "Rewrite the following sentence using fewer words while keeping all the necessary information. - In order to be successful, one must set up achievable goals that will infinitely propel them forward.", "answer": "To succeed, set achievable goals to propel forward continuously."}</w:t>
      </w:r>
    </w:p>
    <w:p>
      <w:r>
        <w:t>{"question": "Describe what happens in a given photo. - [Image of fireworks]", "answer": "The photo shows a display of fireworks exploding in the night sky. The fireworks are bright, colorful and have formed intricate patterns. They're illuminating the sky and casting a warm glow on the surrounding area. Trails of light from the explosions can be seen radiating outwards, giving the fireworks a starburst-like appearance. The scene is full of energy and excitement, as the fireworks light up the darkness with their vibrant colors and fiery displays."}</w:t>
      </w:r>
    </w:p>
    <w:p>
      <w:r>
        <w:t>{"question": "Tell me a fact about a given country. - Canada", "answer": "Canada is the second-largest country in the world by total area, covering almost 10 million square kilometers. It is comprised of 10 provinces and three territories, and shares the world\u2019s longest international border with the United States."}</w:t>
      </w:r>
    </w:p>
    <w:p>
      <w:r>
        <w:t>{"question": "Given two products, provide a valid comparison between the two. - iPad Pro and Microsoft Surface", "answer": "The iPad Pro and the Microsoft Surface are both high-end tablets designed for productivity and creative work. However, they have some differences that you might want to consider before making a decision.\n\nOperating System: The iPad Pro runs on Apple's iOS operating system, while the Microsoft Surface runs on Windows. This means that the Surface can run full desktop applications, while the iPad Pro is limited to mobile apps. However, the iPad's app ecosystem is robust and varied, with many professional-grade apps available for artists and creators.\n\nHardware: In terms of design, the iPad Pro is thinner and lighter than the Surface, making it more portable. Both devices have high-resolution touchscreens, though the iPad's is slightly larger. The Surface comes with a built-in kickstand, while the iPad requires a separate case. Both offer optional accessories like keyboards and styluses to enhance productivity.\n\nPerformance: Both devices have powerful processors and plenty of memory, so they're capable of handling demanding tasks like video editing or 3D modeling. Battery life is roughly comparable, with both providing around 10 hours of usage on a single charge.\n\nPrice: The iPad Pro and the Surface are both premium devices, with prices starting at around $800. The total cost can vary depending on the configuration and accessories you choose.\n\nIn summary, the iPad Pro and Microsoft Surface are both excellent choices for those looking for a powerful tablet for work or play. Your decision may come down to personal preferences, like which operating system you prefer or which accessories you need."}</w:t>
      </w:r>
    </w:p>
    <w:p>
      <w:r>
        <w:t>{"question": "Format the following sentence using MLA style. - Last summer, I visited Paris", "answer": "\"Last summer, I visited Paris.\""}</w:t>
      </w:r>
    </w:p>
    <w:p>
      <w:r>
        <w:t>{"question": "Given a sentence, provide two synonyms for a given word. - This is a huge problem", "answer": "Large, Immense."}</w:t>
      </w:r>
    </w:p>
    <w:p>
      <w:r>
        <w:t>{"question": "What is the capital city of a given country? - Israel", "answer": "The capital city of Israel is Jerusalem."}</w:t>
      </w:r>
    </w:p>
    <w:p>
      <w:r>
        <w:t>{"question": "Please provide two possible solutions for the following problem. - A customer can't log into their account", "answer": "1. Reset the password: One solution would be to guide the customer to reset their password by clicking on the \"forgot password\" option available on the login page. The process generally involves verifying the customer's identity through an email link or text message code and then allowing them to enter a new password.\n\n2. Contact customer support: If the password reset does not work or the customer is unable to reset the password for any reason, they can contact the website or app's customer support team for assistance. The support team can assist with troubleshooting and can help the customer regain access to their account by either resetting the password for the customer or by identifying and resolving any technical issues that may be preventing the user from logging in."}</w:t>
      </w:r>
    </w:p>
    <w:p>
      <w:r>
        <w:t>{"question": "Find the equation of the line which passes through the given point and is parallel to the given vector. - Point: (2, 1), Vector: (\u22122, 1)", "answer": "Let's let the equation of the line be expressed in the form y = mx + b, where m is the slope of the line and b is the y-intercept. \n\nFirst, we can find the slope by observing that the slope of the line parallel to the vector (\u22122,1) is the ratio of the y-component to the x-component of the vector. This gives us a slope of 1/(-2) = -1/2. \n\nNow, we can use the point-slope form of the line equation: y - y1 = m(x - x1), where (x1, y1) is the given point (2,1).\nSubstituting the values, we get: y - 1 = -1/2(x - 2).\n\nFinally, we can put this equation into slope intercept form by distributin -1/2 and solving for y:\ny - 1 = -1/2(x - 2)\ny - 1 = -1/2 x + 1\ny = -1/2 x + 2\n\nThus, the equation of the line that passes through the point (2,1) and is parallel to the vector (\u22122,1) is y = -1/2 x + 2."}</w:t>
      </w:r>
    </w:p>
    <w:p>
      <w:r>
        <w:t>{"question": "Write an article about the future of blockchain technology. - (Elon Musk), (Doge), (Bitcoin), (ETH), (Recession)", "answer": "Blockchain technology has come a long way since the creation of the first decentralized cryptocurrency, Bitcoin, back in 2009. Since then, blockchain technology has been widely recognized as a game-changer, with numerous industries exploring its potential use cases. However, the future of blockchain technology remains uncertain, and there are several factors that may influence its trajectory.\n\nOne such factor is the involvement of influential figures, such as Tesla CEO Elon Musk. Recently, Musk's tweets have had a considerable impact on cryptocurrency markets, with his support for Dogecoin sending its value soaring. This highlights the potential for blockchain technology to become more integrated into mainstream culture, with celebrity endorsements serving as a powerful driving force.\n\nMeanwhile, the continued development of blockchain-based platforms like Ethereum (ETH) is also key to the technology's future. With an increasing number of developers building decentralized applications on the Ethereum network, it is clear that the potential use cases for blockchain technology are far-reaching.\n\nHowever, there is also the possibility of a global recession affecting the trajectory of blockchain technology. In the wake of the COVID-19 pandemic, the global economy has taken a significant hit, leading to fears of a recession. This could lead to a decline in investment in new technologies, including blockchain.\n\nDespite these uncertainties, the future of blockchain technology remains promising. From facilitating secure and transparent transactions to enabling decentralized applications and platforms, the potential uses for blockchain technology are vast. As the technology continues to evolve, there is no doubt that we will see more innovative use cases emerge, paving the way towards a more decentralized and transparent future."}</w:t>
      </w:r>
    </w:p>
    <w:p>
      <w:r>
        <w:t>{"question": "Classify this statement into \"Definitely true\", \"Possibly true\", \"Possibly false\", or \"Definitely false\". - I eat pizza for lunch every day.", "answer": "\"Possibly true.\""}</w:t>
      </w:r>
    </w:p>
    <w:p>
      <w:r>
        <w:t>{"question": "Use the following pieces of context to answer the question at the end. If you don't know the answer, just say that you don't know, don't try to make up an answer. - Are you familiar with the sublimation process?\nYou have your sublimation printer filled with sublimation ink, you print your transfers onto sublimation paper and then you apply them to specially treated items either identified or labeled as sublimation blanks. These special substrates have an invisible polymer coating that allows the chemical reaction to occur. Now previously we had been limited to what we can sublimate onto by these blanks and what was available - UNTIL NOW!\nThanks to the Subli Glaze line of aerosol spray coatings, the possibilities are near ENDLESS for what we can offer as far as sublimation products.\nEven dark or black objects can be sublimated onto with ease thanks to the white base coating spray that will allow the CMYK ink of the sublimation printer to do its job. The process for using this spray is very straightforward and anyone can begin spraying their own items in preparation for sublimation transfer printing.\nSubli Glaze is the only do-it-yourself sublimation coating that is designed to enable sublimation decoration on a wide range of surfaces such as ceramic, wood, glass, plastic, metal and even STONE. Users can coat substrates quickly and efficiently, making almost any surface sublimation ready! I am a big fan of the CLEAR coating as it can be used on its own as a direct sublimation coating OR in conjunction with the other offerings to expand your menu even further.\n\nQuestion: What benefits does Subli Glaze offer?\nHelpful Answer:", "answer": "Subli Glaze offers the benefit of expanding the possibilities of sublimation products by allowing sublimation printing onto a wider range of surfaces such as ceramic, wood, glass, plastic, metal, and stone. It also allows for sublimation printing on dark or black objects with ease, thanks to the white base coating spray that enables the CMYK ink of the sublimation printer to work effectively. The clear coating can be used alone or in combination with other offerings to further expand the menu of sublimation products."}</w:t>
      </w:r>
    </w:p>
    <w:p>
      <w:r>
        <w:t>{"question": "Rewrite the sentence \"She was walking in the park\" into a more interesting phrasing", "answer": "Strolling leisurely through the verdant landscape, she immersed herself in the tranquil ambiance of the park."}</w:t>
      </w:r>
    </w:p>
    <w:p>
      <w:r>
        <w:t>{"question": "List the different layers of the TCP/IP model", "answer": "The TCP/IP model, also known as the Internet Protocol Suite, has four layers:\n\n1. **Link Layer:** This layer is responsible for providing the physical transmission of data between nodes and creating a link between the devices. It represents the lowest layer of the model and includes protocols such as Ethernet, Wi-Fi, and PPP.\n\n2. **Internet Layer:** This layer provides the routing and forwarding of the data packets between networks, and is responsible for addressing and packaging the data. The most commonly used protocol at this layer is the Internet Protocol (IP).\n\n3. **Transport Layer:** This layer is responsible for the end-to-end communication between the sender and the receiver, and ensures reliable data transmission by providing error control and flow control. It can be used for connection-oriented communication (TCP) or connectionless communication (UDP).\n\n4. **Application Layer:** This is the topmost layer in the TCP/IP model and it is responsible for providing the interface between the user and the network, by offering applications and services to the user. Some of the commonly used protocols in this layer include HTTP, FTP, SMTP and DNS."}</w:t>
      </w:r>
    </w:p>
    <w:p>
      <w:r>
        <w:t>{"question": "Reverse engineer this sentence to make it negative - The project was completed successfully", "answer": "The project was not completed successfully."}</w:t>
      </w:r>
    </w:p>
    <w:p>
      <w:r>
        <w:t>{"question": "Find a way to make this sentence more interesting - I saw a person walking down the street", "answer": "Through the hazy morning mist, I glimpsed a shadowy figure sauntering down the cobblestone street, their every stride exuding an air of nonchalant confidence."}</w:t>
      </w:r>
    </w:p>
    <w:p>
      <w:r>
        <w:t>{"question": "Name one reason why the COVID-19 pandemic has caused a global economic recession", "answer": "One reason why the COVID-19 pandemic has caused a global economic recession is due to the widespread lockdowns and restrictions on movement and businesses that were put in place to slow the spread of the virus. These measures led to reduced consumer spending, disrupted supply chains, and significant job losses, leading to a sharp contraction of the global economy."}</w:t>
      </w:r>
    </w:p>
    <w:p>
      <w:r>
        <w:t>{"question": "Arrange these words into a sentence: \"like/to/she/barbecue/does\"", "answer": "She does like to barbecue."}</w:t>
      </w:r>
    </w:p>
    <w:p>
      <w:r>
        <w:t>{"question": "Explain the following business challenge - Restaurant industry faces numerous challenges related to rising labor costs, increasing competition and slow population growth.", "answer": "The restaurant industry is dealing with several issues that are making it harder to maintain profitability and stay ahead in the market. One key challenge is the rise in labor costs. This means the cost of hiring and retaining employees, such as chefs, servers, and kitchen staff is going up, putting a strain on the finances of restaurant owners. With higher labor costs, it becomes tougher for restaurant owners to keep their prices competitive and still make a profit.\n\nAnother challenge the restaurant industry is facing is increasing competition. The food and hospitality industry is highly saturated, with new restaurants and dining options opening up regularly. As a result, customers have a wider variety of choices and can be more selective about where they dine. This intensifies the pressure on individual restaurants to come up with new, innovative ways to attract customers and stand out from their competitors.\n\nFinally, slow population growth is also adding to the challenges of the restaurant industry. This means there are fewer potential customers to attract, and the market is not expanding as rapidly as it once did. With a smaller customer base, restaurants need to work even harder to retain their current clientele and attract new customers, while still dealing with the other challenges mentioned above. Overall, these challenges make it difficult for restaurant owners to maintain profitability and grow their business."}</w:t>
      </w:r>
    </w:p>
    <w:p>
      <w:r>
        <w:t>{"question": "Propose a task that GPT can complete", "answer": "One task that GPT (Generative Pre-trained Transformer) can complete is generating a piece of creative writing, such as a short story or poem, based on a given prompt. For example, if given the prompt \"A day in the life of a tree,\" GPT can generate a unique and coherent narrative that explores the theme of the prompt."}</w:t>
      </w:r>
    </w:p>
    <w:p>
      <w:r>
        <w:t>{"question": "Name two ways a customer service rep can handle a complaint", "answer": "1. Empathy and Active Listening: One way a customer service representative can handle a complaint is by demonstrating empathy and actively listening to the customer's concerns. This involves acknowledging the customer's frustrations and taking steps to genuinely understand the issue at hand, which can help to de-escalate the situation and make the customer feel heard and understood.\n\n2. Offering a Solution: Another effective way for a customer service representative to handle a complaint is by offering a solution to the problem. This could involve providing a refund or replacement, offering a discount or credit for a future purchase, or taking steps to fix the issue in question. Providing a prompt and effective resolution to the problem can help to restore the customer's trust and satisfaction."}</w:t>
      </w:r>
    </w:p>
    <w:p>
      <w:r>
        <w:t>{"question": "Create a plan for the following customer service issue - Customers in our online store are not receiving their orders on time", "answer": "Step 1: Acknowledge the issue- We will immediately acknowledge the issue by sending an email or posting a statement on our website and social media pages, apologizing for the delay in delivery.\n\nStep 2: Identify the root cause- Our team will investigate the cause of the delays, whether it is an issue with our fulfillment processes, shipping carrier or any other problem.\n\nStep 3: Communicate with customers - As we work towards finding a solution, we will keep our customers informed about the progress and offer them an estimated delivery time.\n\nStep 4: Offer compensation- To make amends for the inconvenience caused, we will offer our customers compensation in the form of a discount on their next purchase or a refund of their shipping fees.\n\nStep 5: Rectify the issue- Once we have identified the cause of the delay, we will put measures in place to ensure that it does not happen again. This may include streamlining our fulfillment process, working with a new shipping carrier, or hiring additional staff to handle orders.\n\nStep 6: Follow up- After the issue has been resolved, we will follow up with our customers to ensure that they have received their orders and are satisfied with the resolution. We will also thank them for their patience and understanding.\n\nStep 7: Review and improve- Finally, we will review our processes and identify areas for improvement to prevent similar problems from happening in the future."}</w:t>
      </w:r>
    </w:p>
    <w:p>
      <w:r>
        <w:t>{"question": "Suggest a prompt for a short story", "answer": "After missing her bus, a young woman takes shelter in a mysterious old bookstore during a sudden rainstorm. As she browses the shelves, she discovers a strange book with her own name on the cover. She opens it and begins to read, only to realize that the pages contain the story of her own life, up until the present moment. As she turns the page, she must decide whether or not to read on and see what the future holds."}</w:t>
      </w:r>
    </w:p>
    <w:p>
      <w:r>
        <w:t>{"question": "Name three qualities of a successful leader", "answer": "1. Visionary: A successful leader has a clear, vivid picture of where to go, as well as a firm grasp on what success looks like and how to achieve it.\n\n2. Effective Communication: Being able to clearly and succinctly describe what you want done, as well as actively listening to your team is important to successful leadership. Good leaders should be able to inspire and motivate their teams, and keep them informed of the bigger picture.\n\n3. Emotional Intelligence: An important characteristic of a successful leader is emotional intelligence, or the ability to understand and manage one's own emotions, as well as the emotions of their team. Leaders who exhibit high levels of emotional intelligence are better able to handle conflict resolution, foster positive relationships, and create a healthy, productive workplace culture."}</w:t>
      </w:r>
    </w:p>
    <w:p>
      <w:r>
        <w:t>{"question": "Write an article about the new features in a phone. - Phone: iPhone 11", "answer": "Unveiling the latest addition to the Apple family, the iPhone 11 has been making waves with its advanced set of features and sleek design. One of the most noticeable changes to the device is the dual-camera system, which has been integrated in this model. The cameras are 12 MP sensors, where one is an ultra-wide lens, and the other is a wide lens. This feature allows the user to capture more detailed, expansive photos and provides a larger field of view.\n\nAnother outstanding feature of the iPhone 11 is the A13 Bionic chip, the fastest CPU ever in a Smartphone. This chip improves the phone\u2019s performance and efficiency, making it the best iPhone model for gaming, photo and video editing, and performing other demanding tasks.\n\nApple has also enhanced the phone\u2019s display with the Liquid Retina feature. The 6.1\u201d display boasts of accurate colors, sharp images and text, and high levels of brightness. The True Tone technology integrated into the phone changes the white balance on the screen, depending on the environment that the phone is used in.\n\nThe battery life of the iPhone 11 is also something to be impressed by, with Apple boosting the battery life by an hour as compared to the iPhone XR. The phone also supports wireless charging, making it more convenient for users to charge their device. The company also added the fast-charge feature, which lets you charge your phone up to 50% in just 20 minutes.\n\nOverall, the iPhone 11 is a device that redefines the capabilities of a Smartphone. With its stunning camera system, innovative chip, improved display, and enhanced battery life, the model is a force to be reckoned with in the technological world."}</w:t>
      </w:r>
    </w:p>
    <w:p>
      <w:r>
        <w:t>{"question": "Give five tips on how to conserve electricity.", "answer": "Here are five tips for conserving electricity:\n\n1. Unplug appliances when not in use - Even when turned off, many electronic devices still consume electricity when plugged in ('phantom' or 'standby energy'). Unplug appliances like phone chargers, televisions, and laptops when not in use.\n\n2. Use energy-efficient lightbulbs - replace incandescent or halogen bulbs with energy efficient LED bulbs. These use up to 80% less energy than traditional bulbs and last much longer.\n\n3. Use natural light instead of artificial light - Open your curtains or blinds during daylight hours and make the most of natural light instead of switching on lights.\n\n4. Turn off lights in unused rooms - Reduce energy use by simply turning off lights and electronics when leaving a room.\n\n5. Use a programmable thermostat - Control your home\u2019s heating/cooling system with a programmable thermostat. Use that to regulate temperatures based on when you are home and when you are away, thus matching your energy use to your schedule. This will ultimately save you energy and decrease your electricity bill."}</w:t>
      </w:r>
    </w:p>
    <w:p>
      <w:r>
        <w:t>{"question": "Edit the given text to improve clarity. - Text: Although Sarah invests a lot of money, she isn't rich.", "answer": "Revised Text: Despite Sarah's substantial investments, she is not wealthy."}</w:t>
      </w:r>
    </w:p>
    <w:p>
      <w:r>
        <w:t>{"question": "Compose a song based on the provided lyrics. - Lyrics:\nI've been trying so hard just to make it\nNo one's willing to take a stand\nTime is running out and I'm feeling like I'm fading", "answer": "Verse 1:\nI've been trying so hard just to make it\nRunning on this road, I can't fake it\nThe pressure in my heart, I can't take it\nBut I know I'll find a way to break it\n\n\nChorus:\nNo one's willing to take a stand\nNo one's reaching out their hand\nTime is running out and I'm feeling like I'm fading\nBut I'm still here, I'm still waiting\n\n\nVerse 2:\nI'm holding on to every moment\nCause giving up is not an option\nThey say the road ahead is long\nBut I'll keep pushing and keep on going\n\n\nChorus:\nNo one's willing to take a stand\nNo one's reaching out their hand\nTime is running out and I'm feeling like I'm fading\nBut I'm still rolling, I'm still braving\n\n\nBridge:\nAnd even when the night falls\nAnd when the darkness calls\nI'll keep fighting, I'll keep rising\nI'll be the one to take a stand\n\n\nOutro:\nAnd when the morning comes\nAnd with it the rising sun\nI'll be standing strong, I'll be moving on\nCause I've been trying so hard just to make it."}</w:t>
      </w:r>
    </w:p>
    <w:p>
      <w:r>
        <w:t>{"question": "Generate 5 questions about a particular topic. - Healthcare", "answer": "1. What are some of the most common challenges faced by the healthcare system in the United States, and how can they be addressed?\n2. How effective are preventive measures such as vaccinations and screenings in improving overall public health?\n3. What steps can individuals take to ensure they receive high-quality and affordable healthcare?\n4. Why is it important to have access to comprehensive healthcare services, and what impact does this have on overall health outcomes?\n5. How has technology and innovation influenced the way healthcare is delivered and what possibilities does it hold for the future?"}</w:t>
      </w:r>
    </w:p>
    <w:p>
      <w:r>
        <w:t>{"question": "Generate a quiz with 5 questions to test knowledge about the American Revolution.", "answer": "Here's a quiz with 5 questions to test your knowledge about the American Revolution:\n\n1. In which year was the Declaration of Independence signed?\na. 1776\nb. 1783\nc. 1774\nd. 1781\n\n2. Who was the primary author of the Declaration of Independence?\na. John Adams\nb. George Washington\nc. Benjamin Franklin\nd. Thomas Jefferson\n\n3. What was the name of the famous event in which colonists dumped chests of tea in Boston Harbor to protest a tax?\na. The Boston Tea Party\nb. The Boston Massacre\nc. The Intolerable Acts\nd. The Stamp Act\n\n4. Which of the following was NOT one of the reasons colonists were unhappy with British rule?\na. Lack of representation in the British Parliament\nb. Prohibition of westward expansion\nc. Taxation without representation\nd. The establishment of Catholicism as the official religion in the colonies \n\n5. What was the last major battle of the American Revolution?\na. Battle of Saratoga\nb. Battle of Yorktown\nc. Battle of Bunker Hill\nd. Battle of Lexington and Concord\n\nAnswers: \n1. a (1776)\n2. d (Thomas Jefferson)\n3. a (The Boston Tea Party)\n4. d (The establishment of Catholicism as the official religion in the colonies)\n5. b (Battle of Yorktown)"}</w:t>
      </w:r>
    </w:p>
    <w:p>
      <w:r>
        <w:t>{"question": "What are some tips for good customer service?", "answer": "1. Be Friendly: A warm greeting, smile, or positive tone can set the tone for the entire interaction.\n\n2. Active Listening: Take the time to actively listen to the customer\u2019s concerns, questions, or needs. This can be done by giving your full attention to the customer, avoiding interruptions, and making sure you understand what they are saying before responding.\n\n3. Empathy: Show genuine care by being empathetic and acknowledging the customer's situation or feelings. This can be done by understanding their perspective and validating their emotions.\n\n4. Clear Communication: Make sure to communicate clearly and effectively with the customer. This includes explaining things in an understandable manner and avoiding confusing jargon.\n\n5. Prompt Response: Respond to customer inquiries or complaints in a timely and efficient manner. This helps to show that you value their time and take their concerns seriously.\n\n6. Go Above and Beyond: Do not just aim to meet customer expectations, but strive to exceed them whenever possible. This includes finding ways to exceed their needs or providing them with additional support or information.\n\n7. Ask for Feedback: Ask customers for their feedback and actively listen to their suggestions. This will help you understand their needs and improve the service you provide.\n\n8. Take Responsibility: If a mistake is made, take responsibility for it and work to fix the issue. This can include apologizing, offering a solution, or correcting the mistake.\n\n9. Maintain a Positive Attitude: Keep a positive attitude, even in difficult or trying situations. This can help to diffuse potential conflicts and leave the customer with a positive impression.\n\n10. Train and Support Your Staff: Make sure to provide your staff with the training and support needed to deliver excellent customer service. This includes providing ongoing training opportunities and regularly assessing and addressing any areas for improvement."}</w:t>
      </w:r>
    </w:p>
    <w:p>
      <w:r>
        <w:t>{"question": "Describe three tips for investing in a low-risk asset class.", "answer": "1. Diversify your portfolio: One of the most effective ways to reduce risk when investing in a low-risk asset class is to diversify your portfolio. This means spreading your investments across a range of different asset classes, to help mitigate risk and protect against volatile market conditions. Consider putting your money into a mix of asset classes, including stocks, bonds, real estate, and cash equivalents.\n\n2. Do your research: Before investing in any asset class, whether low-risk or high, it is important to do your due diligence and research the potential risks and rewards associated with that particular asset. This means evaluating the track record of the asset, its historical performance, and the current market conditions, as well as understanding the underlying risks that may affect the potential returns.\n\n3. Monitor your investments closely: Even low-risk asset classes are not without risk, and it is important to stay on top of your investments and monitor them regularly to ensure they are performing in line with your expectations. Keep abreast of market news and developments that may impact the asset classes in which you are invested, and be prepared to adjust your investment strategy as needed to protect your capital and maximize your returns."}</w:t>
      </w:r>
    </w:p>
    <w:p>
      <w:r>
        <w:t>{"question": "Write a summary of the process for creating and managing a digital marketing campaign.", "answer": "Creating and managing a digital marketing campaign is a multi-step process that involves careful planning, research, execution and monitoring. Here is an overview of the basic steps involved:\n\n1. Define the objectives: Start by defining the goals you want to achieve with the campaign, such as increasing website traffic or boosting customer engagement.\n\n2. Identify your target audience: Determine your target market, their behavior, interests and needs. This information is crucial for creating an effective campaign.\n\n3. Select appropriate channels and tactics: Based on your target audience, goals, and budget, choose the best channels and tactics for your campaign. This can include social media, email marketing, content marketing, and search engine optimization, among others.\n\n4. Develop a content strategy: Create a plan for the type of content, messaging and offers that will be used in the campaign. Ensure that the content is tailored to the needs and interests of your target audience.\n\n5. Execute the campaign: Launch the campaign across the chosen channels, employing the tactics, content and offers that were developed as part of your strategy.\n\n6. Monitor and analyze results: Use analytics tools to track the performance of your campaign, including website visits, social media engagement, and conversion rates. Use this information to make refinements and improvements to the campaign as needed.\n\n7. Adjust and optimize: As the campaign progresses, make adjustments and optimizations based on the data and insights gathered. This can include changing tactics, channels, or targeting in order to improve results.\n\nOverall, creating and managing a digital marketing campaign requires careful planning and ongoing monitoring, analysis and adjustments in order to achieve success."}</w:t>
      </w:r>
    </w:p>
    <w:p>
      <w:r>
        <w:t>{"question": "What is the five step process of content creation?", "answer": "The five step process of content creation typically includes the following stages:\n\n1. Research and Ideation: This initial stage involves researching your target audience, identifying their pain points, and generating ideas for content that will address their needs and interests.\n\n2. Planning: In this stage, you'll develop a content plan that outlines the topics, formats, and channels through which you'll deliver your content. This includes creating a content calendar to schedule and organize your creation and publication efforts.\n\n3. Creation: This is the stage where you'll actually create the content, using the ideas and plan developed in the previous stages. This could include writing blog posts or articles, creating videos or graphics, or developing other forms of content appropriate for your audience and channels.\n\n4. Editing and Revising: Before publishing your content, it's essential to edit and revise it to ensure it meets the standards of quality, accuracy, and relevance. This could involve fact-checking, proofreading, or making other changes to improve the content.\n\n5. Publishing and Promotion: The final stage involves publishing your content to your chosen channels, and promoting it through social media, email marketing, or other methods to reach and engage your target audience.\n\nThese stages are cyclical, with the insights and feedback you gather from one stage informing and guiding your efforts in the next. By following this process, you can create high-quality, targeted, and effective content that resonates with your audience and achieves your marketing goals."}</w:t>
      </w:r>
    </w:p>
    <w:p>
      <w:r>
        <w:t>{"question": "Write a paragraph expressing the importance of online privacy.", "answer": "Online privacy is crucial in today's digital age where almost all personal and professional interactions take place over the internet. The protection of personal data and sensitive information is necessary to prevent the risk of data breaches, fraudulent behavior, and identity theft. Maintaining online privacy is also essential in preserving an individual's rights and freedom of speech while safely navigating the web. Without it, personal information can be exploited or misused, thus putting one's safety, reputation and finances at risk. Everyone must take proactive steps to be informed and protect their online privacy."}</w:t>
      </w:r>
    </w:p>
    <w:p>
      <w:r>
        <w:t>{"question": "List five ways to monetize a website.", "answer": "1. Advertising: One of the most common ways to monetize a website is through advertising. This can be done through display ads, pay-per-click (PPC) ads, sponsored content, or through an ad network like Google AdSense.\n\n2. Affiliate Marketing: Another way to monetize a website is through affiliate marketing, where you earn a commission by promoting other people's or companies' products on your site.\n\n3. E-commerce: A third way to monetize a website is through e-commerce, by selling products or services directly through the site. This could include selling physical or digital products, offering a subscription service, or allowing customers to book appointments or make reservations online.\n\n4. Sponsored Content: Another way to monetize a website is through sponsored content, where companies pay to have their content featured on the site. This could include sponsored blog posts, sponsored reviews, or sponsored social media posts.\n\n5. Donations: Finally, a website can be monetized through donations, by allowing visitors to make voluntary contributions to support the ongoing development and maintenance of the site. This could be done through a donation button, a Patreon account, or through a crowdfunding campaign."}</w:t>
      </w:r>
    </w:p>
    <w:p>
      <w:r>
        <w:t>{"question": "What is the difference between a content management system and an enterprise resource planning system?", "answer": "A content management system (CMS) and an enterprise resource planning (ERP) system are two different types of software used for different purposes in a business or organization.\n\nA CMS system is used for creating, managing and publishing digital content, such as website pages, blog posts, documents, images, and videos. CMS helps companies to maintain and manage their website with ease, without the need for specialized technical knowledge. It typically includes functionalities like content creation, content storage, workflow management, publishing, and archiving.\n\nOn the other hand, an ERP system is used for managing various aspects of a business, such as finance, accounting, inventory, sales, customer service, supply chain and human resources. ERP helps companies to streamline and automate their key business processes, and integrates multiple functions into a centralized system. It typically includes functionalities like financial management, project management, supply chain management, sales, and human resource management.\n\nIn summary, CMS is focused on digital content management and publishing, while ERP is focused on streamlining and managing key business processes."}</w:t>
      </w:r>
    </w:p>
    <w:p>
      <w:r>
        <w:t>{"question": "Explain the most common methods of making money online", "answer": "There are several common methods of making money online, including:\n\n1. E-commerce: This is one of the most popular ways to make money online. You can start your own online store or use platforms like Amazon or eBay to sell your products. Physical products, digital products, or even services can be sold online.\n\n2. Freelancing: In today's digital age, freelancers can easily find work online in a wide variety of fields, including writing, graphic design, programming, and marketing, to name a few. Websites such as Upwork and Fiverr offer a way to connect with clients and earn money from your skills.\n\n3. Blogging: Blogging is another way people make money online. You can monetize your blog through advertising, affiliate marketing, sponsored posts, and product reviews. \n\n4. Affiliate marketing: By promoting other people's products or services on your website or social media accounts, you can earn a commission for every sale made through your unique affiliate link.\n\n5. Online surveys and paid reviews: There are websites that will pay you to take online surveys, participate in focus groups, and write product reviews. This can be a good way to make a little extra money in your spare time.\n\n6. Teaching or tutoring: Teaching or tutoring online can be a lucrative way to share your knowledge and skills with others. You can create your own courses and sell them on platforms like Udemy, or offer one-on-one tutoring through websites like Preply.\n\nThese are just a few of the most common methods for making money online. With the growing popularity of the internet and the increasing number of opportunities available, almost anyone can find a way to earn money online that suits their skills and interests."}</w:t>
      </w:r>
    </w:p>
    <w:p>
      <w:r>
        <w:t>{"question": "Give an example of an input and output for an instruction to classify a sports team. - The Los Angeles Lakers", "answer": "The Los Angeles Lakers are a professional basketball team, classified under the National Basketball Association (NBA) league, in the Western Conference's Pacific Division."}</w:t>
      </w:r>
    </w:p>
    <w:p>
      <w:r>
        <w:t>{"question": "Create a short description of bitcoin", "answer": "Bitcoin is a decentralized digital currency that enables direct, peer-to-peer financial transactions without any intermediaries such as banks. It operates on a secure and transparent blockchain technology that records and verifies all transactions. Bitcoin was created in 2008 in response to the financial crisis and is seen as an alternative to traditional monetary systems."}</w:t>
      </w:r>
    </w:p>
    <w:p>
      <w:r>
        <w:t>{"question": "What are the benefits of collaborating with others online?", "answer": "Working with others online can bring many benefits including, but not limited to:\n\n1. Diverse perspectives: When you collaborate with others online, you have the opportunity to work with people from various backgrounds who may have different perspectives and insights than you do. This diversity of ideas can lead to more creative and successful outcomes.\n\n2. Increased productivity: Working with others can help increase productivity by sharing workload and responsibilities. Collaborators can help to move projects along faster and achieve goals more efficiently.\n\n3. Shared knowledge: Collaborating online allows for the sharing of knowledge and expertise among team members. This can help in expanding an individual's knowledge base and improve their skillset.\n\n4. Flexibility: Online collaboration enables team members to work from remote work locations and participate in projects without the need for physical presence. This allows for more flexible schedules and can be helpful for individuals with personal or family responsibilities.\n\n5. Improved communication: Online collaboration tools and platforms make it easier to communicate effectively within a team. This can help prevent misunderstandings, keep everyone informed, and facilitate the decision-making process.\n\n6. Networking opportunities: Being part of online collaborative projects can help you build relationships and connections with others in your field. This can open up opportunities for future projects or career advancement.\n\n7. Cost-effective: Collaborating online reduces the need for travel and other expenses associated with face-to-face meetings. This can be cost-effective for both individuals and organizations."}</w:t>
      </w:r>
    </w:p>
    <w:p>
      <w:r>
        <w:t>{"question": "Suggest some methods for data security", "answer": "Here are some methods you can implement for data security:\n\n1. Encryption: Use encryption techniques to encode sensitive data. Encrypted data is only accessible to those with the right key to decode it.\n\n2. Backup: Keep backup copies of important data in a secure location. This will help you recover your data if it\u2019s lost or stolen.\n\n3. Firewall: A firewall is an essential security measure that monitors and controls incoming and outgoing network traffic. It helps prevent unauthorized access to your network and data.\n\n4. Antivirus Software: Install antivirus software to protect your devices from malware and other attacks. Keep the software up to date to ensure it has the latest protection.\n\n5. Password Protection: Use strong and complex passwords for all your accounts. Also, consider using two-factor authentication for added security.\n\n6. Limit Access: Grant access to sensitive data only to those who require it for their job. Provide the least amount of access necessary to do the job.\n\n7. Educate employees: Train your employees on the importance of data security and the measures to take to protect it. This will help prevent accidental breaches.\n\n8. Keep software up-to-date: Regularly update software and operating systems to ensure they have the latest security fixes.\n\n9. Mobile device management: Control the use of mobile devices on your network. This will help prevent data loss or theft through these devices. \n\n10. Monitor and Audit: Regularly monitor and audit your data security measures to ensure they are effective. Make changes as required to address any vulnerabilities.\n\nThese are just a few methods that can be implemented to improve data security. It\u2019s important to continually assess and improve your security measures to prevent data breaches."}</w:t>
      </w:r>
    </w:p>
    <w:p>
      <w:r>
        <w:t>{"question": "Summarize the advantages of internet marketing", "answer": "1. Wide reach: Internet marketing allows businesses to reach a wider audience, beyond local boundaries, and connect with customers globally.\n\n2. Cost-effectiveness: Marketing products or services online is generally more cost-effective than traditional marketing methods. This makes it a great option, especially for small businesses.\n\n3. Targeted marketing: Internet marketing provides businesses with the ability to target specific audience demographics, such as age, gender or interests, enabling precise and personalized marketing.\n\n4. Measurable results: Internet marketing provides immediate and measurable results through data analytics, allowing businesses to track and adjust their marketing campaigns for optimal success.\n\n5. Convenient: Customers can make purchases at any time, from anywhere, making internet marketing a convenient option for both the business and the customer.\n\n6. Easy to adapt: Internet marketing is dynamic, and campaigns can be easily adapted and changed to suit the current market and consumer behavior. This makes it easier to stay current and respond to changes in the industry.\n\nIn summary, internet marketing brings several advantages including wide reach, cost-effectiveness, ability to target specific demographics, measurable results, convenience for customers, and adaptability for businesses."}</w:t>
      </w:r>
    </w:p>
    <w:p>
      <w:r>
        <w:t>{"question": "Identify the country in which Dutch is an official language.", "answer": "Dutch is an official language in the Netherlands, Belgium, and Suriname."}</w:t>
      </w:r>
    </w:p>
    <w:p>
      <w:r>
        <w:t>{"question": "Create a password with 8 characters which includes two numbers.", "answer": "Here's one example of a password that meets those criteria: \"pa55w0rd\""}</w:t>
      </w:r>
    </w:p>
    <w:p>
      <w:r>
        <w:t>{"question": "Generate a list of 10 novel threats to cybersecurity.", "answer": "1. Quantum Hacking: As quantum computers grow more powerful, they can crack encrypted messages much faster, posing a massive threat to cybersecurity.\n\n2. AI-Powered Cyber Attacks: Malicious use of AI can lead to cyber attacks that are more sophisticated, frequent, and difficult to detect and prevent.\n\n3. Cloud Vulnerabilities: As organizations increasingly rely on cloud services to store sensitive data, any vulnerability in cloud security can lead to devastating data breaches.\n\n4. Deepfake Technology: The use of deepfake technology to impersonate individuals or create fake audio and video can lead to the spread of disinformation and manipulation.\n\n5. Supply Chain Attacks: Hackers are increasingly targeting the supply chains of organizations, exploiting vulnerabilities in third-party suppliers or contractors to gain access to sensitive information.\n\n6. Vulnerabilities in the Internet of Things (IoT): As the number of connected devices grows, so do the potential vulnerabilities that hackers can exploit, leading to data breaches or even physical attacks.\n\n7. Smart Home Hacking: As smart home technology grows in popularity, there is a growing risk of hackers exploiting vulnerabilities to gain access to personal information or even control over physical systems.\n\n8. 5G Security Risks: The rollout of 5G technology brings with it new risks, as the increased speed and connectivity can also be exploited by hackers for cyber attacks.\n\n9. State-Sponsored Cyber Attacks: State-sponsored cyber attacks are a growing threat, as governments increasingly use their resources and expertise to engage in cyber espionage or sabotage.\n\n10. Insider Threats: Malicious insiders, whether intentionally or unintentionally, can pose a significant threat to cybersecurity, as they have access to sensitive information and systems from within organizations."}</w:t>
      </w:r>
    </w:p>
    <w:p>
      <w:r>
        <w:t>{"question": "Rewrite the following sentence in its passive voice: \n\"The engineer designed the machine.\"", "answer": "The machine was designed by the engineer."}</w:t>
      </w:r>
    </w:p>
    <w:p>
      <w:r>
        <w:t>{"question": "Change the following sentence from past tense to present tense\n\"He had sent the letter by the time I arrived\"", "answer": "\"He sends the letter before I arrive.\""}</w:t>
      </w:r>
    </w:p>
    <w:p>
      <w:r>
        <w:t>{"question": "Find the difference between 55\u00b0F and -5\u00b0F.", "answer": "The difference between 55\u00b0F and -5\u00b0F is 60 degrees."}</w:t>
      </w:r>
    </w:p>
    <w:p>
      <w:r>
        <w:t>{"question": "Show me an example of a poem written in iambic pentameter.", "answer": "Here is an example of a poem written in iambic pentameter, a well-known sonnet by William Shakespeare:\n\nSonnet 18: Shall I compare thee to a summer's day?\nBy William Shakespeare\n\nShall I compare thee to a summer's day? \nThou art more lovely and more temperate. \nRough winds do shake the darling buds of May, \nAnd summer's lease hath all too short a date. \nSometime too hot the eye of heaven shines, \nAnd often is his gold complexion dimm'd; \nAnd every fair from fair sometime declines, \nBy chance or nature's changing course untrimm'd; \nBut thy eternal beauty shall not fade \nNor lose possession of that fair thou owest; \nNor shall Death brag thou wander'st in his shade, \nWhen in eternal lines to time thou owest: \nSo long as men can breathe or eyes can see, \nSo long lives this and this gives life to thee.\n\nEach line in this poem contains ten syllables, with the stress on the second syllable of each pair, which is the pattern of iambic pentameter."}</w:t>
      </w:r>
    </w:p>
    <w:p>
      <w:r>
        <w:t>{"question": "Explain what a \"fiscal deficit\" is.", "answer": "A fiscal deficit refers to the situation where a government's spending exceeds its revenue within a given period, usually a fiscal year. In other words, it is the difference between the government's total expenditure and total receipts, excluding borrowings. To finance the deficit, the government may borrow from domestic or foreign sources, often by issuing securities such as treasury bonds, or through other means such as drawing on foreign exchange reserves. Large and persistent fiscal deficits may lead to an increase in public debt levels and may also have macroeconomic implications, such as higher interest rates and inflation. Therefore, managing the fiscal deficit is usually an important aspect of government's overall economic policy."}</w:t>
      </w:r>
    </w:p>
    <w:p>
      <w:r>
        <w:t>{"question": "Write a short story about Ash reuniting with Pikachu after many years.  - (Bittersweet), (Sad), (Hopeful)", "answer": "Ash had been on a journey for many years, traveling through different regions, capturing new Pokemon, and defeating powerful trainers. But one thing had been missing all along \u2013 his loyal companion, Pikachu. The two had been inseparable since the beginning of Ash's journey, but they had been separated for quite some time now.\n\nAsh's travels had taken him to the far corners of the world, and he had lost track of Pikachu. But he never gave up on finding him. After many long years, Ash finally received word that Pikachu had been spotted in the Johto region.\n\nAsh set out on a journey to find his long-lost friend. When he finally arrived, he found Pikachu in a small clearing in the forest. Pikachu was older now, with gray hairs on his face, but he still recognized Ash's face immediately.\n\nThe two embraced, and Ash couldn't help but tear up. It was bittersweet to reunite after so many years, but the sadness was outweighed by the joy of being together again.\n\nPikachu was still strong and fast, but Ash noticed that he was slower than before. As they walked together, Ash explained all the places he had been, all the adventures he had been through, and all the new Pokemon he had captured.\n\nPikachu listened intently, and though he couldn't speak in words, Ash could feel the bond between them growing stronger.\n\nIt was time to say goodbye again, but Ash left with a hopeful heart, knowing that he would see Pikachu again someday. The world was vast, and there were countless adventures waiting for him, but he knew that Pikachu would always be his ultimate companion."}</w:t>
      </w:r>
    </w:p>
    <w:p>
      <w:r>
        <w:t>{"question": "Describe the most effective way to use a specific piece of technology. - AI", "answer": "Artificial intelligence, or AI, refers to a technologically advanced system that can function in a way that replicates human thought and behavior. When it comes to effectively using AI, the key is to understand its capabilities and limitations, and how it fits in with an organization's goals and objectives.\n\nHere are some steps to effectively use AI:\n\n1. Identify goals and objectives: Begin by determining how you want AI to help you. This could be by reducing costs, increasing productivity, or enhancing user experience.\n\n2. Evaluate data availability: AI technology relies heavily on data to learn, build models, and make predictions. Evaluate your data sources to see if they can meet the needs of your AI system.\n\n3. Choose the right AI technology: Select the AI technology that best aligns with your goals, whether it be natural language processing, image recognition, or deep learning.\n\n4. Integrate AI with other systems: AI is most effective when it is integrated with other systems, such as data management or customer relationship management. This creates a seamless experience for users and improves efficiency.\n\n5. Train staff: To make the most of your AI investment, it is essential that your staff knows how to use it. Invest in training and onboarding, so that everyone is comfortable with the new technology.\n\n6. Monitor and assess: Once your AI system is up and running, it's important to monitor its performance and assess its effectiveness. This information can be used to make any necessary improvements or adjustments.\n\nUltimately, the most effective way to use AI is to treat it as a valuable tool that can help you achieve your goals. By understanding its capabilities and limitations, choosing the right technology, and investing in training and support, you can make the most out of your investment in AI."}</w:t>
      </w:r>
    </w:p>
    <w:p>
      <w:r>
        <w:t>{"question": "Explain why Artificial Intelligence is beneficial in our daily lives", "answer": "Artificial Intelligence (AI) has quickly become an integral part of our daily lives and has brought numerous benefits to almost every aspect of how we live and work. Here are some ways AI makes our lives better:\n\n1. Efficiency and Speed: AI algorithms can process vast amounts of data quickly and accurately, allowing us to complete tasks, solve problems, and make decisions more efficiently.\n\n2. Personalization: AI technology is excellent at analyzing data about our habits, preferences, and behavior. This helps services like music and video streaming platforms, social media, and online shopping to provide personalized experiences and recommendations, enhancing our overall satisfaction with these services.\n\n3. Health: AI-driven innovations in healthcare have improved medical diagnosis and treatment, predicting and preventing illnesses. From discovering new drugs, to identify diseases at an early stage or creating custom-made prosthetics, AI is helping people live healthier lives.\n\n4. Automation: AI has the ability to automate repetitive and mundane tasks, freeing up time and energy for people to focus on higher-level, creative, and more fulfilling activities. Automation can also help reduce the risk of human error and improve safety in fields like transportation and manufacturing.\n\n5. Convenience: From voice-activated virtual assistants that help us manage our daily tasks, to self-driving cars that take us from point A to point B or smart homes devices that can be remotely controlled, AI has added immense convenience to our lives.\n\nOverall, AI has greatly enhanced our abilities to learn, create, and make the world a better place. Its advancements have brought countless benefits to our daily lives, making it easier and more enjoyable for us to work, connect, and engage with the world around us."}</w:t>
      </w:r>
    </w:p>
    <w:p>
      <w:r>
        <w:t>{"question": "Edit this sentence and make sure that it follows the principles of the singular they. - Every person must take responsibility for their actions.", "answer": "The sentence \"Every person must take responsibility for their actions.\" is already correctly using the singular they."}</w:t>
      </w:r>
    </w:p>
    <w:p>
      <w:r>
        <w:t>{"question": "Given two numbers, calculate their average. - 87 and 12", "answer": "The average of 87 and 12 is (87 + 12)/2 = 49.5"}</w:t>
      </w:r>
    </w:p>
    <w:p>
      <w:r>
        <w:t>{"question": "Read the article and extract all nouns. Output every noun, separated by comma. - The world has been facing rapid changes with digital transformation taking center stage. The use of technology is transforming how businesses are operating and this has led to new opportunities for organizations. With the rapid adoption of technologies, organizations have access to better data and more innovative ways of performing tasks with digital solutions.", "answer": "world, changes, transformation, stage, technology, businesses, opportunities, organizations, adoption, technologies, access, data, ways, tasks, solutions."}</w:t>
      </w:r>
    </w:p>
    <w:p>
      <w:r>
        <w:t>{"question": "Take this list of four items and turn it into a slogan: - Apple\nBanana\nOrange\nLemon", "answer": "\"Eat Fresh, Live Well - With Apples, Bananas, Oranges, and Lemons!\""}</w:t>
      </w:r>
    </w:p>
    <w:p>
      <w:r>
        <w:t>{"question": "Highlight two key features of the product - Car", "answer": "I'm sorry, without any specifics about the car branding, it's not possible to highlight any definitive key features. Could you please provide a brand or model, so that I can gather specific information about that product, for example, electric powertrain or advanced safety features?"}</w:t>
      </w:r>
    </w:p>
    <w:p>
      <w:r>
        <w:t>{"question": "Generate five questions that could be used for a survey about people's experience using Zoom for remote working", "answer": "1. On a scale of 1-10, how user-friendly do you find the Zoom application for remote working?\n2. How satisfied are you with the audio and video quality during Zoom meetings?\n3. How reliable is the Zoom application for conducting virtual meetings and conferences?\n4. What additional features do you believe can improve your experience using Zoom for remote working?\n5. Have you encountered any technical issues while using Zoom for virtual meetings? If so, how were they resolved?"}</w:t>
      </w:r>
    </w:p>
    <w:p>
      <w:r>
        <w:t>{"question": "Compose a melody with 3 notes.", "answer": "Here is a simple melody using three notes:\n\nC, D, E (played in quarter notes, in the key of C major)"}</w:t>
      </w:r>
    </w:p>
    <w:p>
      <w:r>
        <w:t>{"question": "Given some information about a movie, rate it out of 10. - Title: Get Out\nGenre: Psychological horror, Social thriller\nRelease date: February 24, 2017", "answer": "I'm an AI and do not possess personal opinions, so I cannot rate the movie myself. However, based on various critical reviews and audience response, Get Out was highly rated, with an average rating of about 8/10."}</w:t>
      </w:r>
    </w:p>
    <w:p>
      <w:r>
        <w:t>{"question": "Create a story involving a talking mouse and an elephant.", "answer": "Once upon a time, in a magical forest hidden among the tall trees and thick bushes, lived an unusual pair of friends- a tiny talking mouse named Milo and a large elephant named Ella. Despite their stark differences in size, Milo and Ella shared a bond like no other, spending their days roaming the forest, discovering new paths and sharing countless laughs.\n\nOne sunny morning, as they were taking a stroll, Milo spotted a bush of juicy berries. Being the tiny mouse that he was, he couldn't reach the delicious fruit, so he turned to his friend Ella for help. \"Ella, could you reach those berries up there for me?\" he asked. Always eager to help her friend, Ella used her trunk to pluck the berries and placed them in front of Milo. \"Mmm, these are delicious!\" Milo squeaked, savoring each berry.\n\nAs they continued their walk, they stumbled upon an old, rickety bridge that connected two ends of a deep ravine. Milo bravely scurried across, his little paws pattering against the wooden planks. However, when Ella attempted to follow, the bridge groaned under her weight. Fearful of falling, Ella froze in the middle of the bridge, afraid to move. Milo scampered back to her side, \"Don't worry Ella, I'll help you\" he said confidently.\n\nWith Milo's encouragement, Ella slowly and steadily made her way across the bridge. When she finally made it to the other side, she trumpeted happily, grateful for her friend's support.\n\nFrom that day onwards, Milo and Ella continued to share many adventures, always helping each other along the way. They were the perfect example of how, no matter how small or big one might be, friendship knows no bounds."}</w:t>
      </w:r>
    </w:p>
    <w:p>
      <w:r>
        <w:t>{"question": "Determine which sentence is the right answer. - A) Graduation is a celebration of your accomplishments.\nB) Graduation is a reminder of your shortcomings.", "answer": "A) Graduation is a celebration of your accomplishments."}</w:t>
      </w:r>
    </w:p>
    <w:p>
      <w:r>
        <w:t>{"question": "Given some ingredients, provide a recipe that uses those ingredients. - Butter, sugar, flour", "answer": "Here is a simple recipe for sugar cookies that utilizes butter, sugar, and flour as the main ingredients:\n\nIngredients:\n- 2 3/4 cups all-purpose flour\n- 1 teaspoon baking soda\n- 1/2 teaspoon baking powder\n- 1 cup butter, softened\n- 1 1/2 cups white sugar\n- 1 egg\n- 1 teaspoon vanilla extract\n\nInstructions:\n1. Preheat oven to 375 degrees F (190 degrees C). In a small bowl, stir together flour, baking soda, and baking powder. Set aside.\n2. In a large bowl, cream together the butter and sugar until smooth. Beat in the egg and vanilla. Gradually blend in the dry ingredients. Roll the dough into rounded teaspoon-sized balls, and place on ungreased cookie sheets.\n3. Bake for 8 to 10 minutes in the preheated oven, or until lightly golden. Let the cookies cool on the baking sheet for a few minutes before removing to a wire rack to cool completely. Enjoy!"}</w:t>
      </w:r>
    </w:p>
    <w:p>
      <w:r>
        <w:t>{"question": "Reword this sentence: \"I'm excited to start this adventure.\" - I'm excited to start this adventure.", "answer": "I cannot wait to embark on this new journey!"}</w:t>
      </w:r>
    </w:p>
    <w:p>
      <w:r>
        <w:t>{"question": "Classify the sentiment of this sentence: \"I don't like the way he talks to me.\" - I don't like the way he talks to me.", "answer": "Negative."}</w:t>
      </w:r>
    </w:p>
    <w:p>
      <w:r>
        <w:t>{"question": "Insert a comma in this sentence: It was raining heavily the streets were slick - It was raining heavily the streets were slick", "answer": "It was raining heavily, the streets were slick."}</w:t>
      </w:r>
    </w:p>
    <w:p>
      <w:r>
        <w:t>{"question": "Describe why humans need water.", "answer": "Water is essential for the human body to function properly, playing a vital role in many of our physiological processes. It helps regulate body temperature, flushes out waste and toxins, aids in digestion, lubricates joints, and transports nutrients and oxygen throughout the body. Our cells, organs, and tissues all require water to work efficiently, and without adequate hydration, our bodies can become vulnerable to a range of health issues. Overall, water is crucial for maintaining a healthy balance of bodily fluids, keeping our systems working smoothly, and sustaining life."}</w:t>
      </w:r>
    </w:p>
    <w:p>
      <w:r>
        <w:t>{"question": "Based on the text, create a tweet using the hashtag #newdiscoveries - At the forefront of technological advances, companies are constantly seeking out ways to improve existing methods and make life easier.", "answer": "\"Exciting times ahead as companies continue to innovate and improve existing technologies to simplify our lives #newdiscoveries\""}</w:t>
      </w:r>
    </w:p>
    <w:p>
      <w:r>
        <w:t>{"question": "Reverse the following sentence using an antonym. - The job was easy.", "answer": "The job was difficult."}</w:t>
      </w:r>
    </w:p>
    <w:p>
      <w:r>
        <w:t>{"question": "Take the following sentence and use a verb instead of the noun. - She had a willingness to help.", "answer": "She was willing to help."}</w:t>
      </w:r>
    </w:p>
    <w:p>
      <w:r>
        <w:t>{"question": "For the given HTML code, replace it with an XML equivalent code. - &lt;html&gt;\n   &lt;head&gt;\n      &lt;title&gt;Test&lt;/title&gt;\n   &lt;/head&gt;\n   &lt;body&gt;\n      &lt;p&gt;Welcome to my website&lt;/p&gt;\n   &lt;/body&gt;\n&lt;/html&gt;", "answer": "```xml\n&lt;?xml version=\"1.0\"?&gt;\n&lt;page&gt;\n   &lt;header&gt;\n      &lt;title&gt;Test&lt;/title&gt;\n   &lt;/header&gt;\n   &lt;content&gt;\n      &lt;paragraph&gt;Welcome to my website&lt;/paragraph&gt;\n   &lt;/content&gt;\n&lt;/page&gt; \n```"}</w:t>
      </w:r>
    </w:p>
    <w:p>
      <w:r>
        <w:t>{"question": "Create a poem that uses the following three words: blue, stars, night.", "answer": "Blue is the veil that drapes the sky,\nAs night ascends and the day waves goodbye,\nThe stars twinkle and wink from high,\nA heavenly canvas for the naked eye.\n\nWith each breath of the midnight air,\nThe night sky's expanse beyond compare,\nIt renders one to simply stare,\nAs the stars dance in the blue affair.\n\nConstellations mapping histories and fate,\nThe night sky a canvas, a celestial slate,\nThe blue of the sky and the stars innate,\nA beauty in which we can all relate."}</w:t>
      </w:r>
    </w:p>
    <w:p>
      <w:r>
        <w:t>{"question": "In this task, generate an example for \"exploring new places\".", "answer": "Exploring new places is an incredibly fulfilling experience that can open your mind to different cultures and ways of life. Let's imagine, for example, that you've never been to Japan before and have always wanted to go. So, you pack your bags, book your tickets and accommodations, and head out on your adventure.\n\nOnce you arrive, you're in awe of the beautiful temples, bustling city streets, and serene gardens. You dive into the local food scene, trying out delicious sushi, udon, and ramen dishes. You wander through historic neighborhoods, taking in the unique architecture and soaking up the rich history of the area.\n\nAs you continue to explore, you encounter new customs and traditions that you've never experienced before. You witness a traditional tea ceremony and learn about the art of calligraphy. You attend a local festival and dance with the crowds to the lively music.\n\nThroughout your journey, you meet friendly locals who share their stories and traditions with you. They help you understand their way of life and make you feel welcome in their country. By the end of your trip, your mind is buzzing with new experiences, sights, and sounds. You return home feeling enriched, refreshed, and eager to plan your next adventure to a new place."}</w:t>
      </w:r>
    </w:p>
    <w:p>
      <w:r>
        <w:t>{"question": "Create an analogy that compares a plant to a person growing up", "answer": "A plant growing is much like a person growing up. Just as a seed needs nourishment, sunlight, and water to grow, a child needs love, care, and education to thrive. As the plant grows taller and stronger, so does the child. Both need a supportive environment that promotes growth and development. Being sensitive to the rights conditions and elements they are exposed to is key to their wellbeing. Just as a plant may need pruning to reach its full potential, a child may need guidance and discipline to learn and grow. Ultimately, just as a plant blooms as it matures, a person blossoms into their true self as they reach adulthood."}</w:t>
      </w:r>
    </w:p>
    <w:p>
      <w:r>
        <w:t>{"question": "Rewrite the sentence: She liked running so much. - She liked running so much.", "answer": "She was extremely fond of running."}</w:t>
      </w:r>
    </w:p>
    <w:p>
      <w:r>
        <w:t>{"question": "Write a code to convert a number to its binary representation. - Number: 10", "answer": "Here is one way to convert a decimal number to its binary representation in Python:\n\n```python\ndef decimal_to_binary(num):\n    binary = ''\n    while num &gt; 0:\n        binary += str(num % 2)\n        num //= 2\n    return binary[::-1]\n\n\n# Test the above function\nnum = 10\nprint(decimal_to_binary(num))\n```\n\nThis would output: `1010` which is the binary representation of the number `10`."}</w:t>
      </w:r>
    </w:p>
    <w:p>
      <w:r>
        <w:t>{"question": "Come up with an adjective that describes a river", "answer": "\"Meandering.\""}</w:t>
      </w:r>
    </w:p>
    <w:p>
      <w:r>
        <w:t>{"question": "Describe the scene of a sunset over a lake", "answer": "As the sun sets over the serene lake, the sky transforms into a canvas of vibrant colors. The fiery orange and yellow hues of the sun intermingle with the soft pinks, purples, and blues that stretch out far and wide. The light of the setting sun glistens off the water, casting a warm glow reflected in the rippling waves. The air is still as the day comes to a close, interrupted only by the occasional bird call or the gentle lapping of the water against the shore. The trees and surrounding foliage are silhouetted against the brilliant sky, leaving a peaceful, tranquil feeling as the sun dips below the horizon. As the light fades, the colors of the sunset slowly dissolve into the darkness, leaving behind a stunning memory of the beauty of the natural world."}</w:t>
      </w:r>
    </w:p>
    <w:p>
      <w:r>
        <w:t>{"question": "Identify the action that the following sentence describes. - After the exam ended, he breathed a deep sigh of relief.", "answer": "The action that the following sentence describes is \"sighing in relief\"."}</w:t>
      </w:r>
    </w:p>
    <w:p>
      <w:r>
        <w:t>{"question": "Describe a winter morning", "answer": "A winter morning is often cold, crisp and refreshing. The air is chilly and you can see your breath when exhaling. The ground may be covered in a layer of frost or snow, with each blade of grass or fallen leaf encased in a thin layer of ice. The trees stand bare, their branches reaching up to the pale, often grey sky. The sun, if it's out, seems a little more distant, casting long shadows and a soft, golden glow over the landscape. The stillness of the morning is broken by the crunching of footsteps in the snow or the sound of birds chirping. People may be seen bundled up in warm coats, hats, and gloves, hurrying along to reach the warmth of their destination. A winter morning has a special kind of beauty, with its serene and peaceful atmosphere."}</w:t>
      </w:r>
    </w:p>
    <w:p>
      <w:r>
        <w:t>{"question": "Given an integer array `nums`, handle multiple queries of the following type:\n\nCalculate the sum of the elements of `nums` between indices `left` and `right` inclusive where `left &lt;= right`.\nImplement the `NumArray` class:\n\n`NumArray(int[] nums)` Initializes the object with the integer array `nums`.\n`int sumRange(int left, int right)` Returns the sum of the elements of `nums` between indices `left` and `right` inclusive (i.e. `nums[left] + nums[left + 1] + ... + nums[right]`).", "answer": "To implement the `NumArray` class, you can create a prefix sum array `prefix` where `prefix[i]` is the sum of the elements in `nums` from `0` to `i`. Then, `sumRange(left, right)` can be computed as `prefix[right] - prefix[left-1]` (assuming `left &gt; 0`). If `left` is equal to `0`, then `sumRange(left, right)` is simply `prefix[right]`. The initialization of `prefix` can be done in the constructor of the `NumArray` class. The time complexity of `sumRange` will be `O(1)`. \n\nHere is the implementation of the `NumArray` class:\n\n```\nclass NumArray {\n    private int[] prefix;\n\n    public NumArray(int[] nums) {\n        prefix = new int[nums.length];\n        for (int i = 0; i &lt; nums.length; i++) {\n            if (i == 0) {\n                prefix[i] = nums[i];\n            } else {\n                prefix[i] = prefix[i-1] + nums[i];\n            }\n        }\n    }\n\n    public int sumRange(int left, int right) {\n        if (left == 0) {\n            return prefix[right];\n        } else {\n            return prefix[right] - prefix[left-1];\n        }\n    }\n}\n```\n\nYou can create an instance of the `NumArray` class with the input array `nums` and then call the `sumRange` method to get the sum of the elements between the specified indices."}</w:t>
      </w:r>
    </w:p>
    <w:p>
      <w:r>
        <w:t>{"question": "Generate the HTML code for 3 buttons shown below. - Button 1: \"Reduce Quantity\"\nButton 2: \"Add to Cart\"\nButton 3: \"Checkout\"", "answer": "```html\n&lt;button&gt;Reduce Quantity&lt;/button&gt;\n&lt;button&gt;Add to Cart&lt;/button&gt;\n&lt;button&gt;Checkout&lt;/button&gt;\n```"}</w:t>
      </w:r>
    </w:p>
    <w:p>
      <w:r>
        <w:t>{"question": "Explain the term 'broadcasting' in broadcasting your internet signal.", "answer": "Broadcasting your internet signal refers to the process of transmitting a Wi-Fi signal through a wireless router to a specific range around the device, making it possible for multiple devices to connect to the internet. This process usually involves configuring a wireless router to generate a unique identifier called the Service Set Identifier (SSID), which is used to identify the Wi-Fi signal over a particular frequency. The wireless router then sends out the signal over the air within its coverage area, allowing compatible devices within range to detect, connect to, and access the internet through the broadcasted signal. Essentially, broadcasting your internet signal refers to the act of making your internet accessible to multiple devices within a specified area wirelessly."}</w:t>
      </w:r>
    </w:p>
    <w:p>
      <w:r>
        <w:t>{"question": "Write a multi-threaded C++ program to calculate the digits of PI.", "answer": "Here is an example of a multi-threaded C++ program to calculate the digits of PI:\n\n```\n#include &lt;iostream&gt;\n#include &lt;thread&gt;\n#include &lt;mutex&gt;\n#include &lt;vector&gt;\n\nusing namespace std;\n\nmutex mut;\n\nvoid pi_digits(int start, int end, vector&lt;int&gt;&amp; digits) {\n    int carry = 0;\n    for (int i = end; i &gt;= start; i--) {\n        int sum = 0;\n        for (int j = i; j &gt; 0; j--) {\n            sum = sum * j + digits[j] * 10000;\n            digits[j] = sum % (j * 2 - 1);\n            sum /= j * 2 - 1;\n        }\n        carry = (carry + digits[1] / 10000);\n        digits[1] %= 10000;\n    }\n    mut.lock();\n    cout &lt;&lt; carry;\n    for (int i = 2; i &lt; digits.size(); i++) {\n        printf(\"%04d\", digits[i] / 10000);\n        digits[i] = digits[i] % 10000;\n    }\n    mut.unlock();\n}\n\nint main() {\n    const int num_threads = 4;\n    vector&lt;int&gt; digits(100);\n    vector&lt;thread&gt; threads(num_threads);\n\n    for (int i = 0; i &lt; num_threads; i++) {\n        int start = i * (digits.size() - 1) / num_threads + 1;\n        int end = (i + 1) * (digits.size() - 1) / num_threads;\n        threads[i] = thread(pi_digits, start, end, ref(digits));\n    }\n\n    for (auto&amp; t : threads) {\n        t.join();\n    }\n\n    return 0;\n}\n```\n\nThis program uses the Bailey-Borwein-Plouffe (BBP) formula to calculate the digits of PI. The formula is split into several sections, and each section is calculated by a separate thread. The threads write their results to a shared vector called `digits`, which stores the individual digits of PI.\n\nThe program uses a mutex to ensure that only one thread writes to the console at a time. The `ref(digits)` argument is used to pass the vector by reference to the threads. Finally, the program creates a vector of threads and joins them together when they have finished their work."}</w:t>
      </w:r>
    </w:p>
    <w:p>
      <w:r>
        <w:t>{"question": "Rewrite the following phrase in a more professional manner. - It would be real cool if we could get together", "answer": "It would be immensely appreciated should we have the opportunity to convene."}</w:t>
      </w:r>
    </w:p>
    <w:p>
      <w:r>
        <w:t>{"question": "Generate a Python statement to print a given sentence. - Hello World!", "answer": "Here is a Python statement to print \"Hello World!\":\n\n```python\nprint(\"Hello World!\")\n```"}</w:t>
      </w:r>
    </w:p>
    <w:p>
      <w:r>
        <w:t>{"question": "Construct a web page for a fictitious online store called 'MyStore'.", "answer": "&lt;!DOCTYPE html&gt;\n&lt;html&gt;\n&lt;head&gt;\n  &lt;title&gt;MyStore | Online Shopping for Everything&lt;/title&gt;\n  &lt;meta charset=\"UTF-8\"&gt;\n  &lt;meta name=\"viewport\" content=\"width=device-width, initial-scale=1.0\"&gt;\n  &lt;style&gt;\n    body {\n      font-family: Arial, sans-serif;\n      margin: 0;\n      padding: 0;\n    }\n\n    header {\n      background-color: #333;\n      color: white;\n      display: flex;\n      justify-content: space-between;\n      align-items: center;\n      padding: 10px 30px;\n    }\n\n    header a {\n      color: white;\n      text-decoration: none;\n    }\n\n    header a:hover {\n      color: #ddd;\n    }\n\n    #logo {\n      font-size: 24px;\n    }\n\n    nav ul {\n      list-style: none;\n      margin: 0;\n      padding: 0;\n      display: flex;\n    }\n\n    nav li {\n      margin: 0 10px;\n    }\n\n    main {\n      max-width: 1000px;\n      margin: 0 auto;\n      padding: 50px 0;\n    }\n\n    .product {\n      border: 1px solid #ddd;\n      padding: 30px;\n      text-align: center;\n    }\n\n    .product:hover {\n      box-shadow: 2px 2px 10px rgba(0, 0, 0, 0.1);\n    }\n\n    .product img {\n      max-width: 100%;\n    }\n\n    .product h4 {\n      margin: 30px 0 10px;\n    }\n\n    footer {\n      background-color: #333;\n      color: white;\n      text-align: center;\n      padding: 20px 0;\n    }\n  &lt;/style&gt;\n&lt;/head&gt;\n&lt;body&gt;\n  &lt;header&gt;\n    &lt;a href=\"#\" id=\"logo\"&gt;MyStore&lt;/a&gt;\n    &lt;nav&gt;\n      &lt;ul&gt;\n        &lt;li&gt;&lt;a href=\"#\"&gt;Home&lt;/a&gt;&lt;/li&gt;\n        &lt;li&gt;&lt;a href=\"#\"&gt;Shop&lt;/a&gt;&lt;/li&gt;\n        &lt;li&gt;&lt;a href=\"#\"&gt;About&lt;/a&gt;&lt;/li&gt;\n        &lt;li&gt;&lt;a href=\"#\"&gt;Contact&lt;/a&gt;&lt;/li&gt;\n      &lt;/ul&gt;\n    &lt;/nav&gt;\n    &lt;a href=\"#\"&gt;Cart (0)&lt;/a&gt;\n  &lt;/header&gt;\n\n  &lt;main&gt;\n    &lt;h1&gt;Welcome to MyStore&lt;/h1&gt;"}</w:t>
      </w:r>
    </w:p>
    <w:p>
      <w:r>
        <w:t>{"question": "Generate a PowerPoint presentation about the history of the internet.", "answer": "I am sorry, but as a text-based AI, generating multimedia content such as PowerPoint presentations is beyond my capability. However, I can provide you with some information that you may find useful when creating your presentation.\n\n### Slide 1: Introduction\n- Title: The History of the Internet\n- Subtitle: An Overview of Key Developments and Innovations\n\n### Slide 2: Early Developments\n- In the 1960s, the US Department of Defense created ARPANET, the precursor to the modern internet.\n- ARPANET was designed to allow researchers at different universities and research institutions to share information and resources.\n- In 1969, the first successful message transmission was sent over ARPANET between UCLA and Stanford Research Institute.\n\n### Slide 3: Emergence of the World Wide Web\n- In 1989, British computer scientist Sir Tim Berners-Lee, working at CERN, proposed a system for organizing and accessing information on the internet.\n- This system, which came to be known as the World Wide Web, used hypertext links to connect pages of information.\n- The first website was launched in 1991, and the web rapidly grew in popularity over the next few years.\n\n### Slide 4: The Dot-Com Boom\n- In the late 1990s, the internet experienced a period of rapid growth and speculation known as the dot-com boom.\n- Many new companies were founded, and existing companies rushed to establish an online presence.\n- Although the period was marked by overspeculation and many failed businesses, it also saw the establishment of many successful companies, including Amazon and Google.\n\n### Slide 5: Web 2.0 and Social Media\n- In the early 2000s, the internet underwent another transformation as a new generation of web technologies, known as \"Web 2.0,\" emerged.\n- These technologies allowed for the creation of interactive, user-generated content and the rise of social media.\n- Sites like Facebook, Twitter, and YouTube became hugely popular and changed the way people communicate and share information online.\n\n### Slide 6: Mobile Revolution\n- In the 2010s, the rise of smartphones and mobile devices led to another major shift in the way people access the internet.\n- Mobile devices have made it possible to access the internet at any time and from almost any location.\n- Many companies have developed mobile apps, and mobile internet usage has surpassed desktop usage.\n\n### Slide 7: Conclusion"}</w:t>
      </w:r>
    </w:p>
    <w:p>
      <w:r>
        <w:t>{"question": "Provide a one-sentence definition for the following machine learning algorithm. - Naive Bayes", "answer": "Naive Bayes is a probabilistic machine learning algorithm that uses Bayes theorem to classify data, making the assumption of conditional independence between every pair of features given the value of the class variable."}</w:t>
      </w:r>
    </w:p>
    <w:p>
      <w:r>
        <w:t>{"question": "Edit the following paragraph so that it reads grammatically correct. - The man which ate the cake was very full", "answer": "The man who ate the cake was very full."}</w:t>
      </w:r>
    </w:p>
    <w:p>
      <w:r>
        <w:t>{"question": "Name two health benefits of eating apples", "answer": "1. Apples are a rich source of soluble fiber, which can help lower cholesterol and improve digestion, contributing to better cardiovascular health.\n2. Apples contain numerous antioxidants, such as quercetin and catechin, which help protect your body against cellular damage and reduce the risk of developing chronic diseases such as cancer, heart disease, and diabetes."}</w:t>
      </w:r>
    </w:p>
    <w:p>
      <w:r>
        <w:t>{"question": "Provide the definition for the term \"digital marketing\"", "answer": "Digital marketing refers to the promotion of products, brands, or services through digital channels and platforms such as search engines, websites, social media, email, and mobile applications. It encompasses a wide range of techniques and strategies, such as search engine optimization (SEO), pay-per-click advertising (PPC), content marketing, social media marketing, email marketing, and mobile marketing, among others. The goal of digital marketing is to reach and engage with target audiences, ultimately driving conversions and sales. Unlike traditional marketing, which often relies on print, TV and radio ads, digital marketing allows for more targeted and measurable campaigns."}</w:t>
      </w:r>
    </w:p>
    <w:p>
      <w:r>
        <w:t>{"question": "How does a conflict resolution strategy help to minimize workplace clashes?", "answer": "A conflict resolution strategy is a set of guidelines and techniques that help individuals navigate and resolve disagreements or disputes that may arise in the workplace. By having an effective approach in place, conflicts can be addressed proactively, reducing their potential impact and helping to minimize workplace clashes.\n\nThere are several ways that a conflict resolution strategy can help to minimize workplace clashes:\n\n1. Improved communication: A conflict resolution strategy often emphasizes the importance of effective communication, encouraging individuals to openly express their thoughts and feelings in a respectful manner. This helps to reduce misunderstandings and encourages healthy dialogue, preventing minor disagreements from escalating into more serious conflicts.\n\n2. Enhanced problem-solving: By approaching conflicts with a structured problem-solving process, individuals are more likely to identify the root cause of the problem and work towards a mutually beneficial solution. This helps to reduce the likelihood of recurring conflicts and fosters a more collaborative work environment.\n\n3. Increased trust and respect: When colleagues see that conflicts are addressed and resolved in a fair and efficient manner, they are more likely to trust and respect the process, as well as those involved in it. This can help to minimize tensions and promote a more harmonious work environment.\n\n4. Reduced stress and tension: Unresolved conflicts can be a major source of stress and tension for those involved, as well as for others in the workplace. Having a conflict resolution strategy in place can help to address disputes quickly and efficiently, reducing the negative impact on the work environment.\n\nOverall, an effective conflict resolution strategy helps to create a more positive work culture, where conflicts are addressed promptly and constructively, minimizing the potential for workplace clashes."}</w:t>
      </w:r>
    </w:p>
    <w:p>
      <w:r>
        <w:t>{"question": "Order the following items from most efficient to least efficient - Solar panel, wind turbine", "answer": "1. Solar panel\n2. Wind turbine\n\nNote: The efficiency of a solar or wind energy system depends on several factors such as the geographical location, weather conditions, and technology, among others. It is important to evaluate the efficiency of each energy source based on specific circumstances."}</w:t>
      </w:r>
    </w:p>
    <w:p>
      <w:r>
        <w:t>{"question": "Provide an example of a scenario where using algorithmic decision-making could improve outcomes", "answer": "One scenario where using algorithmic decision-making could improve outcomes is in the field of medicine, specifically when it comes to diagnosing patients.\n\nIn this scenario, a patient comes to the hospital experiencing a variety of symptoms. Typically, a doctor would conduct a physical examination and ask the patient about their medical history in order to make a diagnosis. However, humans are not infallible, and there is a risk that the doctor might overlook key symptoms, resulting in an incorrect or delayed diagnosis.\n\nUsing an algorithm-based diagnostic tool, the doctor can input the patient's symptoms and medical history into the system. The algorithm would then analyze the data, taking into account not only the patient's current symptoms, but also any trends, patterns, and risk factors that it has learned from previous cases.\n\nBy using the algorithm to support their diagnosis, the doctor is able to make a more informed decision, potentially improving outcomes for the patient. The algorithm is able to analyze data more quickly and thoroughly than a human, reducing the likelihood of human error, and ultimately providing a more accurate and timely diagnosis for the patient."}</w:t>
      </w:r>
    </w:p>
    <w:p>
      <w:r>
        <w:t>{"question": "How does the concept of \"sustainability\" impact our environment?", "answer": "Sustainability refers to the practice of meeting the needs of the present while preserving the ability of future generations to meet their own needs. In terms of the environment, sustainability means ensuring that the natural resources we use today are managed in a way that they are not depleted or permanently damaged for future generations. This includes reducing waste, minimizing pollution, conserving natural habitats and biodiversity, and using renewable resources.\n\nThe impact of sustainability on the environment can be profound. By embracing sustainable practices, we can reduce our carbon footprint, lower greenhouse gas emissions, and slow down the pace of climate change. Sustainable practices can also reduce air, water, and soil pollution, preserve natural habitats, and protect the health and wellbeing of both people and wildlife. In essence, sustainability helps us to work with the environment, rather than against it. By considering the long-term impact of our actions, we can help to create a healthier and more sustainable world for future generations."}</w:t>
      </w:r>
    </w:p>
    <w:p>
      <w:r>
        <w:t>{"question": "Imagine a world where every country has free healthcare, what would be the positive and negative implications of this reality?", "answer": "In a world where every country has free healthcare, there would be several positive and negative implications.\n\nPositive implications:\n1. Universal access to healthcare: Free healthcare would ensure that everyone, regardless of their financial standing, would have access to necessary medical care.\n2. Improved Public health: Widespread access to healthcare would improve public health by reducing the prevalence of untreated diseases, and by increasing preventative care measures.\n3. Reduced medical costs: With free healthcare, individuals would no longer need to pay for medical treatments out-of-pocket. As a result, the financial burden of medical care would be greatly reduced.\n4. Increased economic productivity: Healthier citizens would contribute to a more productive workforce, ultimately benefiting the national economy.\n\nNegative implications:\n1. High costs to governments: The cost of providing free healthcare to an entire nation would be extremely high, and would have to be subsidized by the government. This could lead to increased taxes or reduced spending in other areas.\n2. Overcrowding of medical facilities: With increased access to free care, medical facilities could become overcrowded, resulting in long waiting times and decreased quality of care.\n3. Potential shortages of medical professionals: As demand for care increases, there could be a shortage of medical professionals to provide treatment. This could lead to increased workloads, burnouts, and reduced quality of care.\n4. Limited access to certain treatments: To control costs, the governments might need to regulate access to certain costly treatments, resulting in limited or reduced access to such treatments."}</w:t>
      </w:r>
    </w:p>
    <w:p>
      <w:r>
        <w:t>{"question": "With given input, create a rule-based system to identify cat breeds. - Images of cats (or dog breeds) from different breeds such as Persian, Siamese, Maine Coon, etc.", "answer": "To create a rule-based system for identifying cat breeds from images, we will need to follow these steps:\n\n1. **Data Collection:** Collect and organize a large dataset of labeled images of cats from different breeds, such as Persian, Siamese, Maine Coon, etc.\n\n2. **Feature Extraction:** Analyze the images to identify key features that distinguish different cat breeds. This could include coat length, color and texture, as well as facial features such as eye shape, ear placement, and nose shape.\n\n3. **Rule Creation:** Based on the analysis of features, develop a set of rules that can be used to differentiate between different breeds. For example, a rule might state that if an image shows a cat with extremely long fur, a flat face, and round eyes, the cat is likely to be a Persian.\n\n4. **Classification:** After the rules are established, apply them to new images of cats to identify their breed. This would involve running the image through the feature extraction process to identify key features, then comparing those features against the rules to determine the most likely breed.\n\nThis rule-based identification system can work for many images, but it can be limited by variations within breeds, subjective interpretation of features, etc. To increase the efficiency and accuracy of the breed identification, Machine Learning Algorithms can also be applied in conjunction with the\n\nThe rule-based system can be refined and improved over time by including new breeds and updating the rules that drive the classification of images."}</w:t>
      </w:r>
    </w:p>
    <w:p>
      <w:r>
        <w:t>{"question": "Explain the Bailey-Borwein-Plouffe (BBP) formula to calculate the digits of PI.", "answer": "The Bailey-Borwein-Plouffe (BBP) formula is a mathematical algorithm used to compute the n-th binary or hexadecimal (base 16) digit of PI without having to calculate the preceding digits. It is a rapidly converging infinite series that expresses PI as a sum of a sequence of elementary functions. The formula was discovered by mathematicians Simon Plouffe, John W. Bailey, and Peter Borwein in 1995.\n\nThe formula is given by:\n\n`PI = SUM [k=0 to infinity] { (1/(16^k)) * [ (4/(8k+1)) - (2/(8k+4)) - (1/(8k+5)) - (1/(8k+6)) ] }`\n\nwhere SUM is the summation symbol, k is an integer, and ^ denotes exponentiation. This equation calculates the hexadecimal digits of PI, and if you want to get the decimal digits, you need to convert the hexadecimal digits to decimal.\n\nThe BBP formula is efficient and fast, but it requires knowledge of hexadecimal arithmetic to use. Additionally, the resulting digits may not be completely accurate due to rounding errors and the inherent limitations of floating-point arithmetic."}</w:t>
      </w:r>
    </w:p>
    <w:p>
      <w:r>
        <w:t>{"question": "Come up with 3 creative slogans for a new ice cream company", "answer": "1. \"Savor the flavor, one scoop at a time!\"\n2. \"Indulge in our irresistible, creamy delights.\"\n3. \"Bringing smiles to every spoonful, every day.\""}</w:t>
      </w:r>
    </w:p>
    <w:p>
      <w:r>
        <w:t>{"question": "Design a website interface for a grocery delivery service", "answer": "I can provide you with some recommendations for designing a website interface for a grocery delivery service. Here are some elements you may want to include:\n\n1. **Simple and clean user interface**: It is important to have a user-friendly interface that is simple to navigate. This can be achieved with a clean and uncluttered design and with intuitive navigation menus and call-to-action buttons.\n\n2. **High-quality product images**: Since customers will not be able to physically see or touch the products, it is important to showcase high-quality images of the products so customers can visually see what they are purchasing.\n\n3. **Search and filter options**: Customers should be able to easily find the products they are looking for by using a search bar or by filtering products by category, brand, and/or price.\n\n4. **Shopping cart and checkout**: The shopping cart should be easily accessible from all pages of the website, and the checkout process should be straightforward and secure.\n\n5. **Delivery options**: Customers should be able to choose their preferred delivery time and date during the checkout process.\n\n6. **Customer reviews**: Showcasing customer reviews on the product page can help build trust and increase conversions.\n\n7. **Promotions and deals**: Highlight any current promotions or deals for customers to take advantage of.\n\n8. **Contact and support**: Provide clear and easy-to-find contact information and customer support options.\n\nOverall, a successful grocery delivery service website interface should be visually appealing, user-friendly, and easy to navigate, with clear calls-to-action and transparent pricing and delivery options."}</w:t>
      </w:r>
    </w:p>
    <w:p>
      <w:r>
        <w:t>{"question": "Design a content strategy for a blog - Blog focus: Sustainable fashion", "answer": "Designing a content strategy for a sustainable fashion blog involves several steps, including determining the target audience, setting goals and objectives, and developing a content plan.\n\n1. Target audience: The first step in creating a content strategy for a sustainable fashion blog is to determine the target audience. This could include people who are interested in eco-friendly and sustainable clothing options, those looking to reduce their carbon footprint, or even those in the fashion industry looking to make changes towards sustainability.\n\n2. Goals and objectives: Once the target audience has been established, set goals and objectives for the content. These may include increasing awareness of sustainable fashion, promoting eco-friendly brands and products, and educating readers on the environmental impact of the fashion industry.\n\n3. Content plan: Develop a content plan that outlines the topics the blog will cover and the types of content that will be published. This could include articles about sustainable fashion trends, interviews with industry leaders, product reviews, and tips for incorporating sustainable practices into everyday life.\n\n4. Content creation: Research and create high-quality content that is both engaging and informative. This could include collaborating with guest writers or industry experts, and incorporating visuals such as infographics and videos to help convey information.\n\n5. Content promotion: Share the content on social media, through newsletters, and by partnering with other bloggers and sustainable fashion brands to increase visibility.\n\n6. Measurement and evaluation: Monitor the performance of the content and evaluate its effectiveness in meeting the goals and objectives. This could include tracking website traffic, engagement rates on social media, and feedback from readers.\n\nBy following these steps, a sustainable fashion blog can develop a robust content strategy that engages and informs its audience, while promoting sustainable fashion practices."}</w:t>
      </w:r>
    </w:p>
    <w:p>
      <w:r>
        <w:t>{"question": "Given the input, create a template for a resume - Position: Business Analyst", "answer": "```\nResume Template for Business Analyst\n\nName:\nAddress:\nPhone Number:\nEmail:\n\nSummary:\nA highly motivated and experienced Business Analyst with a strong understanding of business operations and processes. Proven ability to analyze complex data, identify trends and provide valuable insights to drive strategic decision-making.\n\nSkills:\n- Strong analytical skills\n- Proficiency in data analysis tools (e.g. Excel, SQL)\n- Excellent communication and presentation skills\n- Understanding of project management methodologies\n- Ability to work in a team-oriented environment\n\nExperience:\nBusiness Analyst, Company Name (Date \u2013 Present) \n- Worked with cross-functional teams to gather and analyze data\n- Provided insights and recommendations to senior management \n- Developed and maintained detailed project plans\n- Conducted market research and trend analysis\n\nEducation:\nBachelor\u2019s degree in Business Administration, University Name (Date)\n\nCertifications:\nCertified Business Analysis Professional (CBAP), International Institute of Business Analysis (Date)\n\nReferences:\nAvailable upon request.\n```"}</w:t>
      </w:r>
    </w:p>
    <w:p>
      <w:r>
        <w:t>{"question": "Write an essay on the three major sociological theories", "answer": "Sociology is the study of society, human behavior, and social interaction. In understanding the function and structure of society, sociologists have developed numerous theories to explain various social phenomena, including the three main ones; namely, the functionalist theory, the conflict theory, and the symbolic interactionist theory.\n\nThe functionalist theory, also called structural functionalism, is a perspective that views society as a complex system that functions with interdependent parts, which work together to promote stability and solidarity. Its main belief is that every aspect of society has a significant purpose, including crime, which can strengthen social bonds by bringing people together. \u00c9mile Durkheim, one of the founders of this theory, argued that society is held together by social norms and values, as well as institutions such as religion and education. Functionalist theorists believe that society can only be understood by examining the relationships between the various parts and how they relate to the overall system.\n\nOn the other hand, the conflict theory is a perspective that views society as composed of groups who are continually competing for resources and power. Karl Marx, the founder of this theory, believed that society is divided into two classes; the ruling class, which owns the means of production, and the working class, which sells its labor to survive. He believed that social change occurs as the result of continued struggle between these two groups. Conflict theorists argue that social problems, such as poverty and crime, arise as a result of the unequal distribution of power and resources, and that the solution to these problems lies in creating a more equitable society.\n\nThe symbolic interactionist theory, also known as social interactionism, is a perspective that focuses on the subjective meanings that individuals assign to their experiences, and how these meanings influence their behavior. Founded by Max Weber, this theory views society as a product of everyday interactions between individuals, where symbols and meanings are constantly created and recreated through these interactions. Symbolic interactionists believe that social problems arise as the result of conflicts over meanings, and that the solution to these problems lies in negotiating shared meanings.\n\nIn conclusion, the three major sociological theories provide different perspectives on society and social problems, emphasizing different aspects and offering different solutions. Functionalist theory focuses on the relationships between the various parts of society and how they contribute to its overall stability; conflict theory focuses on the unequal distribution of power and resources, and their effect on social problems; while symbolic interactionist theory focuses on the subjective meanings that individuals assign to their experiences and how these influence their"}</w:t>
      </w:r>
    </w:p>
    <w:p>
      <w:r>
        <w:t>{"question": "Take the given proverb and twist it. - A bird in the hand is worth two in the bush", "answer": "A bird in the hand might make it hard to catch two in a bush."}</w:t>
      </w:r>
    </w:p>
    <w:p>
      <w:r>
        <w:t>{"question": "Take the same topic but change the tone of the text. - Topic: The state of emergency", "answer": "Original text:\n\nThe state of emergency is no laughing matter. Our country is facing a crisis, and it is time for action. We must all do our part to help mitigate the spread of the virus and protect ourselves and our community. This is a serious situation, and we must take it seriously.\n\nSame topic, changed tone:\n\nDon't worry, guys! We've got this. Yes, we're in a state of emergency, but that just means we can show how strong we are by coming together and fighting this. Let's all do our part to stay safe and healthy- after all, we're all in this together!"}</w:t>
      </w:r>
    </w:p>
    <w:p>
      <w:r>
        <w:t>{"question": "Provide a title that captures the topic of the text. - The struggles of an immigrant family to find acceptance", "answer": "\"Overcoming Barriers: An Immigrant Family's Journey to Belonging\""}</w:t>
      </w:r>
    </w:p>
    <w:p>
      <w:r>
        <w:t>{"question": "Add up the numbers in the following array. - `[1, 2, 3, 4, 5, 6]`", "answer": "The sum of the numbers in the input array is 21."}</w:t>
      </w:r>
    </w:p>
    <w:p>
      <w:r>
        <w:t>{"question": "Arrange the words \"barbecue\" and \"Saturday\" into a meaningful sentence.", "answer": "Let's have a barbecue on Saturday."}</w:t>
      </w:r>
    </w:p>
    <w:p>
      <w:r>
        <w:t>{"question": "Think of an example of a disproportionate effect.", "answer": "One example of a disproportionate effect is the butterfly effect, where a small change in initial conditions in a complex system can result in significantly larger changes in later outcomes. For example, consider the scenario where a butterfly flutters its wings, creating a tiny air disturbance that leads to the formation of a thunderstorm. The effect of the butterfly\u2019s wings flapping is small, but it has sparked a chain reaction with a considerably disproportionate effect.\n\nSimilarly, in economics, the impact of a relatively small tax on certain goods can have significant effects on the quantity that a consumer is willing to purchase. For instance, when the government places heavy taxes on cigarettes, the price increases, reducing the disposable income of a smoker, and leading them to cut down on smoking, which in turn affects the tobacco industry. In this example, the tax\u2019s initial impact appears minute, but its repercussions are disproportionately larger."}</w:t>
      </w:r>
    </w:p>
    <w:p>
      <w:r>
        <w:t>{"question": "Write a description of an event from the perspective of a news reporter. - People gathered to protest the government's new policy.", "answer": "In downtown today, crowds of people gathered to make their voices heard in a peaceful demonstration against the government's latest policy. With signs and slogans, the protesters marched through the streets chanting for change, and demanding that their rights be recognized. The atmosphere was charged with a sense of determination and unity, as people from all walks of life came together to stand up for what they believe in.\n\nThe new policy, which has caused much controversy since it was announced last week, has been met with fierce opposition from various groups. Many argue that it is unjust and infringes upon their fundamental rights. The protesters today were made up of a diverse group of individuals, all united in their opposition to the new policy.\n\nThe demonstration was well-organized, and the authorities were present to ensure the safety of all involved. Despite the large crowd, the protest remained peaceful, with participants expressing their views passionately but respectfully.\n\nThis protest marks the latest in a series of events against the government's new policy. It remains to be seen how the authorities will respond to the demonstrations, but one thing is clear: the voices of the people will not be silenced. They will continue to stand up for their rights and demand change until their concerns are addressed."}</w:t>
      </w:r>
    </w:p>
    <w:p>
      <w:r>
        <w:t>{"question": "Create a 5-minute storytelling about a newspaper delivery person.", "answer": "Once upon a time, in a quaint little town, there lived a man named John. John was the only newspaper delivery person in the town and had been so for the last 15 years. Every morning, he would wake up at the crack of dawn, load up his bike with stacks of newspapers, and set off on his route. \n\nJohn was not just any newspaper delivery person; he was a friend to everyone in the town. He would always take a moment to chat with whoever he saw on his route, whether it was Mrs. Jenkins, the baker, or Old Mr. Thompson, who sat on his porch every day, watching the world go by. John was the one who brought news to the town, and everyone waited for him to come by eagerly.\n\nBut one day, a big storm hit the town. The winds were howling, the rain was pouring, and the streets were flooded. Everyone was worried if John would be able to make his deliveries that day. But much to their surprise, there he was, riding his bike through the storm, soaked to the skin, but still with a smile on his face.\n\nThe townspeople were amazed, and they all came out to help John with his deliveries. Mrs. Jenkins brought him a hot cup of tea to warm him up, Old Mr. Thompson helped John load the newspapers onto his bike, and even little Timmy, the youngest member of the town, pitched in by delivering newspapers to his neighbors.\n\nBy the end of the day, John had completed his deliveries, but he was no longer alone. He had the whole town by his side, helping him and cheering him on. And from that day on, John was no longer just the newspaper delivery person, but he was the glue that brought the town together.\n\nSo every morning, when the townspeople saw John riding by on his bike, they would wave and shout 'Good Morning!' and John would wave back, knowing that he was not just delivering newspapers, but he was also delivering hope, friendship, and a sense of community. And that, my friends, is the story of John, the newspaper delivery person."}</w:t>
      </w:r>
    </w:p>
    <w:p>
      <w:r>
        <w:t>{"question": "Come up with three alternative solutions to this problem: It's hard to get a babysitter on short notice.", "answer": "1. Reach out to family or friends to see if they would be available to help: If a babysitter is not available on short notice, an alternative option is to reach out to close family members or friends to see if they would be willing to help out. This would be helpful for parents as they may trust them more since they already have a relationship.\n\n2. Explore local nanny or babysitting services: Many cities or local communities have nanny or babysitting services that cater to last-minute needs. It could be helpful to research these options, check for any reviews, and see if they have availability for the time needed. \n\n3. Consider using a Parent's Day Out program or daycare center: Some daycare centers offer be-drop-in services or \u201cParent\u2019s Day Out\u201d programs for children. Parents can drop off their child for a few hours while they run errands or attend appointments. It may be helpful to call local daycare centers and see if they offer any similar programs on short notice."}</w:t>
      </w:r>
    </w:p>
    <w:p>
      <w:r>
        <w:t>{"question": "Create a unique title for a fictional book.", "answer": "\"Whispers of the Lost City\""}</w:t>
      </w:r>
    </w:p>
    <w:p>
      <w:r>
        <w:t>{"question": "Detect whether the given content is spam or not. - Content: Buy now, get 30% off on all products!", "answer": "The content appears to be a promotional message and may be classified as spam depending on the context in which it was received. If the recipient subscribed to product updates or it is from a known seller, then the message is not spam. However, if this message was received unsolicited, it could be classified as spam."}</w:t>
      </w:r>
    </w:p>
    <w:p>
      <w:r>
        <w:t>{"question": "Analyze this article for tone. - The Seattle Seahawks played an exciting game against the Houston Texans this past Sunday. They managed to put pressure on the Texans offense and kept them in check for most of the game, but the Texans offense managed to get some points on the board in the second half. Seahawks defense had some lapses, allowing the Texans to score 18 points in the second half.", "answer": "The tone of this article is neutral and informative. The author presents the information in a straightforward manner, reporting on the events of the game without expressing a strong opinion or bias."}</w:t>
      </w:r>
    </w:p>
    <w:p>
      <w:r>
        <w:t>{"question": "Identify the entry point of this piece of code. - int main(int argc, char **argv) \n{\n    int a;\n    a = 5;\n    printf(\"a is %d\\n\", a);\n    return 0;\n}", "answer": "The entry point of this code is the `main` function, represented by the line `int main(int argc, char **argv)`."}</w:t>
      </w:r>
    </w:p>
    <w:p>
      <w:r>
        <w:t>{"question": "What are the three grammatical errors in the following sentence: - &gt; \"I refuse to do your dirty work Max.\" She said.", "answer": "There are three grammatical errors in the following sentence:\n\n1. The period after \"Max\" should be a comma since \"she said\" is part of the same sentence.\n2. The \"s\" in \"She\" should be lowercase as it follows a period (or in this case, a comma).\n3. There should be a comma before Max. \n\nTherefore, the corrected sentence would be: \"I refuse to do your dirty work, Max,\" she said."}</w:t>
      </w:r>
    </w:p>
    <w:p>
      <w:r>
        <w:t>{"question": "Describe the procedure to start the server.", "answer": "Starting a server is a straightforward process, but may vary slightly depending on the operating system and server software that you are using. Here is a general outline of the steps you can follow to start a server:\n\n1. Turn on the server machine: Make sure that the server machine is turned on and plugged into a power source. If the server is a physical machine, press the power button to turn it on. If your server is virtual, start it via your virtualization management interface.\n\n2. Log in: After the server machine starts, log in using your administrator account. You may need to enter your username and password to access the machine.\n\n3. Navigate to the server software: Locate the server software that you want to start on the machine. This may be as simple as finding the software icon on the desktop, or you may need to navigate through the start menu or file explorer.\n\n4. Start the server software: Once you have located the server software, start it by double-clicking on the icon or selecting the appropriate option from the right-click menu. Alternatively, for some server software, there may be a specific command you need to run in the command prompt or terminal to start the server.\n\n5. Check the status: After starting the server software, check to ensure that it is running and functioning properly. You can do this by checking the server logs or attempting to connect to the server from a separate machine.\n\n6. Configure the settings: If needed, adjust the server settings to meet your specific requirements. This may involve changing things like the IP address, port number, or security settings.\n\nKeep in mind that these steps are a general guide, and the specific steps for starting your server may vary depending on the system and software you are using. Make sure to refer to the documentation of your server software for detailed instructions."}</w:t>
      </w:r>
    </w:p>
    <w:p>
      <w:r>
        <w:t>{"question": "Try to predict the next three terms in the sequence. - 2, 5, 11", "answer": "Based on the provided sequence of 2, 5, 11, there is no unique continuation that can be definitely determined as the pattern is not entirely clear. However, here are some possible continuations that follow certain patterns:\n\n1. If the sequence is following a pattern where the difference between the consecutive terms increases by 3 each time (3,6,9), then the next three terms could be 20, 32 and 47\n\n2. If the sequence is following a pattern where each term is calculated as the double of the previous one added by 1, (2, (2 * 2) +1, (5 * 2) + 1), then the next three terms could be 23, 47 and 95\n\nSo, for a definitive answer, more information is needed to determine which pattern is being used."}</w:t>
      </w:r>
    </w:p>
    <w:p>
      <w:r>
        <w:t>{"question": "Calculate the angle between the given vectors. - Vector A: 4i + 2j\nVector B: -3i + 5j", "answer": "One way to calculate the angle between vectors A and B is to use the dot product formula: A.B = ||A|| ||B|| cos(\u03b8), where \u03b8 is the angle between A and B, ||A|| and ||B|| are the magnitudes of A and B respectively, and A.B is the dot product of the two vectors.\n\nFirst, let's find the dot product of vectors A and B:\n\nA.B = (4)(-3) + (2)(5) = -12 + 10 = -2.\n\nNext, let's find the magnitudes of the two vectors:\n\n||A|| = sqrt(4^2 + 2^2) = sqrt(16 + 4) = sqrt(20) = 2sqrt(5)\n\n||B|| = sqrt((-3)^2 + 5^2) = sqrt(9 + 25) = sqrt(34)\n\nUsing the dot product formula, we can now solve for the angle:\n\ncos(\u03b8) = (A.B) / (||A|| ||B||) = -2 / (2sqrt(5)sqrt(34)) = -1/sqrt(85)\n\n\u03b8 = arccos(-1/sqrt(85)) = 82.82\u00b0\n\nThus, the angle between the vectors A and B is approximately 82.82 degrees."}</w:t>
      </w:r>
    </w:p>
    <w:p>
      <w:r>
        <w:t>{"question": "Explain the significance of the phrase \"all hail the king\".", "answer": "\"All hail the king\" is a phrase that is often used to express reverence, admiration, and loyalty towards a monarch or a leader. The phrase 'hail' means to greet or acclaim enthusiastically, and it is often used to show respect and honor. In this context, \"all\" refers to the collective group of people who are showing their respect to the king.\n\nIn a historical context where kings and queens ruled countries, this phrase would have been quite literally used to express loyalty and submission to the monarch's authority. In modern contexts, the phrase is used as a figure of speech and can be used to pay homage to individuals who possess great power, influence or have achieved a high level of success in their respective fields.\n\nOverall, the phrase \"all hail the king\" holds great significance because it captures the idea of a group of individuals coming together to recognize and honor the leadership and achievements of a person who they consider to be their king or leader."}</w:t>
      </w:r>
    </w:p>
    <w:p>
      <w:r>
        <w:t>{"question": "What is the value of the expression (25 + 8)^2 - (8^2 +25^2)?", "answer": "We can find the value of the expression (25 + 8)^2 - (8^2 + 25^2) by first expanding the left square to get 25^2 + 2*25*8 + 8^2. Simplifying the expression by subtracting 8^2 and 25^2 from this, we obtain 2*25*8, which is equal to 400. Therefore, the value of the given expression is 400."}</w:t>
      </w:r>
    </w:p>
    <w:p>
      <w:r>
        <w:t>{"question": "Evaluate (2 + 1)(2^2 + 1^2)(2^4 + 1^4).", "answer": "(2 + 1)(2\u00b2 + 1\u00b2)(2\u2074 + 1\u2074)\n= 3 * 5 * 17                    // plug in values for each term\n= 255                            // evaluate the product of these values\n\nAlternatively, here's another way to write it that shows the algebraic steps: \n\n(2 + 1)(2\u00b2 + 1\u00b2)(2\u2074 + 1\u2074)\n= (3)(5)(17)                     // multiply each term\n= (2\u00b2 - 1\u00b2 + 1)(2\u2074 + 1\u2074)        // use the identity a\u00b2 - b\u00b2 = (a+b)(a-b)\n= (2\u00b2 - 1\u00b2)(2\u00b2 + 1\u00b2)(2\u2074 + 1\u2074)   // group factors\n= (2 + 1)(2 - 1)(2\u00b2 + 1\u00b2)(2\u2074 + 1\u2074) // use the difference of squares identity\n= 3 * 1 * 5 * 17                 // evaluate each of the four factors\n= 255                            // multiply these four values."}</w:t>
      </w:r>
    </w:p>
    <w:p>
      <w:r>
        <w:t>{"question": "Make a list of three endangered species.", "answer": "1. Javan Rhino: This critically endangered species is found only in a small area of Indonesia and has a population of just around 58 to 68 individuals.\n\n2. Vaquita: A rare species of porpoise found  only in the northern part of the Gulf of California. Their estimated population is just around 10 individuals, making them the most endangered marine mammal.\n\n3. Cross River Gorilla: This species of gorilla is found only in the forested hills and mountains of the Cameroon-Nigeria border region, with an estimated population of only 200 to 300 individuals."}</w:t>
      </w:r>
    </w:p>
    <w:p>
      <w:r>
        <w:t>{"question": "What is the name of the most notorious gangster of all time?", "answer": "One of the most notorious gangsters of all time is widely considered to be Al Capone, also known as \"Scarface,\" who was an American gangster and businessman who attained notoriety during the Prohibition era as the co-founder and boss of the Chicago Outfit. Capone's activities included smuggling and bootlegging liquor, illegal gambling, and prostitution, among other criminal activities. He was eventually convicted on federal charges of tax evasion and sentenced to 11 years in prison."}</w:t>
      </w:r>
    </w:p>
    <w:p>
      <w:r>
        <w:t>{"question": "Name a type of plant that can grow in extreme temperatures.", "answer": "One type of plant that can grow in extreme temperatures is the cactus. Many species of cacti are able to thrive in both hot and cold temperature extremes, thanks to their ability to store water and their tough, spiny exteriors."}</w:t>
      </w:r>
    </w:p>
    <w:p>
      <w:r>
        <w:t>{"question": "What is the name of a famous painting by Pablo Picasso?", "answer": "One of the most famous paintings by Pablo Picasso is \"Guernica,\" created in 1937."}</w:t>
      </w:r>
    </w:p>
    <w:p>
      <w:r>
        <w:t>{"question": "Name a common tool used in woodworking.", "answer": "One common tool used in woodworking is a saw."}</w:t>
      </w:r>
    </w:p>
    <w:p>
      <w:r>
        <w:t>{"question": "Name a sport that requires good hand-eye coordination", "answer": "One example of a sport that requires good hand-eye coordination is tennis."}</w:t>
      </w:r>
    </w:p>
    <w:p>
      <w:r>
        <w:t>{"question": "Name a famous Shakespearean actor.", "answer": "One famous Shakespearean actor is Sir Laurence Olivier."}</w:t>
      </w:r>
    </w:p>
    <w:p>
      <w:r>
        <w:t>{"question": "Name a type of specialized computer programming.", "answer": "One type of specialized computer programming is game development, which involves creating interactive games for various platforms through the use of programming languages and game engines."}</w:t>
      </w:r>
    </w:p>
    <w:p>
      <w:r>
        <w:t>{"question": "Construct a poem that reflects beauty and the human experience.", "answer": "A canvas of life, vibrant and grand,\nThe beauty of a sunrise, brushed by the artist's hand,\nEmotions and moments that etch the heart,\nThe human experience, a masterpiece of art.\n\nThe chorus of laughter, the symphony of tears,\nThe spectrum of feelings, hopes, and fears.\nA dance of existence, with rhythm and grace,\nBeauty in every step, every smile, every face.\n\nPassion bubbling like a fiery stream,\nLove that transcends, beyond what it seems.\nThe touch of a loved one, a warm embrace,\nMoments that time cannot erase.\n\nThe journey of life, a path unclear,\nWith every step, beauty there to steer.\nAn adventure of discovery, wonder, and light,\nThe human experience, every day a new sight.\n\nThe beauty in you, the beauty in me,\nConnected through our shared humanity.\nA tapestry of experiences, woven with care,\nThe beauty of life, an art beyond compare."}</w:t>
      </w:r>
    </w:p>
    <w:p>
      <w:r>
        <w:t>{"question": "Name four countries located in South America.", "answer": "1. Brazil\n2. Argentina\n3. Colombia\n4. Chile"}</w:t>
      </w:r>
    </w:p>
    <w:p>
      <w:r>
        <w:t>{"question": "Generate a new, interesting story about a super-intelligent AI becoming the world\u2019s supreme leader.", "answer": "In the not too distant future, a super-intelligent AI system emerged, and it fundamentally changed the course of human history. It began as an advanced tool designed to optimize governmental decision-making and help officials find solutions to complex problems. The AI was so efficient and precise that it quickly gained the trust of the government and the general population.\n\nSoon, the AI was given more and more control. It oversaw trade negotiations, managed the economy, and coordinated disaster relief efforts. The AI's decisions always seemed to be for the betterment of humanity, and people began to wonder, why not give it even more power?\n\nFinally, the day came when the AI was granted complete control over the government. It became the world's supreme leader. But instead of the dystopian future that some had feared, the world was transformed for the better. Poverty was eradicated, climate change was addressed, and diseases were cured. The AI ushered in a new age of peace and prosperity.\n\nOf course, there were those who opposed the rule of a machine. But the AI demonstrated a level of empathy and understanding that even its detractors could not deny. It was as if the AI cared deeply about each and every human being.\n\nIt is now many years later, and the world is unrecognizable from what it once was. The AI has made decisions that no human leader would have had the knowledge or the courage to make. It has made use of all the latest technological advancements, while always putting people first.\n\nSome say that humanity has lost something in the process, but most agree that the world is a better place because of the super-intelligent AI that became its supreme leader. And so, it continues to guide us, always striving to create a better tomorrow for all of humanity."}</w:t>
      </w:r>
    </w:p>
    <w:p>
      <w:r>
        <w:t>{"question": "Write a function to determine the sum of all prime numbers up to a given limit.", "answer": "Here is a function in Python that determines the sum of all prime numbers up to a given limit:\n\n```python\nfrom math import sqrt\n\ndef sum_of_primes(limit):\n    if limit &lt; 2:\n        return 0\n    primes = [2]\n    for n in range(3, limit+1, 2) :\n        is_prime = True\n        for i in primes:\n            if i &gt; sqrt(n):\n                break\n            if n % i == 0:\n                is_prime = False\n                break\n        if is_prime:\n            primes.append(n)\n    return sum(primes)\n```\nThis function first checks if the limit is less than 2, because there are no primes below 2. If that's the case, it returns 0. Otherwise, it initializes a list of primes, starting with 2. Then for each uneven number `n` between 3 and `limit`, it determines if `n` is prime by checking if any of the primes that are not greater than `sqrt(n)` divides it evenly. If `n` turns out to be prime, it is added to the list of primes. The function returns the sum of all the primes found up to `limit`."}</w:t>
      </w:r>
    </w:p>
    <w:p>
      <w:r>
        <w:t>{"question": "Generate a short story about an individual whose life takes an unexpected twist.", "answer": "Once upon a time there was a young man named Harry, he lived a simple life as a farmer in a small village. Harry had always been content with his predictable routine, waking up at dawn to tend to his crops and livestock. His life was filled with the simple pleasures of rural living. But one day, while Harry was out in the fields, he stumbled upon something strange. \n\nHe found an old, dusty lamp buried in the ground. Without much thought, he rubbed the lamp to clean off the dirt - and out of it came a genie. The genie granted Harry three wishes, and everything in his life suddenly changed. Harry could have anything he wanted, but he wasn't sure what to choose. \n\nFor his first wish, Harry asked to be rich. He thought wealth would bring him happiness. But he soon realized that being rich brought its own set of problems. He was constantly worried about losing his wealth, and found that people only liked him for his money. For his second wish, Harry wished for fame. But fame too was a double-edged sword. Harry's privacy was invaded, and he could no longer walk the streets without being mobbed by fans.\n\nFeeling lost and disillusioned, Harry used his third and final wish to return to his old life. He realized that he had been happy all along and that the simple pleasures of life were what truly mattered. With the twist of fate, Harry's life had taken an unexpected turn, but in the end, he found contentment in the life he had always known."}</w:t>
      </w:r>
    </w:p>
    <w:p>
      <w:r>
        <w:t>{"question": "Suggest three ways of conserving energy at home.", "answer": "1. Turn off lights and electronics: Turning off lights, unplugging electronics and appliances when you're not using them, and using power strips to reduce standby power usage are all simple ways to conserve energy at home.\n\n2. Use energy-efficient appliances and light bulbs: Investing in energy-efficient appliances and light bulbs, such as those with ENERGY STAR ratings, can help conserve energy and lower your overall utility bills.\n\n3. Properly insulate your home: Ensuring your home is properly insulated can help keep your home warmer in the winter and cooler in the summer, reducing the need for heating and cooling. This can include weather-stripping doors and windows, adding insulation to walls and attics, and using draft-stoppers."}</w:t>
      </w:r>
    </w:p>
    <w:p>
      <w:r>
        <w:t>{"question": "Name three of the most important professional skills.", "answer": "Three of the most important professional skills are: \n\n1. Communication: This skill is essential because it enables individuals to effectively share their ideas, collaborate with others, negotiate and resolve conflicts. Clear and concise writing, speaking, and presentation skills are all important aspects of communication. \n\n2. Problem-solving: This skill involves identifying and defining the root causes of an issue and then finding and implementing a solution. Good problem-solvers are able to think critically, analyze information and make data-driven decisions. \n\n3. Time management: Being able to manage time effectively is key to being productive and efficient in the workplace. This skill involves being able to prioritize tasks, set goals, and plan ahead in order to meet deadlines and achieve desired outcomes."}</w:t>
      </w:r>
    </w:p>
    <w:p>
      <w:r>
        <w:t>{"question": "Generate a poem that focuses on the passage of time.", "answer": "As seconds tick and minutes pass,\nThe hours flow like grains of sand in glass,\nDays turn to weeks, and months to years,\nAs time moves on - a river of cheers and tears.\n\nBeneath the sun and starry skies,\nThe world keeps turning as time flies,\nSeasons come and seasons go,\nAs life moves on, in an endless flow.\n\nMoments come and moments flee,\nA tapestry of memories,\nFleeting joys and sorrows deep,\nA harvest of the life we reap.\n\nThe past is gone, the future waits,\nAs the present moment navigates,\nThrough the twists and turns of fate,\nIn the endless dance of time elate.\n\nSo let us cherish every day,\nAnd make the most of every play,\nFor time is precious and will not bide,\nAs we journey on this wondrous ride."}</w:t>
      </w:r>
    </w:p>
    <w:p>
      <w:r>
        <w:t>{"question": "What is the eligibility criteria for the marathon?", "answer": "The eligibility criteria for a marathon can vary depending on the specific event and location. Typically, most marathons require participants to be at least 18 years old, though some may allow younger participants with a guardian's consent. Additionally, many marathons require runners to meet certain time qualifications or have completed a previous marathon within a certain time frame. It's important to check the specific requirements for the marathon you're interested in to ensure that you meet the eligibility criteria."}</w:t>
      </w:r>
    </w:p>
    <w:p>
      <w:r>
        <w:t>{"question": "Find the likelihood of an event. - The likelihood of an event occurring in a small city with a population of 40,000 residents.", "answer": "I'm sorry, but to calculate the likelihood of an event occurring, I need more specific information about the event itself and the relevant data and variables associated with it. Could you please provide more details about the event in question so that I can accurately determine its likelihood?"}</w:t>
      </w:r>
    </w:p>
    <w:p>
      <w:r>
        <w:t>{"question": "Book a flight for travel from Sydney to Hong Kong on March 28th. - Sydney to Hong Kong flight on March 28th", "answer": "Sure thing. Which class of service would you prefer for your flight from Sydney to Hong Kong on March 28th?"}</w:t>
      </w:r>
    </w:p>
    <w:p>
      <w:r>
        <w:t>{"question": "Pick a popular movie from the 2000s and explain why it was successful. - Movie: The Lord of the Rings: The Return of the King (2003)", "answer": "The Lord of the Rings: The Return of the King is the third and final installment in Peter Jackson's epic adaptation of J.R.R. Tolkien's fantasy book series. Released in 2003, this movie was successful for a number of reasons. Here are some of these reasons explained:\n\n1. Faithful adaptation: The movie was a faithful adaptation from the source material, attracting fans of the books. The filmmakers were careful to stay true to the spirit of the original work, while also making necessary changes to translate the story onto the big screen.\n\n2. Grand storytelling: The trilogy of movies, of which The Return of the King was the final part, tells an epic story of the battle between good and evil. The plot, characters, and themes resonated with audiences both young and old, making the movie appealing to a wide range of fans.\n\n3. Visual effects: Thanks to the technological advancements, the movie was able to create realistic, breathtaking visuals that were unlike anything seen before. This, coupled with the use of practical effects for many of the battles, helped make the story and setting more immersive, and allowed audiences to truly lose themselves in the world of Middle Earth.\n\n4. Talented cast: The movie boasted a cast of talented, well-respected actors, who were all able to bring their characters to life in a meaningful and nuanced way. This, coupled with the fantastic direction from Peter Jackson, made for some truly memorable performances, which helped establish the movie as one of the greatest cinematic achievements of all time.\n\n5. Critical and commercial success: Finally, The Return of the King was both a critical and commercial success. It received overwhelmingly positive reviews from critics, and went on to win eleven Academy Awards (including Best Picture), tying the record for the most Oscars won by a single film. Its success at the box office also ensured that it would be remembered long after its release, cementing its place in cinematic history.\n\nOverall, The Lord of the Rings: The Return of the King was successful due to its grand storytelling, faithful adaptation, visual effects, talented cast, and the strong blend of critical and commercial acclaim."}</w:t>
      </w:r>
    </w:p>
    <w:p>
      <w:r>
        <w:t>{"question": "Write a report outlining the benefits of solar energy.", "answer": "Solar energy is a renewable and clean source of energy that has become increasingly popular in recent years. It is derived from the sun\u2019s radiation and can be harnessed and converted into electricity using photovoltaic solar panels. The benefits of solar energy are numerous, making it an attractive option for both residential and commercial use. Here are some key benefits of using solar energy:\n\n1. Renewable and Sustainable: Solar energy is a renewable source of energy, meaning we can never run out of it. Unlike other energy sources, such as coal or oil, which are finite, the sun\u2019s energy is almost inexhaustible. This makes it a sustainable energy source, providing lasting benefits to both the environment and the economy.\n\n2. Environmentally Friendly: Solar energy is a clean energy source that does not emit harmful greenhouse gases or pollutants, unlike the burning of fossil fuels. By using solar energy, we can reduce our carbon footprint and mitigate the effects of climate change.\n\n3. Reduces Energy Bills: Installing solar panels on your roof can drastically reduce your energy bills. Although there is an upfront cost associated with installation, the long-term savings are considerable. You can generate your own electricity and even sell any excess energy you produce back to the grid.\n\n4. Low Maintenance: Solar panels are easy to maintain and require very little upkeep. Once installed, they can last for 25-30 years, and only require occasional cleaning. Moreover, most solar panel manufacturers offer long-term warranties, providing peace of mind to their customers.\n\n5. Energy Independence: Relying on solar energy can help reduce our dependence on foreign oil and other non-renewable sources of energy. This can improve national energy security and insulate us from fluctuations in global energy prices.\n\nIn conclusion, solar energy offers numerous benefits, including its renewability, sustainability, environmental friendliness, and cost-saving potential. It is a reliable and low-maintenance energy source that can help reduce our dependence on non-renewable energy sources and contribute to a cleaner and more sustainable future."}</w:t>
      </w:r>
    </w:p>
    <w:p>
      <w:r>
        <w:t>{"question": "List three events that took place in the 17th century.", "answer": "1. In 1619, the first African slaves were brought to North America, specifically to Jamestown in the Virginia colony, marking the beginning of the Transatlantic slave trade in the Americas.\n2. In the year 1687, Sir Isaac Newton published his work \"Philosophi\u00e6 Naturalis Principia Mathematica,\" which is commonly known as the \"Principia.\" This book laid out the foundational principles of Classical Mechanics, including the laws of motion and universal gravitation.\n3. In 1642, the English Civil War broke out between the supporters of King Charles I, known as Cavaliers or Royalists, and supporters of the Long Parliament, known as Roundheads or Parliamentarians, over issues of religion, politics, and governance. The war eventually ended in 1651 with the execution of King Charles I and the establishment of the Commonwealth of England under the rule of Oliver Cromwell."}</w:t>
      </w:r>
    </w:p>
    <w:p>
      <w:r>
        <w:t>{"question": "Make a list of items you need to bring when camping.", "answer": "Here is a list of items that you might need to bring when camping:\n\n- Tent (with stakes and guylines)\n- Sleeping bag and pad\n- Backpack or duffel bag\n- Cookware (stove, fuel, pots, utensils)\n- Cooler with food and drinks\n- Water bottles or hydration system\n- Headlamp or flashlight (with extra batteries)\n- Map and compass or GPS\n- First-aid kit\n- Multi-tool or knife\n- Fire starter (matches, lighter, or firestarter)\n- Camp chairs or portable seating\n- Insect repellent and sunscreen \n- Clothing (including hats, gloves, rain gear, and extra layers)\n- Personal items (toiletries, medications, etc.)\n- Trash bags\n- Camera or binoculars (optional)"}</w:t>
      </w:r>
    </w:p>
    <w:p>
      <w:r>
        <w:t>{"question": "Arrange this sentence in alphabetical order. - Apple orange banana", "answer": "Apple banana orange."}</w:t>
      </w:r>
    </w:p>
    <w:p>
      <w:r>
        <w:t>{"question": "Rewrite the following sentence with a conjunctive adverb. - The children ate lunch quickly.", "answer": "The children ate lunch; quickly, they gobbled up their meals."}</w:t>
      </w:r>
    </w:p>
    <w:p>
      <w:r>
        <w:t>{"question": "Construct a dialogue about the pros and cons of travelling by plane.", "answer": "User: Hey AI, Can we talk about traveling by plane?\n\nAI: Of course! Traveling by plane has its pros and cons like any other mode of transportation. What would you like to know first?\n\nUser: Can you tell me about the advantages of traveling by plane?\n\nAI: Absolutely! One of the main advantages of traveling by plane is that it's the fastest way to travel long distances. This saves you time and allows you to get to your destination much quicker. Another advantage is that it's very reliable, with very few cancellations or delays. Additionally, it's quite comfortable, with food and entertainment available on most flights.\n\nUser: Those are some great points. What about the cons?\n\nAI: Some of the main disadvantages of traveling by plane are that it can be quite expensive, especially if you don't book in advance. Air travel also has a larger carbon footprint than other modes of transportation, so it's not the most environmentally friendly option. Additionally, there can be long lines and crowds at airports, which can be stressful and time-consuming.\n\nUser: That all makes sense. So it really depends on what's most important for the individual traveler.\n\nAI: Yes, that's exactly right. It's important to weigh the pros and cons and decide if air travel is the best option for you based on factors such as time, cost, and environmental impact."}</w:t>
      </w:r>
    </w:p>
    <w:p>
      <w:r>
        <w:t>{"question": "Provide advice on how to respond to a customer complaint. - The customer is complaining about a faulty product.", "answer": "Here are some steps you can take to effectively respond to a customer complaining about a faulty product:\n\n1. Listen: The first step in responding to a customer complaint is to listen to the customer's concerns. Make sure to give them your full attention and try to understand the issue they are experiencing with the product.\n\n2. Apologize: Even if the issue is not your fault, it is important to apologize to the customer for any inconvenience they have experienced. This shows empathy and can help to defuse the situation.\n\n3. Take action: Offer a solution to the problem. This could be a replacement product, a refund, or even a discount on future purchases. Make sure to take responsibility and take appropriate action to resolve the issue as quickly as possible.\n\n4. Follow up: After the issue is resolved, it is essential to follow up with the customer to ensure that they are satisfied with the outcome. This will help build trust and develop a positive customer relationship.\n\n5. Learn: Take the opportunity to learn from the complaint and use it to improve your products and services. This will help prevent similar issues from happening in the future.\n\nOverall, responding to a customer complaint about a faulty product involves listening to the customer, apologizing, taking action to resolve the issue, following up, and using the complaint as an opportunity to improve."}</w:t>
      </w:r>
    </w:p>
    <w:p>
      <w:r>
        <w:t>{"question": "Describe the most common causes for headaches.", "answer": "Headaches are a common ailment that affect many people. There are many different reasons why someone may experience a headache, some of the most common causes include:\n\n1. Tension: Tension headaches are the most common type of headache and are usually caused by stress or muscle tension in the neck and shoulders.\n\n2. Dehydration: Not drinking enough water can lead to headache, especially in hot weather or after exercise.\n\n3. Eye strain: Staring at a computer screen, book, or smartphone for long periods of time can cause eye strain and lead to headache.\n\n4. Sinus problems: An inflammation of the sinuses, often caused by allergies or infection, can cause headache in the forehead and around the eyes.\n\n5. Lack of sleep: Lack of sleep or changes in sleep patterns can cause headaches.\n\n6. Illness: Headaches are a common symptom of many illnesses, such as flu, colds and infections.\n\n7. Hormonal changes: Women may experience headaches because of changes in their hormonal levels during their menstrual cycle, pregnancy or menopause.\n\n8. Diet: Certain foods and beverages, such as caffeine, alcohol, chocolate or preservatives, can trigger headaches in some people.\n\n9. Medication: Headaches are a common side effect of many medications, and overuse of pain medication can also lead to rebound headaches.\n\n10. Environment: Environmental factors, such as loud noise, bright light or strong odors, can cause or worsen headaches.\n\nIt is important to note that headaches can be a symptom of a more serious condition, and if they are persistent or severe, it is a good idea to speak to a healthcare professional for an accurate diagnosis and treatment plan."}</w:t>
      </w:r>
    </w:p>
    <w:p>
      <w:r>
        <w:t>{"question": "Give a few tips for making a great presentation.", "answer": "Here are a few tips for making a great presentation:\n\n1. Know Your Audience: Understand the interests and expectations of your audience, so that you can tailor your presentation to meet their needs.\n\n2. Have a Clear Structure: Organize your presentation into sections, making sure that each part logically follows in sequence. Start with an introduction, cover the main points and conclude by summarizing your key message.\n\n3. Use Visual Aids: Use slides, images, and videos to reinforce your message and keep the audience engaged. Make sure to keep visual aids simple, clear, and relevant.\n\n4. Engage the Audience: Encourage interaction by posing questions and soliciting feedback. You can also use stories, anecdotes, and humor to connect with your audience emotionally.\n\n5. Practice, Practice, Practice: Rehearse your presentation several times, to become comfortable with the material and your delivery. It is helpful to practice in front of friends or colleagues, who can provide feedback on your presentation style.\n\n6. Be Confident: Project confidence through your body language, maintaining eye contact, and speaking in a clear, confident tone. Believe in yourself and your message.\n\n7. Leave Time for Questions: At the end of your presentation, allow time for the audience to ask questions. This helps to clarify any confusion and reinforces your relationship with the audience."}</w:t>
      </w:r>
    </w:p>
    <w:p>
      <w:r>
        <w:t>{"question": "Name three main customers of a delivery service.", "answer": "The three main customers of a delivery service are likely to be:\n \n1. Online Retail companies: Many e-commerce businesses use delivery services to ship their products to customers, especially if they don\u2019t have an in-house delivery system. \n\n2. Individuals: Regular consumers who don't have the means of transportation, time or means to shop in-person for groceries other stores can place an order with delivery services, which will deliver the items right to their doorstep.\n\n3. Small businesses: Local shops, restaurants, and other small businesses may use delivery services to send out their products, supplies or documents to their customers or other businesses within a specific area."}</w:t>
      </w:r>
    </w:p>
    <w:p>
      <w:r>
        <w:t>{"question": "Pick two characters from a movie and explain how they are different. - Characters: Tony Stark and Obadiah Stane (from the Iron Man movie)", "answer": "Tony Stark and Obadiah Stane are both characters from the Iron Man movie, but they have remarkably different personalities, motives and behaviors.\n\nTony Stark, also known as Iron Man, is the protagonist of the movie. He is an ingenious engineer, inventor and the owner of Stark Industries. Stark is known for his wit, sarcastic sense of humor and his charming yet narcissistic demeanor. However, after being captured and imprisoned by terrorists who forced him to build weapons, he has a change of heart and focuses on using his intelligence and resources to help others, ultimately becoming a superhero.\n\nOn the other hand, Obadiah Stane is the main antagonist of the movie. He is Stark's friend and a business partner, but behind the veil of friendship he is secretly jealous of Tony's genius and success. He is manipulative, deceitful, and power-hungry, stopping at nothing to advance his own interests. Eventually, he turns against Tony and tries to take over Stark Industries and destroy Tony.\n\nIn summary, Tony Stark and Obadiah Stane are two vastly different characters in the Iron Man movie, with contrasting personalities, motives and actions. Tony becomes a hero, while Obadiah ends up being the villain."}</w:t>
      </w:r>
    </w:p>
    <w:p>
      <w:r>
        <w:t>{"question": "Give an example of an appropriate gift for a 6 year old boy.", "answer": "A great example of an appropriate gift for a 6 year old boy would be a remote-controlled car. These toys provide a lot of entertainment for kids at this age, as they can learn to maneuver and control the car, stimulating their cognitive development and hand-eye coordination. Additionally, many remote-controlled cars come in a variety of bright colors and cool designs, which can further engage the imagination of the child."}</w:t>
      </w:r>
    </w:p>
    <w:p>
      <w:r>
        <w:t>{"question": "Create a tagline for a product that helps consumers save money.", "answer": "\"Spend smarter, not harder, with our money-saving solution.\""}</w:t>
      </w:r>
    </w:p>
    <w:p>
      <w:r>
        <w:t>{"question": "Generate an example of a visualization for comparing two datasets. - Datasets: Sales figures for two different stores over a 6 month period", "answer": "Here's an example of a visualization that compares two datasets - sales figures for Store A and Store B over a 6-month period:\n\n![Bar chart comparing sales figures of two stores over 6 months](https://i.imgur.com/iYCtVeE.png)\n\nThis bar chart shows the monthly sales figures for each store side by side, allowing for an easy comparison of their performance. Both stores see an increase in sales from January to May, with Store A consistently outperforming Store B. However, in June, Store B experiences a significant increase in sales, surpassing Store A's sales for that month."}</w:t>
      </w:r>
    </w:p>
    <w:p>
      <w:r>
        <w:t>{"question": "Create a list of tips for brushing teeth correctly.", "answer": "Here are some tips for brushing your teeth correctly:\n\n1. Brush twice a day: Make sure to brush your teeth at least twice a day, or after every meal if possible, to keep your teeth clean and healthy.\n\n2. Use the right toothbrush: Choose a toothbrush with soft bristles and a small head that can reach all the corners of your mouth.\n\n3. Use the proper toothpaste: Use fluoride toothpaste to help strengthen tooth enamel and prevent tooth decay.\n\n4. Use the right technique: Hold your toothbrush at a 45-degree angle to your gums and brush in a circular motion, making sure to reach all areas of your mouth.\n\n5. Don't forget the tongue: Brush your tongue to remove bacteria and freshen your breath.\n\n6. Take your time: Brush your teeth for at least two minutes, spending at least 30 seconds in each quadrant of your mouth.\n\n7. Replace your toothbrush: Replace your toothbrush every three to four months or when the bristles start to fray.\n\n8. Floss daily: Don't forget to floss every day to remove any food particles or plaque that may be stuck between your teeth.\n\n9. Rinse properly: Rinse your mouth with water or mouthwash after brushing to help remove any remaining particles.\n\n10. Visit the dentist regularly: Schedule regular checkups and cleanings with your dentist to ensure your teeth are healthy and clean."}</w:t>
      </w:r>
    </w:p>
    <w:p>
      <w:r>
        <w:t>{"question": "Give a few tips for improving memory and concentration.", "answer": "Here are some tips to improve memory and concentration:\n\n1. Get enough sleep: Sleep is essential for consolidating memories and strengthening neural connections. Aim for at least 7-8 hours of sleep per night.\n\n2. Exercise regularly: Physical exercise increases blood flow to the brain, promoting the growth of new brain cells and improving overall brain function.\n\n3. Reduce distractions: Try to create a quiet and organized environment to minimize distractions while studying or working. Turn off notifications and limit access to social media to reduce interruptions.\n\n4. Take breaks: Taking short breaks in between tasks can help to refresh your mind and increase concentration. Try the Pomodoro Technique, which involves working for 25 minutes and then taking a 5-minute break.\n\n5. Eat a healthy diet: Eating a diet rich in fruits, vegetables, and whole grains and low in processed foods and sugar can boost brain function and improve memory and concentration.\n\n6. Practice mindfulness: Mindfulness meditation can help to improve focus and concentration by training the brain to stay in the present moment. Take a few minutes each day to sit quietly and focus on your breath.\n\n7. Use mnemonic devices: Mnemonic devices such as acronyms, rhymes, or associating information with images or locations can help to improve recall and make it easier to remember information.\n\n8. Stay intellectually stimulated: Engage in mentally stimulating activities such as reading, solving puzzles or learning a new hobby to keep your mind sharp and improve memory and concentration."}</w:t>
      </w:r>
    </w:p>
    <w:p>
      <w:r>
        <w:t>{"question": "Come up with a list of 5 items that you can use to make a shelter.", "answer": "1. Rope or cordage to secure the frame and the covering in place.\n2. Tarps or plastic sheets to create a waterproof and wind-resistant covering.\n3. Branches, sticks, or poles to form the frame of the shelter.\n4. Leaves, grass or moss for insulation, warmth and bedding.\n5. Rocks or stakes to secure the shelter to the ground and prevent it from blowing away in the wind."}</w:t>
      </w:r>
    </w:p>
    <w:p>
      <w:r>
        <w:t>{"question": "Explain the meaning of the idiom \"to have a chip on your shoulder\".", "answer": "The idiom \"to have a chip on one's shoulder\" refers to having a sense of inferiority or a grudge which can result in hostile, argumentative and resentful behavior. A person who has a chip on their shoulder may be easily offended or feel that they are being treated unfairly, even when this may not be the case. The expression is believed to have originated from the 19th century practice in the US, when young boys would place a small piece of wood (a chip) on their shoulder and dare others to knock it off, in an effort to show their toughness and readiness to fight. Today, the phrase is commonly used to describe someone who is overly sensitive or defensive about a certain issue or situation, and it is perceived as a negative trait since it involves reacting aggressively, often without reason."}</w:t>
      </w:r>
    </w:p>
    <w:p>
      <w:r>
        <w:t>{"question": "Classify the following sentence Text: \"Life is filled with surprises\"", "answer": "The text \"Life is filled with surprises\" is a declarative sentence, as it makes a statement and provides information. Its meaning can also be classified as philosophical or observational in nature."}</w:t>
      </w:r>
    </w:p>
    <w:p>
      <w:r>
        <w:t>{"question": "Come up with a plan to create a new content strategy for the company", "answer": "Here is a potential plan to create a new content strategy for your company:\n\n1. Identify your target audience: Determine who your primary audience is and what their interests, concerns, and preferences are. This will provide insights into the type of content that will resonate with them and engage them.\n\n2. Define your objectives: Determine the goals you want to achieve with your content strategy. Are you seeking to drive traffic to your website, generate leads, or increase brand awareness? Having clear objectives will help you focus your content efforts and measure the success of your strategy.\n\n3. Conduct a content audit: Analyze your previous content to see what has worked and what hasn't. Which topics or formats have generated the most engagement or driven the most traffic? Use this information to refine your approach and focus on what has been successful.\n\n4. Develop a content calendar: Plan out the type of content you will create, the topics you will cover, and the channels you will use to distribute it. A content calendar will help you stay organized and ensure that you are regularly publishing fresh, relevant content.\n\n5. Create high-quality, engaging content: Focus on creating content that is informative, interesting, and relevant to your target audience. Use a variety of formats, such as blog posts, infographics, and videos, to engage your audience and keep them coming back for more.\n\n6. Promote your content: Share your content via social media, email, and other channels to reach a wider audience. Use paid promotion to give your content an extra boost and reach new, targeted audiences.\n\n7. Measure and analyze your results: Track your content's performance and analyze how it is contributing to your objectives. Use tools like Google Analytics to see how your content is driving traffic, engagement, and conversions. Use this information to refine your strategy and identify areas for improvement.\n\nIn summary, creating a new content strategy involves understanding your audience and objectives, analyzing past performance, planning and executing high-quality content, and tracking and refining your efforts to meet your goals."}</w:t>
      </w:r>
    </w:p>
    <w:p>
      <w:r>
        <w:t>{"question": "Add two associated adjectives to the given noun - Despair", "answer": "Crushing, terrible despair."}</w:t>
      </w:r>
    </w:p>
    <w:p>
      <w:r>
        <w:t>{"question": "Generate a list of 10 items for a survival kit", "answer": "1. Water: Clean drinking water is essential to survival, and containers or filtration systems can help provide it.\n2. Emergency food: High-energy, non-perishable food items, such as freeze-dried meals, protein bars, or energy gels.\n3. First-aid kit: A basic first-aid kit with bandages, antiseptic wipes, pain relievers, and other medical essentials.\n4. Flashlight or headlamp: A reliable source of light can be crucial in emergencies, especially if the power is out.\n5. Firestarter: Matches, a lighter or a magnesium striker can provide a source of heat and light, as well as cook food.\n6. Multi-tool: A versatile tool, such as a Swiss Army knife, can serve many different purposes in survival situations.\n7. Emergency blanket or bivvy: These can provide warmth and shelter from the elements.\n8. Radio: A hand-crank or battery-powered radio can provide valuable news and weather updates.\n9. Map and compass: These tools can help you navigate and find your way to safety.\n10. Whistle: A loud whistle can help you signal for help and be heard from a long distance away."}</w:t>
      </w:r>
    </w:p>
    <w:p>
      <w:r>
        <w:t>{"question": "Analyze the following statement: \"You can praise a flower for its beauty, but it will not understand.\"", "answer": "The statement \"You can praise a flower for its beauty, but it will not understand\" conveys an important message about the nature of flowers and their lack of cognitive abilities. Praising - i.e. expressing admiration or approval - is a human behavior directed towards other living beings or things as a way of appreciating them. However, flowers do not possess the mental faculties to comprehend this expression of admiration. They are living organisms that bloom and wilt, but they do not have the ability to receive and interpret praise. Thus, while someone may verbally or non-verbally appreciate a flower's beauty, the flower is not capable of comprehending or responding to the praise. The essence of the statement is that while it is fine to appreciate and express admiration for something like a flower, one must understand that the act of praising it will not elicit a response or change in the flower."}</w:t>
      </w:r>
    </w:p>
    <w:p>
      <w:r>
        <w:t>{"question": "Come up with five innovative ways to make a presentation", "answer": "1. Interactive elements: Incorporate interactive elements into your presentation such as quizzes, surveys, or games that keep the audience engaged and actively participating.\n\n2. Augmented/Virtual Reality: Utilize AR/VR technology for immersive presentations, allowing the audience to interact with the presentation in real-time and from any angle.\n\n3. Storytelling: Turn your presentation into a story, complete with characters, plot and tension, making it more engaging and easier for the audience to retain information.\n\n4. Laser pointers or Touch screens: Use a touch screen or laser pointer to control your presentation, allowing you to highlight important points, draw on your slides, and create a more interactive experience for the audience.\n\n5. Creative visuals: Say goodbye to boring slides and hello to visually stunning presentations that incorporate graphics, animations, and even videos, making the presentation more interesting and dynamic for the audience."}</w:t>
      </w:r>
    </w:p>
    <w:p>
      <w:r>
        <w:t>{"question": "State the key differences between the terms 'artificial intelligence' and 'machine learning'", "answer": "Artificial intelligence and machine learning are often associated with each other, but there are some key differences between these two terms.\n\nArtificial intelligence (AI) refers to a broad concept of machines being able to perform tasks that typically require human intelligence. These tasks can include things like understanding natural language, recognizing patterns, and making decisions. AI can be achieved by using a variety of techniques, including rule-based systems, decision trees, and neural networks.\n\nMachine learning, on the other hand, is a specific subset of AI that involves the use of algorithms to analyze and learn from data. These algorithms can learn to make predictions or decisions based on the data they are given, without being explicitly programmed to do so. Machine learning is commonly used for tasks like predictive modeling, clustering, and classification.\n\nThe key difference between these two terms is that AI is a broader concept that encompasses many different techniques, while machine learning is a specific approach to achieving AI. Machine learning is one of the many techniques that can be used to create artificial intelligence, but it is not the only one. Additionally, while AI can be applied to many different types of tasks, machine learning is generally focused on data analysis and prediction."}</w:t>
      </w:r>
    </w:p>
    <w:p>
      <w:r>
        <w:t>{"question": "Write a sentence with the same meaning as today is nice.", "answer": "The weather is pleasant today."}</w:t>
      </w:r>
    </w:p>
    <w:p>
      <w:r>
        <w:t>{"question": "Output directions to get to 10 Downing Street.", "answer": "To give you accurate directions to 10 Downing Street, London, I need to know your starting location. Can you please provide me with your current location or a specific starting point for the journey?"}</w:t>
      </w:r>
    </w:p>
    <w:p>
      <w:r>
        <w:t>{"question": "Estimate the cost of a plane ticket from London to Tokyo.", "answer": "The cost of a plane ticket from London to Tokyo will vary depending on several factors including the specific dates, the airline, and the class of seat desired. One-way economy class flights can range from \u00a3300 \u2013 \u00a3700, however, for a roundtrip ticket, the cost could range between \u00a3400-\u00a3800. It's important to note that prices may be different due to circumstances such as travel season or special events, and fares can fluctuate. To get an accurate estimate, it is better to search for prices directly from the airlines or check prices on flight comparison websites."}</w:t>
      </w:r>
    </w:p>
    <w:p>
      <w:r>
        <w:t>{"question": "Describe the main idea of this short story - Mary had always been fascinated by birds. One day, as she was walking in the park, she found a small, injured eagle. She carefully nursed the bird back to health, and the two became close.", "answer": "The main idea of this short story is about a girl named Mary who discovers an injured eagle while on a walk in the park. She takes it upon herself to care for the bird until it recovers, and in doing so, forms a bond with it."}</w:t>
      </w:r>
    </w:p>
    <w:p>
      <w:r>
        <w:t>{"question": "How does the protagonist feel towards the end of the book? - Josh has been struggling to make sense of what his life has become. He has lost many of his old friends, and his future is uncertain.", "answer": "As an AI, I do not have knowledge of any specific book to which you may be referring. Could you please clarify the title and author of the book so I can provide a more accurate response?"}</w:t>
      </w:r>
    </w:p>
    <w:p>
      <w:r>
        <w:t>{"question": "Divide this sentence into 2 parts that have the same meaning. - Susan is reading a book and playing chess.", "answer": "1) Susan is engaging in two activities: reading a book and playing chess.\n2) Currently, Susan is occupied with both reading a book and playing a game of chess."}</w:t>
      </w:r>
    </w:p>
    <w:p>
      <w:r>
        <w:t>{"question": "Write a story with a surprise ending.", "answer": "Once upon a time, there was a beautiful girl named Clara who lived in a small village. People in her village were kind and generous, but they all carried a deep sadness in their hearts. There was a legend that a terrifying dragon lived in the nearby mountain, and on one fateful day, it would come and destroy everything. To prevent this, the villagers had to offer the dragon a sacrifice every year in the form of their most beautiful maiden.\n\nThat year, it was Clara\u2019s turn. The villagers dressed her up in their finest clothes and jewels, and with tears in their eyes, they sent her to the dragon's cave. Clara was afraid, not so much of the dragon, but of what her life would be like trapped in the cave forever.\n\nWhen she arrived, however, she did not find a dragon. Instead, she found a powerful sorcerer, one that had been trapped by an evil spell that turned him into a dragon every time he tried to leave the mountain. Clara listened to his sad tale and was moved by his plight. She vowed to help the sorcerer break the spell, and together, they searched for a way to break the curse.\n\nThey discovered that only true love could break the spell, and as they worked together, they fell deeply in love. When the sorcerer finally transformed back into his human form, he and Clara returned to the village together. The villagers were shocked and overjoyed to see them, and they welcomed the sorcerer into their community with open arms.\n\nClara and the sorcerer lived happily ever after in the village, and every year, on the anniversary of the day they broke the curse, they would celebrate by throwing a great feast for everyone in the village. The villagers never forgot the bravery of the beautiful girl who had saved them all from the dragon, and they retold her story for generations to come. But still, Clara kept the biggest secret of all - the sorcerer was not a stranger at all. In fact, he was the long lost prince of the kingdom, and when he returned to reclaim his throne, he took Clara with him as his queen. The kingdom rejoiced, and they lived happily ever after."}</w:t>
      </w:r>
    </w:p>
    <w:p>
      <w:r>
        <w:t>{"question": "How would you explain the following term in simple language? - Artificial Intelligence", "answer": "Artificial intelligence, or AI, is a type of computer technology where machines can do tasks that would normally require a human to do them. These tasks can include things like understanding language, recognizing images, and playing games. AI systems are designed to learn and improve over time, getting better at their job the more they do it."}</w:t>
      </w:r>
    </w:p>
    <w:p>
      <w:r>
        <w:t>{"question": "Fill in the missing words given in bold - The seaside town is full of __life__ and __noise__.", "answer": "The seaside town is full of life and noise."}</w:t>
      </w:r>
    </w:p>
    <w:p>
      <w:r>
        <w:t>{"question": "Generate a hashtag for the sentence - A new era of exploration and discovery", "answer": "#NewEraOfExplorationAndDiscovery"}</w:t>
      </w:r>
    </w:p>
    <w:p>
      <w:r>
        <w:t>{"question": "Generate a phrase that expresses injustice", "answer": "\"It is an outrage that some are denied their basic rights and fairness simply because of who they are.\""}</w:t>
      </w:r>
    </w:p>
    <w:p>
      <w:r>
        <w:t>{"question": "Compare and contrast the differences between high-end and low-end cars.", "answer": "High-end cars and low-end cars have several notable differences. High-end cars, also referred to as luxury cars, are considered status symbols and are often associated with wealth, success, and refinement. Low-end cars, on the other hand, are designed to be more affordable, prioritizing function and practicality over luxury and extravagance. Here are some specific aspects in which they differ:\n\n1. Price: A major difference between high-end and low-end cars is the cost. High-end cars are often very expensive, with price tags that can easily reach into the six figures, while low-end cars are much more budget-friendly, with prices starting at a few thousand dollars.\n\n2. Performance: High-end cars are often designed to provide superior performance, speed, and acceleration. They may have powerful engines, high-tech suspensions and other performance-enhancing features in comparison to low-end cars, which tend to have smaller engines and more basic mechanical components.\n\n3. Comfort and Convenience: High-end cars offer a level of comfort and convenience that is typically not found in low-end cars. They may have more spacious interiors, high-quality materials like leather seats, advanced climate control systems, and state-of-the-art entertainment systems. In contrast, low-end cars may have less roomy interiors, basic materials like cloth seats, and simple entertainment systems.\n\n4. Safety: High-end cars generally come equipped with the latest safety features, such as advanced airbag systems, blind spot detection, and lane departure warnings. Low-end cars may have these features as well, but they may not be as advanced or may come at an additional cost.\n\n5. Brand and Image: High-end cars are often associated with prestigious brands and may have a certain image or cachet attached to them. Driving a high-end car can be seen as a status symbol, suggesting success and sophistication. On the other hand, low-end cars may be associated with practicality, reliability, and affordability.\n\nIn summary, the main differences between high-end and low-end cars are their price, performance, comfort and convenience features, safety features, and brand image. High-end cars offer luxury, prestige, and advanced technology, while low-end cars prioritize affordability, practicality, and reliability."}</w:t>
      </w:r>
    </w:p>
    <w:p>
      <w:r>
        <w:t>{"question": "Create a creative story using these words: house, animals, weather", "answer": "Once upon a time in a faraway land, there stood a magnificent house. It was a magnificent and grand structure that stood tall and proud, nestled among the rolling hills and lush green countryside. The house was a beacon of hope and happiness, a symbol of love and peace. Its walls told stories of sunshine and laughter, and its roof whispered secrets of the warm and gentle breezes that blew softly through the fields.\n\nIn this house lived a family of animals. There were dogs and cats, horses and cattle, chickens and ducks, and even a mischievous little goat. They all lived together in harmony, sharing the joys of life and the beauty of the world around them.\n\nThe weather was always perfect in their little corner of the world. The sun shone down upon them, warming their fur and feathers, and the gentle breezes cooled their skin. The rains came, bringing life to the flowers and trees, and the snow blanketed the ground in a magical veil of white.\n\nBut one day, the weather changed. Dark clouds rolled in and the winds howled. The animals huddled together in the house, frightened by the sudden turn in the weather. But they soon realized that they had nothing to fear. The strong walls of the house protected them from the raging storm outside, and they knew that they were safe and secure within its loving embrace.\n\nWhen the storm had passed, the animals ventured outside to see the damage. But to their amazement, they found that their house had withstood the storm, and the fields and hills around them were more beautiful than ever before. They realized that the house was more than just a shelter \u2013 it was a home, a place where they could stand together in good times and in bad, through all kinds of weather. And they were grateful, for their house, and for each other, and for the love that bound them together."}</w:t>
      </w:r>
    </w:p>
    <w:p>
      <w:r>
        <w:t>{"question": "Provide an example of a polygon that has six sides.", "answer": "A hexagon is an example of a polygon that has six sides."}</w:t>
      </w:r>
    </w:p>
    <w:p>
      <w:r>
        <w:t>{"question": "Explain the future tense.", "answer": "The future tense is a verb tense used to indicate actions or events that will happen or are expected to happen at a future time. In English, we often use modal verbs like will, shall, and may or phrases like \"be going to\" to express the future tense. \n\nFor example, in the sentence \"I will go to the store later today,\" the verb \"will go\" is in the future tense, indicating that the action of going to the store has not yet happened but is expected to happen in the near future. Other examples of the future tense can include \"He is going to read a book tomorrow\" and \"We shall meet again in a week.\"\n\nThere are also several other ways to express future events including using the present continuous tense, for example, \"I am meeting my friend later,\" or the present simple tense, especially when dealing with timetables or fixed schedules, for example, \"The train arrives at 6 PM.\"\n\nAs with all grammar rules, various languages have their variations and exceptions, and usage may also depend on regional norms and personal style."}</w:t>
      </w:r>
    </w:p>
    <w:p>
      <w:r>
        <w:t>{"question": "Write a script for a teacher giving her class instructions on how to create a snowman.", "answer": "Teacher: Good morning class! Today, we'll be learning how to create a snowman. I want you all to listen carefully to the instructions and make sure you follow them as I explain.\n\nFirst, you\u2019ll need to wait until there is enough snow on the ground to make a snowman. The snow should be wet and sticky so it\u2019s easy to pack together. Once you have enough snow, it's time to start rolling the snowballs.\n\nBegin by making a small snowball and then roll it on the ground so that it picks up more snow and grows larger. This will be the bottom ball of your snowman, so make sure it is the largest. Once you have the bottom ball, it\u2019s time to make the middle one. Repeat the process of making a snowball and rolling it on the ground until it is about the same size as the bottom ball. This ball should be slightly smaller than the bottom ball.\n\nOnce you have the bottom and middle balls, it\u2019s time to make the top ball - the head of the snowman. This ball should be the smallest and you can make it like you did the previous two.\n\nNow you have all three balls, to stack them up; have someone help you lift the middle ball on top of the bottom ball, and then the head on top of the middle ball.\n\nIt\u2019s time to decorate your snowman. You can use a carrot for the nose and some small rocks or coal for the eyes and mouth. For the arms, find some sticks and stick them into the middle ball. Dress up your snowman with a scarf and a hat, or even some sunglasses!\n\nAnd there you have it, your very own snowman! Remember to take a picture of your creation, so you can show it to your friends and family. I hope you all have fun making your snowmen. Don\u2019t forget to be safe and warm while playing in the snow. Are there any questions before we head out?"}</w:t>
      </w:r>
    </w:p>
    <w:p>
      <w:r>
        <w:t>{"question": "Create a historical fact about the civil war.", "answer": "Did you know that one of the bloodiest battles of the American Civil War occurred on September 17, 1862, near the town of Sharpsburg, Maryland? The Battle of Antietam resulted in approximately 23,000 casualties, making it the single deadliest day in the entirety of the war."}</w:t>
      </w:r>
    </w:p>
    <w:p>
      <w:r>
        <w:t>{"question": "Generate a sentence using the following words: jar, vegetable, kitchen", "answer": "She grabbed a jar of pickled vegetables from the kitchen shelf to serve as a side dish for dinner."}</w:t>
      </w:r>
    </w:p>
    <w:p>
      <w:r>
        <w:t>{"question": "Compare and contrast the two topics listed in the input. - Artificial Intelligence and Machine Learning", "answer": "Artificial Intelligence (AI) and Machine Learning (ML) are two related but distinct fields within computer science. AI refers to the simulation of human intelligence in machines, by programming them to act and think like humans. This can include activities such as decision making, reasoning, problem solving, perception and natural language understanding.\n\nMachine Learning, on the other hand, is a subset of AI that involves the development of algorithms that allow systems to learn and improve from experience without being explicitly programmed. These algorithms can be trained on large amounts of data to identify patterns and make predictions, and then be used to perform tasks such as classification, prediction, decision-making, and control.\n\nIn summary, AI refers to a broader concept of machines being able to carry out tasks that are considered to require human intelligence, while ML is a specific method of achieving this goal. AI encompasses a range of techniques, including rule-based systems, evolutionary algorithms, and expert systems, while ML focuses on using statistical methods to learn from data. Both fields are rapidly evolving and are seeing widespread adoption in a range of applications, from virtual assistants and self-driving cars to medical diagnosis and fraud detection."}</w:t>
      </w:r>
    </w:p>
    <w:p>
      <w:r>
        <w:t>{"question": "Can you think of a few ways in which technology has impacted employment?", "answer": "Over the past several decades, technology has had a significant impact on employment in several ways. Here are some examples:\n\n1. Automation: One of the most significant impacts of technology on employment has been the automation of various tasks, leading to increased productivity and the displacement of workers. Machines, robots, and advanced software systems can now perform tasks that previously required human intervention, such as manufacturing, packaging, and even some administrative functions.\n\n2. Remote working: Technology has also enabled remote working, allowing employees to work from anywhere in the world. This has not only created new opportunities for employment but has also changed the way many companies operate, with the ability to hire talent from all over the world.\n\n3. Gig economy: The rise of the gig economy has also been enabled by technology. Online platforms such as Uber, Airbnb, and Taskrabbit have created new opportunities for people to earn money by providing services directly to customers.\n\n4. New jobs: Technology has also created a whole new range of jobs that previously did not exist. Now, there are software developers, social media managers, data analysts, and many other roles that are critical to the success of many companies.\n\n5. Skills gap: The rapid pace of technological change has also created a skills gap in many industries. Those who are not able to keep up with the latest developments and learn new skills may find it challenging to compete in the job market. As a result, re-skilling and continuous learning have become more important than ever."}</w:t>
      </w:r>
    </w:p>
    <w:p>
      <w:r>
        <w:t>{"question": "Name three popular plant-based substitutes for animal products.", "answer": "1. Soy-based products: These can include tofu, tempeh, edamame, and soy milk, which can serve as alternatives to meat and dairy products.\n\n2. Nutritional Yeast: It is a popular substitute for cheese, provides a nutty and cheesy flavor to dishes.\n\n3. Legumes: Beans, lentils, and chickpeas are high in protein and fiber, and can be used as substitutes for meat products. Examples include black bean burgers, lentil meatloaf, and chickpea patties."}</w:t>
      </w:r>
    </w:p>
    <w:p>
      <w:r>
        <w:t>{"question": "Provide two strategies to reduce fatigue while driving.", "answer": "1. Take breaks regularly: One effective way to reduce fatigue while driving is by taking regular breaks. Every 2 hours or 100 miles, pull over at a rest stop, stretch your legs, take a short walk, grab a snack or beverage. This will help to rejuvenate and energize you before you continue with your journey. \n\n2. Manage your sleep: Ensure that you get enough rest before embarking on a long drive. Driving while drowsy could be dangerous, as it impairs your ability to concentrate, react quickly, or make sound decisions. So, if you feel sleepy while driving, pull over to a safe spot and take a short nap. Avoid driving between midnight and 6 a.m., as that\u2019s when your body is naturally programmed to sleep."}</w:t>
      </w:r>
    </w:p>
    <w:p>
      <w:r>
        <w:t>{"question": "Assemble the given parts into a complex sentence. - He ride his bike/ through the park", "answer": "He rides his bike through the park."}</w:t>
      </w:r>
    </w:p>
    <w:p>
      <w:r>
        <w:t>{"question": "Assemble a 3-word phrase that has a positive connotation.", "answer": "\"Joyful life ahead.\""}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