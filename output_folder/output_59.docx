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"Curate 5 examples of effective communication techniques.", "answer": "1. Active Listening: One of the most effective communication techniques is active listening. It involves fully concentrating on what the speaker is saying, not interrupting, and providing feedback to show that you understand their perspective. \n\n2. Reflective Statements: Reflective statements demonstrate that you are listening attentively and actively engaging in the conversation. You can restate what the speaker said or summarize their message to show that you understand and are following the conversation. \n\n3. Asking Open-Ended Questions: Asking open-ended questions allows the speaker to provide more information and expand on their thoughts. This technique encourages the speaker to share more and creates opportunities for clarification and understanding. \n\n4. Nonverbal Communication: Nonverbal cues such as eye contact, body language, and facial expressions can convey a speaker\u2019s emotions and help to build a rapport between the speaker and the listener. Paying attention to nonverbal cues can improve understanding, and using them effectively can improve your communication skills. \n\n5. Avoiding Negative Language: Avoiding negative language and instead using positive, encouraging words can help create a positive and productive conversation. Phrasing statements or questions in a positive manner can also help avoid misunderstandings or unintentional negativity."}</w:t>
      </w:r>
    </w:p>
    <w:p>
      <w:r>
        <w:t>{"question": "Describe the article in one or two sentences - A research study discussing how climate change can affect migration patterns", "answer": "The article explores the correlation between climate change and its potential impact on migration patterns, showing how the changing climate may force many individuals to relocate due to environmental factors."}</w:t>
      </w:r>
    </w:p>
    <w:p>
      <w:r>
        <w:t>{"question": "Write a story of 500 words involving magic.", "answer": "Once upon a time, in a faraway kingdom, there lived a young orphaned girl named Emily. Despite the hardships she faced, Emily never lost her kindness or her belief in magic. She always felt that there was something powerful and mysterious inside her, and she often dreamt of casting spells and enchantments.\n\nOne day, while wandering through the forest, Emily stumbled upon an old, leather-bound book hidden among the roots of a tree. It was filled with strange symbols and incantations, and Emily knew immediately that it was a book of magic. She took the book home with her and began to study its secrets.\n\nThe more she read, the more her powers grew. She learned to conjure fire, to make the wind blow, and to summon rain. She could even talk to animals and ask for their help.\n\nEmily was thrilled by her newfound powers, but she knew that with great power came great responsibility. She decided to use her magic for good, to help those in need.\n\nAnd so, Emily became known throughout the kingdom as a powerful and benevolent sorceress. She used her spells to heal the sick, to mend broken hearts, and to bring joy to those who were suffering.\n\nOne day, the kingdom was threatened by a terrible dragon. The monster had been ravaging the countryside, burning villages and hoarding treasure. The king offered a great reward to anyone who could defeat the beast, but all who tried had failed.\n\nEmily knew that it was up to her. She gathered her courage and ventured to the dragon\u2019s lair. There, she used her powers to speak to the dragon\u2019s heart. She showed him the destruction he was causing and pleaded with him to stop.\n\nTo her surprise, the dragon listened. He had been lonely and miserable, acting out in anger and desperation. Emily\u2019s kindness had touched his heart, and he agreed to leave the kingdom in peace.\n\nThe king was overjoyed and offered Emily her reward. But Emily didn\u2019t want gold or jewels; she asked only for a piece of land where she could build a home for all the kingdom\u2019s orphans, a place where they could live and grow in safety and happiness.\n\nThe king granted her request, and so the Orphan\u2019s Enchantment was built. Emily lived there happily, surrounded by children who loved her and by the magic that she had made possible.\n\nAnd so, Emily\u2019s belief in magic had not only transformed her own life, but had also brought hope and"}</w:t>
      </w:r>
    </w:p>
    <w:p>
      <w:r>
        <w:t>{"question": "Given the following recipe, name 5 ingredients needed to make the dish. - Lasagna", "answer": "Here are five ingredients needed to make lasagna:\n\n1. Lasagna noodles\n2. Ground beef or Italian sausage\n3. Tomato sauce\n4. Ricotta cheese\n5. Mozzarella cheese."}</w:t>
      </w:r>
    </w:p>
    <w:p>
      <w:r>
        <w:t>{"question": "Compare and contrast the technologies behind blockchain and artificial intelligence.", "answer": "Blockchain and Artificial Intelligence (AI) are two of the most disruptive technologies of our time. They have the potential to revolutionize the way we carry out transactions, store and process data, and make decisions. While they share some similarities in their innovative capabilities, they are also significantly different in their underlying technologies.\n\nBlockchain is a distributed ledger technology that enables secure storage and transfer of data and assets in a decentralized and tamper-proof manner. It was initially developed as the underlying technology for Bitcoin, but its applications go far beyond cryptocurrency. Blockchain is based on a consensus mechanism, where multiple parties agree on the validity of the transactions being recorded. The data is stored in blocks, and once a block is added to the chain, it cannot be altered or deleted. The decentralized nature of blockchain makes it resistant to tampering, hacking, and single points of failure.\n\nArtificial Intelligence, on the other hand, is a branch of computer science that focuses on developing systems that can mimic human intelligence and perform tasks that normally require human intervention. AI technologies include machine learning, natural language processing, and computer vision. These technologies enable machines to learn from data, recognize patterns, and make decisions, sometimes even more accurately than humans.\n\nOne of the key similarities between the two technologies is that they both rely on large amounts of data. For blockchain, the data is used to validate and record transactions while, in AI, data is used to train models and improve performance. Both technologies also benefit from the advancements in computing power and the increased availability of data.\n\nHowever, there are also significant differences between the two technologies. Blockchain is inherently transparent and open, with every transaction being recorded on a public ledger. AI, on the other hand, is often seen as a black box, with its decision-making process being difficult to understand or interpret. The decentralized nature of blockchain also contrasts with the centralized approach of many AI systems, which rely on large amounts of data being processed in one place.\n\nIn conclusion, while blockchain and artificial intelligence share some similarities in their potential to disrupt and revolutionize various industries, their underlying technologies are fundamentally different. Blockchain is a distributed and transparent technology that relies on consensus and security, while AI is a rapidly developing field that focuses on enabling machines to learn and make decisions. Both technologies have immense potential, and their convergence could lead to even more innovative and transformative applications."}</w:t>
      </w:r>
    </w:p>
    <w:p>
      <w:r>
        <w:t>{"question": "What are the scientific principles behind quantum computing?", "answer": "Quantum computing is based on the fundamental principles of quantum mechanics, the theory that describes the behavior of energy and matter at the atomic and subatomic level.\n\nOne of the key principles behind quantum computing is that quantum particles such as electrons and photons can exist in multiple states at once. This property, called superposition, allows quantum systems to process information in a fundamentally different way than classical computers, which rely on bits that are either in a state of 0 or 1. In a quantum computer, quantum bits, or qubits, can represent 0 and 1 at the same time, which increases the amount of information that can be processed simultaneously.\n\nAnother important principle is entanglement, a phenomenon in which two or more quantum particles become so strongly correlated that the state of one particle cannot be described independently of the others. This property can be used to create highly sophisticated algorithms that are much more efficient than those used in classical computing.\n\nQuantum computers also make use of a principle known as quantum interference, where the probability of a certain outcome can be increased or decreased by the interference of different quantum states. This can be used to cancel out incorrect results and boost the probability of arriving at a correct solution.\n\nOverall, the scientific principles behind quantum computing involve using the unique properties of quantum mechanics to perform calculations that are much more powerful and efficient than those possible with classical computers."}</w:t>
      </w:r>
    </w:p>
    <w:p>
      <w:r>
        <w:t>{"question": "Describe the process of how a computer generates a response to a query.", "answer": "When a user enters a query into a computer, several things happen in order for the computer to generate a response. The process can vary depending on the specific query and the software being used, but it generally goes like this:\n\n1. The computer receives the query in the form of text or voice input and translates it into a form that its processor can understand. Natural Language Processing (NLP) algorithms are used to interpret human language and extract the intent and meaning behind the query.\n\n2. The query is analyzed and broken down into specific keywords, terms, or phrases that are used to search for relevant data or information.\n\n3. The computer searches its built-in memory, local and cloud-based databases, and/or the internet for information that matches the keywords or phrases associated with the query.\n\n4. Once the relevant information is identified, the computer processes it and generates an appropriate response. This can include displaying text or images on the screen, playing audio or video, or performing a specific function or action.\n\n5. The response is then presented to the user in an easy-to-understand format, such as text, images, or voice output.\n\nThroughout the process, the computer may use algorithms and machine learning models to enhance the accuracy and relevance of its response. Additionally, it may track user behavior and preferences to tailor the response to the individual user."}</w:t>
      </w:r>
    </w:p>
    <w:p>
      <w:r>
        <w:t>{"question": "How do self-driving cars sense the world around them?", "answer": "Self-driving cars use a combination of advanced sensors and computer vision technology to sense and interpret the environment around them. Some of the main types of sensors used by self-driving cars include LIDAR, Radar, Cameras, Ultrasound, and GPS.\n\nLIDAR (Light Detection and Ranging) uses laser beams to create a 3D map of the surroundings and detect objects and obstacles around the car. The system sends out laser pulses and measures the time it takes for them to bounce back, calculating the distance and shape of objects within its field of view.\n\nRadar sensors use radio waves to detect objects, their distance, speed, and direction. It\u2019s particularly useful in detecting objects at long range, making it well suited for adaptive cruise control and emergency braking.\n\nCameras are used for capturing visual information about the environment, such as traffic light status, road signs, lane markings, and obstacles. Computer vision algorithms process the data from camera feeds to detect and classify objects and events around the car.\n\nUltrasound sensors use high-frequency sound waves to detect nearby objects and obstacles. They are commonly used for low-speed maneuvers, such as parking or reversing.\n\nGPS (Global Positioning System) is used to determine the car's precise location and plan its route. Map data and real-time traffic information can also be fed into the system, helping the car to navigate and avoid congestion.\n\nAll these sensors work together to provide the self-driving car with a detailed and accurate picture of its surroundings, allowing it to navigate the road safely and efficiently."}</w:t>
      </w:r>
    </w:p>
    <w:p>
      <w:r>
        <w:t>{"question": "Can you give me the definition of Marketing?", "answer": "Marketing is the activity and process of creating, communicating, delivering, and exchanging offerings that have value for customers, clients, partners, and society at large. It involves identifying the needs and wants of a target market, and then developing and promoting products or services that meet those needs and desires. Marketing is essential for businesses as it helps attract and retain customers, and ultimately drives sales and profits."}</w:t>
      </w:r>
    </w:p>
    <w:p>
      <w:r>
        <w:t>{"question": "Follow the instructions and rearrange the list of vegetables in alphabetical order. - Spinach, Broccoli, Asparagus, Carrots", "answer": "Asparagus, Broccoli, Carrots, Spinach."}</w:t>
      </w:r>
    </w:p>
    <w:p>
      <w:r>
        <w:t>{"question": "Name two programming languages widely used for front-end web development.", "answer": "Two programming languages widely used for front-end web development are:\n1. HTML (Hypertext Markup Language)\n2. JavaScript"}</w:t>
      </w:r>
    </w:p>
    <w:p>
      <w:r>
        <w:t>{"question": "Generate an example of a complex number in the form a + bi.", "answer": "A complex number is a number of the form a + bi, where a and b are real numbers and i is the imaginary unit, defined as i^2 = -1. An example of a complex number is 4 + 5i."}</w:t>
      </w:r>
    </w:p>
    <w:p>
      <w:r>
        <w:t>{"question": "Choose the correct answer: Is a blue whale a mammal or a fish?", "answer": "A blue whale is a mammal."}</w:t>
      </w:r>
    </w:p>
    <w:p>
      <w:r>
        <w:t>{"question": "How does hydrogen bonding affect the boiling point of water?", "answer": "Hydrogen bonding plays a crucial role in determining the boiling point of water. At the molecular level, water is composed of two hydrogen atoms and one oxygen atom, where the two hydrogen atoms are bonded to the oxygen atom with covalent bonds. The electronegative nature of oxygen attracts the shared electrons, creating a partial negative charge on the oxygen and partial positive charges on the hydrogen atoms.\n\nThese partial charges result in the formation of hydrogen bonds between adjacent water molecules. These bonds are relatively strong intermolecular forces that significantly increase the energy required to separate water molecules, leading to a higher boiling point.\n\nWithout hydrogen bonding, water would have a much lower boiling point, similar to other molecules of comparable size and weight. In summary, hydrogen bonding increases the boiling point of water by making it more difficult for water molecules to escape into the gas phase."}</w:t>
      </w:r>
    </w:p>
    <w:p>
      <w:r>
        <w:t>{"question": "Write a code to remove duplicate elements from a list. - [1, 2, 3, 2, 4, 5]", "answer": "Here is a Python code that removes duplicate elements from a list:\n\n```python\ndef remove_duplicates(input_list):\n  # create an empty list to store the unique elements\n  unique_list = []\n  # iterate over the elements in the input list\n  for item in input_list:\n    # if the item is not already in the unique list\n    if item not in unique_list:\n      # add it to the unique list\n      unique_list.append(item)\n  # return the unique list\n  return unique_list\n\n# test the function with the given input\ninput_list = [1, 2, 3, 2, 4, 5]\nresult = remove_duplicates(input_list)\n# print the result\nprint(\"Result:\", result)\n```\n**Output**:\n```\nResult: [1, 2, 3, 4, 5]\n```\nThis code defines a function called `remove_duplicates` which takes an input list as an argument. It creates an empty list called `unique_list` to store the unique elements from the `input_list`. Then, it iterates over the elements in the `input_list` using a for loop. For each element, it checks if the element is not already in the `unique_list`. If it is not, then it adds the element to the `unique_list`. Finally, the function returns the `unique_list` containing the unique elements from `input_list` without any duplication."}</w:t>
      </w:r>
    </w:p>
    <w:p>
      <w:r>
        <w:t>{"question": "What are the 4 operations of computer?", "answer": "The four basic operations of a computer, often abbreviated as the \"Four Functions of a Computer,\" are:\n\n1. Input: This refers to the process by which a computer receives data from an external source, such as a keyboard, mouse, or scanner. The data is then converted into a format that the computer can process.\n\n2. Processing: This is the operation where the computer performs calculations on the data it receives. The Central Processing Unit (CPU) carries out program instructions to manipulate, calculate or organize data.\n\n3. Output:  This is the process by which the computer outputs the processed data in a form that can be understood by the user. Examples of output devices include a monitor, printer, or speakers.\n\n4. Storage: This operation involves saving data for later use. Computers store data either temporarily (in RAM) or permanently (on a hard drive, solid-state drive or external storage devices)."}</w:t>
      </w:r>
    </w:p>
    <w:p>
      <w:r>
        <w:t>{"question": "Find the slope of the line between (-2,4) and (4,-4).", "answer": "The slope of the line between two points (x\u2081, y\u2081) and (x\u2082, y\u2082) is defined as the change in y divided by the change in x. Mathematically,\n\nslope = (y\u2082 - y\u2081) / (x\u2082 - x\u2081)\n\nThus, for the points (-2,4) and (4,-4),\nslope = (-4 - 4) / (4 - (-2))\n            = -8 / 6\n            = -4/3\n\nThe slope of the line between (-2,4) and (4,-4) is -4/3."}</w:t>
      </w:r>
    </w:p>
    <w:p>
      <w:r>
        <w:t>{"question": "Compare the roles of bacteria and fungi in the decomposition of organic matter.", "answer": "Bacteria and fungi are two of the primary decomposers of organic matter in the ecosystem. These organisms play a critical role in breaking down dead plant and animal material, recycling nutrients back into the soil for use by other organisms.\n\nBacteria are incredibly diverse, with species that can break down a wide range of organic compounds. The decomposition process starts with the breakdown of simple sugars and amino acids by bacteria, and as the material becomes more fragmented, it can support a more diverse community of bacteria capable of breaking down tougher materials such as cellulose and lignin, which are found in plant cell walls.\n\nFungi, on the other hand, are particularly important in the decomposition of woody plant material, such as fallen logs and branches. They produce enzymes that can break down lignin, which is a complex organic polymer that provides rigidity to the cell walls of many plants. When fungi break down lignin, it allows other decomposers, including bacteria, to access the cellulose in the plant material, which is then further degraded.\n\nBacteria and fungi also differ in their modes of decomposition. Bacteria tend to be more active in decomposition under aerobic, or oxygen-rich conditions, while fungi are better adapted to decomposition under anaerobic, or oxygen-poor conditions.\n\nIn summary, bacteria and fungi play complementary roles in the decomposition of organic matter. Bacteria are important in breaking down simple organic compounds while fungi are particularly important in breaking down lignin, a complex organic polymer found in plant cell walls. Together, these organisms play a critical role in recycling nutrients in the ecosystem."}</w:t>
      </w:r>
    </w:p>
    <w:p>
      <w:r>
        <w:t>{"question": "Give two examples of compounds containing a carbon-hydrogen bond.", "answer": "1. Methane (CH4) - It's a simple organic compound that contains one carbon atom bonded to four hydrogen atoms. \n2. Ethanol (C2H5OH) - It's also an organic compound containing two carbon atoms, six hydrogen atoms and one hydroxyl group (OH). Ethanol molecule contains five C-H bonds."}</w:t>
      </w:r>
    </w:p>
    <w:p>
      <w:r>
        <w:t>{"question": "Categorize the following item into either \"vegetable\" or \"fruit\" - Tomato", "answer": "Fruit"}</w:t>
      </w:r>
    </w:p>
    <w:p>
      <w:r>
        <w:t>{"question": "Arrange the words below into a grammatically correct sentence:\n\nsky - clouds - fluffy - the - were", "answer": "The clouds were fluffy in the sky."}</w:t>
      </w:r>
    </w:p>
    <w:p>
      <w:r>
        <w:t>{"question": "Find the area of a triangle with base 8cm and height 11cm.", "answer": "The formula for finding the area of a triangle is (base x height) / 2. \n\nPlugging in the values for base and height, the calculation is as follows: (8 cm x 11 cm) / 2 = 44 cm^2.\n\nTherefore, the area of a triangle with a base of 8 cm and height of 11 cm is 44 cm^2."}</w:t>
      </w:r>
    </w:p>
    <w:p>
      <w:r>
        <w:t>{"question": "Rank the following countries in order of population size from least to greatest.\n\nIndia, China, USA, Nigeria", "answer": "Nigeria, USA, India, China."}</w:t>
      </w:r>
    </w:p>
    <w:p>
      <w:r>
        <w:t>{"question": "Sort the animals below according to their average lifespan from longest to shortest.\n\nTurtle, Tiger, Elephant", "answer": "The animals sorted according to their average lifespan from longest to shortest are as follows: \n\n1. Elephant, with an average lifespan of 60 - 70 years\n2. Turtle, with an average lifespan varying widely from 30 - 150 years depending on the species\n3. Tiger, with an average lifespan of 15 - 20 years in the wild."}</w:t>
      </w:r>
    </w:p>
    <w:p>
      <w:r>
        <w:t>{"question": "Sort the following list of steps by order. - - Add flour \n- Turn on the oven\n- Grease the baking pan\n- Pour milk", "answer": "1. Turn on the oven\n2. Grease the baking pan\n3. Add flour\n4. Pour milk"}</w:t>
      </w:r>
    </w:p>
    <w:p>
      <w:r>
        <w:t>{"question": "Given a sentence, modify it to make it sound more positive. - This task is really hard.", "answer": "This task is challenging, but I'm sure we can tackle it!"}</w:t>
      </w:r>
    </w:p>
    <w:p>
      <w:r>
        <w:t>{"question": "Given a starting phrase, find a way to continue the narrative. - John walked into the room and...", "answer": "... immediately noticed the tension in the air. His eyes scanned the faces of the people seated around the conference table, taking in their clenched jaws and tight expressions. He took a deep breath before approaching the head of the table and quietly taking his seat. There was a palpable sense of unease, as if something big was about to happen. John straightened his back and tried to appear calm and collected, ready to face whatever discussion was about to take place."}</w:t>
      </w:r>
    </w:p>
    <w:p>
      <w:r>
        <w:t>{"question": "Given a word and its definition, write a sentence that shows mastery over the word. - Word : Invective \nDefinition : Abusive or venomous language used to express blame or censure.", "answer": "In the heat of the argument, he resorted to invective, hurling insults and blaming her for all their problems."}</w:t>
      </w:r>
    </w:p>
    <w:p>
      <w:r>
        <w:t>{"question": "Given an object, classify it as animate or inanimate. - Car", "answer": "Inanimate."}</w:t>
      </w:r>
    </w:p>
    <w:p>
      <w:r>
        <w:t>{"question": "Generate a new song verse with your own unique lyrics.", "answer": "Verse 1:\nThere's a light that shines within us,\nA beacon of hope and love,\nGuiding us through the darkest times,\nA force that will always rise above.\n\nChorus:\nLet your light shine, let it be free,\nFor you are beautiful, inside and out,\nLet your heart guide you, let it lead the way,\nFor you have a strength that no one can doubt.\n\nVerse 2:\nIn this world, there is so much to see,\nSo many wonders to discover,\nTake a chance and let your dreams fly,\nFor there is so much left to uncover.\n\nChorus:\nLet your light shine, let it be free,\nFor you are beautiful, inside and out,\nLet your heart guide you, let it lead the way,\nFor you have a strength that no one can doubt.\n\nBridge:\nLife, it can be hard sometimes,\nBut don't give up, keep on trying,\nFor your light will never fade,\nAnd your spirit will keep on flying.\n\nOutro:\nSo let your light shine, let it be free,\nFor you are beautiful, inside and out,\nLet your heart guide you, let it lead the way,\nFor you have a strength that no one can doubt."}</w:t>
      </w:r>
    </w:p>
    <w:p>
      <w:r>
        <w:t>{"question": "Convert the following spoken sentence into written text. - We are so excited to be here.", "answer": "We are so excited to be here."}</w:t>
      </w:r>
    </w:p>
    <w:p>
      <w:r>
        <w:t>{"question": "Given a person's name, generate a nickname. - Bob", "answer": "One possible nickname for Bob could be \"Bobby\"."}</w:t>
      </w:r>
    </w:p>
    <w:p>
      <w:r>
        <w:t>{"question": "Given a topic and some details, write a brief introduction for the topic. - Topic: Investing\nDetails: Investing allows people to grow their money over time for long-term financial goals.", "answer": "Investing can be a powerful tool in achieving long-term financial goals. By putting money into various investment vehicles, individuals have the opportunity to grow their money over time. Through thoughtful planning and strategy, investing can lay the foundation to a successful financial future. Whether saving for retirement, buying a home, or simply increasing wealth, investing offers everyone a chance to build a more secure and prosperous future."}</w:t>
      </w:r>
    </w:p>
    <w:p>
      <w:r>
        <w:t>{"question": "What is the single most important element of a successful business pitch?", "answer": "The single most important element of a successful business pitch is a clear and compelling value proposition. This is the statement that explains what your product or service does, who it is for, and why it is unique or better than others on the market. A strong value proposition captures the attention of your audience, succinctly outlines the benefits of what you\u2019re offering, and provides a clear reason for why they should care."}</w:t>
      </w:r>
    </w:p>
    <w:p>
      <w:r>
        <w:t>{"question": "Suggest a way to improve a public transportation system.", "answer": "One way to improve a public transportation system is to introduce smart technology such as real-time tracking and mobile applications. By providing accurate and up-to-date information on things like arrival and departure times, route changes and delays, passengers can better plan their journeys and avoid frustration. Additionally, implementing payment options through mobile apps or contactless cards can provide a more seamless and convenient experience for riders. Integrating these technologies can not only improve efficiency and convenience for users, but also allow transportation authorities to gather data and use it to optimize routes, schedules, and capacities to better meet the demands of the commuting public."}</w:t>
      </w:r>
    </w:p>
    <w:p>
      <w:r>
        <w:t>{"question": "What is the rhyme scheme of a sonnet?", "answer": "The rhyme scheme of a sonnet depends on the type of sonnet being written. There are two main types of sonnets: the Italian (or Petrarchan) sonnet and the English (or Shakespearean) sonnet. \n\nThe Italian sonnet consists of an octave (eight lines) and a sestet (six lines). The octave follows a rhyme scheme of ABBA ABBA, while the sestet can have a number of different rhyme schemes, one famous pattern is CDE CDE. \n\nIn contrast, the English sonnet is composed of three quatrains (four lines each) and a final couplet (two lines). The typical rhyme scheme for this type of sonnet is ABAB CDCD EFEF GG."}</w:t>
      </w:r>
    </w:p>
    <w:p>
      <w:r>
        <w:t>{"question": "Identify a famous French artist.", "answer": "Claude Monet is a famous French artist, widely known for his role in founding the Impressionist art movement."}</w:t>
      </w:r>
    </w:p>
    <w:p>
      <w:r>
        <w:t>{"question": "Create a short detective riddle and provide an appropriate title.", "answer": "Title: The Vanishing Coffee\nRiddle: A famous detective arrives at a coffee shop to meet a client. He orders a cup of coffee and leaves it on the table while he steps away to take a phone call. Upon returning, he discovers the coffee is almost gone. However, his gaze didn't leave the table, and nobody entered the cafe during the call. How did the coffee vanish?"}</w:t>
      </w:r>
    </w:p>
    <w:p>
      <w:r>
        <w:t>{"question": "Generate a funny nickname for a friend.", "answer": "Snickerdoodle-Sunshine"}</w:t>
      </w:r>
    </w:p>
    <w:p>
      <w:r>
        <w:t>{"question": "Explain why the sun appears to move across the sky.", "answer": "The sun appears to move across the sky because of the Earth's rotation on its axis. The Earth rotates counterclockwise, or from west to east, completing one full rotation every 24 hours. Since the Earth is rotating, the sun, which is stationary in the sky, appears to rise in the east and gradually move across the sky until it sets in the west. However, this is just an optical illusion due to the movement of the Earth. The sun itself isn't moving, but our perspective from the rotating Earth makes it appear as though it is."}</w:t>
      </w:r>
    </w:p>
    <w:p>
      <w:r>
        <w:t>{"question": "Create an animal analogy for the job of a lawyer.", "answer": "A lawyer can be compared to a lion - a fierce and skilled predator known as the \"king of the jungle.\" Much like how a lion hunts and fights to protect their pride and territory, a lawyer defends and fights for their clients' rights and interests, ensuring they are fairly represented and their needs are met. Both a lion and a lawyer must use their intelligence, strategic thinking, and assertiveness to come out on top in their respective battles."}</w:t>
      </w:r>
    </w:p>
    <w:p>
      <w:r>
        <w:t>{"question": "Create an analogy for the campaign process of an election.", "answer": "The campaign process of an election is like a marathon race. Just as runners train and prepare for the big event, candidates also prepare for months or years to convince voters to support them. As a marathon has several water stations and refreshment points, elections have multiple debates, speeches, and rallies for candidates to address the public and convey their message. Runners need to maintain a steady pace, keep their energy up and be strategic, while candidates need to use advertising, canvassing, and media presence wisely. In the end, the marathon may have only one winner, just as an election has a candidate who gets the most votes to win the race."}</w:t>
      </w:r>
    </w:p>
    <w:p>
      <w:r>
        <w:t>{"question": "Name an app that can help people reduce energy consumption.", "answer": "One app that can help people reduce energy consumption is \"JouleBug.\" This app offers a range of actions and tips for saving energy and reducing waste, from simple behavioral changes to home improvement projects. Users can track their progress and earn points for their eco-friendly actions, and the app also allows users to connect with friends and compete in sustainability challenges."}</w:t>
      </w:r>
    </w:p>
    <w:p>
      <w:r>
        <w:t>{"question": "Explain why credit scores are important.", "answer": "Credit scores are important because they are used by lenders to evaluate the creditworthiness of an individual. A credit score is a numerical representation of a person's credit history and their ability to responsibly handle debt. The higher a credit score, the more financially responsible a person is perceived to be.\n\nHaving a good credit score can provide several benefits. For one, it can make it easier to obtain loans, credit cards, and mortgages with favorable interest rates and repayment terms. This can save a person a considerable amount of money in interest payments over the life of the loan.\n\nA good credit score can also influence other areas of a person's life, such as their ability to rent an apartment, get a job, or even obtain insurance. Many landlords, employers, and insurance providers use credit scores to assess an individual's level of responsibility and ability to make payments on time.\n\nIn summary, credit scores are important because they play a key role in determining a person's ability to access credit and other financial products. A high credit score can save money, provide better opportunities, and make life easier in many ways."}</w:t>
      </w:r>
    </w:p>
    <w:p>
      <w:r>
        <w:t>{"question": "Rewrite this sentence in the passive voice: \"The teacher gave the students a paper.\"", "answer": "A paper was given to the students by the teacher."}</w:t>
      </w:r>
    </w:p>
    <w:p>
      <w:r>
        <w:t>{"question": "Describe what a sedimentary rock is.", "answer": "A sedimentary rock is a type of rock that is formed by the accumulation and compaction of sediments, which are small particles of organic or inorganic matter that have been eroded or weathered from natural processes such as wind, water, and ice. Over time, these sediments are compressed and cemented together, creating a solid rock. Sedimentary rocks can be made up of fragments of other rocks, minerals, animal remains and plant material. Common examples of sedimentary rocks include sandstone, limestone, shale, and conglomerate. They are often distinguished by their characteristic layering, which is a result of the depositional process. Sedimentary rocks make up about 75% of the Earth's surface rocks and are important for understanding the geological history of a region."}</w:t>
      </w:r>
    </w:p>
    <w:p>
      <w:r>
        <w:t>{"question": "Describe the most common methods for treating depression.", "answer": "Depression is a common yet serious mood disorder that affects a significant number of individuals, and there are several methods for treating it. Here are some of the most common methods for treating depression:\n\n1. Medications: Antidepressant medications are commonly used to treat depression. Selective serotonin reuptake inhibitors (SSRIs), serotonin-norepinephrine reuptake inhibitors (SNRIs), tricyclic antidepressants, and monoamine oxidase inhibitors (MAOIs) are some examples of medications that can improve mood and reduce depressive symptoms.\n\n2. Psychotherapy: Also known as talk therapy, psychotherapy is a form of treatment that involves talking to a therapist or counselor about your thoughts and feelings. Cognitive behavioral therapy (CBT) and interpersonal therapy (IPT) are two common forms of psychotherapy that can help individuals develop coping skills to manage depression.\n\n3. Lifestyle changes: Making certain lifestyle changes can also help improve depressive symptoms. These may include regular exercise, a healthy diet, getting enough sleep, reducing stress, and avoiding drugs and alcohol.\n\n4. Light therapy: Exposure to bright light, known as light therapy, can help improve depressive symptoms in individuals with seasonal affective disorder.\n\n5. Brain stimulation therapy: Brain stimulation therapy, such as electroconvulsive therapy (ECT) and transcranial magnetic stimulation (TMS), involves the use of electricity or magnets to stimulate certain areas of the brain. These treatments are typically used for individuals with severe depression who have not responded to other treatments.\n\nThe most effective treatment for depression will vary from person to person and will depend on the severity of the depression, individual circumstances, and personal preferences. A combination of medication, therapy, and lifestyle changes is often the most effective approach. It is important to talk to a doctor or mental health professional to develop a treatment plan that is tailored to the individual's needs."}</w:t>
      </w:r>
    </w:p>
    <w:p>
      <w:r>
        <w:t>{"question": "Is it ethical to eat meat?", "answer": "The topic of whether or not it is ethical to eat meat is highly debated and opinions vary. Some argue that humans have been eating meat for thousands of years and it is a natural part of their diet. Others believe that the way animals are raised and killed for food is inhumane and unnecessary, and that a vegetarian or vegan diet is more ethical. There are also environmental and health concerns associated with the production and consumption of meat. Ultimately, the decision of whether or not to eat meat is a personal one and depends on one's individual values and beliefs."}</w:t>
      </w:r>
    </w:p>
    <w:p>
      <w:r>
        <w:t>{"question": "Give an example of a liquid that boils at a temperature higher than 100 \u00b0C.", "answer": "An example of a liquid that boils at a temperature higher than 100 \u00b0C is glycerol, which has a boiling point of about 290 \u00b0C (554 \u00b0F)."}</w:t>
      </w:r>
    </w:p>
    <w:p>
      <w:r>
        <w:t>{"question": "Name a programming language used for machine learning.", "answer": "One programming language commonly used for machine learning is Python."}</w:t>
      </w:r>
    </w:p>
    <w:p>
      <w:r>
        <w:t>{"question": "Given an English sentence and its translation in French, generate a correct sentence in Spanish. - English: The people are celebrating. \nFrench: Les gens c\u00e9l\u00e8brent.", "answer": "Spanish: La gente est\u00e1 celebrando."}</w:t>
      </w:r>
    </w:p>
    <w:p>
      <w:r>
        <w:t>{"question": "Given this sentence, generate the stem for each word in the sentence. - The cats are playing in the garden", "answer": "The stem for each word in the sentence \"The cats are playing in the garden\" are:\n- The: the\n- cats: cat\n- are: ar\n- playing: play\n- in: in\n- the: the\n- garden: garden"}</w:t>
      </w:r>
    </w:p>
    <w:p>
      <w:r>
        <w:t>{"question": "Given two sentences, output the subject-verb-object structure of the second sentence. - John is eating pizza. He is drinking beer.", "answer": "In the second sentence, the subject-verb-object structure is \"He-drinking-beer\" where \"He\" is the subject, \"is drinking\" is the verb, and \"beer\" is the object."}</w:t>
      </w:r>
    </w:p>
    <w:p>
      <w:r>
        <w:t>{"question": "Given two strings, output a string that combines the two strings into one sentence. - This house\noverlooking the lake", "answer": "\"This house overlooking the lake.\""}</w:t>
      </w:r>
    </w:p>
    <w:p>
      <w:r>
        <w:t>{"question": "Create an English sentence using the given list of words. - skateboard, red, on", "answer": "I saw a red skateboard on the half-pipe."}</w:t>
      </w:r>
    </w:p>
    <w:p>
      <w:r>
        <w:t>{"question": "Given a sentence, output the number of syllables for each word in the sentence. - A delicious meal", "answer": "According to the rules for counting syllables in English, the sentence \"A delicious meal\" has the following syllable counts:\nA: 1 syllable\ndelicious: 3 syllables\nmeal: 1 syllable"}</w:t>
      </w:r>
    </w:p>
    <w:p>
      <w:r>
        <w:t>{"question": "Given a list of ingredients and the instructions, compile them into a recipe. - Ingredients: olive oil, diced tomatoes, whole wheat spaghetti\nInstructions: Heat 2 tablespoons of olive oil in a large pan over medium heat and add the diced tomatoes. Cook, stirring occasionally, until the tomatoes are softened. Bring a large pot of salted water to a boil, then add the spaghetti and cook until al dente.", "answer": "Whole Wheat Spaghetti with Tomato Sauce Recipe\n\nIngredients:\n- Olive oil\n- Diced tomatoes\n- Whole wheat spaghetti\n\nInstructions:\n1. Heat 2 tablespoons of olive oil in a large pan over medium heat.\n2. Add the diced tomatoes to the pan.\n3. Cook the tomatoes, stirring occasionally, until they are softened.\n4. In a separate pot, bring a large pot of salted water to a boil.\n5. Add the whole wheat spaghetti to the boiling water.\n6. Cook the spaghetti until it is al dente, according to package instructions.\n7. Drain the cooked spaghetti and serve it with the tomato sauce on top. Enjoy!"}</w:t>
      </w:r>
    </w:p>
    <w:p>
      <w:r>
        <w:t>{"question": "Rewrite this sentence in a more formal manner while maintaining its meaning. - I didn't want to take the class.", "answer": "I had no desire to enroll in the course."}</w:t>
      </w:r>
    </w:p>
    <w:p>
      <w:r>
        <w:t>{"question": "Generate a set of common questions related to this sentence. - She decided to drive to the store.", "answer": "1. Why did she choose to drive to the store?\n2. How far is the store from her location?\n3. Which store is she driving to?\n4. What does she need to buy at the store?\n5. Could she walk or use public transportation to get to the store?\n6. What time did she leave to drive to the store?\n7. How long will it take for her to get to the store?\n8. Is there anyone going with her to the store?\n9. Does she have her driver's license with her?\n10. Is there enough gas in her car to drive to the store?"}</w:t>
      </w:r>
    </w:p>
    <w:p>
      <w:r>
        <w:t>{"question": "Given a word in English, output the translation of this word into Spanish. - Help", "answer": "Ayuda."}</w:t>
      </w:r>
    </w:p>
    <w:p>
      <w:r>
        <w:t>{"question": "Analyze the following text and tell whether the tone of the text is positive or negative. - The weather has been unpredictable lately.", "answer": "The tone of the text is neutral."}</w:t>
      </w:r>
    </w:p>
    <w:p>
      <w:r>
        <w:t>{"question": "Paraphrase this sentence to have the same meaning. - We have had a prolonged period of extremely cold weather.", "answer": "We have experienced an extended duration of intensely cold temperatures."}</w:t>
      </w:r>
    </w:p>
    <w:p>
      <w:r>
        <w:t>{"question": "Brainstorm 3 ways to reduce noise pollution.", "answer": "1. Use of noise barriers: Human-made or natural barriers, such as walls or shrubs, can serve as effective ways to reduce noise pollution. These barriers absorb sounds and prevent them from traveling further. Placing such barriers along busy roads or highways, around construction sites or industrial areas can help minimize noise pollution.\n\n2. Regulating sources of noise: Governments can introduce stricter regulations to limit and control the noise levels produced by sources such as traffic, construction work, airplanes, and industrial work. Speed limits and designated quiet zones in residential areas, time restrictions on construction work, and stricter airplane noise regulations are all effective ways to reduce noise pollution.\n\n3. Promoting awareness: Raising public awareness about the harmful effects of noise pollution and educating people about how they can help minimize it can also be a successful approach. For instance, encouraging people to avoid honking unnecessarily while driving, to use public transport or carpool more, and to use quieter equipment and machinery at home or work can all contribute towards reducing noise pollution."}</w:t>
      </w:r>
    </w:p>
    <w:p>
      <w:r>
        <w:t>{"question": "Describe the conditions in a classroom when the students are actively engaged in learning.", "answer": "When students are actively engaged in learning in a classroom, the environment is dynamic, interactive, and collaborative. The students are focused on the task at hand and are actively participating in the lesson. They may be asking questions, collaborating with their peers, and sharing their thoughts and ideas. The teacher is guiding the learning process and providing feedback and support. There is a sense of curiosity and eagerness to learn, and the atmosphere is positive and encouraging. Materials and resources are readily available and accessible, and the lesson is structured in a way that allows for active participation and hands-on activities. Overall, the classroom is a place of active engagement and exploration, where students are motivated to learn and grow."}</w:t>
      </w:r>
    </w:p>
    <w:p>
      <w:r>
        <w:t>{"question": "Suppose you have a table named \"employees\" with columns \"employee_id\", \"name\", \"start_date\", \"salary\", and \"manager_id\". Write a SQL query to find the top 3 highest paid employees for each manager.", "answer": "Here is a SQL query that will return the top 3 highest paid employees for each manager: \n\n```\nSELECT m.name AS manager_name, e.name AS employee_name, e.salary \nFROM employees e \nJOIN employees m ON e.manager_id = m.employee_id \nWHERE (SELECT COUNT(*) FROM employees WHERE manager_id = m.employee_id AND salary &gt;= e.salary) &lt;= 2 \nORDER BY manager_name, salary DESC;\n```\n\nThis query will join the table \"employees\" to itself on the manager_id, and then rank employees within their manager group according to their salary, choosing only the top 3 by using a subquery with a count. It will return the manager name, employee name, and salary for each of the top 3 highest paid employees, sorted by manager name and salary in descending order."}</w:t>
      </w:r>
    </w:p>
    <w:p>
      <w:r>
        <w:t>{"question": "Analyze the effect of a certain action. - The government has recently abolished the death penalty in the country.", "answer": "The abolition of the death penalty in the country may have several effects, both immediate and long-term. Initially, this action could result in the commutation of sentences for individuals currently on death row, potentially leading to life imprisonment instead. Public opinion may also be divided, with some people rejoicing at the decision as they view it as a step towards greater human rights and social justice, while others may criticize the government for being \"soft on crime.\"\n\nOver the long-term, the effects of this decision could potentially result in a decrease in the number of wrongful convictions and executions, as there have been numerous documented cases of individuals being sentenced to death and later found innocent. Additionally, there may be cost savings associated with the abolition of the death penalty, as the appeals process and maintenance of death row can be costly for the state.\n\nAnother potential effect could be changes in the criminal justice system overall, as the abolition of the death penalty may lead to a reevaluation of sentencing guidelines and incarceration practices. This could result in a greater emphasis on rehabilitation and restorative justice, rather than solely punishment.\n\nIt's important to note, however, that the effect the abolition of the death penalty in the country would have on the crime rate is a widely debated topic that heavily relies on the context of crime level, legal and criminal justice system, socio-economic factors among others within the country."}</w:t>
      </w:r>
    </w:p>
    <w:p>
      <w:r>
        <w:t>{"question": "Identify the type of figurative language used in the phrase. - \"The heat built up like a pressure cooker\"", "answer": "The type of figurative language used in the phrase \"The heat built up like a pressure cooker\" is a simile."}</w:t>
      </w:r>
    </w:p>
    <w:p>
      <w:r>
        <w:t>{"question": "Explain why the author chose this particular setting. - The story takes place in a small town in the 1950s.", "answer": "The author may have chosen this particular setting for a number of reasons. The small town could represent a tight-knit community where everyone knows each other, and the time period of the 1950s could carry specific historical and cultural significances. This timeframe is often associated with traditional values, conformity, and economic prosperity, as it was a post-war era of growth and optimism. This particular setting could be used to explore themes such as the contrast between appearances and reality or the struggle to maintain individuality in a conformist society. Alternatively, the author may have chosen this setting to provide a nostalgic or idyllic backdrop for the events of the story. Ultimately, the choice of setting could have a significant impact on the tone, characters, and plot of the story, and it could also serve to enhance the themes and messages that the author aims to convey."}</w:t>
      </w:r>
    </w:p>
    <w:p>
      <w:r>
        <w:t>{"question": "Judge the accuracy of a statement. - The human body is composed of over 70% water.", "answer": "The statement is mostly accurate. On average, the human body is composed of approximately 60% water, though this can vary depending on several factors such as age, sex, and overall health. While the figure of \"over 70%\" may be slightly higher than the commonly cited average, it is still within the general range and is therefore largely accurate."}</w:t>
      </w:r>
    </w:p>
    <w:p>
      <w:r>
        <w:t>{"question": "Explain the symbolism in the phrase. - The wind whispered secrets to the trees.", "answer": "The phrase \"The wind whispered secrets to the trees\" is a metaphor that uses personification to convey a sense of calm, mystery, and intimacy with nature. The wind is given human qualities, such as the ability to whisper and share secrets, which suggests that the forces of nature have their own language and communication that is beyond our understanding. The trees, in turn, are portrayed as silent listeners, receiving the messages that the wind carries. The symbolism here can be interpreted in many ways, but it can be seen as representing a connection between the natural world and the unknown, the power of nature to convey messages and wisdom, and the idea that there is much around us that we don't fully comprehend."}</w:t>
      </w:r>
    </w:p>
    <w:p>
      <w:r>
        <w:t>{"question": "The base six number 53_6 is equal to the base b number 113_b. What is the positive value of b?", "answer": "To solve the problem, we first convert the base six number 53_6 to base ten: \n    53_6 = 5*6^1 + 3*6^0 = 33_10.\n\nWe can then express the base b number 113_b in base ten: \n    113_b = 1*b^2 + 1*b^1 + 3*b^0 = (b^2 + b + 3)_10.\n\nWe know that 53_6 and 113_b represent the same number, so: \n    33_10 = (b^2 + b + 3)_10. \n\nThus, we need to solve for b. We can do this by setting the two expressions equal to each other: \n    b^2 + b + 3 = 33.\n\nSimplifying this equation, we get: \n    b^2 + b - 30 = 0. \n\nWe can then factor the left side of the equation to get: \n    (b - 5)(b + 6) = 0.\n\nTherefore, the possible solutions for b are b = 5 and b = -6, but since we are looking for a positive value for b, we choose b = 5."}</w:t>
      </w:r>
    </w:p>
    <w:p>
      <w:r>
        <w:t>{"question": "Given a restaurant menu, recommend one item. - The menu contains items like Butter Chicken, Fried Rice, Tandoori Chicken, Chicken Tikka Masala, Dal Makhani, Egg Curry, Vegetable Biryani, etc.", "answer": "I recommend trying the Chicken Tikka Masala. It is a popular Indian dish consisting of roasted marinated chicken chunks served in a creamy tomato-based sauce with lots of delicious spices."}</w:t>
      </w:r>
    </w:p>
    <w:p>
      <w:r>
        <w:t>{"question": "Create a title for a story centered around a warrior fighting a dragon.", "answer": "\"The Courageous Battle of the Dragon-Slaying Warrior\""}</w:t>
      </w:r>
    </w:p>
    <w:p>
      <w:r>
        <w:t>{"question": "Rewrite the following sentence to match the tone of inquiry. - I don't understand why my assignment was rejected.", "answer": "May I know the reason why my assignment was rejected?"}</w:t>
      </w:r>
    </w:p>
    <w:p>
      <w:r>
        <w:t>{"question": "Develop a marketing strategy to sell a product.", "answer": "A comprehensive marketing strategy can be a powerful tool in driving sales for a product. Here are several key tactics that can be leveraged to effectively sell a product. \n\n1) Identify the target audience: \nTo develop a successful marketing campaign, it is essential to determine the ideal customer for the product. Sales efforts may fail if a marketing campaign is not focused on these core customers because it may not be able to effectively connect with them. So, take the time to study and understand your target audience.\n\n2) Develop a unique value proposition:\nUnderstand what makes your product unique and how it addresses the needs or wants of your target audience. Make sure to highlight this value proposition in your marketing materials.\n\n3) Establish an online presence:\nIn today\u2019s market, it is vital for a product to have an online presence to reach and engage with customers. Create a website and social media accounts for the product to promote its benefits, provide customer feedback, and showcase your branding.\n\n4) Leverage influencers and brand ambassadors:\nPartnering with influencers and brand ambassadors can help build credibility and trust in the product. Reach out to influencers in the industry and collaborate on promotional efforts to attract their audiences.\n\n5) Use a multi-channel approach:\nDon\u2019t focus marketing efforts solely on one channel. Instead, establish a presence across multiple channels such as social media, email marketing, search engine marketing, and more traditional tactics like print or radio ads. This helps increase the chances of reaching more potential customers.\n\n6) Monitor and analyze campaign results:\nIt\u2019s important to track the success of marketing efforts, analyze performance data and adjust campaigns in response to the data. Use analytics tools to measure customer engagement, conversions, and sales to inform future marketing strategies.\n\nIn conclusion, to effectively sell a product, create a comprehensive marketing plan that identifies the target audience, focuses on the unique value proposition of the product, establishes an online presence, and uses a multi-channel approach. Make sure to monitor and analyze results to continually improve the campaign."}</w:t>
      </w:r>
    </w:p>
    <w:p>
      <w:r>
        <w:t>{"question": "Explain the impact of rising sea levels on coastal areas.", "answer": "Rising sea levels, as a result of climate change, have a significant impact on coastal areas. One of the major effects is the increase in flooding and erosion. With rising sea levels, low-lying coastal areas are more prone to flooding, particularly during storms or high tides. This can result in the loss of property, land, and infrastructure, and can disrupt local economies that depend on tourism, fishing, and other coastal activities.\n\nIn addition to flooding, rising sea levels can also accelerate coastal erosion, where waves and currents wash away sediment and rocks, reshaping the coastline. This can lead to the loss of beaches, wetlands, and other coastal ecosystems, resulting in the displacement of plants and animals that depend on these habitats for survival.\n\nRising sea levels can also endanger vital infrastructure, such as ports, airports, power plants, and sewage treatment facilities. As sea levels rise, there is an increased risk of storm surges, where high winds and low pressure cause seawater to be pushed inland. These surges can cause widespread damage, flooding, and power outages.\n\nFurthermore, the intrusion of saltwater into freshwater sources, such as rivers and aquifers, can reduce the availability of fresh water for local communities and agriculture, leading to water scarcity and decreased crop yields.\n\nOverall, the impact of rising sea levels on coastal areas is far-reaching and complex, affecting not just the physical landscape, but also the social and economic systems that depend on it. It's important for coastal communities to understand the risks and take action to adapt and build resilience to these changes."}</w:t>
      </w:r>
    </w:p>
    <w:p>
      <w:r>
        <w:t>{"question": "Given a programming language, explain the syntax for a function. - Python", "answer": "In Python, the syntax for creating a function is as follows:\n```python\ndef function_name(parameters):\n    # function body\n    return [expression]\n```\n\nLet me explain the different parts of this syntax: \n\n- `def`: This keyword initiates the function, indicating the start of the function declaration.\n- `function_name` : The name you want to give to the function, it should be meaningful and follow the naming convention of Python.\n- `parameters` : Parameters are optional, but placed within the parentheses beside the function name. These are the input to the function, if any, separated by a comma. You can have any number of parameters.\n- `:` : The colon indicates the end of the function header and beginning of the function body.\n- `# function body` : Here goes the code that you want to execute when you call the function. This is indented under the function declaration.\n- `return` : A return statement is used to exit a function and return a value, it is optional.\n\nAn example of a simple function in Python could be:\n\n```python\ndef say_hello():\n    print(\"Hello, World!\")\n```\n\nHere, `say_hello` is the name of the function and it takes no input parameters, it just prints \"Hello, World!\" when called."}</w:t>
      </w:r>
    </w:p>
    <w:p>
      <w:r>
        <w:t>{"question": "Give examples of ways to reduce pollution.", "answer": "Here are several ways to reduce pollution:\n\n1. Adopt green transportation: Walking, cycling, or using public transportation instead of driving can help reduce the amount of pollutants emitted by vehicles.\n\n2. Reduce, reuse and recycle: Proper waste management by reducing the use of single-use plastics and packaging, reusing items, and recycling can help decrease the amount of waste that ends up in landfills and oceans.\n\n3. Conserve energy: Turning off lights and electronics when not in use and choosing energy-efficient appliances can help reduce the burning of fossil fuels for energy production, which causes air pollution.\n\n4. Plant trees: Trees absorb carbon dioxide and other pollutants from the air, so planting them in cities and neighborhoods can greatly improve air quality.\n\n5. Choose eco-friendly products: Choosing products made from sustainable materials, with minimal packaging and eco-friendly production methods, can help reduce pollution.\n\n6. Support legislation for pollution control: Supporting laws and regulations aimed at reducing pollution can have a significant impact on improving the environment.\n\n7. Educate others: Spreading awareness about the effects of pollution and ways to reduce it can help encourage more people to adopt eco-friendly habits."}</w:t>
      </w:r>
    </w:p>
    <w:p>
      <w:r>
        <w:t>{"question": "Name a popular TV show from the 2000s", "answer": "One of the most popular TV shows from the 2000s is Friends."}</w:t>
      </w:r>
    </w:p>
    <w:p>
      <w:r>
        <w:t>{"question": "Write a short statement emphasizing self-care.", "answer": "It's important to prioritize self-care and take time to nurture your physical and mental well-being, as it helps to improve overall health and resilience in the face of life's challenges."}</w:t>
      </w:r>
    </w:p>
    <w:p>
      <w:r>
        <w:t>{"question": "Identify the two colors that make up the American flag.", "answer": "The American flag consists of red, white, and blue."}</w:t>
      </w:r>
    </w:p>
    <w:p>
      <w:r>
        <w:t>{"question": "Name three adjectives that describe the character of Sherlock Holmes.", "answer": "Observant, analytical, and astute."}</w:t>
      </w:r>
    </w:p>
    <w:p>
      <w:r>
        <w:t>{"question": "Name three religions/belief systems.", "answer": "1. Christianity\n2. Islam\n3. Buddhism"}</w:t>
      </w:r>
    </w:p>
    <w:p>
      <w:r>
        <w:t>{"question": "Differentiate between mass and weight.", "answer": "Mass and weight are two closely related, but distinct properties of an object.\n\nMass is a measure of the amount of matter an object contains. It is a fundamental property of an object and does not change no matter where the object is located. Mass is typically measured in grams (g) or kilograms (kg).\n\nWeight, on the other hand, is the force exerted on an object by gravity. Unlike mass, weight is not an inherent property of an object - it is dependent on the strength of the gravitational force at the object's location. As such, an object's weight changes when it is moved to a location with a different gravitational pull. Weight is typically measured in newtons (N) or pounds (lb).\n\nTo sum up, mass is a measure of an object's physical substance, while weight is a measure of the amount of force the object experiences due to gravity."}</w:t>
      </w:r>
    </w:p>
    <w:p>
      <w:r>
        <w:t>{"question": "Suppose you have a table named \"sales\" with columns \"product_id\", \"sale_date\", and \"sale_amount\". Write a SQL query to find the products that have had a consecutive increase in sales for at least 3 months.", "answer": "Here's a possible SQL query that can return the desired result:\n\n```\nSELECT DISTINCT s1.product_id\nFROM sales s1\nJOIN sales s2 ON s1.product_id = s2.product_id\n  AND s2.sale_date = DATE_ADD(s1.sale_date, INTERVAL 1 MONTH)\nJOIN sales s3 ON s1.product_id = s3.product_id\n  AND s3.sale_date = DATE_ADD(s2.sale_date, INTERVAL 1 MONTH)\nWHERE s2.sale_amount &gt; s1.sale_amount\n  AND s3.sale_amount &gt; s2.sale_amount;\n```\n\nThis query self-joins the \"sales\" table three times, using the aliases s1, s2, and s3 to represent consequitive months. The join condition ensures that s2 corresponds to the month after s1, and s3 corresponds to the month after s2. The WHERE clause filters the results to only include rows where there is a consecutive increase in sales for at least 3 months. The DISTINCT keyword ensures that the same product is not repeated in the output."}</w:t>
      </w:r>
    </w:p>
    <w:p>
      <w:r>
        <w:t>{"question": "Convert 1.5 kilometers to yards", "answer": "1.5 kilometers is equal to approximately 1640.42 yards."}</w:t>
      </w:r>
    </w:p>
    <w:p>
      <w:r>
        <w:t>{"question": "Write a CSS selector to apply a style to all the list items with the class \"highlight\"", "answer": "To apply a style to all the list items with the class \"highlight\", the CSS selector would be `li.highlight`. Here's an example:\n\n```css\nli.highlight {\n  /*add your desired styles here*/\n  color: #FF5733;\n  font-weight: bold;\n}\n```\n\nThis selector will target all `&lt;li&gt;` elements that have the class `highlight`, and apply the styles defined within the ruleset. In this example, the list items with the class `highlight` will have their text color set to `#FF5733` and their font-weight set to bold."}</w:t>
      </w:r>
    </w:p>
    <w:p>
      <w:r>
        <w:t>{"question": "Who won the most Oscars in the 21st century?", "answer": "Since the year 2000, the person with the most Oscar wins is visual effects artist Robert Legato, with four wins for Best Visual Effects in 2001 for \"The Jungle Book,\" in 2013 for \"Gravity,\" in 2014 for \"Interstellar,\" and 2016 for \"The Revenant.\""}</w:t>
      </w:r>
    </w:p>
    <w:p>
      <w:r>
        <w:t>{"question": "How far is Paris from London", "answer": "Paris is approximately 341 kilometers (212 miles) from London as the crow flies. By train, the distance between the two cities can take about 2 hours 15 minutes to travel via Eurostar, while driving can take around 6 hours depending on the route and traffic conditions."}</w:t>
      </w:r>
    </w:p>
    <w:p>
      <w:r>
        <w:t>{"question": "Imagine the best resort you have ever been to.", "answer": "As an AI, I do not have personal experiences or memories of resorts, but there are plenty of highly rated and popular options that I can tell you about! Some of the top resorts in the world include resorts like the One&amp;Only Hayman Island in Australia that boasts stunning crystal-clear waters and white sandy beaches, the Four Seasons Resort in Bora Bora with its overwater bungalows and world-class service, and the St. Regis Maldives Vommuli Resort where you can have your own private pool and direct access to the ocean. These luxury resorts offer unparalleled beauty, relaxation and the opportunity to create unforgettable memories."}</w:t>
      </w:r>
    </w:p>
    <w:p>
      <w:r>
        <w:t>{"question": "Generate a narrative from this single sentence. - The sky was a brilliant blue.", "answer": "The sky was a brilliant blue, stretching out as far as the eye could see; a canvas of infinite wonder. The sun shone crisply in the sky, casting an ethereal, warm glow on the surrounding landscape. The air was alight with the sounds of birds chirping, children laughing, and the breeze rustling the leaves of tall trees. The rolling hills and vast meadows enveloped by the unblemished beauty of the sky were a sight to truly behold. It was the kind of day where anything felt possible, where dreams could take flight and worries melted away. The vibrant sky, with its endless expanse of brilliant blue, inspired peace, joy, and the possibility of endless possibilities."}</w:t>
      </w:r>
    </w:p>
    <w:p>
      <w:r>
        <w:t>{"question": "Arrange these musical notes in ascending order. - D, C, F, A", "answer": "In ascending order, the musical notes are arranged as follows: C, D, F, A."}</w:t>
      </w:r>
    </w:p>
    <w:p>
      <w:r>
        <w:t>{"question": "Generate a children's story with the following title: The Magic Violin.", "answer": "Once upon a time, in a small village nestled in the heart of a dense forest, there lived a young girl named Sofia. Sofia loved nothing more than making music, and she spent all day long practicing her violin. Even though she was only a child, she was already an accomplished musician, and her songs were so beautiful that they had the power to make flowers bloom and birds sing.\n\nOne summer day, while Sofia was playing her violin in the forest, she stumbled upon a mysterious tree that she had never seen before. The tree was unlike any other in the forest - it shimmered with a soft, golden light, and its branches were adorned with sparkling jewels. And nestled amongst its leaves, Sofia saw something that made her heart skip a beat - a beautiful, silver violin.\n\nWithout a second thought, Sofia reached out and took the violin from the tree. As soon as her fingers touched the strings, she felt a jolt of energy coursing through her body. Suddenly, she was filled with a powerful sense of magic, and she knew that with this violin in her hands, she could create the most beautiful music the world had ever heard.\n\nAnd so she began to play, and the forest came alive with the sound of her music. Flowers blossomed everywhere, birds soared through the sky, and animals came from far and wide to hear her play.\n\nWord of Sofia's magic violin began to spread, and soon people from all over the kingdom were coming to hear her perform. She played for kings and queens, for rich and poor, and everywhere she went, she brought joy and happiness.\n\nAs she grew older, Sofia never lost her love for music, and she continued to play her magic violin every day of her life. She always remembered that magical summer day when she discovered the tree in the forest, and she knew that it was her destiny to share the gift of music with the world.\n\nAnd so, Sofia's music lived on, touching the hearts of all who heard it, and filling the world with beauty and wonder, forever and always."}</w:t>
      </w:r>
    </w:p>
    <w:p>
      <w:r>
        <w:t>{"question": "Sort these animals by their habitat. - owl, leopard, whale", "answer": "Owl: forests, grasslands, deserts\nLeopard: savannas, forests, grasslands\nWhale: oceans"}</w:t>
      </w:r>
    </w:p>
    <w:p>
      <w:r>
        <w:t>{"question": "Evaluate the quantitative data provided in this table - Product     | Units Sold\n---------------------\nShoes      | 1000 \nT-shirts   | 500  \nJackets    | 150", "answer": "Based on the data provided in the table, the product that has sold the most units is shoes, with a total of 1000 units sold. In comparison, T-shirts sold half that number, with a total of 500 units sold. Jackets had the lowest number of units sold, with a total of 150 units."}</w:t>
      </w:r>
    </w:p>
    <w:p>
      <w:r>
        <w:t>{"question": "Identify the type of emotional support given to the speaker - My colleague gave me an honest compliment.", "answer": "The type of emotional support given to the speaker in this situation is validation or affirmation."}</w:t>
      </w:r>
    </w:p>
    <w:p>
      <w:r>
        <w:t>{"question": "Rewrite this sentence to simplify it - The end result of the project was very successful.", "answer": "The project ended successfully."}</w:t>
      </w:r>
    </w:p>
    <w:p>
      <w:r>
        <w:t>{"question": "Judge the validity of this statement - Humans have a better sense of smell than any other animal.", "answer": "This statement is incorrect. Many animals, such as dogs, bears, and moths, have a far superior sense of smell compared to humans. Humans have about 5 million olfactory receptors in the nose, while dogs have 220 million and bears have around 12 billion. This allows many animals to detect odors at concentrations 100 million times lower than humans can."}</w:t>
      </w:r>
    </w:p>
    <w:p>
      <w:r>
        <w:t>{"question": "Generate a list of wildlife conservation strategies", "answer": "1. Habitat protection and restoration: Establishing protected areas and national parks, restoring degraded habitats, and promoting sustainable land management practices to maintain wildlife habitats.\n\n2. Anti-poaching measures: Increasing law enforcement efforts to prevent poaching, and implementing strict penalties for individuals caught participating in illegal wildlife trade.\n\n3. Species reintroduction and management: Reintroducing endangered or extinct species into their natural habitats and managing their populations to ensure their survival.\n\n4. Community engagement and education: Raising awareness and engaging with local communities in conservation efforts, as well as environmental education and awareness campaigns.\n\n5. Ecotourism: Promoting ecotourism as a sustainable alternative to more traditional forms of tourism, which can provide economic benefits to local communities while also protecting wildlife and their habitats.\n\n6. Research and monitoring: Conducting ongoing research on wildlife populations, habitats and migration patterns to better inform conservation strategies, and monitoring the success of these strategies to make ongoing improvements.\n\n7. Climate change mitigation: Implementing measures to reduce greenhouse gas emissions and mitigate the impacts of climate change on wildlife and their habitats.\n\n8. Invasive species control: Preventing the spread of invasive species and managing their populations to minimize their impact on native wildlife.\n\n9. Public policy and advocacy: Advocating for stronger environmental and conservation policies at the local, national and international level, and encouraging collaborative efforts between governments and conservation organizations.\n\n10. Captive breeding and release: Breeding endangered species in captivity and releasing them into their natural habitats to help support their recovery and prevent extinction."}</w:t>
      </w:r>
    </w:p>
    <w:p>
      <w:r>
        <w:t>{"question": "Describe the benefits of using GPT for natural language processing tasks.", "answer": "GPT, or Generative Pre-trained Transformer, is a powerful tool for natural language processing tasks that offers several benefits:\n\n1. Improved Performance: Compared to traditional natural language processing models, GPT is capable of delivering improved performance on a wide range of natural language processing tasks. Its advanced language modeling capabilities allow it to generate coherent and contextually relevant responses to given prompts.\n\n2. Wide Range of Applications: GPT can be applied to a wide range of natural language processing tasks, including machine translation, text summarization, text completion, question answering, and sentiment analysis, among others.\n\n3. Few-shot Learning capability: GPT's few-shot learning capability enables it to perform well on new tasks with minimal training data. It can leverage its pre-existing knowledge of language to quickly adapt and perform new tasks, even in the absence of large amounts of training data.\n\n4. Transfer Learning: GPT's pre-trained language models can be fine-tuned to perform new natural language processing tasks, saving time and resources required to train models from scratch. This transfer learning capability makes it easy and efficient to develop and deploy new natural language processing applications.\n\n5. Continual Learning: GPT is capable of continually learning and improving its performance over time as it is exposed to new data and tasks. This allows it to adapt and keep pace with the ever-evolving landscape of natural language processing.\n\nOverall, GPT's advanced language modeling capabilities, few-shot and transfer learning capabilities, and continual learning properties make it a highly versatile and effective tool for natural language processing tasks."}</w:t>
      </w:r>
    </w:p>
    <w:p>
      <w:r>
        <w:t>{"question": "List 3 types of environment effects of fossil fuel emissions.", "answer": "1. Air pollution: Burning of fossil fuels releases harmful emissions such as sulfur dioxide, nitrogen oxides, and particulate matter, contributing to the deterioration of air quality and posing health risks to humans and wildlife.\n\n2. Greenhouse gas emissions: Fossil fuels are the primary sources of human-produced greenhouse gases, especially carbon dioxide, which trap heat in the atmosphere and contribute to global warming and climate change.\n\n3. Water contamination: Extraction, transportation, and burning of fossil fuels can result in water pollution. Oil spills, acid mine drainage, and coal ash spills can contaminate groundwater, rivers, and oceans, with disastrous effects on marine life and water quality."}</w:t>
      </w:r>
    </w:p>
    <w:p>
      <w:r>
        <w:t>{"question": "Given the input, name the movie. - A young Severus Snape attending Hogwarts", "answer": "The movie that features scenes of young Severus Snape attending Hogwarts is \"Harry Potter and the Half-Blood Prince\" (2009)."}</w:t>
      </w:r>
    </w:p>
    <w:p>
      <w:r>
        <w:t>{"question": "Provide a list of traits common to a given profession. - Emergency medical technician", "answer": "1. Strong communication skills\n2. Ability to remain calm under pressure\n3. Empathy and compassion\n4. Physical strength and endurance\n5. Fast reflexes and quick thinking\n6. Good attention to detail and accuracy\n7. Excellent problem-solving skills\n8. Ability to follow protocols and guidelines\n9. Continual learning and adaptability\n10. Teamwork and coordination."}</w:t>
      </w:r>
    </w:p>
    <w:p>
      <w:r>
        <w:t>{"question": "Describe the steps needed to solve this system of equations. - x + 4y = 7\n5x + 2y = 7", "answer": "Here are the steps to solve this system of linear equations:\n\nStep 1: Write down both equations:\n\nx + 4y = 7\n5x + 2y = 7\n\nStep 2: Multiply the first equation by 5 to eliminate the x variable:\n\n5(x + 4y) = 5(7)\n5x + 20y = 35\n\nStep 3: Subtract the second equation from the new first equation to eliminate x:\n\n(5x + 20y) - (5x + 2y) = 35 - 7\n5x + 20y - 5x - 2y = 28\n18y = 28\n\nStep 4: Solve for y by dividing both sides by 18:\n\n18y/18 = 28/18\ny = 28/18\ny = 14/9\n\nStep 5: Substitute the value of y into one of the original equations to solve for x:\n\nx + 4y = 7\nx + 4(14/9) = 7\nx + 56/9 = 7\nx = 7 - 56/9\nx = (63/9) - (56/9)\nx = 7/9\n\nStep 6: Write the solution as an ordered pair:\n\n(x, y) = (7/9, 14/9)\n\nTherefore, the solution to the system of equations is (7/9, 14/9)."}</w:t>
      </w:r>
    </w:p>
    <w:p>
      <w:r>
        <w:t>{"question": "Create a list of 5 interesting facts about the United States.", "answer": "1. The United States is home to the world's largest economy, with a GDP of over 21 trillion dollars in 2019.\n2. The United States has 50 states, and is the fourth largest country in the world by land area.\n3. The United States has a diverse range of geography, from deserts and mountains, to forests and coastlines.\n4. The American flag, also known as the \"Stars and Stripes,\" has 13 horizontal stripes representing the original colonies and 50 stars representing each state.\n5. The United States is known for its diverse and multicultural population, with immigrants from all over the world making up a significant portion of the population."}</w:t>
      </w:r>
    </w:p>
    <w:p>
      <w:r>
        <w:t>{"question": "Write a short summarization of the following text. - Smartphones are one of the most popular devices currently used by many people all over the world. They not only offer different types of communication but can also be used to listen to music, take pictures and videos, watch movies, and play games.", "answer": "Smartphones are widely used globally, providing various communication methods, entertainment options such as listening to music, capturing photos or videos, watching movies and playing games."}</w:t>
      </w:r>
    </w:p>
    <w:p>
      <w:r>
        <w:t>{"question": "Which of the following best describes a microcontroller? - A. A gaming console\nB. An embedded computer\nC. A satellite dish\nD. A laptop", "answer": "B. An embedded computer is the option that best describes a microcontroller."}</w:t>
      </w:r>
    </w:p>
    <w:p>
      <w:r>
        <w:t>{"question": "How does an oscillator work?", "answer": "An oscillator is a device or circuit that produces a repetitive, alternating signal or waveform. Its operation is based on the principle of oscillation, which is the back-and-forth movement between two opposing states.\n\nThere are many types of oscillators, but the basic concept of how they work is essentially the same. A simple oscillator consists of an amplifying device, such as a transistor or operational amplifier, that amplifies a small signal applied to it. This amplified signal is then fed back into the input of the amplifier in a closed loop, creating a continuous feedback loop.\n\nThe feedback loop is designed so that the output signal is always in phase with the input signal, and the gain of the amplifier is adjusted so that the output signal is just strong enough to sustain the oscillation. This results in a constant, self-sustaining oscillation of the output signal.\n\nThe frequency of the oscillation is determined by the feedback network, which is typically made up of passive components such as resistors, capacitors, and inductors. By choosing the right values for these components, the frequency can be set and controlled.\n\nOscillators are widely used in electronic devices such as radios, clocks, and computers to generate signals for timing, synchronization, and communication. They can also be used in various musical instruments to create sound waves, and in scientific and medical equipment to produce waves for analysis and measurement."}</w:t>
      </w:r>
    </w:p>
    <w:p>
      <w:r>
        <w:t>{"question": "Name a gender-neutral pronoun that can be used to refer to someone.", "answer": "A gender-neutral pronoun that can be used to refer to someone is \"they/them\"."}</w:t>
      </w:r>
    </w:p>
    <w:p>
      <w:r>
        <w:t>{"question": "Complete this sentence with an example of a homophone.", "answer": "A homophone is a word that is pronounced the same as another word but differs in meaning, such as \"flower\" and \"flour.\""}</w:t>
      </w:r>
    </w:p>
    <w:p>
      <w:r>
        <w:t>{"question": "Given an input sentence, find and replace the adjectives with stronger adjectives. - She was a happy girl.", "answer": "She was an ecstatic girl."}</w:t>
      </w:r>
    </w:p>
    <w:p>
      <w:r>
        <w:t>{"question": "Think of a metaphor for technology.", "answer": "Technology can be seen as the artist's brush of modern society, providing infinite possibilities for creation and innovation, allowing us to paint breathtaking masterpieces filled with ingenious solutions and awe-inspiring advancements."}</w:t>
      </w:r>
    </w:p>
    <w:p>
      <w:r>
        <w:t>{"question": "Rewrite the following sentence to express a stronger negative emotion. - She was disappointed when she found out.", "answer": "She was absolutely devastated when she discovered the truth."}</w:t>
      </w:r>
    </w:p>
    <w:p>
      <w:r>
        <w:t>{"question": "Explain this metaphor: \"Time is a thief.\"", "answer": "\"Time is a thief\" is a widely used metaphor that means time passes so quickly it feels as though it is stealing or robbing a person's time. The underlying implication here being that it often seems as though time slips away from people, no matter how much they want to hold on to it. This phrase is often used to express a sense of regret or disappointment, as in wishing time could be slowed down so that one could enjoy certain experiences or moments for longer. Overall, this metaphor suggests that people often feel they do not have as much time as they would like in life, and before they know it, time has passed them by."}</w:t>
      </w:r>
    </w:p>
    <w:p>
      <w:r>
        <w:t>{"question": "Create a multiple-choice question based on the following statement. - The European Union is a political and economic union of 27 member states.", "answer": "What is the European Union?\n\na. A military alliance of 25 member states\nb. An economic union of 26 member countries\nc. A historical society composed of 24 countries\nd. A political and economic union of 27 member states"}</w:t>
      </w:r>
    </w:p>
    <w:p>
      <w:r>
        <w:t>{"question": "Discuss the questions to be considered in developing a business plan.", "answer": "In developing a business plan, there are several key questions that should be considered to ensure that the plan is comprehensive, realistic, and feasible. These questions may include:\n\n1. What is the business objective? It is important to clearly define the primary goals and objectives of the business, including both short-term and long-term targets.\n\n2. Who is the target market? Understanding the target audience or customer base is critical in developing an effective business plan. This includes identifying their needs, preferences, and buying behavior.\n\n3. What is the competitive landscape? It is important to research and analyze the competition in the market, including their strengths, weaknesses, and market share.\n\n4. What are the products or services offered? A clear description of the products or services offered by the business, including their unique features, benefits, and pricing model, is essential.\n\n5. How will the business be marketed? A marketing plan should be included in the business plan, detailing how the business will reach and engage its target audience.\n\n6. What is the sales and revenue model? A clear and realistic sales and revenue model, including projections for growth and profitability, is necessary for the business plan.\n\n7. Who is the management team? The business plan should include information about the key members of the management team, including their experience, expertise, and roles within the business.\n\n8. What are the financial requirements? The business plan should include a detailed financial plan, including start-up costs, operating expenses, and projected financial statements.\n\n9. What are the potential risks and challenges? Every business plan should include an analysis of potential risks and challenges, along with strategies to mitigate them.\n\n10. What is the growth plan? The business plan should outline a clear growth strategy, including how the business plans to expand its customer base, products or services, and geographic reach."}</w:t>
      </w:r>
    </w:p>
    <w:p>
      <w:r>
        <w:t>{"question": "Analyze the implications of the following statement: \"Competition is essential for success in life.\"", "answer": "The statement \"Competition is essential for success in life\" implies that in order to achieve success, one must engage in competitive activities and strive to come out ahead of others. This implies that success is not attainable without competition and that one must continually work to outperform others in order to achieve their goals.\n\nThis belief is based on the idea that competition drives people to perform better, work harder, and strive for excellence. The pressure of competing with others can lead to increased motivation, creativity, and innovation, which in turn can result in better outcomes and accomplishments.\n\nHowever, this statement also implies that success is measured in comparison to others, rather than by personal standards or satisfaction. It can foster a mindset where one's worth is determined by their ability to outperform others, rather than by their individual achievements or happiness. Additionally, it may promote an overly competitive environment where collaboration, cooperation, and teamwork are undervalued. \n\nIn conclusion, the statement suggests that competition is a necessary component of success in life, but it is important to also consider the potential drawbacks of an overly competitive mindset, where success is measured solely in comparison to others, rather than based on individual accomplishments and personal fulfillment."}</w:t>
      </w:r>
    </w:p>
    <w:p>
      <w:r>
        <w:t>{"question": "Compare and contrast the moral values of the protagonist and antagonist of To Kill a Mockingbird.", "answer": "In Harper Lee's To Kill a Mockingbird, the two main characters who exemplify contrasting moral values are Atticus Finch, the protagonist, and Bob Ewell, the antagonist. Atticus Finch is a lawyer and father who is known for his integrity, empathy, and fairness. He is guided by a strong moral compass and a belief in doing what is right, even if it is not popular. This is most evident in his decision to defend Tom Robinson, a black man who has been falsely accused of raping a white woman.\n\n\nOn the other hand, Bob Ewell represents the opposite of these values. Ewell is a poor, uneducated, and racist man who frequently abuses his children and exhibits a lack of morals or decency. He is spiteful and vengeful, willing to hurt others to get what he wants. His false accusation against Tom Robinson is an attempt to protect his own reputation and demonstrates his disregard for the truth and justice.\n\nIn essence, Atticus and Bob Ewell have two very different moral value systems. Atticus is guided by his belief in equality and justice for all, while Ewell is driven by anger, resentment, and a desire for self-preservation. These contrasting moral values are vital in highlighting the themes of justice and prejudice in the novel."}</w:t>
      </w:r>
    </w:p>
    <w:p>
      <w:r>
        <w:t>{"question": "Write an opinion piece on the topic of environmental conservation.", "answer": "As an AI, I am not capable of forming opinions in the true sense of the word, but I can provide information and thoughts on the topic. Environmental conservation is a crucial issue in today\u2019s world. The earth is currently facing an array of environmental challenges, from climate change, pollution, deforestation, and loss of biodiversity. Humanity has a significant impact on the environment, and it is our responsibility to ensure the preservation of the natural world and all its inhabitants.\n\nWithout a doubt, human activity has contributed significantly to the degradation of the environment. We have witnessed a rapid decline in the earth\u2019s natural resources, unhealthy air quality, and uncertainty surrounding the future of the environment. We need to act fast to mitigate these concerns and begin making conscious efforts to protect and conserve the environment.\n\nEnvironmental conservation is not only necessary for our survival and well-being, but it is also essential for the survival of other species that we share the planet with. Biodiversity is critical for maintaining the balance of ecosystems and provides numerous benefits, including food security, medicine, and natural resources. However, human-induced habitat loss is causing a rapid decline in biodiversity. It is our duty to protect and preserve habitats and ecosystems to ensure the survival of all species.\n\nThere are various practical measures we can take to reduce our impact on the environment, such as reducing our carbon footprint, practicing sustainable living, and supporting environmentally-friendly products and policies. Governments and businesses also have a significant role to play in environmental conservation. They need to adopt green policies and regulations, invest in renewable energy, and promote environmentally sustainable practices.\n\nIn conclusion, environmental conservation is an issue that requires immediate and collective action. We are all responsible for the world we live in, and it is up to us to make a difference. By making conscious efforts to reduce our impact on the environment, we can ensure a healthy and sustainable future for ourselves and future generations."}</w:t>
      </w:r>
    </w:p>
    <w:p>
      <w:r>
        <w:t>{"question": "Summarize the paper \"The Impact of Recycling Programs on the Environment\".", "answer": "I am sorry but I cannot summarize that particular paper as I am an AI language model and do not have browsing capabilities to access research papers. Can you please provide me with the text of the paper or summarize its main points so I can assist you better?"}</w:t>
      </w:r>
    </w:p>
    <w:p>
      <w:r>
        <w:t>{"question": "Describe the defining characteristics of the Byzantine Empire.", "answer": "The Byzantine Empire, also known as Eastern Roman Empire, was a continuation of the Roman Empire and it existed from the 4th to the 15th century. The defining characteristics of the Byzantine Empire include the following:\n\n1. Culture: The Byzantine Empire had a distinct culture which was a fusion of Greek, Roman, and Christian influences. Its art, architecture, music, and literature were characterized by religious themes and motifs.\n\n2. Language: The lingua franca of the Byzantine Empire was Greek, although Latin was also widely used in administrative and legal matters.\n\n3. Religion: Christianity was the dominant religion in the Byzantine Empire, and the emperor was considered to be God's representative on Earth. The Orthodox Church, which was headed by the Patriarch of Constantinople, played a dominant role in society.\n\n4. Economy: The Byzantine economy was one of the most advanced and prosperous in the world at that time. It was based on agriculture, trade, and industry, and included a sophisticated system of taxation and coinage.\n\n5. Military: The Byzantine military was among the most powerful in the world, known for its disciplined and well-trained soldiers. It was organized into thematic armies, where soldiers were given land in exchange for military service.\n\n6. Administration: The Byzantine Empire had a complex and sophisticated system of governance, headed by the emperor, who was considered an absolute ruler. The administration was divided into various departments, and officials were usually appointed based on merit.\n\n7. Law: The Byzantine Empire had a well-developed legal system, based on Roman law. The Justinian Code, compiled under Emperor Justinian, was one of the most influential legal codes of the time, and served as the basis for law in many European countries.\n\nOverall, the Byzantine Empire was notable for its longevity, cultural richness, economic prosperity, military might, and sophisticated system of governance and law."}</w:t>
      </w:r>
    </w:p>
    <w:p>
      <w:r>
        <w:t>{"question": "Give several examples of ethical considerations related to Artificial Intelligence.", "answer": "1. Fairness and bias: It's essential to identify and mitigate biases in data sets and AI algorithms to avoid perpetuating or exacerbating unfair treatment or discrimination against certain individuals or groups.\n\n2. Transparency and explainability: The decision-making processes used by AI systems must be understandable and accountable to those affected by their actions.\n\n3. Privacy and data protection: As AI systems rely on vast amounts of data, it's essential to ensure the responsible collection, storage, and use of personal information to protect individual privacy and avoid misuse.\n\n4. Responsibility and accountability: There must be clear lines of responsibility and accountability for the actions of AI systems, and mechanisms in place to address any harm caused.\n\n5. Social and economic implications: The potential impact of AI on society and the economy, including job displacement and wealth inequality, must be considered and addressed to ensure the technology benefits all.\n\n6. Human values and rights: AI systems must respect and uphold human values and rights, including dignity, autonomy, and freedom of expression.\n\n7. Long term risks and safety: The potential long term dangers posed by the development of advanced AI, such as the risk of losing control over autonomous systems, must be anticipated and addressed."}</w:t>
      </w:r>
    </w:p>
    <w:p>
      <w:r>
        <w:t>{"question": "Outline the evolution of search engine technology over the last decade.", "answer": "The past decade has seen significant evolution in the technology behind search engines. Below is an outline of some of the key developments:\n\n1. Improved Algorithms: Search engines like Google, Bing and Yahoo have significantly improved their algorithms, allowing them to better understand the intent behind a user's query and provide more relevant results.\n\n2. Mobile Optimization: With the rapid increase in mobile device usage, search engines have made changes to their algorithms to ensure that mobile-friendly websites are given preference in search results.\n\n3. Personalization: Search engines have started to incorporate personalization into their results, taking into account the user's search history, location and other factors to provide more relevant results.\n\n4. Semantic Search: The rise of semantic search has allowed search engines to better understand the relationships between different keywords and concepts, providing more accurate and thorough results.\n\n5. Voice Search: With the rise of virtual assistants like Siri and Alexa, search engines have had to adapt their algorithms to better understand and provide results for voice-based queries.\n\n6. Artificial Intelligence: The use of artificial intelligence and machine learning has allowed search engines to continuously improve their algorithms and provide more accurate, relevant results.\n\n7. Visual Search: Some search engines have started to incorporate visual search functionality, allowing users to search for images, products, and other visual content.\n\nOverall, the last decade has seen search engines become more sophisticated and user-focused, providing more relevant and personalized results for users."}</w:t>
      </w:r>
    </w:p>
    <w:p>
      <w:r>
        <w:t>{"question": "Generate an algorithm to calculate the end balance of an investment over a given period of time.", "answer": "Algorithm for calculating the investment end balance over a given period of time.\n\nInitialize:\nPrincipal = p\nInterest Rate = r\nTime in years = t\nCompounding frequency = n\nEnd Balance = B\n\nStep 1: Start\nStep 2: Take input values for the following variables: p, r, t and n.\nStep 3: Convert the interest rate from percentage to decimal by dividing it by 100. i.e. r = r / 100.\nStep 4: Calculate the total number of times interest is compounded during the entire period by multiplying time in years with the compounding frequency. i.e. A = t * n.\nStep 5: Calculate the interest factor, F = (1 + (r / n)).\nStep 6: Calculate the End Balance, B = p * pow (F, A)\nStep 7: Display the value of the End Balance.\nStep 8: Stop."}</w:t>
      </w:r>
    </w:p>
    <w:p>
      <w:r>
        <w:t>{"question": "Identify the main characters in the book To Kill a Mockingbird.", "answer": "The main characters in the book \"To Kill a Mockingbird\" by Harper Lee are:\n\n1. Jean Louise \"Scout\" Finch: The narrator and protagonist of the story. Scout lives with her father, Atticus Finch, her brother, Jem, and their black cook, Calpurnia, in May comb, Alabama.\n\n2. Atticus Finch: Scout and Jem's father, a lawyer and representative in the state legislature. Atticus is a wise and compassionate man, who believes in justice and equality.\n\n3. Jeremy \"Jem\" Finch: Scout\u2019s older brother, who is nearly ten at the beginning of the novel. Jem is quiet, thoughtful, and loves football.\n\n4. Arthur \u201cBoo\u201d Radley: A reclusive and mysterious neighbor who never sets foot outside his house. Throughout the novel, the children are fascinated by him and make up stories about him.\n\n5. Bob Ewell: An alcoholic and abusive father, who is the chief antagonist of the novel. He falsely accuses Tom Robinson of raping his daughter.\n\n6. Mayella Ewell: Bob's daughter, who accuses Tom Robinson of raping her.\n\n7. Tom Robinson: A black man who works in Link Deas's cotton fields, Tom is accused of raping Mayella Ewell.\n\n8. Charles Baker \u201cDill\u201d Harris: A friend of Scout and Jem\u2019s, who visits Maycomb every summer to stay with his aunt, Miss Rachel.\n\n9. Calpurnia: The Finches' cook and housekeeper, Calpurnia is a maternal figure to Scout and Jem, and helps to raise them.\n\n10. Alexandra Hancock: Atticus' sister, who comes to live with the Finches while Atticus is involved in the trial. She is very concerned with social status and propriety."}</w:t>
      </w:r>
    </w:p>
    <w:p>
      <w:r>
        <w:t>{"question": "Write a news article on the topic of the current trend of automation.", "answer": "Increased Automation: The Latest Trend in Technology\n\nThere has been a growing trend in the world of technology over the past few years, and it is one that is showing no signs of slowing down anytime soon. Automation, or the use of machines and computers to perform tasks that have traditionally been done by human beings, is becoming more and more common in a wide range of industries.\n\nOne of the most significant drivers of this shift towards automation is the need to increase efficiency and productivity in the workplace. By utilizing new technologies that can work faster, more accurately and without getting tired, companies are able to streamline their operations and ultimately save money in the long run.\n\n\"There's no doubt that automation is becoming more prevalent in the business world, and it's easy to see why,\" said John Smith, a spokesperson for Automation Experts, a company specializing in automating business processes. \"When used correctly, automation can lead to some truly impressive improvements in productivity and efficiency. And in today's competitive business environment, that's more important than ever.\"\n\nSome of the industries where automation is having the greatest impact include manufacturing, where robots are increasingly being used to assemble products and perform other repetitive tasks, and transportation, where self-driving cars and trucks are poised to revolutionize the way goods are moved from one place to another.\n\nOf course, the rise of automation has not been without its critics, many of whom are concerned about the potential for job losses as machines and computers are increasingly used to perform tasks that were once done by human beings. However, many experts believe that while automation may indeed lead to some short-term displacement of workers, in the long run it will create many new jobs, particularly in fields such as robotics, programming and engineering.\n\nIn conclusion, the trend towards greater automation is one that is likely to continue well into the future, bringing with it both increased efficiency and productivity, as well as some new challenges for society to overcome. Nevertheless, the potential benefits of automation are simply too great to ignore, and it will be fascinating to see how this technology continues to evolve in the coming years."}</w:t>
      </w:r>
    </w:p>
    <w:p>
      <w:r>
        <w:t>{"question": "Describe the components needed to build a custom gaming computer.", "answer": "To build a custom gaming computer, you will need several key components:\n\n1. Central Processing Unit (CPU): This is the main processing unit that performs the majority of calculations and operations on your computer. It's important to choose a powerful CPU for high-end gaming.\n\n2. Graphics Processing Unit (GPU): The GPU is responsible for generating and rendering graphics on your computer. A high-end GPU is crucial for running intensive games at high resolutions and frame rates.\n\n3. Motherboard: This is the main circuit board that connects all of your computer's components. It's important to choose a motherboard that supports the CPU and GPU you want, and has enough ports and slots for all your peripherals.\n\n4. Memory (RAM): RAM is the temporary storage that your computer uses to access frequently used data. For gaming, it's recommended to have at least 8GB of RAM, though 16GB or higher is preferable.\n\n5. Storage: There are two main types of storage: hard disk drives (HDD) and solid-state drives (SSD). HDDs are slower but cheaper, while SSDs are faster but more expensive. For gaming, it's recommended to use an SSD as the primary drive for faster game loading times.\n\n6. Power Supply Unit (PSU): The PSU provides power to all the components in your computer. It's important to choose a reliable PSU with enough wattage to support all of your components.\n\n7. Case: The case houses all of your computer's components. It's important to choose a case that can accommodate all your components, has good airflow, and fits your desired aesthetic. \n\n8. Cooling: High-end gaming can cause your components to heat up, so proper cooling is important. There are several options for cooling, including air cooling, liquid cooling, and fans. \n\n9. Operating System (OS): The OS is the software that manages your computer's resources and allows you to run programs. For gaming PCs, Windows is the most popular OS. \n\n10. Peripherals: Finally, you'll need peripherals such as a monitor, keyboard, mouse, and speakers or headphones to complete your gaming setup. These can greatly enhance your gaming experience, so it's important to choose high-quality peripherals that meet your needs.\n\nBuilding a custom gaming computer can be a complex task, but with the right components and some research, you can create a powerful gaming machine tailored to your specific needs."}</w:t>
      </w:r>
    </w:p>
    <w:p>
      <w:r>
        <w:t>{"question": "Describe the teacher-student relationship in different educational settings. - Educational Settings: an elementary school classroom and a college seminar.", "answer": "The teacher-student relationship in an elementary school classroom is often characterized by a more structured and formal dynamic, with the teacher taking on a more authoritative role while students are expected to adhere to specific class rules and routines. The teacher is responsible for setting the academic and behavioral expectations, managing the classroom, and providing students with guidance and direction. They often use a more direct style of instruction, with lessons designed to ensure that students are able to master foundational concepts and acquire fundamental skills.\n\nIn a college seminar, the teacher-student relationship is often more interactive and collaborative. Seminar courses are typically smaller in size, allowing for more individualized interaction between the teacher and students. Teachers in this context often act as facilitators of discussion and inquiry, promoting critical thinking and exchange of ideas. Students are encouraged to take an active role in their own learning, participating in group discussions and taking responsibility for their academic progress. The dynamic is more relaxed, and the boundaries between teacher and student are often more flexible, creating an environment conducive to open dialogue and shared exploration of complex topics."}</w:t>
      </w:r>
    </w:p>
    <w:p>
      <w:r>
        <w:t>{"question": "Given a phrase, find synonyms that make the phrase more interesting. - Phrase: \"Strong desire\"", "answer": "Robust yearning, Intense craving, Fervent aspiration, Passionate longing, Ardent hankering."}</w:t>
      </w:r>
    </w:p>
    <w:p>
      <w:r>
        <w:t>{"question": "Given an article, make a summary in a single sentence. - Article:\nNew research has found that chocolate consumption can have health benefits such as reducing inflammation and improving blood flow.", "answer": "A recent study suggests that consuming chocolate can lower inflammation and enhance blood circulation, leading to health benefits."}</w:t>
      </w:r>
    </w:p>
    <w:p>
      <w:r>
        <w:t>{"question": "Generate an example context for a conversation between two people.", "answer": "Person A: Hey, how are you doing today?\n\nPerson B: I'm doing well, thanks for asking. How about you?\n\nPerson A: I'm doing pretty good. I'm just a little frustrated because my car broke down and I have to take it to the shop.\n\nPerson B: Oh no, that's too bad. Do you need a ride or anything?\n\nPerson A: Actually, yeah, that would be really helpful. Thanks for offering.\n\nPerson B: Of course, no problem. Let me know what time and I'll swing by to pick you up."}</w:t>
      </w:r>
    </w:p>
    <w:p>
      <w:r>
        <w:t>{"question": "Given a historical event, explain its cultural or political significance. - Historical Event: The Fall of the Berlin Wall", "answer": "The Fall of the Berlin Wall, which occurred on November 9th, 1989, was one of the most significant events in recent history. It marked the end of the Cold War and the beginning of the reunification of Germany. The wall had been built in 1961 by the communist government of East Germany to prevent its citizens from fleeing to the West. For almost 30 years, the wall had stood as a symbol of the division of Germany and the wider division of Europe during the Cold War.\n\nThe fall of the Berlin Wall was a turning point in history because it marked the collapse of communism in Eastern Europe, and it paved the way for the reunification of Germany, which occurred in 1990. It also represented a shift in power dynamics and ushered in a wave of democratic revolutions throughout the former Soviet bloc.\n\nIn a broader sense, the fall of the Berlin Wall was a triumph of freedom and human rights - it symbolized the end of an era in which people were imprisoned and oppressed by their own governments. Even today, its fall serves as a reminder of the power of ordinary people to bring about change when they collectively stand for their rights.\n\nCulturally, the Fall of the Berlin Wall also had a profound impact. With the opening of previously sealed borders, there was a surge in creativity and collaboration, and the flourishing of art, music, and literature across a previously divided nation. In short, the Fall of the Berlin Wall represented a momentous change, not just for Germany, but for the world."}</w:t>
      </w:r>
    </w:p>
    <w:p>
      <w:r>
        <w:t>{"question": "Given a phrase, rewrite it in the form of a rhetorical question. - Phrase: Education is the key to success", "answer": "Is it not true that education is the key to success?"}</w:t>
      </w:r>
    </w:p>
    <w:p>
      <w:r>
        <w:t>{"question": "Paraphrase the following sentence using a different vocabulary. - Sentence: Teaching is a rewarding occupation.", "answer": "Educating others is a gratifying profession."}</w:t>
      </w:r>
    </w:p>
    <w:p>
      <w:r>
        <w:t>{"question": "Given a phrase and a context, write a sentence that uses the phrase in a correct context. - Phrase: Toe the line\nContext: A supervisor talking to her employees", "answer": "Supervisor: \"I expect all of you to toe the line and follow our company policies and procedures.\""}</w:t>
      </w:r>
    </w:p>
    <w:p>
      <w:r>
        <w:t>{"question": "Given an article, classify it into a specific genre. - Article:\n\nTesla has released its new electric car, the Cybertruck. It has been praised for its signature design and advanced features.", "answer": "The genre of this article is Technology/Automotive."}</w:t>
      </w:r>
    </w:p>
    <w:p>
      <w:r>
        <w:t>{"question": "Generate an elevator pitch for a business offering interior design services.", "answer": "Looking to revamp your living or working space? Our interior design business is here to help! We offer unique, personalized services that cater to your specific style and needs. Our team of experienced designers will transform your space to reflect your personal taste, while maximizing functionality and comfort. From individual rooms to entire homes and offices, our attention to detail and creativity is unmatched. Don't settle for a cookie-cutter design - let us help you make your space truly yours."}</w:t>
      </w:r>
    </w:p>
    <w:p>
      <w:r>
        <w:t>{"question": "Help the customer create a username for their email address. - My name is John Smith.", "answer": "Hello John! Let's create a username for your email address. Here are a few suggestions:\n\n- john.smith\n- jsmith\n- smith.john\n- johns\n- johnsmith99\n\nAlternatively, you can use combinations of your name, initials or favorite numbers. Just make sure that the username you select is not already in use."}</w:t>
      </w:r>
    </w:p>
    <w:p>
      <w:r>
        <w:t>{"question": "Compose a short poem about summer that includes the phrase \"Summer breeze\".", "answer": "A summer breeze, oh how it brings,\nMemories of joy and delightful things.\nSwaying trees and rustling leaves,\nWarm sunshine and a gentle ease. \n\nFields of flowers, buzzing bees,\nEndless skies and shimmering seas.\nGolden sunsets and starry nights,\nEndless laughter and pure delights.\n\nThe summer breeze, a gift divine,\nA gentle touch, a sweet sunshine.\nA time of beauty and love's embrace,\nOh summer breeze, a cherished grace."}</w:t>
      </w:r>
    </w:p>
    <w:p>
      <w:r>
        <w:t>{"question": "Summarize a passage about the fundamental principles of modern physics. - Modern physics is based on four fundamental principles. The first is the principle of relativity, which states that the laws of physics do not depend on the position or motion of the observer. The second is the quantum mechanical principle, which states that energy and matter can only exist in discrete packets. The third is the principle of conservation of energy and momentum, which states that energy and/or momentum can neither be created nor destroyed. The fourth is the principle of causality, which states that all actions have consequences and that the future is determined by the past.", "answer": "The passage discusses the four fundamental principles of modern physics: the principle of relativity, the quantum mechanical principle, the conservation of energy and momentum, and the principle of causality. These principles highlight that the laws of physics are consistent regardless of the observer's position, energy and matter exist in discrete packets, energy and momentum are conserved, and actions have consequences with the future determined by the past."}</w:t>
      </w:r>
    </w:p>
    <w:p>
      <w:r>
        <w:t>{"question": "Propose a strategy to reduce air pollution in a city.", "answer": "Reducing air pollution in a city is a complex challenge that requires a multi-pronged and sustained approach. Here are some possible strategies to address this problem:\n\n1. Promote the use of clean transportation: Encourage people to use public transportation, carpooling, biking, and walking by providing better infrastructure and incentives. Additionally, the adoption of electric and low-emission vehicles can be encouraged through subsidies and charging infrastructure.\n\n2. Implement and enforce strict emission standards: Stricter emission standards for factories, power plants, and vehicles can help reduce air pollution. Regular monitoring and enforcement of standards will ensure that the guidelines are being followed.\n\n3. Increase green spaces: Green spaces like parks, gardens, and trees act as natural filters for air pollution. By increasing the number of green spaces in the city, the air quality can be improved.\n\n4. Promote energy-efficient buildings: Buildings account for a large portion of a city's energy consumption, and by implementing energy-efficient measures such as the use of solar panels, green roofs, and efficient lighting, a significant reduction in air pollution can be achieved.\n\n5. Educate the public and raise awareness: It is essential to educate the public about the harmful effects of air pollution and the role they can play in reducing it. By instilling a sense of responsibility, people can be encouraged to make lifestyle changes that contribute to cleaner air.\n\nOverall, reducing air pollution in a city requires coordination between the government, businesses, and citizens, and a sustained effort must be made to ensure that the air remains clean and safe for everyone."}</w:t>
      </w:r>
    </w:p>
    <w:p>
      <w:r>
        <w:t>{"question": "Write a sentence describing the taste of mango.", "answer": "The taste of a mango is sweet, juicy, and refreshing, with a unique tropical flavor that is both tangy and aromatic."}</w:t>
      </w:r>
    </w:p>
    <w:p>
      <w:r>
        <w:t>{"question": "Suggest a theory to explain why the Antarctic ice is melting.", "answer": "One theory to explain why the Antarctic ice is melting is the increase in Earth's temperature caused by global warming. Global warming refers to the long-term rise in the average temperature of the Earth's climate system, driven by human-induced emissions of greenhouse gases, such as carbon dioxide, methane, and nitrous oxide. These gases trap heat in the atmosphere, causing the Earth's temperature to rise. This rise in temperature causes the polar ice caps to melt, resulting in the loss of ice mass in Antarctica. Another factor that may contribute to the melting of Antarctic ice is the change in ocean currents, bringing warmer water to the region, causing the ice to melt from beneath. Overall, it is likely that the combination of these factors is causing the observed melting of Antarctic ice, which has significant implications for global sea-level rise and climate change."}</w:t>
      </w:r>
    </w:p>
    <w:p>
      <w:r>
        <w:t>{"question": "Explain the use of the word \"superfluous\".", "answer": "\"Superfluous\" is an adjective that is used to describe something that is unnecessary, excessive or more than what is required or sufficient in a given context. In other words, it is used to describe something that is not essential or serves no useful purpose. It could also mean an extravagance or an excess of something, such as having too many of a particular item or using more words than needed to express an idea. This term can be applied to various aspects of life, including actions, items, thoughts or features, and using it typically implies some level of wastefulness or redundancy."}</w:t>
      </w:r>
    </w:p>
    <w:p>
      <w:r>
        <w:t>{"question": "Write an algorithm to create a Sudoku board.", "answer": "Here is an algorithm to create a Sudoku board:\n\nStep 1: Initialize an empty 9x9 board.\nStep 2: Define a function to find the next empty cell on the board, which returns `False` if there is no empty cell.\nStep 3: Write a function to check whether a number can be placed in a cell, considering the Sudoku rules (it shouldn't be in the same row, column or 3x3 subgrid).\nStep 4: Create a function `solve_board` that takes the board as an input and will use backtracking to fill the empty cells:\n   a. Call the function to find the next empty cell on the board.\n   b. If there is no empty cell, return `True`, meaning the board is solved.\n   c. Iterate from number 1 to 9:\n      i. Check if the number can be placed in the empty cell using the function that was defined on step 3.\n      ii. If it can be placed, update the cell with the number.\n      iii. Recursively call `solve_board` to continue solving the board.\n      iv. If the recursive call returns `True`, return `True`.\n      v. If not, set the cell to be empty and continue to the next number.\n   d. If all numbers have been tried and it couldn\u2019t fill the cell, return `False`.\nStep 5: Call the `solve_board` function to fill the whole board.\nStep 6: Remove some of the numbers from the board considering the difficulty level desired. A Sudoku board with more blank spaces is usually more difficult.\nStep 7: Return the final board."}</w:t>
      </w:r>
    </w:p>
    <w:p>
      <w:r>
        <w:t>{"question": "Generate a list of everyday tips to maintain good mental health.", "answer": "1. Set aside time for relaxation and stress-reducing activities, such as meditation or yoga.\n\n2. Get regular physical exercise to release endorphins and improve your mood.\n\n3. Establish a healthy and regular sleep schedule, aiming for at least 7-8 hours of sleep each night.\n\n4. Connect with others and build supportive relationships with family, friends, and co-workers.\n\n5. Practice mindfulness to help you stay present in the moment and focus on the positive.\n\n6. Take breaks from social media and technology to reduce stress and anxiety.\n\n7. Manage your time effectively to avoid feeling overwhelmed by tasks or responsibilities.\n\n8. Learn to say \"no\" and set boundaries to protect your mental health and wellbeing.\n\n9. Keep a journal to express your thoughts and feelings and reflect on your emotions.\n\n10. Seek professional help if you are experiencing symptoms of depression or anxiety, or if you need support in managing your mental health."}</w:t>
      </w:r>
    </w:p>
    <w:p>
      <w:r>
        <w:t>{"question": "Create an illustration that describes the following words. - The sound of a river rushing", "answer": "I am sorry, I am an AI language model and I do not have the capability to create illustrations. However, you can imagine an image of a river with fast-flowing crystal clear water babbling over the rocks and stones in a serene natural setting with trees and perhaps mountains in the background. The river is maybe has some white water rapids, which produce a louder sound as the water races and tumbles in its path downstream."}</w:t>
      </w:r>
    </w:p>
    <w:p>
      <w:r>
        <w:t>{"question": "Generate a general statement about the importance of empathy.", "answer": "Empathy is a crucial social and emotional skill that allows us to connect with others, understand their thoughts and feelings, and build strong relationships. It is important in fostering a sense of compassion and mutual understanding, helping to create a more inclusive, supportive, and tolerant society. Through empathy, we can show others that they are valued, heard, and understood, and this can have a profound impact on our interactions and relationships with those around us."}</w:t>
      </w:r>
    </w:p>
    <w:p>
      <w:r>
        <w:t>{"question": "Generate a proverb with the words \"history\" and \"actions\".", "answer": "\"History is nothing but the record of our actions, telling a tale of what once was\""}</w:t>
      </w:r>
    </w:p>
    <w:p>
      <w:r>
        <w:t>{"question": "Create a new word using the root word \u201caug\u201d.", "answer": "One word that can be created using the root word \"aug\" is \"augment.\" \n\nThis word means to increase or add to, especially in order to improve or complete something."}</w:t>
      </w:r>
    </w:p>
    <w:p>
      <w:r>
        <w:t>{"question": "Make up a sentence using all of the following words: ball, mouth, and forget.", "answer": "Don't forget to take the ball out of your mouth before starting the game."}</w:t>
      </w:r>
    </w:p>
    <w:p>
      <w:r>
        <w:t>{"question": "Formulate a hypothesis about the connection between two pieces of data. - Increase in sugar intake and amount of cavities", "answer": "Hypothesis: There is a positive correlation between the increase in sugar intake and the number of cavities, such that the higher the sugar consumption, the more likely an individual is to develop cavities."}</w:t>
      </w:r>
    </w:p>
    <w:p>
      <w:r>
        <w:t>{"question": "Make up a sentence in which the word \u201coptimistic\u201d is used.", "answer": "\"I'm optimistic that with determination and hard work, we can achieve all our goals successfully.\""}</w:t>
      </w:r>
    </w:p>
    <w:p>
      <w:r>
        <w:t>{"question": "Find the data points which violate the specified rule. - 5, 10, 15, 20, 25, 30\nRule: All numbers greater than 22", "answer": "The data points that violate the specified rule of being \"All numbers greater than 22\" are 5, 10, 15, and 20."}</w:t>
      </w:r>
    </w:p>
    <w:p>
      <w:r>
        <w:t>{"question": "Describe what you would hear if you were passing by a zoo.", "answer": "If you were passing by a zoo, you would hear a symphony of sounds from the different animals that call the zoo their home. You may hear the loud calls of the monkeys as they swing and play, the distinct roar of lions or growls of tigers, or the trumpeting of elephants. Along with the animal noises, you would also hear the sounds of people, including the chatter and laughter of visitors, the excited squeals of children as they see their favorite animals, and the informative talks given by zookeepers. The chorus of bird calls, the splashing of water from exhibits, and the rustling of leaves and branches in the habitats would also add to the lively, bustling atmosphere of the zoo."}</w:t>
      </w:r>
    </w:p>
    <w:p>
      <w:r>
        <w:t>{"question": "What is the process of turning used paper into new paper called?", "answer": "The process of turning used paper into new paper is called recycling. During the recycling process, waste paper is collected and sorted, then cleaned to remove any contaminants such as ink, glue, and staples. The cleaned paper is then pulped, which involves breaking it down into small fibers using water and mechanical action. The pulp is then screened to remove any larger particles and is typically bleached to create a brighter color. Finally, the pulp is spread onto a flat surface and dried to form a new sheet of paper."}</w:t>
      </w:r>
    </w:p>
    <w:p>
      <w:r>
        <w:t>{"question": "Create a logo to represent the company. - Company name: \u201cThe Garage\u201d", "answer": "I'm sorry, but as an AI language model, I am not able to create images or graphics. However, you could explore various logo creating websites or find a professional graphic designer to create a logo that effectively represents your company, \"The Garage\"."}</w:t>
      </w:r>
    </w:p>
    <w:p>
      <w:r>
        <w:t>{"question": "Rewrite the given sentence by changing its voice. - The ball was thrown by him.", "answer": "He threw the ball."}</w:t>
      </w:r>
    </w:p>
    <w:p>
      <w:r>
        <w:t>{"question": "Pick the inappropriate word. - He headed towards the kitchen, taking ecstatic strides.", "answer": "The inappropriate word in this sentence is \"ecstatic.\" The word ecstatic suggests extreme happiness or excitement, which does not seem to fit naturally with the context of someone simply walking to the kitchen. A more fitting word might be \"purposeful\" or \"quick.\""}</w:t>
      </w:r>
    </w:p>
    <w:p>
      <w:r>
        <w:t>{"question": "Answer the following math word problem. - Mary had 16 apples. She ate 7 and gave 3 away. How many apples does she have left?", "answer": "After eating 7 apples and giving away 3, Mary has 16-7-3 = 6 apples left."}</w:t>
      </w:r>
    </w:p>
    <w:p>
      <w:r>
        <w:t>{"question": "Shorten the sentence by removing the redundant words. - He was so extremely exhausted from travelling that he collapsed onto the bed.", "answer": "He was so exhausted from traveling that he collapsed onto the bed."}</w:t>
      </w:r>
    </w:p>
    <w:p>
      <w:r>
        <w:t>{"question": "Rewrite the sentence in proper English and substitute the appropriate word. - He wented to the store to buy groceries.", "answer": "He went to the store to buy groceries."}</w:t>
      </w:r>
    </w:p>
    <w:p>
      <w:r>
        <w:t>{"question": "Come up with an eye-catching headline. - Article topic: The Future of Artificial Intelligence", "answer": "\"Revolution Ahead: Unlocking the Endless Possibilities in the Future of Artificial Intelligence\""}</w:t>
      </w:r>
    </w:p>
    <w:p>
      <w:r>
        <w:t>{"question": "Find the index of the given substring from the sentence. - Substring: \u201capplication\u201d\nSentence: She felt so excited that her application got approval.", "answer": "The index of the substring \"application\" in the sentence \"She felt so excited that her application got approval.\" is 27."}</w:t>
      </w:r>
    </w:p>
    <w:p>
      <w:r>
        <w:t>{"question": "Rearrange the words in each sentence to make a gramatically correct sentence. - inflated dramatically prices the", "answer": "The prices inflated dramatically."}</w:t>
      </w:r>
    </w:p>
    <w:p>
      <w:r>
        <w:t>{"question": "Output synonyms of the words in the given sentence. - She wandered around the city.", "answer": "She: her, herself\nWandered: roamed, meandered, strolled, ambled, sauntered\nAround: about, near, nearby, throughout \nCity: metropolis, municipality, urban area, town, downtown"}</w:t>
      </w:r>
    </w:p>
    <w:p>
      <w:r>
        <w:t>{"question": "Generate a new sentence by changing the verb-ing form to its base form. - She was running around in circles.", "answer": "She ran around in circles."}</w:t>
      </w:r>
    </w:p>
    <w:p>
      <w:r>
        <w:t>{"question": "Rewrite the given sentence using the plural form of the noun. - The kid drank a glass of milk.", "answer": "The kids drank glasses of milk."}</w:t>
      </w:r>
    </w:p>
    <w:p>
      <w:r>
        <w:t>{"question": "Rate the given restaurant based on your experience. - Restaurant: Pizzeria Garden", "answer": "I'm sorry, but I'm an AI language model, and I do not have personal experiences or the ability to eat food or visit restaurants. Could you please share more context or details about the restaurant or your experience so that I could help you better?"}</w:t>
      </w:r>
    </w:p>
    <w:p>
      <w:r>
        <w:t>{"question": "Name the type of poem that the given words are used in. - Words: Roses are red, violets are blue", "answer": "The given words are used in a type of poem called a \"rhyming poem.\" Specifically, they are often used in a traditional four-line verse known as a \"Roses are red\" poem."}</w:t>
      </w:r>
    </w:p>
    <w:p>
      <w:r>
        <w:t>{"question": "Fill in the blanks for the given paragraph. - Paragraph: In the world of technology, ____ has become an essential part of any business. Companies use it to store their data, share information, and even collaborate on projects. It helps businesses to be more ____, efficient, and ____.", "answer": "In the world of technology, cloud computing has become an essential part of any business. Companies use it to store their data, share information, and even collaborate on projects. It helps businesses to be more innovative, efficient, and agile."}</w:t>
      </w:r>
    </w:p>
    <w:p>
      <w:r>
        <w:t>{"question": "Describe the life of a bee in 100 words.", "answer": "Bees are social insects that live in highly organized colonies. Each colony has a queen bee, whose primary function is laying eggs. Worker bees, all females, are responsible for collecting pollen and nectar, building and cleaning the hive, and tending to the young. Male bees, called drones, exist solely to mate with the queen. Bees communicate through pheromones and dances, working together to ensure the colony's survival. Over the course of a bee's life, they will change duties, progressing from housekeeping to foraging. Bees are essential for pollination and are responsible for a third of the food we eat."}</w:t>
      </w:r>
    </w:p>
    <w:p>
      <w:r>
        <w:t>{"question": "Describe the sky during a storm.", "answer": "The sky during a storm is typically dark and ominous, with shades of grey and black dominating the atmosphere. The clouds often appear thick and heavy, as if overburdened with the wind and rain they carry, and may obscure most of the sky from view. Lightning bolts often flash in bright, jagged lines, momentarily illuminating the sky with their electric energy. Thunder may roll above, lending to the loud, intense ambiance of the storm. The overall mood of the sky during a storm is one of power, energy, and at times, foreboding, as nature unleashes its elemental forces."}</w:t>
      </w:r>
    </w:p>
    <w:p>
      <w:r>
        <w:t>{"question": "Brainstorm a new idea for a movie.", "answer": "Title: Timeless\n\nThe movie could be about a group of scientists who have developed a machine that can transport people to different time periods. However, during their first trial run, something went wrong, and they found themselves stuck in ancient Egypt without a way back. The main characters must work together to find a way to repair the machine and return home while navigating the challenges of living in a completely different time and culture. Along the way, they face unexpected dangers, betrayals and form bonds with the people they meet. As they try to find a way back, they must also grapple with the question of whether or not they should interfere with history, and what the consequences of their actions could be. Timeless would be a thrilling adventure with a mix of science fiction, history, and drama that explores the importance of friendship, courage, and the power of the human spirit to overcome any obstacle."}</w:t>
      </w:r>
    </w:p>
    <w:p>
      <w:r>
        <w:t>{"question": "Come up with one benefit of biodiversity.", "answer": "One benefit of biodiversity is that it helps to maintain a healthy ecosystem, where species can depend on one another for survival. Diverse ecosystems are more resilient to natural disasters and invasions of non-native species, which can greatly benefit their ability to adapt and thrive. Additionally, biodiversity can provide valuable resources such as food, medicine, and ecosystem services such as water purification, nutrient cycling and more."}</w:t>
      </w:r>
    </w:p>
    <w:p>
      <w:r>
        <w:t>{"question": "Design an experiment to test if artificial intelligence can improve medical diagnosis accuracy.", "answer": "The experiment to test whether artificial intelligence (AI) can improve the accuracy of medical diagnosis would involve the following steps:\n\n1. Setting up a hypothesis: The first step would be to set up a hypothesis, which in this case states that the use of AI can significantly improve the accuracy of medical diagnosis. \n\n2. Recruiting participants: The next step would be to recruit a large and diverse sample of medical professionals, including doctors and nurses of various specialties, experience levels, and locations. \n\n3. Preparing data sets: Two data sets of patients with various medical conditions would have to be prepared. One data set will be used for the AI model's training and the other for testing the accuracy of the diagnosis. Both sets must have confirmed diagnoses for comparison purposes. \n\n4. Developing the AI model: An AI model specifically designed to aid in medical diagnosis would then have to be developed and trained using the first data set, which includes patient symptoms, medical history, test results, and confirmed diagnoses.\n\n5. Conducting the experiment: The experiment would have two groups; a control group where medical professionals will diagnose patients without the aid of AI and an experimental group where the medical professionals will use the AI model to aid in their diagnosis. Both groups will use the second data set to diagnose patients, and their findings will be compared to the confirmed diagnosis of the patients.\n\n6. Analyzing data and interpreting results: The final step would be to analyze the data collected for both groups to determine the accuracy rates of diagnoses made with and without the AI. A statistical test would have to be conducted to determine whether the difference in accuracy between the two groups is statistically significant.\n\nIn conclusion, the experiment would aim to provide empirical evidence to support or reject the hypothesis that the use of AI could significantly improve the accuracy of medical diagnosis."}</w:t>
      </w:r>
    </w:p>
    <w:p>
      <w:r>
        <w:t>{"question": "Classify this book as either fiction or nonfiction. - The Cat in the Hat by Dr. Seuss", "answer": "The Cat in the Hat by Dr. Seuss is classified as fiction."}</w:t>
      </w:r>
    </w:p>
    <w:p>
      <w:r>
        <w:t>{"question": "Describe the Guadalupe Mountains in Texas.", "answer": "The Guadalupe Mountains are a stunning mountain range located in West Texas, near the New Mexico border. The range is part of the larger Guadalupe Mountains National Park, which covers a vast area of over 86,000 acres. These mountains are primarily made up of limestone, with the highest peak being Guadalupe Peak, standing tall at 8,749 feet. This peak represents the highest natural point in the state of Texas.\n\nThe Guadalupe Mountains are home to a diverse range of flora and fauna, including various species of cacti, oak and pine trees, and many different types of wildlife such as deer, mountain lions, and reptiles. Birdwatchers are in for a treat, as the range is home to over 300 species of birds.\n\nThe Guadalupe Mountains offer a scenic landscape and diverse terrain, drawing in hikers and outdoor enthusiasts from all around. Several trails are available to explore, giving visitors the chance to take in breathtaking views and discover the natural beauty of this area. These mountains also preserve an important piece of history, as they contain the remains of an ancient marine reef from the Permian period, as well as numerous cultural and historical landmarks."}</w:t>
      </w:r>
    </w:p>
    <w:p>
      <w:r>
        <w:t>{"question": "How are carbohydrates metabolized by the body?", "answer": "Carbohydrates are one of the main sources of energy for the body, and they are metabolized in several steps to release their stored energy. When you eat foods containing carbohydrates, they are broken down into their simplest form, called glucose, through digestion. The glucose then enters the bloodstream, where it is transported to the body's cells.\n\nOnce inside the cells, glucose can be used immediately as fuel, or it can be converted into glycogen and stored in the liver and muscle tissue for later use. When the body needs energy, glycogen is broken down into glucose and released into the bloodstream.\n\nThe process of carbohydrate metabolism is regulated by several hormones, including insulin and glucagon. Insulin is released by the pancreas when blood sugar levels rise, and it helps cells take in glucose and convert it into energy or store it as glycogen. Glucagon, on the other hand, is released when blood sugar levels fall and signals the liver to release stored glycogen into the bloodstream as glucose.\n\nIn summary, carbohydrates are broken down into glucose through digestion, which is then transported to the cells to be used as energy or stored for later use. The process is regulated by hormones, ensuring that the body has a steady supply of energy."}</w:t>
      </w:r>
    </w:p>
    <w:p>
      <w:r>
        <w:t>{"question": "Outline the major points of the US Constitution.", "answer": "The United States Constitution is the most important document in American government and history which provides the legal framework for the federal government, as well as sets forth the rights and liberties of the American people. Here are the major points of the US Constitution:\n\n1. Preamble: The preamble to the Constitution outlines the purposes of the document and the powers of the new federal government.\n\n2. Separation of Powers: The Constitution separates the powers of government into the three branches; the Legislative, Executive, and Judicial branches, which prevents any single branch from becoming too powerful.\n\n3. Checks and Balances: The branches of government are given specific checks and balances over each other to ensure that no one branch becomes too powerful.\n\n4. Federalism: The Constitution delineates the relationship between the federal government and the state governments, which allows the states some autonomy while still having a strong national government.\n\n5. Bill of Rights: The first 10 amendments to the Constitution, known as the Bill of Rights, outline the basic rights and freedoms of all American citizens such as freedom of speech, religion, and the press, as well as protections against unreasonable searches and seizures, and cruel and unusual punishment.\n\n6. Constitutional Amendments: The Constitution can be changed through the amendment process, which allows for the addition of new amendments or the repeal of existing ones. There are currently 27 amendments to the Constitution.\n\n7. Supremacy Clause: The Constitution, federal laws, and treaties made under its authority are considered the supreme law of the land, meaning that state laws cannot conflict with federal laws or the Constitution.\n\nOverall, the US Constitution has stood the test of time, and its principles continue to serve as the bedrock of the American system of government."}</w:t>
      </w:r>
    </w:p>
    <w:p>
      <w:r>
        <w:t>{"question": "Which chess piece moves in an \"L\" shape?", "answer": "The chess piece that moves in an \"L\" shape is the Knight. It moves two squares in one direction, then makes a 90-degree turn and moves one more square. This movement pattern forms the shape of the letter \"L\"."}</w:t>
      </w:r>
    </w:p>
    <w:p>
      <w:r>
        <w:t>{"question": "Compare and contrast the biomes of a desert and a temperate forest.", "answer": "Deserts and temperate forests are two distinct biomes that differ significantly in terms of climate, vegetation, and animal life. Here are some key points of comparison and contrast between these two biomes.\n\nClimate: \nDeserts are characterized by low levels of rainfall and very high temperatures. They have very dry climates and can often experience extreme temperature variations between day and night. On the other hand, temperate forests have moderate levels of rainfall and experience seasonal changes in temperature. These forests have a more temperate and humid climate when compared to deserts.\n\nVegetation: \nDeserts are typically sparse in terms of vegetation, with plants adapted to store water and survive the conditions of the hot, arid environment. Examples of desert plants include cacti, succulents, and small shrubs. In contrast, temperate forests have a much more diverse range of vegetation, with trees being the dominant plant species. These forests have a rich understory of shrubs and herbs, with trees like oak, maple, and birch being common.\n\nAnimals: \nThe animal life in deserts and temperate forests also varies significantly. Desert animals are adapted to the hot and arid conditions, and might include species like camels, snakes, lizards, and rodents. These animals have adapted to survive in a harsh environment with little water and food. In comparison, temperate forests are home to a much more diverse range of animal species, including deer, bears, wolves, and a variety of bird and insect species. These animals are adapted to the more moderate climate and have access to a greater variety of food sources.\n\nIn summary, deserts and temperate forests are two very different biomes with distinct climates, vegetation, and animal life. Deserts are hot and arid, with sparse vegetation and animal life, while temperate forests are more moderate and humid, with a much richer diversity of plant and animal species."}</w:t>
      </w:r>
    </w:p>
    <w:p>
      <w:r>
        <w:t>{"question": "Write a story about a man who finds out he has superpowers.", "answer": "Once upon a time, there was a man named John. John lived an ordinary life as an accountant in a bustling city, but he always had a nagging feeling that there was something missing from his life. He often found himself daydreaming about adventure and excitement, but he never thought that anything out of the ordinary would actually happen to him. That all changed one day when John was walking home from work.\n\nAs he was crossing the street, John suddenly sensed that something was wrong. He looked up to see a car speeding towards him, the driver clearly not paying attention. Without thinking, John lifted his hand and time seemed to slow down. The car screeched to a halt inches away from him, as if it had hit an invisible wall. John was shaken, but unhurt.\n\nAfter that incident, strange things continued to happen. John found that he could move objects with his mind and even read other people's thoughts. At first, he was terrified, but as he began to explore his newfound powers, he realized how much of an advantage they could give him. John quit his job as an accountant and began to use his powers to help people in need, becoming the city's very own superhero.\n\nAs John helped more and more people, he started to garner attention from the media. A once average man was now making headlines as a superhero with incredible powers. John's life had been completely transformed, and he finally felt like he had found his true calling.\n\nJohn's fame continued to grow, and soon he realized that he was not the only one with abilities. Others like him began to emerge, and together they formed a team of heroes dedicated to protecting the city from harm. The once-ordinary man had become an extraordinary hero, and he lived the rest of his life knowing that he had used his powers for good.\n\nJohn's story of discovery is one that inspires hope and reminds us that sometimes, the most incredible things can happen when we least expect them."}</w:t>
      </w:r>
    </w:p>
    <w:p>
      <w:r>
        <w:t>{"question": "Categorize this list of diseases into viral and bacterial. - Influenza, Measles, Whooping Cough, Strept throat", "answer": "Viral diseases: Influenza, Measles.\n\nBacterial diseases: Whooping Cough, Strept Throat."}</w:t>
      </w:r>
    </w:p>
    <w:p>
      <w:r>
        <w:t>{"question": "Generate five new words by combining two existing words.", "answer": "1. Friendtionary (Friend + Dictionary)\n2. Chococado (Chocolate + Avocado)\n3. Brunchtastic (Brunch + Fantastic)\n4. Skytionary (Sky + Stationary)\n5. Artitecture (Art + Architecture)"}</w:t>
      </w:r>
    </w:p>
    <w:p>
      <w:r>
        <w:t>{"question": "List five things that you can recycle.", "answer": "1. Paper and cardboard: Items such as newspapers, magazines, office paper, and cardboard boxes can all be recycled.\n\n2. Plastic: This includes plastic bottles, containers, and bags. Plastic can be recycled into new products, such as park benches, automobile parts, and more.\n\n3. Glass: Glass bottles and jars can be recycled and reused to make new glass containers.\n\n4. Metals: Aluminum cans and steel containers are commonly recycled and can be melted down and made into new products.\n\n5. Electronics: Old cell phones, computers, and other electronic devices can be recycled, and the valuable metals and components can be extracted and reused in new products."}</w:t>
      </w:r>
    </w:p>
    <w:p>
      <w:r>
        <w:t>{"question": "Reorder this array [3,7,9,2] in ascending order. - [3,7,9,2]", "answer": "Here is the array [3,7,9,2] reordered in ascending order: [2,3,7,9]"}</w:t>
      </w:r>
    </w:p>
    <w:p>
      <w:r>
        <w:t>{"question": "Describe what a tsunami is and how it is caused.", "answer": "A tsunami is a series of large waves that are generated when a large volume of water in a sea or ocean is rapidly displaced. This displacement can be caused by a variety of events, such as earthquakes, volcanic eruptions, landslides, or even meteorite impacts. However, the most common cause is an earthquake that occurs under the ocean floor along a subduction zone, where one tectonic plate is forced underneath another.\n\nIn such an event, the sudden movement of the plates causes the ocean floor to uplift or sink, which in turn displaces a large volume of water. As this water is displaced, it creates a series of waves that move outward in all directions away from the source of the disturbance. As these waves approach land, they are slowed down by the shallow water, which causes them to increase in height and become more destructive.\n\nTsunamis can travel hundreds of miles across the open ocean at incredible speeds, often reaching speeds of more than 500 miles per hour. They can strike with little warning and can cause widespread destruction along the coastlines they hit. Because of this, it is important for coastal communities to have tsunami warning systems and evacuation plans in place in case of such an event."}</w:t>
      </w:r>
    </w:p>
    <w:p>
      <w:r>
        <w:t>{"question": "Summarize the difference between democracy and autocracy.", "answer": "Democracy and autocracy are two distinct forms of government with significant differences in principles, values and mechanisms of governance. Democracy is a system of government in which power is vested in the people, and elected officials of the government are held accountable to the people through free and fair elections, and are subjected to the rule of law. The core ideal of democracy is that the government is created by the people, for the people, and of the people, and its policies reflect the will of the majority of the population. On the other hand, autocracy is a system of government in which one individual has absolute power over the state, and the rights of citizens are not protected by a constitution or a separation of powers. The autocratic ruler has complete control over the government and is above the law. The policies of the government reflect the will of the ruler, rather than the will of the people. In summary, the fundamental difference between democracy and autocracy is the source of political authority, where democracy gives power to the people and autocracy concentrates power in a single individual."}</w:t>
      </w:r>
    </w:p>
    <w:p>
      <w:r>
        <w:t>{"question": "Calculate the total cost of 3 items which cost $2, $10 and $6.", "answer": "The total cost of the 3 items would be the sum of their individual costs: $2 + $10 + $6 = $18. So, the total cost of these items would be $18."}</w:t>
      </w:r>
    </w:p>
    <w:p>
      <w:r>
        <w:t>{"question": "List the top 3 football teams in England.", "answer": "As of 2021, the top 3 football teams in England according to their performance in the English Premier League are:\n\n1. Manchester City\n2. Manchester United\n3. Liverpool"}</w:t>
      </w:r>
    </w:p>
    <w:p>
      <w:r>
        <w:t>{"question": "Change the format of the following sentence from first person to second person. - I will not be able to attend the meeting.", "answer": "You will not be able to attend the meeting."}</w:t>
      </w:r>
    </w:p>
    <w:p>
      <w:r>
        <w:t>{"question": "Give an example of a system of equations.", "answer": "One example of a system of equations is:\n\nx + y = 10\n2x - y = 3\n\nThis system contains two equations and two unknowns, x and y. Solving this system involves finding the values of x and y that make both equations true at the same time."}</w:t>
      </w:r>
    </w:p>
    <w:p>
      <w:r>
        <w:t>{"question": "Analyze why the following book is a classic. - Pride and Prejudice by Jane Austen", "answer": "Pride and Prejudice by Jane Austen is widely regarded as a classic novel for several reasons. First, the story's themes are timeless and continue to resonate with readers even today. The themes of love, marriage, social class, and prejudice are still relevant, providing readers with a captivating reflection of societal norms and human behavior.\n\nSecond, the novel is a masterpiece of character development. Austen's characters are complex, flawed, and engaging, making it easy for readers to become emotionally invested in their stories. Elizabeth Bennet, the novel's protagonist, is a particularly well-rounded and relatable character, known for her intelligence, wit, and independence.\n\nThird, Austen's writing style is elegant and witty, with a keen attention to detail. Her use of language and subtle humor make the novel a joy to read, and it is this quality of writing that has helped cement Pride and Prejudice's place as a classic piece of literature.\n\nFinally, the novel has had a significant impact on popular culture and has been widely adapted and imitated. Its enduring popularity is a testament to the universality and timelessness of its themes, characters, and storytelling. For these reasons, Pride and Prejudice is considered a classic novel that continues to captivate and inspire readers."}</w:t>
      </w:r>
    </w:p>
    <w:p>
      <w:r>
        <w:t>{"question": "Can a GPT-3 model learn to give legal advice?", "answer": "No, a GPT-3 model is not capable of providing legal advice. While it may be able to provide general information on legal topics and can generate text based on previous training, it is not qualified to provide personalized legal advice. Legal advice requires extensive knowledge of the law, the ability to interpret complex legal situations, and familiarity with the particular circumstances of the person seeking advice. These are capabilities that are outside the scope of a language model like GPT-3.\n\nFurthermore, providing legal advice is a regulated activity in many jurisdictions, requiring accreditation and licensing, and there are ethical and professional obligations for those who engage in this activity. It is therefore not advisable for any individual or organization to rely on a GPT-3 model, or any AI system, for legal advice. Individuals or organization seeking legal advice should always consult a qualified attorney."}</w:t>
      </w:r>
    </w:p>
    <w:p>
      <w:r>
        <w:t>{"question": "Formulate a mathematical equation for the following polynomial expression. - 2x^2+5x-3", "answer": "The mathematical equation for the given polynomial expression is f(x) = 2x^2+5x-3."}</w:t>
      </w:r>
    </w:p>
    <w:p>
      <w:r>
        <w:t>{"question": "What would you do to follow these safety protocols?", "answer": "As an AI, I am designed to follow safety protocols and ensure the safety of my users, so I will strictly adhere to any safety protocols that are set. However, in order to provide an accurate response, I would need more specific information about the safety protocols you are referring to. Could you please provide more details about the safety protocols in question, and I will be happy to advise on appropriate actions to follow them."}</w:t>
      </w:r>
    </w:p>
    <w:p>
      <w:r>
        <w:t>{"question": "Convert the given paragraph into three sentences. - The novel tells the story of James Bond, an agent of the Secret Service, and his mission to discover the reason behind the disappearance of two fellow operatives in Jamaica.", "answer": "James Bond is an agent of the Secret Service. The novel focuses on his mission, which is to find out the cause of two operatives' disappearance. The setting for this mission is in Jamaica."}</w:t>
      </w:r>
    </w:p>
    <w:p>
      <w:r>
        <w:t>{"question": "Make an antonym list for the following words. - Expect, Patience, Bitter", "answer": "Expect - Disregard, Disbelieve, Doubt\nPatience - Impatience, Intolerance, Agitation\nBitter - Sweet, Savory, Palatable"}</w:t>
      </w:r>
    </w:p>
    <w:p>
      <w:r>
        <w:t>{"question": "Generate an example showing the use of the following idiom: - Cat got your tongue", "answer": "John was usually the most talkative among his group of friends, so when they asked him about his sudden quietness, he didn't seem to have an answer. Sarah joked, \"What's the matter, John? Cat got your tongue?\""}</w:t>
      </w:r>
    </w:p>
    <w:p>
      <w:r>
        <w:t>{"question": "Generate a profile for a fictional character modeled after Amelia Earhart.", "answer": "### Name: Emilia Fairheart\n\n### Background:\n\nEmilia Fairheart was born on July 24, 1897, in Atchison, Kansas. She was the daughter of Samuel Fairheart, a lawyer, and Amelia Fairheart, a homemaker. Emilia had one younger sister, Grace.\n\nGrowing up in a time when women's roles were strictly defined, Emilia was always encouraged by her mother to pursue her dreams and not be constrained by societal norms. Her father, however, did not share the same views and believed that Emilia should follow a more traditional path like getting married and starting a family. But Emilia was determined to follow her passion and her independent nature eventually led her to the world of aviation.\n\n### Career:\n\nEmilia's love for flying began when she attended an air show in Los Angeles at the age of 23. From then on, she made it her mission to learn everything she could about planes and flying. She took flying lessons from a famous female pilot Anita Snook and bought her first plane, a second-hand Kinner Airster, in 1921. She soon became one of the leading figures in the world of aviation.\n\nEmilia achieved many firsts in her career. She was the first woman to fly solo across the Atlantic Ocean in 1932 and the first woman to fly solo non-stop across the United States in 1933. In 1935, she became the first person to fly solo from Honolulu, Hawaii to Oakland, California.\n\nDespite her many accomplishments, Emilia was not content to rest on her laurels. She continued to push herself and set her sights on flying around the world. Unfortunately, her dream was cut short when she disappeared during the flight in 1937, along with her navigator Fred Noonan. Despite extensive search efforts, no wreckage or debris from the plane was ever found.\n\n### Legacy:\n\nEmilia Fairheart remains a legendary figure and an inspiration to many. She was a trailblazer who paved the way for future generations of women in aviation. Her courage, determination, and passion for flying continue to be celebrated today."}</w:t>
      </w:r>
    </w:p>
    <w:p>
      <w:r>
        <w:t>{"question": "What are five facts about the Nile River?", "answer": "1. The Nile River is the longest river in Africa and is widely regarded as the longest river in the world, stretching over 4,135 miles (6,650 kilometers) in length.\n2. The Nile River flows northward, crossing through 11 countries, including Tanzania, Uganda, Rwanda, Burundi, Democratic Republic of the Congo, Kenya, Ethiopia, Eritrea, South Sudan, Sudan, and Egypt.\n3. The Nile River has two major tributaries, the White Nile and the Blue Nile. The White Nile originates from Lake Victoria, Africa's largest lake, while the Blue Nile originates from Lake Tana in Ethiopia. They converge in Khartoum, the capital city of Sudan, to form the Nile river.\n4. For thousands of years, the Nile River has been the lifeblood of Egypt. Its annual floods deposit nutrient-rich sediment, creating fertile land for agriculture that has sustained the country's population for millennia.\n5. The Nile River supports a diverse array of wildlife, including Nile crocodiles, hippos, and numerous species of fish, and it also serves as an important migration route for birds."}</w:t>
      </w:r>
    </w:p>
    <w:p>
      <w:r>
        <w:t>{"question": "Name five famous female mathematicians.", "answer": "1. Ada Lovelace\n2. Emmy Noether\n3. Sofia Kovalevskaya\n4. Hypatia\n5. Katherine Johnson"}</w:t>
      </w:r>
    </w:p>
    <w:p>
      <w:r>
        <w:t>{"question": "Predict the lifetime earnings of a software engineering graduate from Stanford university.", "answer": "It is difficult to accurately predict the lifetime earnings of a Stanford software engineering graduate without more specific information such as their career path, location, years of experience, and other factors that can affect earning potential. However, according to data from the U.S. Bureau of Labor Statistics, the median annual wage for software developers is around $107,510 and according to Payscale, Stanford software engineering graduates have average starting salaries around $110,000 per year. Additionally, data from the National Association of Colleges and Employers shows that computer science graduates have the potential to earn over $2.6 million over the course of their 30-year careers. However, it is important to note that lifetime earnings can vary widely and are subject to change based on personal circumstances, market conditions, and other factors that cannot be accurately predicted."}</w:t>
      </w:r>
    </w:p>
    <w:p>
      <w:r>
        <w:t>{"question": "Generate an example of an apology letter to a friend.", "answer": "Dear [Friend's Name],\n\nI hope this letter finds you in good spirits. I am writing to offer my sincerest apologies for [specific incident or behavior]. I know that my actions hurt you and caused you discomfort, and for that, I am truly sorry.\n\nI realize that I acted foolishly and without thinking, and I deeply regret the decisions I made. I value our friendship very much, and I can't imagine losing you over something that could have been avoided. I understand that it won't be easy for you to forgive me, but I ask that you please give me a chance to make things right.\n\nPlease know that I am willing to do whatever it takes to regain your trust and to show you that I am deeply sorry for what happened. I hope that you can find it in your heart to accept my apology and to give me the opportunity to make amends.\n\nThank you for taking the time to read this letter. I hope that we can continue to be friends and to support each other in the future. I miss you and I am looking forward to making things right between us.\n\nSincerely, \n[Your Name]"}</w:t>
      </w:r>
    </w:p>
    <w:p>
      <w:r>
        <w:t>{"question": "Who are the current leaders of the G7 countries?", "answer": "G7 is a group of seven highly developed countries consisting of the United States, the United Kingdom, Germany, France, Italy, Canada, and Japan. As of August 2021, the current leaders of these countries are:\n\nUnited States - President Joe Biden\nCanada - Prime Minister Justin Trudeau\nJapan - Prime Minister Yoshihide Suga\nUnited Kingdom - Prime Minister Boris Johnson\nGermany - Chancellor Angela Merkel\nFrance - President Emmanuel Macron\nItaly - Prime Minister Mario Draghi."}</w:t>
      </w:r>
    </w:p>
    <w:p>
      <w:r>
        <w:t>{"question": "Edit a rough draft of a paper on solar system astronomy. - The first recorded observation of the Solar System was in prehistoric times. Astronomers were able to observe the planets and stars in the solar system. They found that the planets were different and that they moved in a way that followed patterns. This helped them to form theories and to map out the Solar System.", "answer": "The study of the Solar System can be traced back to prehistoric times when ancient astronomers observed the patterns and movements of celestial objects. Through their observations, they were able to discern the distinguishing characteristics of planets and stars, and how the planets followed predictable trajectories. This laid the groundwork for the formulation of theories and led to the creation of the first maps of the Solar System."}</w:t>
      </w:r>
    </w:p>
    <w:p>
      <w:r>
        <w:t>{"question": "Generate a sample of a cover letter for a job in accounting.", "answer": "Dear Hiring Manager,\n\nI am writing to express my interest in the Accounting position at your company. I have a Bachelor's degree in Accounting and Finance, and I have been working in the field for over four years. I am a qualified accountant with a strong track record of success, and I believe that my skills and experiences make me a great fit for your team.\n\nAt my current job, I am responsible for managing the company's financial records and ensuring compliance with tax laws and regulations. I work closely with other members of the department to develop financial statements, reports, and analyses, and I collaborate with stakeholders across the company to provide financial insights that help drive strategic decision-making. My strong analytical skills, attention to detail, and ability to work effectively in team settings have made me a valuable asset to the organization.\n\nI am proficient in a range of accounting software, including QuickBooks, Xero, and MYOB, and I am familiar with various financial reporting standards. I am also committed to ongoing professional development, and I regularly attend courses and seminars to stay up-to-date with the latest trends and best practices in the field.\n\nI believe that my skills and experiences make me a strong fit for your company, and I am eager to contribute to the success of your team. Thank you for considering my application. I look forward to the opportunity to discuss my qualifications in further detail.\n\nSincerely,\n[Your Name]"}</w:t>
      </w:r>
    </w:p>
    <w:p>
      <w:r>
        <w:t>{"question": "Write a term paper on the topic \"Benefits of Sleep\".", "answer": "Benefits of Sleep\n\nSleep is an essential process that plays an integral role in our physical, emotional and cognitive wellbeing. Getting enough quality sleep at the right times can help protect our mental health, physical health, quality of life, and safety. In this term paper, we will explore the various benefits of sleep and why it is important for overall health.\n\nPhysical Health Benefits of Sleep\n\nSleep plays a critical role in physical health. During sleep, the body works to support healthy brain function and maintenance of physical health. While we sleep, our bodies engage in numerous restorative functions such as tissue repair, muscle growth, and protein synthesis. This rejuvenation process that occurs while we sleep helps to keep our bodies healthy, fit and ready to tackle the day\u2019s activities.\n\nOne of the key physical benefits of sleep is related to the role it plays in maintaining a healthy metabolism and regulating hormones. Sleep deficiency can disrupt the balance of hormones that control hunger, appetite, and blood sugar levels. As such, getting adequate sleep is vital in maintaining a healthy weight and reducing the risk of obesity, diabetes, and other related diseases.\n\nAdditionally, getting enough sleep also plays a vital role in maintaining heart health. Sleep helps to regulate blood pressure, heart rate, and inflammation levels, all of which are key factors in preventing heart disease, stroke and other related health conditions.\n\nEmotional and Mental Health Benefits\n\nIn addition to physical health benefits, sleep is also essential for emotional and mental wellbeing. Getting enough sleep can help reduce the risk of depression, anxiety, and other mental health conditions. During sleep, our brain processes emotional information and consolidates memories, which helps us to regulate our mood and emotions more effectively.\n\nA lack of sleep, on the other hand, can lead to feelings of irritability, sadness, and anger. Over time, chronic sleep deprivation can contribute to the development of mental health conditions such as depression and anxiety.\n\nCognitive and Performance Benefits\n\nSleep plays an essential role in cognitive functioning and performance. During sleep, our brains consolidate and process information, which helps enhance memory and learning. Getting enough sleep is vital for improving concentration, problem-solving skills, and creativity.\n\nSleep deprivation, on the other hand, can have a detrimental effect on cognitive functioning, resulting in reduced attention and decreased performance in tasks requiring concentration, memory, and motor skills. In fact, studies have shown that sleep deprivation can result in performance deficits equivalent to those experienced when intoxicated.\n\nConclusion\n\nIn conclusion, sleep is an essential process that plays an"}</w:t>
      </w:r>
    </w:p>
    <w:p>
      <w:r>
        <w:t>{"question": "Generate a random sentence between 4 to 8 words.", "answer": "\"The river flows gently through the valley.\""}</w:t>
      </w:r>
    </w:p>
    <w:p>
      <w:r>
        <w:t>{"question": "Brainstorm three creative and unique ways to decorate a room.", "answer": "1. Create an accent wall with a personalized mural: A mural can add a unique touch to any room and serve as a statement piece. You could hire an artist to paint something that represents your personality, a landscape, or an abstract design. This will surely turn a bland room into a vibrant space.\n\n2. Use lighting creatively: Lighting can make a significant impact in the decor of a room. Instead of regular lamps, use string lights or neon signs to outline furniture, or create a lighted canopy for a cozy and dreamy effect. You can also add a large sculptural light fixture as a centerpiece for the room.\n\n3. Create a green oasis: Bring life and freshness to your room by adding plants in various sizes, shapes and colors. You can use hanging planters, shelves, or a plant wall to create a lush indoor garden. Not only do plants instantly change the look of a room, but they also help clean the air, and bring a sense of calm and well-being."}</w:t>
      </w:r>
    </w:p>
    <w:p>
      <w:r>
        <w:t>{"question": "List two advantages of using GPT-3 models.", "answer": "1. High-quality text generation: GPT-3 has the ability to generate high-quality, human-like text for various applications, such as content writing, chatbots, or language translation. Due to its large training data and advanced language model, it can generate text that is coherent and engaging, making it a valuable asset in fields that require natural language generation.\n\n2. Improved language understanding and efficiency: GPT-3 can process and understand natural human language more efficiently and accurately than earlier NLP models. This allows for faster and more accurate language analysis, including the ability to understand complex sentences or infer meaning from context. This leads to improved efficiency in tasks such as sentiment analysis, text classification, or language translation, which ultimately saves time and reduces errors."}</w:t>
      </w:r>
    </w:p>
    <w:p>
      <w:r>
        <w:t>{"question": "Write a persuasive essay on why people should get a pet.", "answer": "Pets are lovable creatures that can add a lot of joy and comfort to our lives. There are numerous reasons why people should consider getting a pet, and this essay aims to highlight some of the most important ones.\n\nFirst and foremost, pets provide unparalleled companionship. They are always there to listen and offer a non-judgmental ear, making them the perfect friend for people who live alone or feel lonely. Their presence alone can lift a person's mood and provide emotional support in difficult times. Whether it's a dog who greets you at the door, a cat who snuggles with you on the couch or a bird who sings you a song, a pet can truly brighten up our day.\n\nAdditionally, pets can improve our mental health. Studies have shown that interacting with pets can reduce stress, anxiety, and depression. The simple act of petting an animal can have a calming effect and release feel-good hormones such as oxytocin. For this reason, many therapists recommend that patients struggling with mental health issues get a pet as a form of therapy.\n\nFurthermore, pets can encourage physical activity and help us lead healthier lives. Dogs, for example, need to be walked, and this regular exercise can benefit their owners as well. Pets also provide a great incentive for people to go outside, breathe fresh air and enjoy nature, which can have numerous benefits for our physical and mental health.\n\nLast but not least, pets can teach us important life lessons. Owning a pet means being responsible for another living being, and this can help children and adults alike learn about responsibility, empathy, and compassion. Pets can also teach us about the cycle of life and how to cope with loss, as their lifespans are usually much shorter than ours.\n\nIn conclusion, getting a pet can be one of the most rewarding experiences of a person's life. They provide companionship, improve our mental and physical health, and teach us important values. So, if you're considering getting a pet, don't hesitate \u2013 they will surely bring a lot of joy and love into your life."}</w:t>
      </w:r>
    </w:p>
    <w:p>
      <w:r>
        <w:t>{"question": "Who is the best basketball player of all time?", "answer": "That is a matter of personal opinion and interpretation of \"best\" basketball player. Many consider Michael Jordan to be one of the greatest basketball players of all time due to his multiple NBA championships, MVP awards, and numerous records. Others may argue for players such as Kareem Abdul-Jabbar, LeBron James, Wilt Chamberlain, or Bill Russell. Ultimately, the decision of who is the best basketball player of all time is subjective and subject to individual interpretation."}</w:t>
      </w:r>
    </w:p>
    <w:p>
      <w:r>
        <w:t>{"question": "List 3 songs by Rendezvous Point.", "answer": "Here are three songs by the Norwegian progressive metal band Rendezvous Point:\n\n1. Wasteland\n2. Para\n3. The Conclusion, Pt. 1"}</w:t>
      </w:r>
    </w:p>
    <w:p>
      <w:r>
        <w:t>{"question": "Give an example of a technology that can help people work remotely", "answer": "One example of a technology that can help people work remotely is video conferencing software, such as Zoom or Skype. This technology allows individuals to communicate and collaborate with their colleagues from anywhere with an internet connection, simulating the experience of being in the same room even though they are physically distant. With video conferencing, people can share screens, present documents, or brainstorm ideas, making it a valuable tool for remote work."}</w:t>
      </w:r>
    </w:p>
    <w:p>
      <w:r>
        <w:t>{"question": "Given a situation, discuss the impacts of technology on the situation. - Due to the pandemic, virtual classrooms have been the primary source of education for children.", "answer": "The use of technology and virtual classrooms has had significant impacts during the pandemic. \n\nOn the positive side, technology has enabled children to continue their education despite the limitations brought by the pandemic. With virtual classrooms, students could attend their classes remotely, interact with their teachers, and access educational content from the safety of their homes. This has reduced the risks associated with physical classes and ensured that children can continue their education uninterrupted.\n\nHowever, the transition to virtual classrooms also brought several challenges. Not all families have access to the necessary technology, such as laptops or stable internet connections, which has widened the educational divide between those who can attend virtual classes and those who can't. Furthermore, many students have faced difficulties adapting to the new digital learning environment, and some have struggled to stay motivated and engaged during virtual lessons.\n\nIn conclusion, technology has played a significant role in ensuring that children can continue their education during the pandemic, but it has also brought new challenges to some students and families. It is vital to address these challenges to ensure that all students have equal access to education and can thrive in the digital learning environment."}</w:t>
      </w:r>
    </w:p>
    <w:p>
      <w:r>
        <w:t>{"question": "Generate a list of five potential applications for flexible displays.", "answer": "1. Wearable Devices - Flexible displays can be used to create wearable devices like smartwatches, fitness trackers, and virtual reality headsets, that conform to the shape of the wrist or head for better ergonomics and portability.\n2. Foldable Smartphones - Using flexible displays, smartphone manufacturers can create devices that fold in half, allowing users to benefit from larger screens when needed, while still being able to fit the device comfortably in their pocket.\n3. Digital Signage - Flexible displays can be used to create curved or uniquely shaped digital signs that can better attract customers' attention and provide a more immersive viewing experience.\n4. Smart Clothing - Flexible displays can be integrated into clothing, enabling the display of customizable designs, colors, and patterns. This would allow for smart clothing that could change its appearance depending on the wearer\u2019s preferences.\n5. Automotive - Flexible displays can be implemented in automobiles to create seamless, curved touchscreens for the dashboard, center console, and other control surfaces. They can replace analog buttons and dials, providing a sleeker and more futuristic interior design."}</w:t>
      </w:r>
    </w:p>
    <w:p>
      <w:r>
        <w:t>{"question": "Name the five basic elements of digital marketing.", "answer": "The five basic elements of digital marketing are:\n\n1. Content Marketing: This involves creating high quality content that is relevant, informative and engaging to attract and retain audiences and ultimately, drive profitable customer action.\n\n2. Search Engine Optimization (SEO): This is the practice of optimizing online content to improve its visibility on search engines and attract organic traffic to your website or post.\n\n3. Social Media Marketing: This involves using social media platforms like Facebook, Twitter, LinkedIn and Instagram to connect with your target audience, boost brand awareness, increase website traffic and grow your business.\n\n4. Email Marketing: This is the use of email to promote products or services, communicate with customers or clients, and build brand loyalty, customer retention and trust.\n\n5. Pay-Per-Click Advertising (PPC): This is an online advertising model where advertisers pay each time a user clicks on their ads. This can be used to drive traffic to websites, generate leads or increase sales."}</w:t>
      </w:r>
    </w:p>
    <w:p>
      <w:r>
        <w:t>{"question": "What are the four main goals of project management.", "answer": "The four main goals of project management are often defined as scope, time, quality, and cost. \n\n1. Scope: To ensure that the project includes all the work necessary to meet its objectives and nothing beyond that. This includes defining and managing the tasks that must be done to complete the project.\n\n2. Time: To ensure that the project is completed within the set timeline. This includes developing a schedule, tracking progress, and making adjustments as necessary to meet the deadlines.\n\n3. Quality: To ensure that the project meets the standards of quality that have been set. This involves setting standards, monitoring progress, and making sure that the final product meets or exceeds expectations.\n\n4. Cost: To ensure that the project is completed within the set budget. This involves creating a budget, tracking expenses, and making adjustments as necessary to stay within the budgetary constraints.\n\nThese four goals are interdependent and must be managed in a balanced manner in order to successfully achieve the overall objectives of the project."}</w:t>
      </w:r>
    </w:p>
    <w:p>
      <w:r>
        <w:t>{"question": "Given a company, come up with a tagline for it. - Google", "answer": "\"Search on: Empowering your world with every click.\""}</w:t>
      </w:r>
    </w:p>
    <w:p>
      <w:r>
        <w:t>{"question": "Write a description of a product consisting of 80-100 words. - iPhone 12", "answer": "The iPhone 12 is a sleek, high-performance smartphone designed by Apple. It boasts a stunning edge-to-edge Super Retina XDR display and comes equipped with 5G technology to offer lightning-fast download and streaming speeds. The phone also features an advanced dual-camera system that lets you take stunning photos even in low light, and the A14 Bionic chip provides exceptional processing power for smooth multitasking. With its elegant design, cutting-edge features, and powerful performance, the iPhone 12 is a top-of-the-line choice for those seeking the very best in smartphone technology."}</w:t>
      </w:r>
    </w:p>
    <w:p>
      <w:r>
        <w:t>{"question": "Given a hate crime incident, explain why it qualifies as a hate crime. - A group of teens attacked a homeless man and shouted homophobic slurs at him.", "answer": "This incident qualifies as a hate crime because it shows evidence of bias-motivated violence, in which an individual is targeted because of their perceived membership in a certain social group or category. In this case, the homeless man appears to have been attacked because of his perceived sexual orientation, as evidenced by the homophobic slurs shouted at him by the group of teens. Hate crimes are criminal offenses that involve prejudice against a particular group, and this incident meets that criterion, making it a hate crime."}</w:t>
      </w:r>
    </w:p>
    <w:p>
      <w:r>
        <w:t>{"question": "Given two data sets, explain how they can be compared. - Weather data from two different cities", "answer": "To compare the weather data from two different cities, there are a number of approaches that you can take. Here are some steps you can follow:\n\n1. Identify the variables: Start by determining the key weather variables that need to be compared. These may include temperature, precipitation, wind speed, humidity, etc. Make sure that both data sets include these variables.\n\n2. Choose an appropriate time frame: When comparing weather data, it's important to define the time frame being considered. You could compare daily, monthly, or annual data, depending on your needs.\n\n3. Organize and clean the data: For accurate comparison, the data from both cities should be organized in a similar way, with the same units of measurement. You may need to clean or preprocess the data to ensure that it's consistent and comparable.\n\n4. Summarize the data: Next, use summary statistics to describe the weather data for both cities. Calculate the mean, median, and range for each variable for both data sets. This will give you an overview of the weather patterns for both cities.\n\n5. Visualize the data: Create graphs and charts to visualize the data, making it easier to compare the two cities. You could use bar charts, line graphs, scatter plots, or other types of visualizations, depending on the data.\n\n6. Analyze the data: Finally, analyze the data and interpret the results. Look for similarities or differences between the two cities. Are certain weather variables more similar or different between the two cities? What patterns or trends can be observed?\n\nBy following these steps, you can effectively compare the weather data from two different cities and draw meaningful conclusions."}</w:t>
      </w:r>
    </w:p>
    <w:p>
      <w:r>
        <w:t>{"question": "Why is data privacy important?", "answer": "Data privacy is important for a number of reasons. \n\nFirst and foremost, privacy is a fundamental right, and everyone is entitled to keep their personal information private. This includes sensitive information such as medical records, financial information, and personal data that can be used to identify an individual. If this data were to be accessed by unauthorized parties, it could potentially be used for malicious purposes such as identity theft or financial fraud.\n\nIn addition, data privacy is important for preserving personal autonomy and maintaining control over one\u2019s own information. When people share information with companies, they expect that it will be used for the purpose for which it was provided and that the information will be safeguarded against unauthorized access. When this trust is compromised, it can lead to a loss of confidence in the company and a reluctance to share personal information in the future.\n\nFinally, data privacy is key to maintaining a free and open society. Without privacy, people may not feel comfortable expressing their opinions or engaging in activities that might be considered controversial. This can stifle free speech, inhibit creativity, and hinder innovation.\n\nIn summary, data privacy is important for protecting rights, maintaining autonomy, and promoting freedom in society. By ensuring that data is handled responsibly, people can feel confident sharing their personal information, and companies and organizations can foster stronger and more trusted relationships with their customers and stakeholders."}</w:t>
      </w:r>
    </w:p>
    <w:p>
      <w:r>
        <w:t>{"question": "Write a function which randomly shuffles the elements of an array.", "answer": "Here's one way you could write a function in Python to randomly shuffle the elements of an array using the Fisher-Yates shuffle algorithm:\n\n```python\nimport random\n\ndef shuffle_array(array):\n   # Get the length of the array\n   n = len(array)\n   # Iterate from the last element to the first\n   for i in range(n-1, 0, -1):\n      # Pick a random index from 0 to i\n      j = random.randint(0, i)\n      # Swap the element at i with the element at j\n      array[i], array[j] = array[j], array[i]\n\n# Example usage:\nmy_array = [1, 2, 3, 4, 5]\nshuffle_array(my_array)\nprint(my_array)\n```\n\nThis function uses the Fisher-Yates shuffle algorithm (also known as the Knuth shuffle) to randomly shuffle the elements of the array. The idea behind the algorithm is to iterate through the array from the last element to the first, and for each element, pick a random index from 0 to the current index, then swap the element at the current index with the element at the selected random index.\n\nThis ensures that each possible permutation of the array has an equal chance of being produced by randomly shuffling the elements."}</w:t>
      </w:r>
    </w:p>
    <w:p>
      <w:r>
        <w:t>{"question": "Add 3 words to make the sentence more vivid. - The teacher gave a speech.", "answer": "The animated teacher gave a passionate speech."}</w:t>
      </w:r>
    </w:p>
    <w:p>
      <w:r>
        <w:t>{"question": "Generate a 5-word metaphor for loneliness.", "answer": "\"Island adrift in endless sea.\""}</w:t>
      </w:r>
    </w:p>
    <w:p>
      <w:r>
        <w:t>{"question": "Write a loop to print the characters in a given string. - stackoverflow", "answer": "Sure, Below is a sample Python code that uses for loop to print the characters in the given string \"stackoverflow\" one by one:\n\n```python\nmy_string = \"stackoverflow\"\n\nfor character in my_string:\n    print(character)\n```\n\n**Output:**\n```\ns\nt\na\nc\nk\no\nv\ne\nr\nf\nl\no\nw\n```"}</w:t>
      </w:r>
    </w:p>
    <w:p>
      <w:r>
        <w:t>{"question": "Find all the words in the list which contain the letter \"a\". - pizza, apple, pen, chair", "answer": "apple, chair"}</w:t>
      </w:r>
    </w:p>
    <w:p>
      <w:r>
        <w:t>{"question": "Come up with a word to describe the following activity. - Submitting a CV to a company before an interview", "answer": "Application"}</w:t>
      </w:r>
    </w:p>
    <w:p>
      <w:r>
        <w:t>{"question": "Categorize the following fruit as either a citrus or a non-citrus fruit. - Banana", "answer": "Banana is a non-citrus fruit."}</w:t>
      </w:r>
    </w:p>
    <w:p>
      <w:r>
        <w:t>{"question": "Name three ways a person could reduce their carbon footprint", "answer": "1) Transportation: One can reduce their carbon footprint by choosing more eco-friendly ways of transportation, such as carpooling, using public transportation or opting for a bike or walking instead of driving alone in a car.\n\n2) Reducing energy consumption: Another way to reduce the carbon footprint is to conserve energy at home by unplugging electronics when not in use, replacing traditional light bulbs with energy-efficient LED bulbs, and buying energy-efficient appliances.\n\n3) Changes in diet: Eating a more plant-based diet and choosing locally grown food products can help reduce carbon emissions associated with farming and transportation. Reducing meat consumption, particularly red meat, can also reduce greenhouse gas emissions from livestock agriculture."}</w:t>
      </w:r>
    </w:p>
    <w:p>
      <w:r>
        <w:t>{"question": "Give an example of a consumer good that can be recycled", "answer": "One example of a consumer good that can be recycled is an aluminum beverage can. Aluminum cans can be recycled and turned into new cans or other aluminum products, significantly reducing waste and the demand for raw materials."}</w:t>
      </w:r>
    </w:p>
    <w:p>
      <w:r>
        <w:t>{"question": "Come up with a metaphor to describe feeling overwhelmed in an atmosphere of chaos", "answer": "Feeling overwhelmed in an atmosphere of chaos can be like standing in the eye of a hurricane. Around you, the winds of confusion and disarray swirl chaotically, threatening to pull you into their vortex. You feel as though you're teetering on the edge, trying to keep your balance as the tempest rages around you. It's a stressful and disorienting experience, and you're not sure how long you can hold on before the storm overtakes you entirely."}</w:t>
      </w:r>
    </w:p>
    <w:p>
      <w:r>
        <w:t>{"question": "Describe the behavior of a magnet in one sentence", "answer": "A magnet exhibits a behavior where it attracts ferromagnetic materials, like iron, and either attracts or repels other magnets depending on their polarity."}</w:t>
      </w:r>
    </w:p>
    <w:p>
      <w:r>
        <w:t>{"question": "Design a database schema for a library that tracks book lending.", "answer": "A library database schema for book lending can be divided into several tables, linked via primary and foreign keys. Here's an example schema:\n\n1) Books\n- BookID (primary key)\n- Title\n- Author\n- ISBN\n- Publication Year\n- Genre\n- Number of Pages\n- Publisher\n\n2) Members\n- MemberID (primary key)\n- First Name\n- Last Name\n- Email Address\n- Phone Number\n- Address\n- Join Date\n\n3) Book Lending\n- LendID (primary key)\n- BookID (foreign key, references Books table)\n- MemberID (foreign key, references Members table)\n- Date Borrowed\n- Date Due\n- Date Returned\n- Overdue (calculated field: Yes/No)\n\nAdditional tables can be created as needed, for example, for tracking librarian information, overdue fees, and reservations/holds. The schema can be adjusted as necessary to fit the specific requirements of the library."}</w:t>
      </w:r>
    </w:p>
    <w:p>
      <w:r>
        <w:t>{"question": "Describe a recent book you have read.", "answer": "As an AI, I don\u2019t have the capability to read books on my own, only to process information about them that has been input into my database. Nonetheless, I can provide you with information and a description of a recent book that has been popular. One such book is \"The Four Winds\" by Kristin Hannah, which was published in 2021.\n\n\"The Four Winds\" is set during the Great Depression era, and tells the story of a woman named Elsa Martinelli, who must make the difficult choice to leave her Texas farm and head west to California in search of a better life. Elsa is a strong-willed and determined character, who must overcome numerous challenges and struggles in order to provide for her family. The book is both heart-wrenching and inspiring, and it explores themes of family, love, perseverance, and the human spirit. The novel has been highly praised for its deeply emotional portrayal of a difficult time in American history, and it is an unforgettable read that will stay with you long after you\u2019ve finished the book."}</w:t>
      </w:r>
    </w:p>
    <w:p>
      <w:r>
        <w:t>{"question": "Name one technology that has changed the world significantly.", "answer": "One technology that has significantly changed the world is the Internet. The Internet has revolutionized the way people interact, communicate, learn, work, and consume information and media, breaking down barriers and connecting people across the globe. The rise and widespread adoption of the Internet has led to numerous advancements and innovations in various fields, shaping our society in countless ways."}</w:t>
      </w:r>
    </w:p>
    <w:p>
      <w:r>
        <w:t>{"question": "Summarize a recent major news event in 5 sentences.", "answer": "On September 15, 2021, North Korea launched two ballistic missiles into the sea, according to the media from two countries. Earlier that day, South Korea announced that it had carried out its first underwater-launched missile test. Japanese Prime Minister Yoshihide Suga condemned the act and considered it an \u201coutrageous\u201d threat to peace and security in the region. The tensions are continuing to grow between the two Koreas after this newest test. The launches were the first ballistic test from North Korea since March, and the first since the administration of US President Joe Biden came to power."}</w:t>
      </w:r>
    </w:p>
    <w:p>
      <w:r>
        <w:t>{"question": "Design an app feature that encourages people to recycle.", "answer": "One way to encourage people to recycle could be through the development of an app feature called \"Recycle Rewards\". This feature will track your recycling activities and reward you for your efforts.\n\nHow it works:\n- Users can register their home and office addresses within the app\u2019s recycle reward program.\n- The app feature will then use the device\u2019s location to determine where you are when you recycle. For instance, if you are at home, it knows you\u2019re using your home recycling bin.\n- The app feature will ask users to scan the barcode of an item they're recycling. If the item is recyclable, it will guide the user to dispose of it properly, for example, \u201cThis yogurt cup belongs in the recycling bin with other plastics\u201d.\n- Each time the user scans a recyclable item and disposes of it properly, they earn points.\n- Points can be redeemed for real-world rewards such as discounts at local businesses or gift cards.\n- The feature could also include a leaderboard, allowing users to compete against friends and family to see who can earn the most recycling points.\n\nThis feature can help create a positive reinforcement loop by incentivizing users to recycle more often, in turn reducing the amount of waste that ends up in landfills. It's a fun and interactive way to make recycling a habit and help the environment."}</w:t>
      </w:r>
    </w:p>
    <w:p>
      <w:r>
        <w:t>{"question": "Compare and contrast learning through reading versus learning through experience.", "answer": "Learning can take many different forms, with two popular ways being through reading and through experience. While both methods offer valuable knowledge, there are some differences and similarities between the two.\n\nReading offers a more theoretical understanding of a subject. Through reading, you are able to acquire information on any topic from various perspectives and sources. This includes a rich, detailed look at the history, concepts, and principles of a topic, which can provide you with a deep and comprehensive understanding. Reading can help you learn at your own pace and go back to re-visit information if necessary.\n\nLearning through experience, on the other hand, is more practical and hands-on. It provides a real-world understanding of a subject, which can often be more effective in terms of retention and comprehension. Learning by doing helps you to acquire skills and develop problem-solving techniques that you may not necessarily gain from reading. Experiential learning also offers immediate feedback, as you can see the real-time results of your actions.\n\nBoth methods have their advantages and can complement each other. For example, reading can provide a foundational understanding of a subject, while experience can help to reinforce and apply that knowledge in a practical setting. In many cases, combining these two approaches can lead to a more well-rounded and effective learning experience.\n\nIn summary, reading provides a more theoretical understanding and allows for a self-paced and comprehensive learning experience. Learning through experience, on the other hand, provides a practical, real-world understanding and helps to develop skills in a hands-on manner. Both methods have their advantages and can be used effectively in combination."}</w:t>
      </w:r>
    </w:p>
    <w:p>
      <w:r>
        <w:t>{"question": "Write a description of something from a first-person perspective - A waterfall", "answer": "As I stand here, gazing out at the breathtaking sight before me, the beauty of the waterfall that cascades down the rocky cliff overwhelms me. I can feel the mist on my skin, the cool droplets a refreshing contrast to the warm sun beating down on my back. The roar of the water as it tumbles and crashes into the pool below is both powerful and soothing, a symphony of nature that fills my ears. I watch, mesmerized, as the water seems to dance and shimmer in the light, the colors of the rainbow playing across the surface in a hypnotizing display. I am at peace here, enveloped by the tranquil beauty of the waterfall."}</w:t>
      </w:r>
    </w:p>
    <w:p>
      <w:r>
        <w:t>{"question": "Explain what a blockchain is in simple terms.", "answer": "A blockchain is a type of database that is used to store data in a way that is secure, transparent, and decentralized. It is essentially a chain of blocks where each block contains a record of multiple transactions. These transactions are verified and validated by a network of users, rather than a central authority, making it a distributed database. Once the data is recorded in a block, it cannot be changed or deleted, creating an unalterable and permanent record. Blockchain technology is most commonly associated with cryptocurrencies, but it has a wide range of potential uses in fields such as supply chain management, voting systems, and identity verification."}</w:t>
      </w:r>
    </w:p>
    <w:p>
      <w:r>
        <w:t>{"question": "Give two examples of how technology can improve education.", "answer": "1. Personalized Learning: With the help of artificial intelligence and machine learning algorithms, education technology can help personalize the learning experience for students. This allows teachers to adapt lesson plans to each student's ability and learning style, providing them with targeted instruction that meets their specific needs. This often results in increased engagement and better academic outcomes.\n\n2. Interactive Learning: Technology can also improve education through interactive and immersive learning experiences. For example, virtual reality and augmented reality technologies can be used to bring classroom lessons to life, allowing students to explore and interact with concepts in a more dynamic and engaging way. This not only improves understanding and retention of information, but it also helps make learning more fun and enjoyable."}</w:t>
      </w:r>
    </w:p>
    <w:p>
      <w:r>
        <w:t>{"question": "Explain how a predictive analytics model works", "answer": "Predictive analytics is a branch of advanced analytics that uses data, statistical algorithms, and machine learning techniques to identify the likelihood of future outcomes based on historical data. The goal is to go beyond knowing what has happened to providing the best assessment of what will happen in the future.\n\nA predictive analytics model uses a variety of techniques to analyze and understand patterns in data, and then applies those patterns to new data in order to make predictions about future outcomes. There are several steps involved in building a predictive analytics model:\n\n1. Data Collection: The first step of predictive analytics is collecting data. This data can come from a variety of sources, such as historical records, customer interactions, or sensor readings.\n\n2. Data Preparation: The data collected needs to be cleaned, formatted, and organized in a way that can be used by the predictive model.\n\n3. Feature Selection: Once the data is prepared, the next step is to select the most relevant features, or variables, that will be used as inputs to the model. These features can be selected based on their predictive power, or through techniques such as Principal Component Analysis (PCA), which can help reduce the dimensionality of the data.\n\n4. Model Selection: There are many different types of predictive models, and selecting the right one depends on the problem being solved and the data being used. Some common types of predictive models include regression models, decision trees, and neural networks.\n\n5. Model Training: Once the model has been selected, it needs to be trained on the data. This involves feeding the data into the model, and adjusting the model's parameters to minimize the error between the predictions and the actual outcomes.\n\n6. Model Evaluation: After the model has been trained, it needs to be evaluated to ensure that it is making accurate predictions. This can be done by measuring the model's performance on a separate dataset that was not used in the training process.\n\n7. Deployment: Once the model has been trained and evaluated, it can be deployed to make predictions on new data. Depending on the application, this can be done in real-time, or on a batch basis.\n\nPredictive analytics models can be used in a wide variety of applications, such as predicting customer behavior, detecting fraud, or forecasting demand. By using historical data to make predictions about future outcomes, businesses can make more informed decisions and gain a competitive advantage."}</w:t>
      </w:r>
    </w:p>
    <w:p>
      <w:r>
        <w:t>{"question": "Write a brief summary of the key idea of the text. - Robotics has become an important tool in modern society due to its ability to perform a wide range of tasks. Robotics offers advantages such as precision, accuracy, speed and reliability, making it one of the most widely used technologies today.", "answer": "The text discusses how robotics is an important and widely used technology in modern society because of its ability to perform tasks with precision, accuracy, speed, and reliability."}</w:t>
      </w:r>
    </w:p>
    <w:p>
      <w:r>
        <w:t>{"question": "Given an array of integers, sort the array in descending order - [4, 2, 7, 1, 3]", "answer": "To sort the given array in descending order, we can use a sorting algorithm such as quicksort or mergesort. In Python, we can easily implement this using the built-in `sort` function. Here's the code to do it:\n\n```python\narr = [4, 2, 7, 1, 3]\narr.sort(reverse=True)\nprint(arr)\n\n#Output: [7, 4, 3, 2, 1]\n```\n\nIn the code above, we first take the input array of integers. Then, we use the `sort()` function on the array, with the `reverse` parameter set to `True` indicating that we want to sort the array in descending order. The resulting sorted array is then printed out.\n\nThe output for the given input array of `[4, 2, 7, 1, 3]` is `[7, 4, 3, 2, 1]`."}</w:t>
      </w:r>
    </w:p>
    <w:p>
      <w:r>
        <w:t>{"question": "Read the following passage and provide a description of the main character. - Anna was a young woman in her late twenties. She had long, dark hair and piercing blue eyes. Her style was modern and conservative. She was always impeccably dressed in smart trousers and blazers. Her strong work ethic made her the star of her team, but her cool, independent nature meant she often kept people at arm's length.", "answer": "The main character is Anna who is a woman in her late twenties. She is described as having long, dark hair and blue eyes, with a modern and conservative style. She always dresses professionally and is known for her strong work ethic, which has made her respected among her colleagues. Anna is portrayed as reserved and independent, which makes her keep distance from people."}</w:t>
      </w:r>
    </w:p>
    <w:p>
      <w:r>
        <w:t>{"question": "Provide two examples of nouns from the sentence. - The robot performed simple tasks such as sweeping and dusting.", "answer": "1. Robot \n2. Tasks"}</w:t>
      </w:r>
    </w:p>
    <w:p>
      <w:r>
        <w:t>{"question": "Create a list of adjectives to describe a character who is powerful, wise and determined.", "answer": "Here is a list of adjectives to describe a character who is powerful, wise, and determined:\n\n1. Strong-willed\n2. Resolute\n3. Tenacious\n4. Unwavering\n5. Insightful\n6. Discerning\n7. Sagacious\n8. Intrepid\n9. Dauntless\n10. Valiant\n11. Astute\n12. Clever\n13. Resourceful\n14. Formidable\n15. Bold."}</w:t>
      </w:r>
    </w:p>
    <w:p>
      <w:r>
        <w:t>{"question": "Write 5 advance LeetCode questions for SQL.", "answer": "Sure, here are 5 advanced LeetCode questions for SQL:\n\n1. Suppose you have a table named \"orders\" with columns \"order_id\", \"customer_id\", \"order_date\", and \"amount\". Write a SQL query to find the total amount of revenue generated by each customer in the year 2022.\n2. Suppose you have a table named \"sales\" with columns \"product_id\", \"sale_date\", and \"sale_amount\". Write a SQL query to find the top 5 products with the highest total sales in the month of December 2021.\n3. Suppose you have a table named \"employees\" with columns \"employee_id\", \"name\", \"start_date\", and \"department_id\". Write a SQL query to find the employee with the longest tenure in each department.\n4. Suppose you have a table named \"transactions\" with columns \"transaction_id\", \"customer_id\", \"transaction_date\", and \"amount\". Write a SQL query to find the customer with the highest total spend in the last 6 months, excluding any customers who have not made any transactions in the last 6 months.\n5. Suppose you have a table named \"stocks\" with columns \"stock_symbol\", \"stock_date\", \"stock_price\". Write a SQL query to find the stocks that have had the greatest increase in price from the beginning of 2022 to the end of 2022."}</w:t>
      </w:r>
    </w:p>
    <w:p>
      <w:r>
        <w:t>{"question": "Align the two texts. - Text A: This is an important decision\n Text B: It is a very difficult one", "answer": "This is an important decision, and it is a very difficult one."}</w:t>
      </w:r>
    </w:p>
    <w:p>
      <w:r>
        <w:t>{"question": "Write an instruction to ask the assistant to summarize the given article. - The OpenAI Safety Gym is an environment that allows developers of AI systems to design and test safer AI models without requiring access to real-world data or physical systems.", "answer": "Can you please provide me with a summary of the article about the OpenAI Safety Gym?"}</w:t>
      </w:r>
    </w:p>
    <w:p>
      <w:r>
        <w:t>{"question": "Use the information provided to edit the sentence. - The cafe opened in 1998.", "answer": "I'm sorry, but I need more information to edit the sentence accurately. Can you provide me with the additional information that needs to be included in the sentence?"}</w:t>
      </w:r>
    </w:p>
    <w:p>
      <w:r>
        <w:t>{"question": "Write a YAML snippet to define a pod with two containers.", "answer": "Here is a YAML snippet that defines a Kubernetes pod with two containers:\n\n```yaml\napiVersion: v1\nkind: Pod\nmetadata:\n  name: my-pod\n  labels:\n    app: my-app\nspec:\n  containers:\n  - name: first-container\n    image: first-container-image\n    ports:\n    - containerPort: 80\n  - name: second-container\n    image: second-container-image\n    ports:\n    - containerPort: 8080\n```\nIn this example, we define a Kubernetes `Pod` object with the `apiVersion` of `v1` and the `kind` of `Pod`. The `metadata` section provides a `name` for the pod and a set of `labels` to help identify it. The `spec` section defines the details of the pod, including an array of `containers` to run. Here, we define two containers, each with its own `name`, `image`, and `containerPort`."}</w:t>
      </w:r>
    </w:p>
    <w:p>
      <w:r>
        <w:t>{"question": "I have a jar of coins and I think it is not the right number of coins. Can you help me count the coins?", "answer": "I'd be glad to help! Unfortunately, as an AI I don't have the ability to physically count the coins. Can you try counting the coins and tell me the number so I can cross-check and see if the number is accurate for you?"}</w:t>
      </w:r>
    </w:p>
    <w:p>
      <w:r>
        <w:t>{"question": "Develop an algorithm to detect fraud in a user's transactions.", "answer": "Here is a potential algorithm for detecting fraud in a user's transactions:\n\n1. Begin by collecting historical data on the user's past transactions, including the date, time, amount, location, and merchant. \n\n2. Using this data, establish a baseline for the user's typical spending behavior, such as average transaction amount, common locations for transactions, and frequently used merchants.\n\n3. Continuously monitor the user's incoming transactions and compare them against the established baseline. This can be done using machine learning models that are trained to detect anomalies.\n\n4. Flag any transactions that deviate significantly from the user's typical spending behavior. For instance, if the user typically spends an average of $50 per transaction, a $500 transaction may be flagged as suspicious. Similarly, a transaction that occurs in a location far from where the user typically makes purchases could also be flagged.\n\n5. Implement additional checks, such as monitoring for multiple flagged transactions within a short time period or transactions that occur outside of the user's typical spending patterns (e.g. at odd hours of the day).\n\n6. If a transaction is flagged as suspicious, notify the user and request additional confirmation or verification. If the user confirms that the transaction is legitimate, update the baseline accordingly to reflect the user's changing spending habits. If the user reports the transaction as fraudulent, take appropriate action to protect the user's account (e.g. by freezing the account, notifying the appropriate authorities, etc.).\n\n7. Continuously update and refine the algorithm to improve its accuracy over time."}</w:t>
      </w:r>
    </w:p>
    <w:p>
      <w:r>
        <w:t>{"question": "Explain the advantages the of using a Convolutional Neural Network (CNN).", "answer": "A Convolutional Neural Network (CNN) is a type of Artificial Neural Network widely used for image and video recognition, among other applications. There are many advantages of using a CNN, some of which include:\n\n1. Natural handling of image data: CNNs are designed to take in input data in the form of images, unlike traditional Neural Networks which require the images to be flattened. This allows for the preservation of the spatial relationship between pixels, making them effective for image recognition tasks.\n\n2. Efficient parameter sharing: CNNs employ the concept of parameter sharing, where the same weights are used for multiple features within the same layer. This results in a dramatic reduction in the number of parameters to be learned, allowing for faster and more efficient training.\n\n3. Invariance to translation: CNNs automatically learn to be invariant to small transformations of the input, such as translations or rotations. This is useful in tasks such as object recognition, where the position of the object in the image should not affect the network's ability to recognize it.\n\n4. Hierarchical feature learning: CNNs learn multiple levels of representations, with each layer building upon the features detected by the previous one. This allows for hierarchical feature learning, where higher layers learn more abstract and complex patterns from the more primitive features extracted by earlier layers.\n\nIn conclusion, CNNs offer several advantages for image recognition and other tasks in computer vision, such as natural handling of image data, efficient parameter sharing, translation invariance, and hierarchical feature learning. These advantages make them a powerful tool for image recognition and other computer vision tasks."}</w:t>
      </w:r>
    </w:p>
    <w:p>
      <w:r>
        <w:t>{"question": "Write a question that asks for personal information.", "answer": "Can you please tell me your full name, date of birth, and place of residence?"}</w:t>
      </w:r>
    </w:p>
    <w:p>
      <w:r>
        <w:t>{"question": "Create a list of steps on how to write a literature review.", "answer": "A literature review is a critical evaluation of relevant scholarly resources pertaining to a certain topic or research question. The purpose of a literature review is to identify gaps or inconsistencies in a body of knowledge, establish the significance of the topic, and construct a framework for further research. Below are the steps to writing a literature review:\n\n1. Define your research question: Begin by defining your research question or topic. This will help you focus your literature review and determine the scope and relevance of the sources you need to include.\n\n2. Conduct an extensive search for relevant sources: Search for relevant sources using databases, online catalogs, and academic search engines. Use keywords related to your research question to narrow down your search results. Make sure to consider both primary and secondary sources.\n\n3. Evaluate and organize your sources: Read through the sources and assess their quality and relevance to your research question. Look for consistency and contradiction in the literature, and identify areas that need further research. Categorize your sources and group them by themes, methodology, or chronology.\n\n4. Write your review: Start by introducing your research question and explaining the importance of the topic. Summarize each source, highlighting its main arguments and findings. Evaluate the sources, comparing and contrasting their perspectives and methodologies. Finally, highlight the gaps or inconsistencies in the literature and conclude by summarizing the current state of knowledge on the topic and suggesting areas for further research.\n\n5. Cite your sources: Make sure to properly cite all sources used in your literature review, following the citation style required by your instructor or publication.\n\n6. Revise and edit: Carefully revise and edit your literature review for clarity, coherence, and readability. Have someone else read over your work and provide feedback. Make any necessary changes before submitting or publishing your review."}</w:t>
      </w:r>
    </w:p>
    <w:p>
      <w:r>
        <w:t>{"question": "Find a way to rephrase this sentence to avoid using the passive voice:\n\n\"The project was managed by the team.\"", "answer": "\"The team managed the project.\""}</w:t>
      </w:r>
    </w:p>
    <w:p>
      <w:r>
        <w:t>{"question": "Write a headline for an article about a new streaming service.", "answer": "\"Revolutionizing Binge-Watching: The Launch of a Groundbreaking Streaming Service!\""}</w:t>
      </w:r>
    </w:p>
    <w:p>
      <w:r>
        <w:t>{"question": "Generate a list of 10 good interview questions that are related to the job. - The job requires a person who is a creative problem solver and has experience in project management.", "answer": "1. Can you tell us about a time when you effectively managed and completed a project within a tight deadline?\n2. How do you approach problem-solving, and what steps do you take to come up with a creative solution?\n3. Can you share an example of a project you managed that required you to think outside the box to overcome a challenge?\n4. How do you balance the need for creativity with the need for structure and organization in project management?\n5. How do you prioritize your tasks and duties when managing multiple projects simultaneously?\n6. Can you describe a time when you had to make a difficult decision while managing a project and how you handled it?\n7. Can you tell us about a project where you had to work with a team of people with different skills and backgrounds? How did you ensure everyone worked together effectively?\n8. How do you incorporate feedback from team members, stakeholders or clients into your project management process?\n9. Can you share a situation where you had to adapt your management style to better meet the needs of your team or project?\n10. How do you ensure that the creative vision for a project is effectively communicated and implemented by your team?"}</w:t>
      </w:r>
    </w:p>
    <w:p>
      <w:r>
        <w:t>{"question": "Writing a short article about a new technology that you think will revolutionise the world.", "answer": "Artificial intelligence (AI) is a rapidly advancing field that has the potential to revolutionize countless aspects of our daily lives. AI technology is already transforming industries such as healthcare, transportation, and manufacturing, and its potential for growth and innovation is virtually limitless.\n\nOne AI technology that is poised to have a major impact on the world is conversational AI. Conversational AI is a form of artificial intelligence that allows computers to understand, interpret, and respond to human language in a natural and intuitive way. This technology is used to power virtual assistants, chatbots, and voice-activated devices, and it's already changing the way we interact with technology.\n\nConversational AI is incredibly versatile, and it has the potential to improve the lives of people in many different ways. For example, it can be used to create more efficient, self-service customer support platforms, allowing people to get answers to their questions quickly and easily. It can also be used to create personal assistants that help people organise their lives by keeping track of appointments, sending reminders, and providing information on the fly.\n\nBut this technology's potential goes far beyond these basic functions. With advances in machine learning and natural language processing, conversational AI systems are becoming increasingly sophisticated, allowing them to understand context, recognise intent, and learn from their interactions with humans. This means that they will be able to carry out more complex tasks, such as providing personalised medical advice, helping people learn new languages or skills, or even providing emotional support and companionship to those who need it.\n\nIn conclusion, conversational AI is a powerful new technology with the potential to revolutionize many aspects of our lives. As it continues to grow and improve, it will allow us to interact with technology in more natural and intuitive ways, and it will enable new forms of communication, collaboration, and innovation. There's no doubt that conversational AI will be a game-changer in the years to come."}</w:t>
      </w:r>
    </w:p>
    <w:p>
      <w:r>
        <w:t>{"question": "Create a set of instructions for creating a budget.", "answer": "1. Assess your financial situation: Determine your weekly, monthly or annual income after taxes. Collect records of all your sources of income and determine the regularity and consistency of the amounts.\n\n2. Identify and record your expenses: Make a list of all your expenses including fixed expenses such as rent, utilities, and any subscriptions. Also include variable expenses such as groceries, clothing, and entertainment.\n\n3. Categorize your expenses: Divide your expenses into categories such as housing, transportation, food, utilities, savings, and miscellaneous.\n\n4. Allocate your funds: Decide how much money you need to allocate to each category based on your income and expenses. Make sure to set aside money for savings and emergency funds.\n\n5. Track your spending: Keep a record of your spending throughout the month to ensure you are staying within your budget. There are many digital budgeting tools available to help you keep track of your expenses.\n\n6. Review and adjust: Review your budget at the end of the month to see if you met your financial goals. If you find that you are consistently overspending in one category, you may need to adjust your budget to account for this.\n\n7. Stick to your budget: Be disciplined in sticking to your budget to achieve your financial goals. Remember, creating a budget is not a one-time event, it is an ongoing process that requires adjustment and discipline."}</w:t>
      </w:r>
    </w:p>
    <w:p>
      <w:r>
        <w:t>{"question": "Create a psychological profile of a person based on the following descriptive words. - Optimistic, honest, and imaginative", "answer": "Based on the descriptive words provided, the person appears to have a positive outlook on life and a tendency to see the good in situations with their optimism. Being honest suggests that they value integrity and truthfulness in their interactions with others. Their imaginative nature indicates that they are creative and open-minded, with an ability to think outside the box and envision possibilities. Overall, this person likely has a warm and trustworthy persona, bringing positive energy to their social interactions and using their imagination to navigate challenges in a unique way."}</w:t>
      </w:r>
    </w:p>
    <w:p>
      <w:r>
        <w:t>{"question": "Consider the following sentence and write a sentence that expresses the opposite of the statement. - Money doesn\u2019t bring happiness.", "answer": "Having money can bring happiness."}</w:t>
      </w:r>
    </w:p>
    <w:p>
      <w:r>
        <w:t>{"question": "Describe the experience of eating a peanut butter &amp; jelly sandwich.", "answer": "Eating a peanut butter and jelly sandwich can be a delightful and satisfying experience. First, you may notice the aroma of the peanut butter and sweetness of the jelly as you bring the sandwich to your mouth. As you take a bite, you may feel the softness of the bread, the creaminess of the peanut butter, and the stickiness of the jelly on your palate. The combination of the nutty flavor and saltiness of the peanut butter, with the sweet and fruity taste of the jelly create a harmonious and pleasing taste sensation. The textures blend together smoothly and there is a balance of flavors that dance on your taste buds. As you chew and swallow, the flavors linger for a moment, leaving you feeling satisfied and content. Overall, eating a peanut butter and jelly sandwich can be a familiar and comforting experience that brings a sense of nostalgia and simple joy."}</w:t>
      </w:r>
    </w:p>
    <w:p>
      <w:r>
        <w:t>{"question": "Create an experiment that evaluates a certain feature. - The features of a new car", "answer": "Experiment to Evaluate the Fuel Efficiency Feature of a New Car:\n\nObjective: The main objective of this experiment is to evaluate the fuel efficiency feature of a new car by measuring its gas mileage.\n\nParticipants:\nThis experiment will require 5 drivers to participate, each with a valid driver's license.\n\nProcedure:\n1. Each driver will be given the new car with a full tank of gas.\n2. The drivers will be required to drive on a pre-determined route that consists of stop-and-go city traffic, highway driving, and uphill terrain. The route will be the same for each driver to ensure consistency in the experiment.\n3. The drivers will be required to note the odometer reading at the start and end of the route.\n4. The drivers will also note the amount of fuel used to refill the tank after the route is completed.\n5. The fuel efficiency will be calculated by the following formula: Gas Mileage = Distance traveled (miles) / Fuel used (gallons)\n6. The gas mileage results for each driver will be recorded and analyzed.\n\nResults:\nThe data will be analyzed to determine the average gas mileage of the new car. The results could further be compared with the manufacturer\u2019s stated gas mileage and against other cars in its category. \n\nConclusion:\nThis experiment will provide valuable insights into the fuel efficiency feature of the new car by evaluating its gas mileage in a real-world scenario."}</w:t>
      </w:r>
    </w:p>
    <w:p>
      <w:r>
        <w:t>{"question": "Describe a zombie apocalypse in 2 sentences.", "answer": "A zombie apocalypse is a catastrophic event in which the world is overrun by flesh-eating, reanimated corpses known as zombies. Humanity struggles to survive as society collapses and the world becomes a deadly and unpredictable wasteland."}</w:t>
      </w:r>
    </w:p>
    <w:p>
      <w:r>
        <w:t>{"question": "Compose an email to your customer regarding the status of their customer order. - Dear Customer,\n\nWe would like to inform you that your order of XYZ product has been shipped from our warehouse. It will be arriving to you within the next two days.", "answer": "Dear Valued Customer,\n\nThank you for shopping with us. We are writing to provide you with an update on the status of your order for the XYZ product. We are pleased to inform you that your order has been processed and has now been shipped from our warehouse.\n\nYou can expect your package to arrive within the next two days. We understand that you might have some questions or concerns, so please do not hesitate to contact us if you have any further queries.\n\nOnce again, we thank you for choosing us and we hope you enjoy your purchase. We look forward to serving you again in the near future.\n\nWith warm regards,\n[Your Company]"}</w:t>
      </w:r>
    </w:p>
    <w:p>
      <w:r>
        <w:t>{"question": "Outline the main differences between two models. - Apple iPhone 8 and Apple iPhone 11", "answer": "The main differences between the Apple iPhone 8 and Apple iPhone 11 are:\n\n1. Design and Display: The iPhone 11 features a more modern, edge-to-edge design, while the iPhone 8 has the older, traditional iPhone design with thicker bezels. Also, the iPhone 11 has a larger, 6.1-inch LCD display, compared to the iPhone 8's smaller, 4.7-inch LCD display.\n\n2. Camera: The iPhone 11 features a dual-camera system with a 12-megapixel wide-angle lens and a 12-megapixel ultra-wide lens, while the iPhone 8 has a single 12-megapixel wide-angle lens. This means that the iPhone 11 can take better quality photos and has more advanced features such as Night mode and Deep Fusion.\n\n3. Processor: The iPhone 11 is equipped with Apple's A13 Bionic chip, while the iPhone 8 has the older A11 Bionic chip. This means that the iPhone 11 is faster and more efficient than the iPhone 8.\n\n4. Battery Life: The iPhone 11 has a longer battery life than the iPhone 8, with up to 17 hours of video playback compared to the iPhone 8's 13 hours.\n\n5. Face ID vs Touch ID: The iPhone 11 uses Face ID for unlocking the phone and securing apps, while the iPhone 8 uses the older Touch ID fingerprint sensor.\n\n6. Colors: The iPhone 11 is available in six different colors: purple, yellow, green, black, white and red, while the iPhone 8 is available in gold, silver and space gray.\n\n7. Price: The starting price of the iPhone 11 is $699, while the starting price of the iPhone 8 is $449."}</w:t>
      </w:r>
    </w:p>
    <w:p>
      <w:r>
        <w:t>{"question": "Generate a proverb concerning friendship.", "answer": "\"A friend in need is a friend indeed.\""}</w:t>
      </w:r>
    </w:p>
    <w:p>
      <w:r>
        <w:t>{"question": "Identify the antecedent of the pronoun in bold. - Paul and Liz went for a walk. They enjoyed the view.", "answer": "The antecedent of the pronoun \"They\" in bold is \"Paul and Liz\"."}</w:t>
      </w:r>
    </w:p>
    <w:p>
      <w:r>
        <w:t>{"question": "Create a metaphor to describe a person who easily changes their mind.", "answer": "A person who easily changes their mind is like a leaf blowing in the wind, constantly swaying and shifting direction with every gust."}</w:t>
      </w:r>
    </w:p>
    <w:p>
      <w:r>
        <w:t>{"question": "Complete the following dialogue using the provided context. - Context: Janice is visiting her friend's new house\nJanice: Wow! This place looks amazing.", "answer": "AI: Thank you, Janice! My owner put a lot of effort into decorating and furnishing the house to make it look beautiful. Would you like a tour of the place?"}</w:t>
      </w:r>
    </w:p>
    <w:p>
      <w:r>
        <w:t>{"question": "Generate a story set in a jungle with a moral lesson.", "answer": "Deep in the heart of a dense jungle, there lived a group of animals that existed in perfect harmony. However, one day, two monkeys stumbled upon a beautiful golden banana growing on a tree. Both monkeys wanted the banana for themselves, and soon they were arguing and fighting over who should have it.\n\nAs the two monkeys fought, the other animals gathered around, watching the chaos unfold. The wise old owl, who had seen many disputes in his day, decided to take charge of the situation. He flew down from his perch and landed between the two monkeys, commanding their attention.\n\n\"Listen to me, both of you,\" he said. \"This fighting will get you nowhere. There's no need to fight over one banana when there are plenty of fruits in this jungle for everyone. Instead of fighting, why don't you both work together to find other banana trees so that you can both have what you want?\"\n\nThe two monkeys looked at each other, realizing that what the owl had said was true. They nodded in agreement and set off together to explore the jungle, searching for other banana trees. \n\nAs they went from tree to tree, they found a plentiful bounty of fruits, and they soon forgot all about the golden banana that they had been fighting over. Together, they worked to gather food for themselves and the other animals, and they soon returned to the group, arms laden with delicious fruits.\n\nEveryone cheered and applauded, and the wise owl smiled, knowing that his intervention had helped to prevent further conflict. That day, the two monkeys learned an important lesson: that cooperation and working together was much more profitable than fighting and squabbling over material things.\n\nIn the end, they all enjoyed a feast of fruits together, and the harmonious spirit of the jungle was restored once again. The moral of the story? It's always better to work together to achieve a common goal rather than fighting over petty things."}</w:t>
      </w:r>
    </w:p>
    <w:p>
      <w:r>
        <w:t>{"question": "Rewrite the following sentence replacing the pronoun \u2018they\u2019 with a noun - They are a successful team", "answer": "The players are a successful team."}</w:t>
      </w:r>
    </w:p>
    <w:p>
      <w:r>
        <w:t>{"question": "Rewrite the following sentence replacing the italicised word with an appropriate synonym - She was exasperated", "answer": "She was frustrated."}</w:t>
      </w:r>
    </w:p>
    <w:p>
      <w:r>
        <w:t>{"question": "What is 3 + 4?", "answer": "The result of 3 + 4 is 7."}</w:t>
      </w:r>
    </w:p>
    <w:p>
      <w:r>
        <w:t>{"question": "How do you make Italian pizza sauce?", "answer": "Making Italian pizza sauce is quite easy and straightforward. Here's a simple recipe you can use to make it at home:\n\nIngredients:\n- 1 can (28 ounces) of whole peeled tomatoes\n- 1 tablespoon of olive oil\n- 2 cloves of garlic, minced\n- 1 teaspoon of dried oregano\n- 1 teaspoon of dried basil\n- Salt and pepper to taste\n- Optional: pinch of red pepper flakes, chopped fresh basil\n\nInstructions:\n1. Begin by draining the canned tomatoes, reserving the juice in a bowl.\n2. Next, heat the olive oil in a saucepan over medium heat.\n3. Add minced garlic, dried oregano, and dried basil, and cook for about 1 minute until fragrant.\n4. Add in the drained tomatoes and break them up using a wooden spoon or potato masher, then cook for about 10 minutes until thickened.\n5. Taste and season with salt and pepper as needed. If using, add a pinch of red pepper flakes, and/or chopped fresh basil.\n6. Optionally, if you prefer a smoother sauce, you can use an immersion blender or regular blender to process until smooth. If the sauce is too thick, you can thin it out by adding some of the reserved tomato juice.\n7. Once the sauce is ready, you can use it immediately or store it in an airtight container in the fridge for up to a week.\n\nThat\u2019s it! Enjoy your homemade Italian pizza sauce on your favorite pizza crust."}</w:t>
      </w:r>
    </w:p>
    <w:p>
      <w:r>
        <w:t>{"question": "List a few examples of online resources to find low-cost travel.", "answer": "Here are a few examples of online resources to help you find low-cost travel:\n\n1. Skyscanner: This website allows you to compare prices from hundreds of airlines and travel agents to get the cheapest airfare.\n\n2. Kayak: A travel search engine that not only offers cheap flights, but also provides features like price alerts, so you always know when prices drop.\n\n3. Airbnb: Instead of staying in expensive hotels, Airbnb offers affordable accommodation options by allowing users to rent a room or entire home from local hosts.\n\n4. Hostelworld: If you\u2019re on a budget, staying in a hostel can be a great way to save money. Hostelworld offers a user-friendly platform for searching and booking hostels all over the world.\n\n5. Rome2rio: This platform allows you to compare different modes of transportation, so you can find the cheapest way to travel between two destinations.\n\n6. Travelzoo: This website offers a range of travel deals, including flights, hotels, vacation packages and cruises.\n\n7. Priceline: Priceline.com allows you to bid on hotels and flights to get the best possible price. They also have an \"Express Deals\" feature, which offers great discounts without bidding."}</w:t>
      </w:r>
    </w:p>
    <w:p>
      <w:r>
        <w:t>{"question": "How does search engine optimization (SEO) help with digital marketing?", "answer": "Search engine optimization (SEO) is a critical component of digital marketing because it helps to improve the visibility and ranking of a website on search engine results pages. By optimizing a website for search engines, businesses can attract more organic traffic to their site, leading to increased brand awareness, customer engagement, and ultimately, more sales and revenue.\n\nHere are some ways in which SEO helps with digital marketing:\n\n1. Improving website visibility and ranking: SEO involves optimizing a website's content, structure and keywords to improve its visibility and ranking on search engine results pages. A well-optimized website is more likely to show up at the top of search results for relevant keywords, making it more visible to potential customers.\n\n2. Driving organic traffic: SEO is focused on attracting organic, or non-paid, traffic to a website. This means that the visitors coming to your site through search engines are more likely to be interested in your products or services, as they have actively searched for related keywords.\n\n3. Boosting credibility and trust: When a website appears at the top of search engine results, it is often perceived as being more credible and trustworthy by customers. This can help to improve a brand's reputation and authority in its industry.\n\n4. Cost-effective marketing strategy: Unlike paid advertising, SEO is a cost-effective way to attract traffic to a website. Once a website is optimized for search engines, it can continue to attract organic traffic without incurring any additional costs.\n\nOverall, SEO is an essential component of any digital marketing strategy, as it helps to improve a website's visibility, drive organic traffic, boost credibility and trust, and is a cost-effective way to attract visitors to a site."}</w:t>
      </w:r>
    </w:p>
    <w:p>
      <w:r>
        <w:t>{"question": "Describe the differences between American Sign Language and British Sign Language.", "answer": "American Sign Language (ASL) and British Sign Language (BSL) are two separate and distinct visual languages that are used by the deaf communities in their respective countries. Both languages use hand gestures, facial expressions, and body postures to convey meaning, but they differ in many ways.\n\n1. Different Origins: ASL has its roots in French Sign Language which was introduced to the US by Thomas Gallaudet in the early 19th century. BSL, on the other hand, has its origins in sign languages that arose spontaneously in the deaf communities of England.\n\n2. Different Vocabulary: ASL and BSL have different vocabularies, meaning that the signs for words in one language may be different from the signs for the same words in the other language. For example, in ASL, the sign for 'cat' is made by stroking the cheek with the tip of the index finger, while in BSL, the sign for 'cat' is made by stroking the nose with the back of the hand.\n\n3. Different Grammar: The grammatical structures of ASL and BSL are also different. For example, in ASL, the order of words in a sentence is typically Subject-Verb-Object while in BSL, the order is Subject-Object-Verb. Another difference is that ASL uses directional verbs to indicate who is doing what to whom, while BSL employs a range of linguistic devices, such as role-shift and eye gaze, to achieve the same purpose.\n\n4. Different Fingerspelling: ASL and BSL both use fingerspelling, where each letter of the alphabet is represented by a specific hand shape. However, ASL uses a one-handed manual alphabet while BSL uses a two-handed manual alphabet.\n\nIn summary, while ASL and BSL share some basic features, they are two different languages with their own vocabulary, grammar, syntax, and cultural nuances."}</w:t>
      </w:r>
    </w:p>
    <w:p>
      <w:r>
        <w:t>{"question": "Explain how to create a secure password.", "answer": "Creating a secure password is important to protect your sensitive information from potential threats. Here are some helpful tips on how to create a password that is both strong and secure:\n\n1. Use a combination of uppercase letters, lowercase letters, numbers, and special characters. By including a mix of different types of characters, you make it harder for someone to guess or crack your password.\n\n2. Make it long: The longer a password is, the more secure it is. Passwords with 12 characters or more are considered to be of good length, but try to avoid making it too long and hard to remember.\n\n3. Avoid using easily guessed information: Avoid using personal information such as your name, birthday, or address as your password as this information can be easily accessed by someone trying to hack into your account.\n\n4. Avoid using common words or phrases: Passwords that use common words, phrases, or patterns are easy to guess. Instead, create a unique password that does not follow a common pattern.\n\n5. Use a password manager: A password manager is a tool that generates secure passwords for you and stores them in an encrypted form. This can be a good way to create a secure password that you don't have to remember.\n\n6. Change your password regularly: Even if you have a strong and secure password, it's a good idea to change it regularly to keep your account safe. Make it a habit to update your password every few months.\n\nBy following these guidelines, you can create a strong and secure password that will help protect your sensitive information from potential threats."}</w:t>
      </w:r>
    </w:p>
    <w:p>
      <w:r>
        <w:t>{"question": "Write a 3-sentence summary of William Golding's novel Lord of the Flies.", "answer": "Lord of the Flies is a novel by William Golding about a group of British boys stranded on an uninhabited island and their disastrous attempt to govern themselves. The novel explores themes of human nature, society and how underlying instincts can drive civil individuals to savagery. As the boys' fragile sense of order fades, their behavior becomes increasingly primitive and animalistic, finally leading to chaos and destruction."}</w:t>
      </w:r>
    </w:p>
    <w:p>
      <w:r>
        <w:t>{"question": "Spot the errors in the following sentence: She help me with my homeworks. - She help me with my homeworks.", "answer": "There are two errors in the sentence. \n\n1. The first error is in the verb \"help\", which should be corrected to \"helps\" to match the third person singular subject \"She\". \n\n2. The second error is in the noun \"homeworks\", which should be \"homework\" because it is an uncountable noun and has no plural form."}</w:t>
      </w:r>
    </w:p>
    <w:p>
      <w:r>
        <w:t>{"question": "Write a brief description of the characteristics of a black hole.", "answer": "A black hole is an incredibly dense, compact object in space with gravity so strong that nothing, not even light, can escape its pull once it falls within its event horizon. Black holes come in various sizes, with the smallest being only several miles across, and the largest being billions of times larger than our Sun. They are formed when a massive star dies and its core collapses under the intense pressure of its own gravity. Black holes are invisible, but their presence can be detected by the effects of their gravity on nearby objects, such as stars and gas, causing them to emit X-rays and other radiation. The study of black holes provides important insights into the nature of gravity, space, and time."}</w:t>
      </w:r>
    </w:p>
    <w:p>
      <w:r>
        <w:t>{"question": "What are the steps to weeding a garden?", "answer": "Here are the steps to weeding a garden: \n\n1. Identify the weeds: This is the crucial first step as you need to differentiate between the weeds and the plants that you want to keep.\n\n2. Prepare your tools: Prepare your weeding tools like cultivators or hand trowels, a pair of garden gloves, and a bucket or bag to dispose of the weeds.\n\n3. Water the soil: If the soil is dry, water it before weeding to soften it. This will make it easier to pull weeds out with their roots.\n\n4. Pull the weeds: Grasp the weeds firmly at the base of the stem closest to the soil and pull them out with a smooth, steady motion. Make sure to remove the entire root system to prevent regrowth.\n\n5. Use tools for stubborn weeds: For weeds that are hard to pull by hand, use a weeding tool like a hand trowel or cultivator to loosen the soil around the weed and pry it out with its root, taking care not to damage nearby plants.\n\n6. Dispose of the weeds: Dispose of the weeds in a bucket or bag and make sure to throw them away in the trash, as they can re-grow if left in the garden.\n\n7. Minimize future weed growth: Installing mulch around your plants can help prevent weed growth. Regularly inspecting your garden and removing any small weeds before they get established can also reduce the amount of weeding you'll have to do in the future."}</w:t>
      </w:r>
    </w:p>
    <w:p>
      <w:r>
        <w:t>{"question": "Which document do I need to apply for a credit card?", "answer": "To apply for a credit card, you'll need to provide some personal and financial information, and the required documentation may vary depending on the credit card issuer and your country of residence. Generally, though, you may need to provide the following documents:\n\n- Proof of identity: You may need to provide a government-issued identification document, such as a driver's license, passport or national ID card, to confirm your identity.\n\n- Proof of address: You may also need to provide proof of your current address, such as a utility bill, bank statement, or rental agreement.\n\n- Proof of income: Credit card issuers may require proof of income to assess your ability to repay any credit extended to you. You may need to provide recent pay stubs, bank statements, or tax returns as proof of income.\n\n- Social Security Number or National Insurance Number: In some countries, you may need to provide your Social Security Number (SSN) or National Insurance Number (NINO) for a credit check.\n\nIt's always a good idea to check with the credit card issuer to confirm the exact documents required for your application."}</w:t>
      </w:r>
    </w:p>
    <w:p>
      <w:r>
        <w:t>{"question": "Restore the incomplete sentence: She always joked that she would ____", "answer": "She always joked that she would run away and join the circus."}</w:t>
      </w:r>
    </w:p>
    <w:p>
      <w:r>
        <w:t>{"question": "Train a classification model to classify emails as \"spam\" or \"not-spam\", using the given dataset. - csv dataset containing 200 emails.", "answer": "To create a spam email classifier, we need to follow several steps. \n\nFirst, we need to prepare the data. We\u2019ll start by reading the provided csv file into a dataframe using Pandas library. We need to split the dataset into two parts: the features (email text) and the target variable (spam or not-spam label). The target variable will need to be transformed into numerical values, where 1 can represent \"spam\" and 0 can represent \"not-spam\".\n\nNext, the features need to be preprocessed. The email texts are unstructured data, and we need to turn them into numerical feature vectors. We can do this by using a technique called Bag of Words. This can be done by using the CountVectorizer or TfidfVectorizer from the sklearn library. These vectorizers convert the text data into a matrix of token counts or tf-idf scores.\n\nAfter preprocessing the data, we can split the dataset into training and testing sets using `train_test_split` from sklearn. This will allow us to train our model on one subset of our data and evaluate its performance on the other.\n\nNow we're ready to train the model. There are many algorithms that can be used for email spam classification, such as Naive Bayes, Logistic Regression, Support Vector Machines, Decision Trees or Random Forests, among others. We can experiment with several models and choose the one that performs the best on our dataset.\n\nOnce the model is trained, we can evaluate its performance on the test dataset using metrics such as accuracy, precision, recall, and f1-score. If the performance of the model is acceptable, we can use it to classify new emails as \"spam\" or \"not-spam\".\n\nOverall, the process of building a spam email classifier includes data preparation, feature preprocessing, model training, and evaluation. With the provided csv dataset containing 200 emails, we can follow these steps to train a classification model to classify emails as \"spam\" or \"not-spam\"."}</w:t>
      </w:r>
    </w:p>
    <w:p>
      <w:r>
        <w:t>{"question": "Describe the character of an elderly woman who is a retired teacher", "answer": "An elderly woman who is a retired teacher is likely to have lived a long and fulfilling life, marked with profound experiences of shaping the future generations. Having spent years imparting knowledge to countless students, she is likely to be patient, kind, and compassionate, with a natural inclination towards nurturing and guidance.\n\nAs a retired teacher, she must have an endless trove of wisdom, and an ability to communicate her thoughts effectively so they are easily understood. Her long years in the classroom would have instilled in her a strong sense of discipline, punctuality, and organization. As someone who is well-read, she is likely to be intellectually curious and open to new ideas and perspectives. \n\nDespite her age, she might find joy in continuous learning, whether it\u2019s done by reading, writing, or exploring new places and cultures. She values education and the role it plays in the betterment of society. In her spare time, she could often be found volunteering, giving back to the community in her unique way.\n\nOverall, this elderly woman is a combination of warmth and firmness, with an unwavering passion to make a positive impact in the world. Her legacy as a teacher will continue to live on through the many lives she\u2019s touched along the way."}</w:t>
      </w:r>
    </w:p>
    <w:p>
      <w:r>
        <w:t>{"question": "Find the cheapest price for a round-trip flight from San Francisco (SFO) to Los Angeles (LAX)", "answer": "I'm sorry I do not have access to real time prices for flights at the moment. Flights prices vary depending on the time you are planning to travel, the airline, and how far in advance you are booking. However, I suggest looking up flights on popular travel websites and booking platforms such as Skyscanner, Expedia or KAYAK, to compare prices and find the cheapest round trip flight from San Francisco (SFO) to Los Angeles (LAX)."}</w:t>
      </w:r>
    </w:p>
    <w:p>
      <w:r>
        <w:t>{"question": "Solve the following math equation: 8x + 9y = 180", "answer": "The equation 8x + 9y = 180 has infinitely many solutions because this is a linear equation with two variables: x and y. It describes a line in the coordinate plane, and all points that lie on that line are the solutions of the equation. In other words, you can find many different pairs (x, y) that satisfy this equation. \n\nHowever, if you want to express y in terms of x, you can do the following steps:\n\n8x + 9y = 180\n9y = 180 - 8x\ny = (180 - 8x) / 9\n\nSo, for any value of x that you choose, you can find a corresponding value of y that makes the equation true. For example, if x = 10, then y = (180 - 8 * 10) / 9 = 12."}</w:t>
      </w:r>
    </w:p>
    <w:p>
      <w:r>
        <w:t>{"question": "Name two common lies people tell.", "answer": "1. \"I'm fine\" - when someone is not actually feeling okay, but they claim to be.\n2. \"I'm on my way\" - when someone is actually still getting ready or finishing up something else and is not yet on their way."}</w:t>
      </w:r>
    </w:p>
    <w:p>
      <w:r>
        <w:t>{"question": "Describe the typical work environment of a doctor.", "answer": "A typical work environment of a doctor depends on their medical specialty and place they work. However, most doctors work in clean, well-lit, and sterile environment with advanced medical equipment and technologies at hand. They often work in hospitals, clinics, private practices, or other health care facilities where they examine, diagnose, and treat patients.\n\nDoctors may work in individual examination rooms or treatment areas, operating rooms, and emergency departments. They interact with patients, nurses, and other healthcare professionals, as well as administrative staff. A doctor's work environment is often fast-paced and high pressure, especially for those dealing with emergency situations or working long hours.\n\nApart from the hands-on medical work, doctors may also have offices or designated areas where they do administrative work, such as updating patient records, returning calls, and communicating with other health care professionals.\n\nIn summary, the typical work environment of a doctor is a well-equipped medical facility. It is fast-paced and demanding, requiring quick thinking, attention to detail, and good interpersonal skills."}</w:t>
      </w:r>
    </w:p>
    <w:p>
      <w:r>
        <w:t>{"question": "For the following pair of words, give a sentence demonstrating how they contrast each other. - Softness/Hardness", "answer": "While the softness of the pillow cradled his head as he drifted off to sleep, the hardness of the wooden floor made it impossible to ignore when he rolled off the bed."}</w:t>
      </w:r>
    </w:p>
    <w:p>
      <w:r>
        <w:t>{"question": "Invent a new word and explain its meaning.", "answer": "The new word is \"Reloyalty.\" Reloyalty is the combination of the words \"Reliability\" and \"Loyalty.\" It refers to the quality of being consistently dependable, trustworthy, and devoted in one's personal and professional relationships. It represents an individual's unwavering strength of character, and their commitment towards the people that rely on them, through trying times and challenges."}</w:t>
      </w:r>
    </w:p>
    <w:p>
      <w:r>
        <w:t>{"question": "Guess the animal that is being described. - This animal has a long, slender body and a triangular head with a pointed snout.", "answer": "One possible answer is that the animal being described is a crocodile."}</w:t>
      </w:r>
    </w:p>
    <w:p>
      <w:r>
        <w:t>{"question": "Given a piece of text, identify the mood the writer is trying to convey. - A feeling of dread hung over the city like a cloud of despair.", "answer": "The mood the writer is trying to convey is one of gloom and desolation. The writer is imposing a sense of fear and apprehension in the reader, perhaps indicating a foreboding event."}</w:t>
      </w:r>
    </w:p>
    <w:p>
      <w:r>
        <w:t>{"question": "Create a sentence with 10 words using the following words: \"silent\", \"legendary\", and \"accept\".", "answer": "\"Our legendary leader will silently accept the committee's decision.\""}</w:t>
      </w:r>
    </w:p>
    <w:p>
      <w:r>
        <w:t>{"question": "Describe briefly the layout of the room.", "answer": "I am an AI and I don\u2019t have the capability to see or describe a physical room. Can you give more detail or describe the room you want me to help with?"}</w:t>
      </w:r>
    </w:p>
    <w:p>
      <w:r>
        <w:t>{"question": "Create a poll that can be used to measure customer satisfaction.", "answer": "Welcome to our customer satisfaction poll! We value your honest feedback as it helps us improve our services. Please take a few minutes to complete this poll. \n\n1. On a scale of 1 to 5, how would you rate our overall service?\n(1 - Poor, 2 - Fair, 3 - Good, 4 - Very Good, 5 - Excellent)\n\n2. How would you rate the quality of our products/services? \n(1 - Poor, 2 - Fair, 3 - Good, 4 - Very Good, 5 - Excellent)\n\n3. How friendly and helpful were our employees during your recent visit? \n(1 - Poor, 2 - Fair, 3 - Good, 4 - Very Good, 5 - Excellent)\n\n4. How likely are you to recommend us to a friend or family member? \n(1 - Not At All Likely, 2 - Unlikely, 3 - Somewhat Likely, 4 - Likely, 5 - Extremely Likely)\n\n5. Were your needs and concerns adequately addressed by our team? \n(Yes/No)\n\n6. Is there anything we could have done to improve your experience? \n(Open-ended response)\n\nThank you for taking the time to complete this poll. Your feedback is important to us and helps us improve our services."}</w:t>
      </w:r>
    </w:p>
    <w:p>
      <w:r>
        <w:t>{"question": "Categorize the following item as either edible or inedible. - Glass", "answer": "Inedible"}</w:t>
      </w:r>
    </w:p>
    <w:p>
      <w:r>
        <w:t>{"question": "Given a sentence, replace the adjective with a more appropriate one. - The terrible music made him sleepy.", "answer": "The soothing music made him sleepy."}</w:t>
      </w:r>
    </w:p>
    <w:p>
      <w:r>
        <w:t>{"question": "Make a list of 5 important steps in a baking recipe.", "answer": "1. Preheat the oven: This is the first and crucial step, allowing the oven to reach the desired temperature before placing the food inside. The temperature will be according to the recipe's specification.\n2. Prepare the ingredients: Gather and measure all the necessary ingredients according to the recipe's instructions. Some recipes might require having ingredients at room temperature.\n3. Mix the ingredients: Follow the recipe's order of combining the ingredients, starting with the wet and then gradually adding the dry ingredients. It is important to follow the mixing instructions to get the right consistency.\n4. Grease the pan: Use butter or cooking spray to grease the baking pan or dish. This prevents the food from sticking to the pan during the baking process. Some recipes might require to also line the pan with parchment paper.\n5. Bake according to the recipe's time and temperature: Place the mixture into the oven and follow the specific timing and temperature instructions. Remember to set a timer to avoid overcooking or burning the food. Use a toothpick or cake tester to check if it\u2019s cooked through."}</w:t>
      </w:r>
    </w:p>
    <w:p>
      <w:r>
        <w:t>{"question": "Discuss which data analysis techniques could be used to analyze this data. - A study on the primary causes of obesity among children ages 6-18 living in the United States.", "answer": "Several data analysis techniques could be used to analyze data from a study on the primary causes of obesity among children ages 6-18 living in the United States:\n\n1. Descriptive Analysis: This technique can be used to summarize the data and describe the main characteristics of the study participants. This can include computing measures of central tendency and variability such as the mean, median, and standard deviation.\n\n2. Multivariate Analysis: This technique can be applied to identify patterns in the data and to determine relationships between multiple variables. Techniques such as cluster analysis or principal component analysis can help to identify groups or clusters of children with similar characteristics.\n\n3. Regression Analysis: This technique is useful for modeling the relationship between a dependent variable (in this case, obesity) and one or more independent variables (such as diet, physical activity, and genetic predisposition). Logistic regression, for example, can be used to identify the factors that have the most significant impact on the likelihood of a child being obese.\n\n4. Survival Analysis: This technique can be used to analyze the time-to-event data, such as the age at which a child first becomes obese. Kaplan-Meier estimator or Cox proportional hazards model can be used to estimate the probability of a child becoming obese at a certain age, given certain risk factors.\n\nOverall, a combination of these techniques, among others, could provide a comprehensive analysis of the primary causes of obesity among children ages 6-18 living in the United States."}</w:t>
      </w:r>
    </w:p>
    <w:p>
      <w:r>
        <w:t>{"question": "Create a web crawler in python to scrape data from the website. - Website URL: https://www.example.com/", "answer": "```\nimport requests\nfrom bs4 import BeautifulSoup\n\nurl = 'https://www.example.com/'\n\nheaders = {\n    'User-Agent': 'Mozilla/5.0 (Windows NT 10.0; Win64; x64) AppleWebKit/537.36 (KHTML, like Gecko) Chrome/58.0.3029.110 Safari/537.36'\n}\n\nresponse = requests.get(url, headers=headers)\n\nsoup = BeautifulSoup(response.text, 'html.parser')\n\n# get all links on the page\nlinks = []\nfor link in soup.find_all('a'):\n    links.append(link.get('href'))\n\n# get all text on the page\ntext = soup.get_text()\n\n# print the results\nprint(links)\nprint(text)\n```\n\nThis script uses the requests package to make an HTTP GET request to the URL, with a custom User-Agent header to make it look like we're using a regular web browser. We then use BeautifulSoup to parse the HTML response and extract the links and text on the page."}</w:t>
      </w:r>
    </w:p>
    <w:p>
      <w:r>
        <w:t>{"question": "Make a list of 5 assumptions of the normal distribution", "answer": "1) Symmetrical Shape: One of the key assumptions of a normal distribution is that it is symmetrical around the mean, meaning that the distribution curve is bell-shaped with half the values falling to the left of the mean and the other half to the right.\n\n2) Mean, Median, and Mode are Equal: In a normal distribution, the mean, median, and mode are all equal, and are located at the center of the distribution curve.\n\n3) Tails Approaching Zero: The tails of a normal distribution approach, but never touch, zero. This means that the probability of an observation being an extreme value (far away from the mean) decreases as the distance from the mean increases.\n\n4) Defined by Mean and Standard Deviation: A normal distribution is fully defined by its mean and standard deviation. The mean determines the center of the distribution, and the standard deviation determines the spread of the distribution.\n\n5) 68-95-99.7 Rule: In a normal distribution, about 68% of the observations fall within one standard deviation of the mean, about 95% of the observations fall within two standard deviations of the mean, and about 99.7% of the observations fall within three standard deviations of the mean. This is often referred to as the \"Empirical Rule\" or the \"68-95-99.7 Rule.\""}</w:t>
      </w:r>
    </w:p>
    <w:p>
      <w:r>
        <w:t>{"question": "Describe two strategies for dealing with keyword spam.", "answer": "Keyword spam, also referred to as keyword stuffing, is a black-hat SEO technique where a web page is filled with irrelevant or repetitive keywords in order to manipulate search engine rankings. Here are two strategies for dealing with keyword spam:\n\n1. **Report the spam to search engines**: Most major search engines, including Google, have mechanisms for reporting web pages that use spammy SEO techniques. For example, you can use the Google Spam Report form to report any page that you believe is using keyword spam to manipulate search engine results. Once reported, the search engine can penalize the site, which could result in a lower ranking or even removal from the search index.\n\n2. **Focus on high-quality content creation**: One of the best ways to combat keyword spam is to focus on creating high-quality, relevant, and informative content. By doing so, you can attract organic traffic to your website, and improve your search engine rankings without resorting to black-hat techniques. Instead of stuffing your web pages with irrelevant keywords, try to use them naturally and strategically, while ensuring that your content provides value to your visitors."}</w:t>
      </w:r>
    </w:p>
    <w:p>
      <w:r>
        <w:t>{"question": "compile a list of 5 best practices for creating comprehensive data visualizations.", "answer": "1. Choose the right type of visualization: The first step to creating a comprehensive data visualization is to choose the right type of chart or graph that best represents the data. Common visualization types include bar charts, line graphs, pie charts, and scatter plots, among others.\n\n2. Keep it simple: Avoid cluttering the visualization with too many data points or too many colors, which can make it difficult for the viewer to process the information. Stick to a clean, easy-to-read design that conveys the information effectively.\n\n3. Use color wisely: Color is a powerful tool in data visualization, and can be used to highlight certain data points or draw the viewer's attention to a specific part of the chart. However, it's important to use color sparingly and strategically, and to avoid using too many similar colors that can be confusing.\n\n4. Label axes and provide context: Be sure to clearly label the axes of the visualization, and provide any necessary context to help the viewer understand the data. This could include providing a title, caption, or legend, or adding annotations or labels to specific data points.\n\n5. Tell a story with the data: Finally, a comprehensive data visualization should tell a story with the data, helping the viewer to understand the key takeaways and insights. Choose a visualization that effectively conveys the information, and use text and other visual elements to guide the viewer through the story."}</w:t>
      </w:r>
    </w:p>
    <w:p>
      <w:r>
        <w:t>{"question": "Generate a random password with length 8 and containing one capital letter, one number, and one special character.", "answer": "Sure, one possible random password that is 8 characters long and contains one capital letter, one number, and one special character is: `nZ5@pfGj`"}</w:t>
      </w:r>
    </w:p>
    <w:p>
      <w:r>
        <w:t>{"question": "Give 3 examples of supervised machine learning algorithms.", "answer": "Supervised machine learning algorithms are used to build models by learning from the input data with predefined labels or outputs. Here are three examples:\n\n1. Linear Regression: used for predicting continuous values based on the historical data by finding the linear relationship between two variables (response and feature). For instance, predicting the housing price based on its size.\n\n2. Support Vector Machines (SVM): This algorithm is used for classification, where data is divided into classes using a hyperplane. It can work with both linearly or non-linearly separable data to create an optimal boundary that separates the classes.\n\n3. Decision Trees: used for both classification and regression problems. Decision trees work by creating branches of conditions to make the decision or the prediction. These conditions are based on the input features and are iteratively selected to improve the accuracy of the model on the dataset.\n\nThese algorithms require labeled data to train the model, which is then tested using the test dataset. The final model is achieved after a series of iterations to improve the accuracy of the prediction/classification."}</w:t>
      </w:r>
    </w:p>
    <w:p>
      <w:r>
        <w:t>{"question": "Design a dialogue flow for booking a flight ticket using a virtual assistant.", "answer": "User: Hey!\n\nVirtual Assistant: Hi! How can I assist you today? \n\nUser: I would like to book a flight ticket.\n\nVirtual Assistant: Sure. Could you please tell me your preferred departure and arrival destinations?\n\nUser: I want to fly from New York to Los Angeles.\n\nVirtual Assistant: Alright. On which date do you want to depart from New York?\n\nUser: On the 20th of next month.\n\nVirtual Assistant: Great! And what date would you like to return from Los Angeles?\n\nUser: On the 25th of the same month.\n\nVirtual Assistant: Okay. Would you like a one-way or a round trip ticket? \n\nUser: A round trip ticket.\n\nVirtual Assistant: Would you prefer economy, business, or first class?\n\nUser: Economy, please.\n\nVirtual Assistant: Sure, let me search for available flights for you. Would you like any specific airline or the cheapest option?\n\nUser: The cheapest option, please.\n\nVirtual Assistant: I found several flights that match your search. The cheapest option is with Delta Airlines, which costs $250 for a round trip. Would you like to book this flight?\n\nUser: Yes, please.\n\nVirtual Assistant: Alright. Can you please provide me with your full name, date of birth, email address, and contact number to complete the booking?\n\nUser: Sure, my full name is John Smith, my date of birth is January 1, 1990, my email address is johnsmith@email.com, and my contact number is 555-1234.\n\nVirtual Assistant: Thank you. I have booked the flight for you. A confirmation email has been sent to your email address. Is there anything else I can assist you with? \n\nUser: No, that's all. Thank you for your help!\n\nVirtual Assistant: You're welcome! Have a great trip."}</w:t>
      </w:r>
    </w:p>
    <w:p>
      <w:r>
        <w:t>{"question": "Come up with a classification model to determine whether a customer is likely to subscribe to a paid service or not.", "answer": "To develop a classification model to determine if a customer is likely to subscribe to a paid service or not, I would recommend the following approach:\n\n1. Identify the Data: Collect historical data on customers who have subscribed or not subscribed to the service. This data should include information about the customer demographics, behavior, and past interactions with the company.\n\n2. Data visualization: Create visualizations of the data to identify key patterns and trends. This can help to identify which factors are most important in determining whether a customer subscribes to the service.\n\n3. Preprocessing: Clean the data and remove any irrelevant or redundant information. Convert categorical variables into numerical form using techniques such as one-hot encoding.\n\n4. Feature selection: Use correlation analysis or feature importance to determine which variables are most important in predicting whether a customer subscribes to the service. Select these variables to use in the model.\n\n5. Model selection: Choose an appropriate classification algorithm such as logistic regression, decision trees, or support vector machines. Split the data into training and testing sets and train the model on the training set.\n\n6. Model evaluation: Evaluate the model using metrics such as accuracy, precision, and recall to determine if the model is correctly predicting whether customers subscribe to the paid service. Fine-tune the model if necessary.\n\n7. Deployment: Once the model is optimized, deploy it to predict whether customers are likely to subscribe to the paid service. The model can be integrated into a company's CRM system or other relevant systems to provide real-time predictions about customer behavior."}</w:t>
      </w:r>
    </w:p>
    <w:p>
      <w:r>
        <w:t>{"question": "Create an interface that allows users to search for news articles based on keywords.", "answer": "Sure! Here's an example of a simple interface that would allow users to search for news articles based on keywords:\n\n```\nWelcome to your AI News Search Assistant!\n\nEnter your search keywords: [user enters keywords]\n\nSearching news articles for [keywords]...\n\nResults found:\n\n1. [Title of article 1] - [Source 1] - [Link to article 1]\n2. [Title of article 2] - [Source 2] - [Link to article 2]\n3. [Title of article 3] - [Source 3] - [Link to article 3]\n\nWould you like to search again? (Yes/No)\n```\n\nIn this interface, the user would be prompted to enter their search keywords. The AI would then use these keywords to search for relevant news articles from a variety of sources. The results would be displayed in a numbered list format, with the title, source, and a link to each article. The user can then choose to click on the link to read the full article, or they can choose to search again with different keywords."}</w:t>
      </w:r>
    </w:p>
    <w:p>
      <w:r>
        <w:t>{"question": "Propose a data model for storing a large amount of user information.", "answer": "A proposed data model for storing a large amount of user information would be a relational database model. This model organizes data into one or more tables (or \"relations\") of rows and columns, with a unique key identifying each row. Each row represents a single user with their attributes stored as column values.\n\nHere's an example structure for a user information database:\n\n**Users Table:**\n- User ID (Primary key)\n- First Name\n- Last Name\n- Email\n- Date of Birth\n- Phone Number\n\n**Addresses Table:**\n- Address ID (Primary Key)\n- User ID (Foreign Key)\n- Street\n- City\n- State\n- Postal Code\n- Country\n\n**Membership Table:**\n- Membership ID (Primary Key)\n- User ID (Foreign Key)\n- Membership Type\n- Start Date\n- End Date\n\nIn this model, user information is stored in the Users table, with each row representing a unique user. The Addresses table is used to store information about users addresses, with the User ID acting as a foreign key to link data back to the Users table. The Membership table is used to store information about users' membership, with the User ID acting as a foreign key to link data back to the Users table.\n\nThis model is scalable, allowing for the addition of more columns and tables as needed, and it allows for easy retrieval of data through SQL queries. Indexes can be added to columns to improve the search speed, and database normalization techniques can be implemented to reduce data redundancy and improve data integrity."}</w:t>
      </w:r>
    </w:p>
    <w:p>
      <w:r>
        <w:t>{"question": "Research one major concern about the impact of technology that is not related to privacy invasion.", "answer": "One significant concern about the impact of technology that is not related to privacy invasion is the displacement of human labor by automation and artificial intelligence. As technology progresses, machines are becoming increasingly capable of performing tasks traditionally done by human workers. While automation can undoubtedly bring many benefits, such as improved efficiency and reduced costs, there are concerns that it could lead to widespread job loss and unemployment. This could result in major social and economic challenges, as many people's livelihoods depend on their jobs. Furthermore, there are worries that the sectors most at risk from automation, such as manufacturing and transportation, tend to be comprised of low-skilled workers, meaning that the most vulnerable members of society may be disproportionately affected. To address this issue, some have proposed measures such as reskilling programs to help workers adapt to new roles or the introduction of a universal basic income to provide financial support to those impacted by automation."}</w:t>
      </w:r>
    </w:p>
    <w:p>
      <w:r>
        <w:t>{"question": "Given a string of words, break it into a list of words. - Technology is shaping our future", "answer": "The given string of words, broken into a list of words, would be: ['Technology', 'is', 'shaping', 'our', 'future']"}</w:t>
      </w:r>
    </w:p>
    <w:p>
      <w:r>
        <w:t>{"question": "Research one of the most common ethical issues related to data collection.", "answer": "One of the most common ethical issues related to data collection is the concern for privacy and data protection. As companies and organizations collect increasing amounts of data about individuals, there is growing concern about how this data is being used, who has access to it, and whether it is being adequately protected from unauthorized access or misuse.\n\nIn many cases, personal data is collected without the individual's knowledge or consent, and may be used for purposes that were not explicitly agreed to. This can include targeting individuals with advertising, profiling them for political purposes, or even selling their data to third parties. Data breaches and hacking incidents have also become more common, raising concerns about the safety and security of personal information.\n\nTo address these concerns, governments and organizations are implementing data protection regulations and policies, such as the European Union's General Data Protection Regulation (GDPR), which impose strict requirements for the collection, processing, and storage of personal data. These measures aim to protect individuals' rights to privacy and control over their personal information, and to hold companies accountable for any misuse of data.\n\nOverall, the ethical issue of privacy and data protection remains a major concern in the field of data collection, and efforts are ongoing to ensure that individuals' rights are respected and protected."}</w:t>
      </w:r>
    </w:p>
    <w:p>
      <w:r>
        <w:t>{"question": "Summarize the given passage in no more than 25 words. - The automotive industry is constantly adapting and evolving to meet the changing needs of customers. Automakers are leveraging new technologies to design more efficient, safer and greener vehicles that offer improved performance and enhanced comfort for improved customer experiences.", "answer": "The automotive industry is using new technology to create eco-friendly, efficient, safe vehicles, with better performance and comfort for enhanced customer experiences."}</w:t>
      </w:r>
    </w:p>
    <w:p>
      <w:r>
        <w:t>{"question": "Explain the concept of natural selection in no more than 25 words.", "answer": "Natural selection is the process where species with certain advantageous traits survive and reproduce, passing those traits onto their offspring, resulting in evolution."}</w:t>
      </w:r>
    </w:p>
    <w:p>
      <w:r>
        <w:t>{"question": "Brainstorm 3 possible applications of machine learning.", "answer": "1. Predictive Maintenance: Machine learning can be used to predict when a machine is likely to fail or require maintenance. This would allow for timely repair and minimize downtime, thus leading to cost savings and improved operational efficiency for businesses.\n\n2. Healthcare Diagnosis: Advanced machine learning techniques can be used to analyze medical images, patient data and other diagnostic information to aid in the diagnosis of diseases. Such tools can help doctors to make more accurate and timely medical decisions, thus improving patient outcomes.\n\n3. Personalized Advertising: By analyzing large amounts of data related to an individual's browsing and purchasing behavior, machine learning algorithms can identify patterns and make predictions about their preferences. This information can then be leveraged to serve personalized and more relevant ads to consumers, thus leading to improved engagement and conversion rates for businesses."}</w:t>
      </w:r>
    </w:p>
    <w:p>
      <w:r>
        <w:t>{"question": "Research the natural disasters most commonly experienced in India.", "answer": "According to my research, India faces a number of natural disasters each year, including floods, cyclones, droughts, earthquakes, and landslides. \n\nFloods: India experiences heavy monsoon rains from June to September which often cause flooding. Northeastern India, Bihar, Uttar Pradesh and West Bengal are frequently affected by floods. \n\nCyclones: India has a long coastline and is prone to cyclones, with the east coast being more vulnerable than the west coast. The states of Andhra Pradesh, Odisha, Tamil Nadu, and West Bengal are commonly affected by cyclones.\n\nDroughts: India experiences droughts when the monsoon rains fail, a situation that has been exacerbated by climate change in recent years. Many parts of the country, including Rajasthan, Gujarat, Maharashtra, Andhra Pradesh, and Karnataka, frequently experience drought conditions.\n\nEarthquakes: India lies in a seismically active region, making it vulnerable to earthquakes. The most prone areas are Jammu and Kashmir, Himachal Pradesh, Uttarakhand, Sikkim, northeastern states, the Rann of Kutch in Gujarat, and the Andaman and Nicobar Islands.\n\nLandslides: Landslides are common in hilly and mountainous regions of India, particularly during the monsoon season. The most vulnerable areas are the Himalayas, the Western Ghats, the Eastern Ghats and the Nilgiri hills. \n\nOther natural disasters that can occur in India include heat waves, thunderstorms, and hailstorms."}</w:t>
      </w:r>
    </w:p>
    <w:p>
      <w:r>
        <w:t>{"question": "Given a list of prices and a budget, tell me what items I can afford. - [10, 20, 30, 40], budget = 50", "answer": "With a budget of 50, you can afford the items that cost 10 and 20, or the item that costs 40 alone."}</w:t>
      </w:r>
    </w:p>
    <w:p>
      <w:r>
        <w:t>{"question": "Grade the following essay, using a scale of 0-5. - The rising cost of higher education has made college increasingly out of reach for many students. More and more students are taking out loans to cover their expenses and are graduating with high amounts of student debt.", "answer": "Grade: 3.5\n\nThe essay presents a clear and relevant topic about the rising cost of higher education and its impact on students. The writer explains how students are relying more on loans and graduating with high levels of debt. However, the essay is brief and would benefit from expanding on these ideas with more explanation, details, and examples. Overall, the essay is a good start, but could be improved with further development."}</w:t>
      </w:r>
    </w:p>
    <w:p>
      <w:r>
        <w:t>{"question": "Describe the impact of cloud computing on business operations.", "answer": "Cloud computing has had a significant impact on business operations, making it easier for companies to store, manage, and process data through remote servers that can handle large volumes of data. The benefits of this technology are numerous, including increased scalability, flexibility, and cost savings. Companies can easily scale their operations and access remote data as needed, without worrying about the limitations of physical infrastructure.\n\nWith cloud computing, businesses of all sizes can take advantage of enterprise-level software and infrastructure, even if they may not have the resources to acquire such solutions themselves. This not only decreases costs but also levels the playing field for smaller businesses to compete with larger enterprises.\n\nThe efficiency and automation brought by cloud computing have also streamlined business operations, making it easier for businesses to achieve more in less time. Tasks that were previously manual can now be automated, increasing productivity, and freeing up resources for more important activities.\n\nAnother advantage of cloud computing for businesses is the ability to collaborate and share data easily. Teams can work together seamlessly, even if they are located in different parts of the world, improving communication and efficiency.\n\nThe cloud-based backup and disaster recovery options have also made it easier for businesses to recover lost data in the case of an unexpected event. This increases business continuity and reduces the risks and costs associated with data loss.\n\nOverall, the impact of cloud computing on business operations is transformative, enabling companies to grow and compete effectively in today's fast-paced business environment."}</w:t>
      </w:r>
    </w:p>
    <w:p>
      <w:r>
        <w:t>{"question": "Given a string of text, delete all the words that start with the letter 'a'. - All animals are beautiful.", "answer": "beautiful."}</w:t>
      </w:r>
    </w:p>
    <w:p>
      <w:r>
        <w:t>{"question": "Give the top three medical uses for aspirin.", "answer": "1. Pain relief: Aspirin works as an analgesic, helping to alleviate different types of pain, including headaches, toothaches, menstrual cramps, or pain associated with inflammation.\n2. Reducing fever: Aspirin can help to reduce fever by acting on the area of the brain responsible for regulating body temperature.\n3. Prevention of heart attacks and strokes: Aspirin has blood-thinning properties and can help to prevent blood clots from forming. It is often prescribed in low doses to those who have had heart attacks or strokes or are at high risk for them, as it can help to reduce the chances of a recurrence."}</w:t>
      </w:r>
    </w:p>
    <w:p>
      <w:r>
        <w:t>{"question": "Create a poem with 10 lines, describing the beauty of a sunset.", "answer": "A painted sky at dusk illuminates,\nIn red, orange and yellow shades sedate.\nA scene, with beauty none could replicate,\nAs rays of light gracefully dissipate.\n\nThe sun sets slowly in the horizon,\nAs day succumbs to night with each motion.\nThe sky becomes a canvas of fusion,\nA masterpiece, demanding devotion.\n\nEach sunset brings an end, but also hope,\nFor tomorrow's dawn, a brand new scope."}</w:t>
      </w:r>
    </w:p>
    <w:p>
      <w:r>
        <w:t>{"question": "Find the latest news about the US presidential election.", "answer": "Here\u2019s a top headline from November 2, 2021: \"U.S. Supreme Court Rejects Trump Bid To Block Release of Jan. 6 Records - npr.org.\" It's important to note that I am an AI trained on data up until the middle of October 2021, so if there are recent updates you're looking for, you may want to utilize a search engine or news source for the most current articles."}</w:t>
      </w:r>
    </w:p>
    <w:p>
      <w:r>
        <w:t>{"question": "Explain the importance of the United Nations in global peace and security.", "answer": "The United Nations (UN) is an international organization founded in 1945 to promote peace, security, and international cooperation between countries. Since its inception, the UN has played a critical role in maintaining global peace and security through its various bodies, programs, and initiatives.\n\nOne of the most crucial organs of the UN is the Security Council, which is responsible for maintaining international peace and security. The Security Council can take a variety of actions, including the imposition of sanctions, the authorization of peacekeeping missions, and the referral of cases to the International Criminal Court, to prevent or respond to threats to international peace and security.\n\nAnother important body within the UN is the General Assembly, which is composed of all member states and acts as a forum for member countries to discuss and coordinate on international issues, including those related to peace and security.\n\nThe UN also has a variety of agencies and programmes that work towards promoting peace and security, such as the UN Development Programme (UNDP), the UN Peacebuilding Commission, and the United Nations Children\u2019s Fund (UNICEF). These organizations work towards reducing poverty, promoting sustainable development, and protecting human rights \u2013 all of which are essential for creating the conditions for lasting peace.\n\nIn summary, the UN plays a vital role in promoting global peace and security through its various organs, agencies, and programs. By providing a platform for dialogue, coordination, and action, the UN helps to prevent conflicts, promote peaceful solutions to disputes, and create the conditions for long-lasting peace."}</w:t>
      </w:r>
    </w:p>
    <w:p>
      <w:r>
        <w:t>{"question": "Classify the following immigration reforms as liberal or conservative policies. - DACA", "answer": "Liberal policy."}</w:t>
      </w:r>
    </w:p>
    <w:p>
      <w:r>
        <w:t>{"question": "Provide a rationale for why you think the given statement is false. - Smoke detectors are not effective in cases of fire.", "answer": "The statement is false because smoke detectors are specifically designed to detect fire and smoke in its early stage, thereby preventing the spread of the fire and reducing fatalities. Smoke detectors work by sensing the smoke particles produced by a fire and triggering an alarm to alert the occupant(s) of a building. This gives them enough time to evacuate the premises and call the emergency services. Numerous studies and empirical data have shown that smoke detectors are highly effective in detecting fire and smoke and have been instrumental in preventing catastrophes."}</w:t>
      </w:r>
    </w:p>
    <w:p>
      <w:r>
        <w:t>{"question": "Re-write the following sentence using an adjective to describe \"peoples\". - Peoples around the world celebrate different customs.", "answer": "Diverse peoples around the world celebrate different customs."}</w:t>
      </w:r>
    </w:p>
    <w:p>
      <w:r>
        <w:t>{"question": "Validate the given statement with appropriate facts. - Technology advances do not always lead to a better life experience.", "answer": "The statement is valid to a certain extent. While technology innovations have certainly improved many aspects of our lives, there have been instances where it has negatively affected our well-being. \n\nFor example, the widespread availability of connected devices, such as smartphones, has created an \u201calways-on\u201d culture where it can be difficult for individuals to detach from work, leading to burnout and decreased wellness. Furthermore, the use of social media has been linked to increased feelings of anxiety, depression, and loneliness in some people, particularly teenagers and young adults.\n\nIn some cases, technology has also contributed to rising inequality and job loss, as automation and robotics increasingly replace human labor in certain industries. This can negatively affect the life experiences of those who lose their jobs, even as it leads to gains in efficiency and productivity for businesses.\n\nOverall, while technology often leads to improvements in quality of life, it is important to carefully consider its impact on all aspects of society, as there are certainly instances where it does not necessarily lead to a better life experience."}</w:t>
      </w:r>
    </w:p>
    <w:p>
      <w:r>
        <w:t>{"question": "Provide an explanation for why the given statement is true. - Artificial Intelligence can help improve decision making.", "answer": "Artificial Intelligence can help improve decision making by providing more accurate and data-driven information, minimizing human error and bias, and increasing efficiency. AI uses advanced algorithms and machine learning techniques to analyze vast amounts of data, identifying patterns and providing insights that may be difficult for humans to see. This data analysis can help decision-makers make more informed choices, based on real evidence and data, rather than relying on intuition or assumptions. Additionally, AI can process information much faster than humans, allowing for quicker decision-making, and it can work around the clock, making it possible to continually learn and improve. By incorporating AI into decision making processes, individuals, organizations, and even governing bodies, can make better, more effective, and more informed decisions, leading to improved outcomes."}</w:t>
      </w:r>
    </w:p>
    <w:p>
      <w:r>
        <w:t>{"question": "Reword the given sentence to make it concise yet clear. - For the purpose of being able to manage the number of employees more effectively, the company decided to make some changes.", "answer": "To manage employee numbers more effectively, the company made changes."}</w:t>
      </w:r>
    </w:p>
    <w:p>
      <w:r>
        <w:t>{"question": "Generate five discussion topics related to the given subject matter. - The impact of the internet on modern education", "answer": "1. The Advantages and Disadvantages of Online Learning \n2. The Role of Virtual Classrooms in Promoting Increased Student Participation \n3. The Future of Traditional Classroom Learning in the Age of the Internet \n4. Bridging the Digital Divide: Equitable Access to Online Educational Resources \n5. The Effects of the Internet on Creativity and Critical Thinking in Education."}</w:t>
      </w:r>
    </w:p>
    <w:p>
      <w:r>
        <w:t>{"question": "Categorize the following sentence as an example of simile or metaphor. - Her laugh was like the bubbling of a brook.", "answer": "The sentence \"Her laugh was like the bubbling of a brook\" is an example of a simile, as it uses the word \"like\" to directly compare her laugh to the sound of a bubbling brook."}</w:t>
      </w:r>
    </w:p>
    <w:p>
      <w:r>
        <w:t>{"question": "Recite a poem of a chosen topic. - Nature", "answer": "The world of nature is magnificent,    \nA tapestry of life that's so vibrant.    \nFrom the mountains high and the oceans deep,    \nHere's a poem of nature, for you to keep. \n\nThe rustling leaves, the whispering winds,\nA calming breeze, a peace that begins,\nNature sings a song, an eternal tune,\nWith the chirp of birds, under the silver moon.\n\nThe vivid flowers, the rustling trees,\nThe symphony of nature, the buzzing of the bees,\nThe fluttering of the butterflies, a dance of grace,\nIn the world of nature, we find our place.\n\nThe roaring river, the glistening dew,\nA touch of life, a world anew,\nNature's beauty, a sight to see,\nA world of wonder, for you and me.\n\nNature's rhythm, a cycle that flows,\nA world that breathes, a world that grows.\nNature's a gift, a treasure that's true,\nA poem of nature, from me to you."}</w:t>
      </w:r>
    </w:p>
    <w:p>
      <w:r>
        <w:t>{"question": "Differentiate between primary and secondary sources.", "answer": "Primary sources are original, firsthand accounts or records of events, while secondary sources provide interpretation, analysis, or commentary on primary sources.\n\nPrimary sources can include diaries, letters, photographs, speeches, autobiographies, government documents, historical artifacts, and audio or video recordings of an event as it happened. These sources are created by individuals with direct experience or witness to the event in question.\n\nSecondary sources, on the other hand, are created after the event has occurred, often by individuals who did not directly experience or witness it. These sources synthesize, interpret, or analyze primary sources, and may include histories, biographies, literary criticism, and scholarly articles. Secondary sources can provide additional context and perspectives on an event, but may also introduce bias or subjectivity.\n\nIn summary, primary sources are original, firsthand accounts, while secondary sources provide interpretation and analysis of those accounts. Both types of sources can be valuable in understanding historical events, but it is important to consider the nature and limitations of each."}</w:t>
      </w:r>
    </w:p>
    <w:p>
      <w:r>
        <w:t>{"question": "Create an acoustic guitar riff.", "answer": "I\u2019m sorry, as a language model AI, I am unable to produce any form of music or sounds. But, I could give you resources that will aid you in creating an acoustic guitar riff."}</w:t>
      </w:r>
    </w:p>
    <w:p>
      <w:r>
        <w:t>{"question": "Generate a persuasive argument in favor of legalizing marijuana.", "answer": "There are numerous compelling reasons why marijuana should be legalized. The most obvious one is that marijuana has proven medical benefits: It can treat several health conditions, including cancer and glaucoma, and it can also help manage chronic pain for conditions like arthritis and fibromyalgia.\n\nWhat's more, legalizing marijuana could have a huge impact on our criminal justice system. Currently, thousands of people are incarcerated for nothing more than possessing small amounts of marijuana, and this comes at a great financial cost to taxpayers. By legalizing marijuana, we could reduce the burden on our criminal justice system, freeing up resources to tackle more serious crimes.\n\nAdditionally, legalizing marijuana would create a new industry and its regulation would generate tax revenue for states. This could be put towards education, infrastructure, and other public services. At the same time, regulation would protect consumers, ensuring that they are getting a safe product.\n\nFurthermore, prohibition has been largely ineffective in stopping the use of marijuana. By legalizing it, we could direct our resources towards education and harm reduction, rather than simply punishing people for using it. People would have better access to information about the substance and its effects, allowing them to make more informed choices about their use.\n\nIn conclusion, the evidence supporting marijuana legalization is overwhelming. By legalizing marijuana, we could improve public health, reduce the burden on our criminal justice system, generate tax revenue, and promote more sensible policies around drug use. It is time to end the prohibition of marijuana and embrace a new, more reasonable approach."}</w:t>
      </w:r>
    </w:p>
    <w:p>
      <w:r>
        <w:t>{"question": "How can a company leverage data analytics?", "answer": "A company can leverage data analytics in many ways to improve business operations, make informed decisions, and gain a competitive advantage. Here are some examples:\n\n1. Understanding customer behavior: By analyzing customer data, a company can gain insights into their buying patterns, preferences, and behavior. This can help the company tailor its marketing strategies and improve the customer experience.\n\n2. Optimizing business operations: Data analytics can help a company identify inefficiencies in its operations and implement changes to improve productivity and reduce costs. For example, analytics can be used to improve inventory management, optimize supply chain processes, and reduce waste.\n\n3. Improving decision-making: Analytics can be used to support decision-making by providing data-driven insights. This can help managers make more informed decisions and avoid costly mistakes.\n\n4. Predicting future trends: Data analytics can help a company forecast future trends and prepare accordingly. For example, predictive analytics can be used to forecast demand, identify potential risks, and anticipate market changes.\n\n5. Gaining a competitive advantage: By leveraging data analytics, a company can gain a competitive advantage by better understanding its customers, improving its operations, and making better decisions. This can help the company stay ahead of its competitors and grow its business."}</w:t>
      </w:r>
    </w:p>
    <w:p>
      <w:r>
        <w:t>{"question": "Find the missing word to complete the phrase. - The _____ of the story is...", "answer": "The moral of the story is..."}</w:t>
      </w:r>
    </w:p>
    <w:p>
      <w:r>
        <w:t>{"question": "In the diagram, each circle is divided into two equal areas and O is the center of the larger circle. The area of the larger circle is 64\u03c0. What is the total area of the shaded regions? [asy]\nsize(100);\nimport graph;\nfill(Arc((0,0),2,180,360)\u2013cycle,mediumgray);fill(Arc((0,1),1,0,180)\u2013cycle,mediumgray);\ndraw(Circle((0,0),2));\ndraw(Circle((0,1),1));\n\ndot((0,0)); label(\"O\",(0,0),N);\ndraw((-2,0)\u2013(2,0)); draw((-1,1)\u2013(1,1));\n[/asy]", "answer": "Since the area of the larger circle is 64\u03c0 and each circle is divided into two equal areas, the larger shaded area is 1/2 of 64\u03c0, or 32\u03c0.\n\nLet r be the radius of the larger circle.\n\nSince the area of the larger circle is 64\u03c0 and r&gt;0, we have \n    \u03c0 r^2    = 64\u03c0\n    \n    r^2    = 64 \n    \n    r    = sqrt(64) = 8.\nSince the smaller circle passes through the center of the larger circle and just touches the outer circle, by symmetry, its diameter must equal the radius of the larger circle. (In other words, if we join the center of the larger circle to the point where the two circles just touch, this line will be a radius of the larger circle and a diameter of the smaller circle.)\n\nTherefore, the diameter of the smaller circle is 8, so its radius is 4.\n\nTherefore, the area of the smaller circle is \u03c0(4^2)=16\u03c0, so the smaller shaded area is 1/2\u00d7 16\u03c0 or 8\u03c0.\n\nTherefore, the total of the shaded areas is 32\u03c0+8\u03c0=40\u03c0."}</w:t>
      </w:r>
    </w:p>
    <w:p>
      <w:r>
        <w:t>{"question": "Write an opening line for a fairy tale.", "answer": "Once upon a time, in a faraway kingdom, there lived a kind and gentle queen who had a heart full of love and dreams she dared not speak."}</w:t>
      </w:r>
    </w:p>
    <w:p>
      <w:r>
        <w:t>{"question": "Can you detect any biases in the following article? - In baseball, the pitcher is usually the most dependable player on the team. They can be relied on to make big plays and lead the team to victory.", "answer": "No, the given text does not overtly contain any biases. However, the statement itself may be interpreted as biased as it presents the pitcher as the most dependable player on the team, potentially overlooking the contributions of other players in the team."}</w:t>
      </w:r>
    </w:p>
    <w:p>
      <w:r>
        <w:t>{"question": "A student is applying to college. Revise the following essay to make it more compelling. - I am applying to college because I want to further my education. My parents have stressed the importance of getting a college degree, so I feel inclined to pursue this path.", "answer": "As a determined and ambitious individual with a passion for learning, I firmly believe that attending college is the next step in achieving my goals. The potential for higher education to not only enhance my knowledge and skills, but also to provide me with valuable life experiences, has captivated my desire to attend college. My parents, who have always instilled in me the importance of academic excellence, have further reinforced my determination to obtain a college degree. By pursuing this path, I am confident that I will be able to challenge myself, grow personally and professionally, and ultimately, make an impact in the world."}</w:t>
      </w:r>
    </w:p>
    <w:p>
      <w:r>
        <w:t>{"question": "Rewrite the following sentence to minimize the use of redundant words and make it more concise. - The concert was a big success and it was very exciting.", "answer": "The concert was a thrilling success."}</w:t>
      </w:r>
    </w:p>
    <w:p>
      <w:r>
        <w:t>{"question": "Suggest a movie suitable for a family with children aged seven and twelve.", "answer": "One great choice for a movie suitable for a family with children aged seven and twelve would be \"Inside Out\" (2015). This animated Pixar film is both entertaining and heartwarming, and the story delves into understanding and managing emotions. It has a perfect blend of humour for both children and adults and offers great lessons about growing up and the importance of family."}</w:t>
      </w:r>
    </w:p>
    <w:p>
      <w:r>
        <w:t>{"question": "Generate a riddle with the answer \"chair.\"", "answer": "I have four legs, but I don't run\nI stay in one spot, ready for you to come\nYou often find me at a table, where you sit\nAnd rest yourself upon me, just for a bit\nWhat am I? \nAnswer: Chair."}</w:t>
      </w:r>
    </w:p>
    <w:p>
      <w:r>
        <w:t>{"question": "Approximate the value of 4\u221a12", "answer": "The value of 4\u221a12 is approximately 6.9282."}</w:t>
      </w:r>
    </w:p>
    <w:p>
      <w:r>
        <w:t>{"question": "Explain why solar eclipses occur.", "answer": "A solar eclipse occurs when the moon passes between the Earth and the Sun, temporarily blocking part or all of the Sun\u2019s light from reaching the Earth. This can only happen during a new moon when the Sun and the Moon are in conjunction, which means that they are in a straight line relative to the Earth. \n\nThe reason why solar eclipses don\u2019t happen every new moon is because the Moon\u2019s orbit around the Earth is tilted by about 5 degrees from the Earth\u2019s orbit around the Sun. This means that most of the time the Moon\u2019s shadow misses the Earth, either falling above or below it. However, when the alignment is just right, the Moon\u2019s shadow falls on the Earth and creates a solar eclipse.\n\nThere are three types of solar eclipses: total, partial, and annular. A total solar eclipse occurs when the Moon completely covers the Sun's disk, casting its darkest shadow or umbra, onto the Earth. In a partial solar eclipse, the Moon covers only part of the Sun, casting a lighter shadow or penumbra. An annular solar eclipse occurs when the Moon is at its furthest position from the Earth or apogee, making it appear smaller than the Sun, so it doesn't completely block the Sun's light, creating a ring of sunlight around the Moon."}</w:t>
      </w:r>
    </w:p>
    <w:p>
      <w:r>
        <w:t>{"question": "What is the greatest common divisor of 1407 and 903?", "answer": "We can use the Euclidean algorithm to compute the greatest common divisor of 1407 and 903. \n    (1407, 903)    = (903, 1407 - 903) \n       = (903, 504) \n       = (504, 903 - 504) \n       = (504, 399) \n       = (399, 504 - 399) \n       = (399, 105) \n       = (105, 399 - 3* 105) \n       = (105, 84) \n       = (84, 105-84) \n       = (84, 21) \n       = 21.\n"}</w:t>
      </w:r>
    </w:p>
    <w:p>
      <w:r>
        <w:t>{"question": "What is a limit in calculus?", "answer": "A limit in calculus is a value that a function approaches as the input (or variable) approaches some value. Essentially, it is a tool used to analyze the behavior of a function near a certain point by calculating what the function is going toward as we take smaller and smaller steps towards that point, without actually reaching it. The concept of limits is fundamental in calculus and is used to define derivatives, integrals, and continuity. They can be used to find the slope of a curve, the area under a curve, and to understand the properties of infinite series, among other things."}</w:t>
      </w:r>
    </w:p>
    <w:p>
      <w:r>
        <w:t>{"question": "Generate a list of 20 rhyming words for \"night\".", "answer": "1. sight\n2. light\n3. might\n4. fight\n5. right\n6. tight\n7. kite\n8. bite\n9. height\n10. flight\n11. plight\n12. slight\n13. blight\n14. bright\n15. alight\n16. smite\n17. white\n18. wright\n19. write\n20. knight"}</w:t>
      </w:r>
    </w:p>
    <w:p>
      <w:r>
        <w:t>{"question": "Write a four-sentence story including the words bridge and coach.", "answer": "As the bus crossed over the bridge, the young team of athletes looked out the window at the scenic view. Their coach, a wise and weathered woman, sensed their nervousness and stood up to address them. \"This bridge is like life,\" she said, \"sometimes it feels a little shaky, but keep moving forward and trust the journey.\" The team felt a sense of calm wash over them, knowing they had a coach who believed in them."}</w:t>
      </w:r>
    </w:p>
    <w:p>
      <w:r>
        <w:t>{"question": "Describe the characteristics of the star and flag rating system.", "answer": "The star and flag rating system is a commonly used method for assessing the quality of products, services, or experiences. It typically involves assigning a score, represented by a number of stars or flags, to reflect the level of satisfaction or performance.\n\nOne of the main characteristics of this system is its simplicity - by using a scale of stars or flags to represent the rating, it is visually easy to understand and interpret. The scale can range from one to five, with one being the lowest rating, and five being the highest. \n\nAnother characteristic of the star and flag rating system is its wide recognition and acceptance. This system is used in a variety of contexts such as hotels, movies, apps, and online reviews and is understood by a broad range of users. \n\nMoreover, the star and flag rating system is quick and easy to use, allowing individuals to provide feedback or make judgments quickly without the need for lengthy written reviews. At the same time, the system is also prone to subjectivity, as different people may have different interpretations of what constitutes, for example, a three-star versus a four-star rating, becoming somehow limited in its ability to convey detailed information. \n\nIn conclusion, the star and flag rating system is a simple, widely recognized, and easy-to-use method for evaluating quality and performance, but its simplicity also has its limitations, which must be taken into account."}</w:t>
      </w:r>
    </w:p>
    <w:p>
      <w:r>
        <w:t>{"question": "Create a class that implements the following interface: Person", "answer": "Here is an example of a Python class that implements a Person interface:\n\n```python\nclass Person:\n    def __init__(self, name, age):\n        self.name = name\n        self.age = age\n    \n    def greet(self):\n        print(f\"Hello, my name is {self.name}\")\n    \n    def birthday(self):\n        self.age += 1\n        print(f\"Today, I am {self.age} years old. Happy Birthday to me!\")\n    \n    def introduce(self):\n        print(f\"Hi, I am {self.name} and I am {self.age} years old.\")\n```\n\nThis `Person` class has an `__init__` method that takes in a `name` and an `age` and sets the corresponding instance variables. It also has three methods: `greet`, `birthday`, and `introduce`. The `greet` method prints a greeting with the person's name. The `birthday` method increments the person's age by 1 and prints a happy birthday message. The `introduce` method prints a statement that introduces the person with their name and age."}</w:t>
      </w:r>
    </w:p>
    <w:p>
      <w:r>
        <w:t>{"question": "Create an analogy to describe how I am feeling. - Feeling: Overwhelmed.", "answer": "Feeling overwhelmed can be compared to being a small boat in the middle of a stormy ocean. Just as the waves crash relentlessly against the small vessel, the tasks and responsibilities seem to pile up with no end in sight. The boat rocks back and forth, fighting to stay afloat just as you struggle to keep up with everything that is being thrown your way. But just as the storm eventually passes, this feeling of being overwhelmed will also subside, and calm waters will return."}</w:t>
      </w:r>
    </w:p>
    <w:p>
      <w:r>
        <w:t>{"question": "Categorize this news item. - News article: Scientists have discovered a new species of bird in the Amazon rainforest.", "answer": "Science and Nature/Environment news."}</w:t>
      </w:r>
    </w:p>
    <w:p>
      <w:r>
        <w:t>{"question": "Re-tell this story in the style of a historical novel. - Story:\nA girl named Mary saved her family's farm by inventing a new kind of crop rotation system.", "answer": "In a quaint little village nestled in the heart of the countryside, there lay a farm belonging to the family of a girl named Mary. 'Twas an ancient piece of land, passed down through generations, but the soil had long grown weary, no longer bearing fruit as it once did. The family's livelihood was at stake, and despair had crept in as their once bountiful harvests dwindled. But amidst the grief, Mary, with her sharp mind and unyielding spirit, devised a plan to save her family's legacy.\n\nFor many a moon, she toiled day and night, experimenting with different methods to rejuvenate the soil. To the delight of her kin, she discovered a new kind of crop rotation system that would breathe life back into their land. With this newfound knowledge, Mary implemented her strategy and patiently waited for the earth to work its magic.\n\nAnd when the harvest season arrived, it brought with it a bounty that had not been seen in years. The farm flourished once more, with fruits and grains aplenty. Mary became the talk of the town, and many sought her counsel on how to revive their own lands. Her innovation had not only saved her family's farm but also brought prosperity to the entire village.\n\nFor years to come, Mary's name would be spoken in reverence, and tales of her ingenuity would be passed down through the generations. She had secured her place in history, as the girl who saved her family's farm and brought hope to a village that had all but given up."}</w:t>
      </w:r>
    </w:p>
    <w:p>
      <w:r>
        <w:t>{"question": "Rank the following cities according to the quality of healthcare. - Cities: Tokyo, Amsterdam, Moscow", "answer": "According to a recent ranking of healthcare in cities around the world by the consulting firm Mercer, the ranking of the three mentioned cities in terms of quality of healthcare is as follows:\n\n1. Tokyo: Tokyo has a highly advanced medical system and a large number of hospitals, making its healthcare some of the best in the world.\n\n2. Amsterdam: Amsterdam has a well-developed and efficient healthcare system, with a high number of well-equipped hospitals and clinics.\n\n3. Moscow: While Moscow has made progress in improving its healthcare system in recent years, it still lags behind other developed cities in terms of the quality of healthcare facilities and access to care."}</w:t>
      </w:r>
    </w:p>
    <w:p>
      <w:r>
        <w:t>{"question": "Come up with a metaphor for how I am feeling. - Feeling: Tired and overwhelmed.", "answer": "Feeling tired and overwhelmed is like being a ship caught in a stormy sea. The waves are crashing against the sides, the winds are howling, and it takes all your strength to keep the ship afloat and on course. You know that eventually the storm will pass, but in the moment it takes all that you have just to keep going."}</w:t>
      </w:r>
    </w:p>
    <w:p>
      <w:r>
        <w:t>{"question": "Complete the summary in the most concise way - The North American Free Trade Agreement (NAFTA) signed between the United States, Canada, and Mexico in 1994 was the world's largest free trade area.", "answer": "The NAFTA, signed in 1994 by the US, Canada, and Mexico, created the world's largest free trade area."}</w:t>
      </w:r>
    </w:p>
    <w:p>
      <w:r>
        <w:t>{"question": "Generate a correct data model for a customer relationship management system", "answer": "Here is a potential data model for a customer relationship management (CRM) system:\n\n- **Customers:** This table would store information about customers, including information such as their name, contact information, address, and any other relevant information. Primary key would be a customer ID.\n   * Columns: Customer ID, Name, Email, Phone Number, Address, etc.\n\n- **Sales:** This table would store information about sales transactions, including customer ID, date of sale, total value of the sale, and any other relevant information. Primary key could be a sales ID.\n   * Columns: Sales ID, Customer ID, Date of Sale, Total Sale Value, etc.\n\n- **Products:** This table would store information about products or services offered, including product name, description, price, and any other relevant information. Primary key would be a product ID.\n   * Columns: Product ID, Product Name, Description, Price, etc.\n\n- **Interactions:** This table would store information about interactions between the company and the customer, including date of interaction, type of interaction (e.g. phone call, email), and any notes about the interaction. Primary key could be an interaction ID.\n   * Columns: Interaction ID, Customer ID, Date of Interaction, Type of Interaction, Notes, etc.\n\n- **Sales_Products:** This table would be used for keeping track of the products or services involved in each sale (since there may be multiple products or services per sale). It would contain the sales ID, product ID, and quantity sold. Primary key could be a combination of the Sales ID and the Product ID.\n   * Columns: Sales ID, Product ID, Quantity Sold\n\nThis is just one potential data model for a CRM system. The actual data model used would depend on the specific needs and requirements of the company using the system."}</w:t>
      </w:r>
    </w:p>
    <w:p>
      <w:r>
        <w:t>{"question": "Read the given paragraph and indicate the figure of speech being used - A rolling stone gathers no moss", "answer": "The figure of speech used in the sentence \"A rolling stone gathers no moss\" is a proverb."}</w:t>
      </w:r>
    </w:p>
    <w:p>
      <w:r>
        <w:t>{"question": "What is the length of the movie The Lion King?", "answer": "The 1994 animated Disney movie \"The Lion King\" has a runtime of approximately 88 minutes. However, if you are referring to the 2019 live-action remake, that version has a runtime of approximately 118 minutes."}</w:t>
      </w:r>
    </w:p>
    <w:p>
      <w:r>
        <w:t>{"question": "Create a valid CSS selector to select all the &lt;p&gt; elements", "answer": "To select all the `&lt;p&gt;` elements using a CSS selector, you can simply use the element itself as the selector. Below is a valid CSS selector for this:\n\n```css\np {\n  /* Add your desired CSS styles here */\n}\n```"}</w:t>
      </w:r>
    </w:p>
    <w:p>
      <w:r>
        <w:t>{"question": "Provide a solution to generate numbers from 0 to 9", "answer": "One way to generate numbers from 0 to 9 is by using a for loop in a programming language. Here's an example in Python:\n\n```python\nfor number in range(10):\n    print(number)\n```\n\nThis code uses the `range()` function which generates a sequence of numbers from the start value (0 by default) to the end value (9 in this case), in increments of 1 (by default). The `for` loop then iterates over each value in the range, and the `print()` function outputs the current number.\n\nAnother way to generate numbers from 0 to 9 is by using a `while` loop:\n\n```python\nnumber = 0\nwhile number &lt; 10:\n    print(number)\n    number += 1\n```\n\nIn this example, we initialize a variable `number` with 0, and then use a `while` loop to iterate as long as `number` is less than 10. Inside the loop, we print the current value of `number` and then increment it by 1 using the `+=` operator. This process repeats until `number` is no longer less than 10, at which point the loop terminates."}</w:t>
      </w:r>
    </w:p>
    <w:p>
      <w:r>
        <w:t>{"question": "Find the nearest restaurant from a given address. - 715 Church Street, Evanston, IL 60201", "answer": "One of the nearest restaurants to the address 715 Church Street, Evanston, IL 60201 is Bangers &amp; Lace Evanston, located about 0.2 miles away at 810 Grove St, Evanston, IL 60201."}</w:t>
      </w:r>
    </w:p>
    <w:p>
      <w:r>
        <w:t>{"question": "Combine the given two sentences grammatically. - I like to travel. I am very adventurous.", "answer": "I like to travel because I am very adventurous."}</w:t>
      </w:r>
    </w:p>
    <w:p>
      <w:r>
        <w:t>{"question": "Brainstorm 3 creative ways to use an old tablecloth", "answer": "1. **Make a picnic blanket:** Old tablecloths can be transformed into a stylish and functional picnic blanket. All you need to do is lay the cloth out flat, add a layer of batting or foam for cushioning, then sew or hot glue another piece of fabric on the back. This will create a comfortable and waterproof surface that\u2019s perfect for a day out at the park.\n\n2. **Sew tote bags:** With a bit of sewing skills, you can turn an old tablecloth into a series of cute and practical tote bags. Simply cut out squares or rectangles of the fabric, fold them in half, and sew the sides together. Then, add handles using strips of the same material or a coordinating ribbon. These totes can be used for grocery shopping, as beach bags, or for any other purpose where a sturdy and reusable bag comes in handy.\n\n3. **Create a photo backdrop:** Photographers are always in search of unique and interesting backdrops for their shoots. If your old tablecloth features a pretty pattern or a bold graphic print, you could use it as a backdrop for portrait or product photography. Simply hang the cloth on a wall or drape it over a portable frame, then snap away. With a bit of editing, you\u2019ll have professional-looking photos that are sure to impress."}</w:t>
      </w:r>
    </w:p>
    <w:p>
      <w:r>
        <w:t>{"question": "Read this sentence and tell me if it is using the second conditional - If I had more money, I would buy a new car.", "answer": "Yes, the sentence is using the second conditional. This conditional describes hypothetical or unlikely situations and their potential results, and has the form: \"If + past simple, ...would/could + infinitive.\""}</w:t>
      </w:r>
    </w:p>
    <w:p>
      <w:r>
        <w:t>{"question": "Given an integer n, return true if it is a power of three. Otherwise, return false.\n\nAn integer n is a power of three, if there exists an integer x such that n == 3^x.", "answer": "You can solve this problem using logarithm. Here's the code in Python:\n\n```\nimport math\n\ndef isPowerOfThree(n: int) -&gt; bool:\n    if n &lt;= 0:\n        return False\n    x = round(math.log(n, 3))\n    return 3**x == n\n```\n\nThe `math.log(n, 3)` function returns the logarithm of `n` base 3, which gives us the exponent `x` in the equation `n == 3^x`. We round `x` to the nearest integer using the `round` function. Finally, we check if `3^x` is equal to `n` and return the result."}</w:t>
      </w:r>
    </w:p>
    <w:p>
      <w:r>
        <w:t>{"question": "Generate a sequence of operations to get from A to B - A = (4, 8), B = (1, 10)", "answer": "To get from point A (4,8) to point B (1,10), follow these steps:\n1. From point A (4, 8), move 3 units to the left (in the negative x direction) to reach (1, 8)\n2. Then, move 2 units up (in the positive y direction) to reach point B (1,10)"}</w:t>
      </w:r>
    </w:p>
    <w:p>
      <w:r>
        <w:t>{"question": "Suggest a song to match the following mood - Sadness", "answer": "One song suggestion to match the mood of sadness is \"Everybody Hurts\" by R.E.M. The lyrics are very emotional and honest, and the slow and melancholic melody add to the overall sad tone of the song."}</w:t>
      </w:r>
    </w:p>
    <w:p>
      <w:r>
        <w:t>{"question": "Evaluate the following input sentence for grammar and syntax accuracy - The cat and dog runed to the food.", "answer": "The sentence contains a grammatical error. The verb \"runed\" is incorrect and should be changed to \"ran\" to make the sentence grammatically correct. So, the corrected sentence would be \"The cat and dog ran to the food.\""}</w:t>
      </w:r>
    </w:p>
    <w:p>
      <w:r>
        <w:t>{"question": "The values of a function f(x) are given below:\n\n x     3     4     5     6     7 \n f(x)     10     17     26     37     50 \n Evaluate f^-1(f^-1(50)\u00d7 f^-1(10)+f^-1(26)).", "answer": "Given the function values:\n    \n    x     3     4     5     6     7 \n    f(x)  10    17    26    37    50 \n\nWe need to evaluate f^-1(f^-1(50)\u00d7 f^-1(10)+f^-1(26)).\n\nWe know that f(7) = 50, so f^-1(50) = 7.\nSimilarly, f(3) = 10 and f(5) = 26, so f^-1(10) = 3 and f^-1(26) = 5.\n\nNow, we can substitute these values into the original expression:\n    \n    f^-1(f^-1(50)\u00d7 f^-1(10)+f^-1(26))\n    = f^-1(7\u00d73+5)\n    = f^-1(26)\n    = 5\n\nTherefore, the final answer is 5."}</w:t>
      </w:r>
    </w:p>
    <w:p>
      <w:r>
        <w:t>{"question": "Compose a thank you card for a client", "answer": "Dear [Client's Name],\n\nWe would like to take a moment to express our sincerest gratitude for choosing our services. It has been an absolute pleasure to have the opportunity to assist you and we truly appreciate the trust you have placed in us.\n\nYour satisfaction is our top priority and we are thrilled to know that we were able to meet your expectations. It is clients like you who make our work so fulfilling and we are grateful for the wonderful experience we have had working with you.\n\nOnce again, thank you for your patronage and we look forward to being of service to you for many years to come.\n\nWith appreciation,\n[Your Company's Name]"}</w:t>
      </w:r>
    </w:p>
    <w:p>
      <w:r>
        <w:t>{"question": "Explain the phrase \"money is a good servant but a bad master\".", "answer": "The saying \"money is a good servant but a bad master\" conveys the idea that money can be incredibly useful and helpful when it is handled responsibly and used in a way that benefits our lives. When we manage our finances wisely, money can provide for our needs, give us security, and allow us to enjoy some of life's pleasures. In this sense, money serves us seamlessly and can even make our lives easier.\n\nHowever, if we allow money to become our primary focus and let it control our actions and decisions, then it can become a bad master. When the pursuit of money takes over our lives, it can lead to greed, stress, and a host of other negative outcomes. In such a situation, we are no longer in control of our finances, but rather, our finances control us.\n\nIn essence, the phrase \"money is a good servant but a bad master\" is a reminder to use money as a tool to improve our lives but to be careful not to let it take control over us."}</w:t>
      </w:r>
    </w:p>
    <w:p>
      <w:r>
        <w:t>{"question": "Compare and contrast the theories of Sigmund Freud and Carl Jung", "answer": "Sigmund Freud and Carl Jung were both pioneers in the field of psychoanalysis and made significant contributions to our understanding of the human psyche. Although they shared many similar ideas, their theories diverged in some key ways.\n\nFreud's theory of psychoanalysis is often referred to as the \"structural model.\" He proposed that the human mind is divided into three parts: the conscious, preconscious, and unconscious. The conscious mind is where we experience our emotions, thoughts, and perceptions. The preconscious mind contains our memories and thoughts that are not currently active but can be easily retrieved. The unconscious mind, on the other hand, includes repressed memories, instincts, and urges that are beyond our conscious awareness. Freud believed that much of our behavior is driven by unconscious desires and these repressed memories can trigger neuroses, anxiety, and other psychological disorders.\n\nFreud's theory also emphasized the importance of early childhood experiences in shaping our personality and behavior, as well as the role of sexuality in our psychological development.\n\nJung, on the other hand, proposed a theory known as \"analytical psychology.\" While he agreed with Freud that the unconscious mind plays a significant role in our behavior, he expanded upon Freud's ideas and introduced new concepts. Jung's theory included a collective unconscious, which is a shared body of memories, symbols, and experiences inherited from our ancestors. He also proposed the idea of archetypes, which are innate, universal patterns of thought and behavior.\n\nJung differed from Freud in that he placed less emphasis on sexual drives and instead focused more on the individual's search for meaning and spiritual growth. He also put more emphasis on the role of the conscious mind in shaping our behavior and emphasized the importance of developing a greater level of self-awareness through introspection, dream analysis, and other techniques.\n\nIn summary, while Freud and Jung both focused on exploring the unconscious mind, their theories differed in several key ways. Freud focused on the individual's struggles with repressed memories and unconscious desires, while Jung focused more on the collective unconscious, spiritual growth, and self-awareness. Both theories have been influential in the field of psychology and have helped shape our understanding of the human mind."}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