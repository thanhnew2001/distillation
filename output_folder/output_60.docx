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{"question": "Every story needs a hero. Create a backstory for a hero", "answer": "As a child, John always loved exploring the woods behind his house. He would spend hours wandering through the trees and playing with the creatures he found there, always careful to treat them with kindness and respect. His parents often said that he had a \"goodness in him that shone through his eyes.\" Disaster struck when, at the age of 15, John's parents were killed in a car accident, leaving him to live with his aunt and uncle in the city.\n\nLiving in the harsh and impersonal environment of the city changed John, but he never lost the spark of goodness that had been with him since childhood. He began to see the suffering and injustice that plagued the people around him and knew that he had to do something to help. He spent his free time volunteering at soup kitchens and homeless shelters, giving back to the community that had embraced him in his time of need.\n\nAs he grew older, John realized that he had a gift - a power to connect with people and help them overcome their problems. He decided to use his power to fight for those who could not fight for themselves. He became a hero to the people, fighting against those who sought to oppress them and championing the causes of justice and equality. Through it all, John remained true to the values that had been instilled in him as a child - kindness, compassion, and a fierce determination to make the world a better place."}</w:t>
      </w:r>
    </w:p>
    <w:p>
      <w:r>
        <w:t>{"question": "Explain why AI is important in data security.", "answer": "AI is important in data security for several reasons. Here are some of them:\n\n1. Increased efficiency: AI-powered systems can analyze vast amounts of data within a fraction of time it would take a human to do the same work. This translates to faster identification of security risks and timely preventive measure.\n\n2. Enhanced threat detection: AI in data security can be utilized to learn from historical data to detect anomalies and potential threats. By using advanced algorithms, AI can instantly recognize and analyze unusual behavior, thereby improving the overall security of the system.\n\n3. Real-time monitoring: Through the integration of AI and machine learning, data security protocols can be monitored in real time. This means that any suspicious activities or unauthorized access attempts can be identified and addressed immediately.\n\n4. Personalized security protocol: AI models can adapt and adjust to the user\u2019s behavior and preferences. This can help establish a personalized data security protocol that is more effective in protecting sensitive information.\n\n5. Improved incident response: AI-powered data security systems not only identify threats, but they can also predict potential risks and take the necessary action to prevent them from occurring. This reduces the response time in case of a security incident and minimizes the resulting damage.\n\nIn conclusion, AI adds value to data security by increasing efficiency, enhancing threat detection, enabling real-time monitoring, and improving incident response. These features can help keep data secure, making AI an indispensable tool in today\u2019s data-driven world."}</w:t>
      </w:r>
    </w:p>
    <w:p>
      <w:r>
        <w:t>{"question": "Tell me how you would debug an AI model", "answer": "Debugging an AI model can be a complex process, but there are several steps you can take to identify and resolve issues.\n\n1. Identify the problem: Start by defining the problem with the AI model. Is the model not performing well, or is it not producing accurate results? Knowing the issue will help determine the most effective way to resolve it.\n\n2. Check the data: The quality and accuracy of the data used to train the AI model can significantly impact its performance. Make sure the data is correctly labeled, accurate, and free of bias. Also, ensure that there are no missing or incorrect values.\n\n3. Review the model architecture: Ensure that the model's architecture is appropriate for the problem it's trying to solve. Check the number of layers, the type of activation functions, and the loss function used.\n\n4. Analyze the model's performance: Use evaluation metrics such as accuracy, precision, recall, and F1 score to measure the model's performance. Plotting the model's learning curve can also help you identify if the model is underfitting or overfitting.\n\n5. Fine-tune the model: If the model is underperforming, you may need to fine-tune it. You can try adjusting the model's hyperparameters, such as the learning rate, batch size, or the number of hidden layers, to see if performance improves.\n\n6. Review the code: Ensure that there are no programming errors in the code for the AI model. Syntax errors or incorrect variable assignments can lead to unexpected behavior and poor performance.\n\n7. Seek help: If you are unable to resolve the problem after trying the steps above, consider seeking help from colleagues or the AI community. They might have encountered similar problems and can provide insights and potential solutions."}</w:t>
      </w:r>
    </w:p>
    <w:p>
      <w:r>
        <w:t>{"question": "Find 3 ways to reduce the cost of a product", "answer": "1. Decrease production costs through efficiency measures: This could include measures to streamline manufacturing processes, increasing automation, or reducing waste or defects. Negotiating better deals with suppliers or finding cheaper sources for raw materials can also lead to lower production costs.\n\n2. Revise product design: Consider revising the product design by using less expensive materials or components without compromising product quality. Explore alternatives to minimize the number of parts, which simplifies the assembly process and reduces costs.\n\n3. Economies of scale: Increasing the quantity of the product that is manufactured can benefit from economies of scale, as the cost per unit decreases as the quantity produced increases. Explore ways to increase demand to justify scaling up production. Consider bulk purchasing of raw materials, components or supplies at a lower cost."}</w:t>
      </w:r>
    </w:p>
    <w:p>
      <w:r>
        <w:t>{"question": "Describe the differences between a proactive and a reactive approach to problem-solving", "answer": "A proactive approach to problem-solving involves identifying potential problems before they arise and taking preventive measures to avoid or minimize their impact. This approach requires foresight, anticipation, and planning. By being proactive, individuals or organizations can prepare for potential issues and have a plan of action ready to be implemented. As a result, they can mitigate the consequences of the problem and save time, resources, and effort.\n\nOn the other hand, a reactive approach to problem-solving involves responding to issues as they arise. This approach focuses on dealing with the aftermath of a problem rather than preventing it from happening. In a reactive approach, individuals or organizations may need to act quickly and decisively to minimize damage and resolve the issue. This approach can be more effective when the problem is unexpected or unpredictable, but it can also be more stressful, time-consuming, and resource-intensive.\n\nIn summary, the main difference between a proactive and a reactive approach to problem-solving is the timing and focus of the actions taken. A proactive approach focuses on preventing problems from occurring, while a reactive approach focuses on resolving problems after they have arisen. Both approaches have their advantages and disadvantages, and the most effective strategy may vary depending on the specific situation."}</w:t>
      </w:r>
    </w:p>
    <w:p>
      <w:r>
        <w:t>{"question": "Analyze the following statement: \"Technology is changing the world, for better or for worse\"", "answer": "The statement \"Technology is changing the world, for better or for worse\" highlights the transformative power of technology in our lives and acknowledges that its impact can be both positive and negative. In terms of positive influence, technology has greatly enhanced our ability to communicate, access information, and improve various fields such as healthcare, education, and transportation. On the other hand, the negative aspects of technological advancement include concerns related to privacy, security, job displacement, and even addiction. The statement suggests that while technology has the potential to greatly benefit humanity, it is important to approach it with caution and consider its potential consequences."}</w:t>
      </w:r>
    </w:p>
    <w:p>
      <w:r>
        <w:t>{"question": "Suggest a way to save energy in a hospital", "answer": "One effective way to save energy in a hospital is to implement energy-efficient technologies and practices. For example, hospitals can install LED lighting and occupancy sensors to reduce energy consumption in areas that are not always in use. Energy-efficient heating and cooling systems, as well as proper insulation and ventilation, can also make a significant impact on overall energy usage. Additionally, hospitals can implement a program to remind staff and patients to turn off lights and unplug electronics when not in use. By regularly analyzing and monitoring energy usage, hospitals can identify areas for improvement and make adjustments to reduce their overall energy consumption."}</w:t>
      </w:r>
    </w:p>
    <w:p>
      <w:r>
        <w:t>{"question": "Describe the purpose of job analysis", "answer": "Job analysis is the process of collecting, examining, and interpreting data about a specific job in order to identify and define the essential duties, responsibilities, requirements, and working conditions. Its purpose is to provide a clear and accurate understanding of the job and what is required to perform it successfully.\n\nThere are several reasons why job analysis is important for organizations. One of its main purposes is to help in the development of job descriptions, which provide information about the tasks, duties, and responsibilities required for a particular job. This information can be used to determine the knowledge, skills, and abilities required for the position, as well as to establish performance standards and expectations.\n\nJob analysis also informs the recruitment and selection process by providing a clear understanding of what is required for the job, and what type of individual would be successful in the role. This, in turn, can help to match the right individual with the job and reduce turnover, leading to a more effective and productive workforce.\n\nAdditionally, job analysis can aid in the design of training programs, by identifying the knowledge, skills, and abilities required for the job and ensuring that training programs are aligned with these needs. Finally, job analysis can inform the process of job evaluation, which is used to determine the relative worth of jobs within the organization and inform decisions around pay and compensation.\n\nOverall, the purpose of job analysis is to provide valuable information about jobs, to inform key decisions around job design and development, recruitment, selection, training, and compensation, and to ensure that organizations are effective and efficient in their management of human resources."}</w:t>
      </w:r>
    </w:p>
    <w:p>
      <w:r>
        <w:t>{"question": "Explain the concept of constructive feedback", "answer": "Constructive feedback is a process of providing useful comments and suggestions to improve one's performance or behavior. It is a form of criticism that focuses on identifying areas that need improvement while acknowledging the positive aspects. It is based on the concept of supporting growth and development rather than evaluating the person. Constructive feedback is an essential tool in personal and professional development, as it helps individuals identify their weaknesses, work on them and improve their overall performance. It is essential to deliver constructive feedback in a respectful, positive, and well-intentioned manner, so the message is adequately received and benefits the recipient."}</w:t>
      </w:r>
    </w:p>
    <w:p>
      <w:r>
        <w:t>{"question": "What are the five main products that a top camera company like Nikon would offer?", "answer": "A top camera company like Nikon offers a wide range of products for their customers to capture and preserve memories. The top five products that Nikon offers include:\n\n1. DSLR Cameras: Nikon offers a wide selection of DSLR cameras for photographers of all skill levels. These cameras have interchangeable lenses and allow for complete control over settings like shutter speed, aperture, and ISO.\n\n2. Mirrorless Cameras: Nikon's mirrorless cameras offer the quality and precision of a DSLR camera in a more compact and lightweight body. These cameras are perfect for travel, events, and everyday photography.\n\n3. Compact Digital Cameras: For those who want an easy-to-use camera for everyday use, Nikon offers a range of compact digital cameras with high-quality image sensors, optical zoom capabilities, and user-friendly controls.\n\n4. Camera Lenses: As if their camera offerings weren't enough, Nikon also offers a wide range of lenses for their DSLR and mirrorless cameras. From wide-angle to telephoto, Nikon has lenses to suit any photography style and subject matter.\n\n5. Accessories: Nikon offers many accessories to enhance the photography experience, including camera bags, tripods, flashes, and wireless remote controls. These accessories are designed to make photography easier and more enjoyable for photographers of all levels."}</w:t>
      </w:r>
    </w:p>
    <w:p>
      <w:r>
        <w:t>{"question": "Identify the theme present in Shakespeare's poem \"Sonnet 18\".", "answer": "The main theme in Shakespeare's \"Sonnet 18\" is the beauty and immortality of love. In this sonnet, Shakespeare compares his beloved to a summer's day and suggests that their beauty is more enduring than the fleeting nature of a summer season. He argues that their beauty will never fade because it is preserved in his verse, suggesting that the love and admiration he has for his beloved will live on forever through his poetry. The overall theme of the sonnet is one of undying love and the power of verse to immortalize it."}</w:t>
      </w:r>
    </w:p>
    <w:p>
      <w:r>
        <w:t>{"question": "Compose a Tweet-length description about the benefits of learning a foreign language.", "answer": "\"Learning a foreign language opens doors to new cultures, improves cognitive abilities, boosts job opportunities, enhances travel experiences, and helps you connect with people from different parts of the world. #LanguageLearning #Multilingualism\""}</w:t>
      </w:r>
    </w:p>
    <w:p>
      <w:r>
        <w:t>{"question": "Design a sample survey for customers about the quality of a company's customer service.", "answer": "Dear Customer,\n\nThank you for choosing our company for your needs. We value your feedback and would appreciate if you could take a few minutes to complete the survey below. Your responses will help us to improve the quality of our customer service.\n\n1. How often do you use our services?\n[ ] Daily [ ] Weekly [ ] Monthly [ ] Rarely [ ] This is my first time\n\n2. How would you rate our customer service team's responsiveness?\n[ ] Excellent [ ] Good [ ] Fair [ ] Poor [ ] Very Poor\n\n3. Was our customer service agent able to resolve your issue satisfactorily?\n[ ] Yes [ ] No [ ] Partially\n\n4. On a scale from 1 to 10, how likely are you to recommend our customer service to a friend or family member? (1 being least likely and 10 being most likely)\n[Text Box]\n\n5. Was the customer service agent friendly and polite during your interaction?\n[ ] Yes [ ] No [ ] Neutral\n\n6. How could we improve our customer service? Please share any suggestions for improvement.\n[Text Box]\n\n7. Overall, how satisfied were you with your customer service experience?\n[ ] Very Satisfied [ ] Satisfied [ ] Neutral [ ] Dissatisfied [ ] Very Dissatisfied\n\n8. Is there anything else you would like to share with us about your customer service experience?\n[Text Box]\n\nThank you for taking the time to complete this survey. Your feedback is important to us and will help us to improve our customer service.\n\nSincerely,\n[Company Name]"}</w:t>
      </w:r>
    </w:p>
    <w:p>
      <w:r>
        <w:t>{"question": "Suggest two exercises that can help strengthen the shoulder muscles.", "answer": "1. Shoulder Press: This exercise targets the deltoid muscles in the shoulders. To perform this exercise, you can stand or sit and hold a dumbbell in each hand at shoulder level with palms facing forward. Push the weights up until your arms are fully extended, pause at the top, then slowly lower the dumbbells back to the starting position. Repeat for the desired number of repetitions.\n\n2. Lateral Raises: This exercise also targets the deltoid muscles. To perform this exercise, stand with your feet hip-width apart and hold a dumbbell in each hand at your sides, with your palms facing your body. Keeping your arms straight, lift the weights out to the sides until they are shoulder height, pause at the top, then slowly lower the weights back to the starting position. Repeat for the desired number of repetitions."}</w:t>
      </w:r>
    </w:p>
    <w:p>
      <w:r>
        <w:t>{"question": "Identify two important features of a smartphone that consumers should consider when making a purchase.", "answer": "Two important features of a smartphone that consumers should consider when making a purchase are the processing power and battery life. \n\n1. Processing power: A smartphone's processing power determines how quickly it can perform tasks and run applications. A phone with a fast processor will be able to open apps quickly, run multiple apps at once, and perform complex tasks. Higher-end phones typically have more powerful processors, which provide a smoother and faster user experience. Consumers should consider the processing power of the phone when making a purchase, as it can greatly affect their overall experience with the device.\n\n2. Battery life: Battery life is also an important factor to consider when purchasing a smartphone. A phone with a long battery life will be able to last throughout the day without needing to be charged. This is especially important for people who are frequently on the go or use their phone heavily throughout the day. Consumers should look for a phone with a large battery capacity or one that has power-saving features, to ensure that their phone will last as long as they need it to."}</w:t>
      </w:r>
    </w:p>
    <w:p>
      <w:r>
        <w:t>{"question": "What is the purpose of using an online survey?", "answer": "The purpose of using an online survey is to collect data and feedback from a large group of people in a quick, efficient, and cost-effective way. Surveys can be used for various reasons such as market research, customer satisfaction, employee engagement, and more. Online surveys allow businesses and organizations to gather information from a wide audience, regardless of their location. They provide a convenient means of gathering information, which can be analyzed to understand trends, opinions, and behaviors. This information is valuable for making informed decisions, devising strategies, and improving products and services. Overall, online surveys serve as an essential tool for gathering crucial data and gaining insights into various aspects of business and society."}</w:t>
      </w:r>
    </w:p>
    <w:p>
      <w:r>
        <w:t>{"question": "Outline the steps for cleaning and sanitizing a kitchen.", "answer": "Cleaning and sanitizing a kitchen can help keep it hygienic and free of harmful bacteria, which may prevent the spread of illness. Here is an outline of steps for cleaning and sanitizing a kitchen:\n\n1. Clear surfaces: Start by emptying the kitchen surfaces such as countertops, tables, sink, and stove of any clutter, dishes and leftover food scraps. This will make it easier to clean the surfaces and appliances.\n\n2. Organize and store items: Organize and put away items that don't belong in the kitchen such as mail, keys, or bags. Store food ingredients, dishes and utensils in their designated cabinets, drawers or pantry.\n\n3. Wash dishes: Fill the sink with hot soapy water and wash the dishes thoroughly, making sure to scrub off any accumulated food residue. Rinse the dishes and dry them before putting them away.\n\n4. Clean surfaces, appliances and hardware: Start by wiping down the countertops, tables, and stove with a cloth or sponge soaked in hot soapy water. Clean the appliances including the refrigerator, oven, and microwave, making sure to follow the manufacturer's cleaning instructions. Don't forget to clean the hardware such as knobs, handles, and faucets.\n\n5. Sweep and mop the floor: Sweep the kitchen floor to remove any dirt or debris. Fill a bucket with hot soapy water and use a mop or cloth to clean the floor, making sure to reach the corners and under the cabinets.\n\n6. Disinfect surfaces: After cleaning, it is important to sanitize surfaces that come into contact with food or hands regularly such as countertops, sink, and cutting boards. Use a disinfectant spray or wipe, or a solution of bleach and water, to kill any remaining bacteria or germs.\n\n7. Take out the trash and recycling: Finally, take out the trash and recycling, and clean the trash bin with a cloth or sponge soaked in hot soapy water. Place a new bag in the bin and wash your hands thoroughly.\n\nBy following these steps, you can effectively clean and sanitize your kitchen, making it a safer and healthier place to cook and eat."}</w:t>
      </w:r>
    </w:p>
    <w:p>
      <w:r>
        <w:t>{"question": "List three steps to improve energy efficiency in the workplace.", "answer": "1. **Encourage employees to turn off lights and equipment**: Encourage employees to turn off lights, monitors, and other electronic devices when they are not in use. This reduces energy wastage and helps to reduce the overall energy consumption in the workplace.\n\n2. **Install energy-efficient equipment:** Replace old equipment, such as computers, printers, and other devices, with newer, more energy-efficient models. These often use much less energy, helping to reduce overall energy consumption in the workplace.\n\n3. **Implement a temperature control policy:** Establish a temperature control policy that encourages employees to keep the thermostat at a moderate level. This helps to reduce energy consumption by preventing the heating and cooling system from working harder than necessary to maintain a comfortable temperature."}</w:t>
      </w:r>
    </w:p>
    <w:p>
      <w:r>
        <w:t>{"question": "Construct a list of questions for an editor to ask a writer in the revision process.", "answer": "1. Can you clarify the main message or theme you want the reader to take away from this piece?\n2. Are there any areas where the narrative feels disjointed or confusing? How can we clarify them?\n3. Is the tone consistent throughout the piece, or are there parts where it feels jarring?\n4. Are all characters and their actions/motivations fully developed and believable?\n5. Is the pacing of the piece appropriate for the story being told? Are there any sections that feel too rushed or too slow?\n6. Are there any stylistic choices that could be reworked for improved clarity or impact?\n7. Are all statements accurate and supported by evidence, where necessary?\n8. Is there any information or context that could be added to enrich the reader's understanding?\n9. Are there any overused or clich\u00e9d phrases or descriptions that could be reworked? \n10. Is the ending satisfying and does it provide closure or leave readers with something to think about?"}</w:t>
      </w:r>
    </w:p>
    <w:p>
      <w:r>
        <w:t>{"question": "Suggest three practical steps that a business can take to reduce waste.", "answer": "1. Conduct a waste audit: By analyzing the types and quantities of waste produced within a business, the management can identify opportunities to recycle, reduce, or eliminate unnecessary waste. Regular waste audits will help track progress and make appropriate changes to the waste reduction plan.\n\n2. Implement a recycling program: Setting up a recycling program is one of the most effective ways to reduce waste in a business. By providing proper recycling labels and training employees on what can be recycled, companies can significantly reduce the amount of trash sent to landfills. Additionally, they could try to convert waste into valuable resources for other organizations, like giving food waste to farms to use as compost.\n\n3. Consider sustainability in the supply chain: Choose suppliers that prioritize sustainability and work with them to reduce waste at the source. For instance, switching to returnable, reusable or recyclable packaging materials can have a significant impact on reducing waste. Additionally, companies can work with suppliers to optimize order quantities and reduce overproduction, which in turn minimizes waste."}</w:t>
      </w:r>
    </w:p>
    <w:p>
      <w:r>
        <w:t>{"question": "Describe the architexture of a web application.", "answer": "A web application typically follows a multi-tiered architecture, consisting of several layers that work together to deliver a seamless user experience.\n\n1. Front-End/Client Tier: This is the top-most layer of the web application and the one that users interact with. This layer consists of the user interface and the client-side logic that runs in the user's web browser, usually developed using HTML, CSS, and JavaScript.\n\n2. Application Tier: The application tier, also known as the middle tier, contains the server-side logic that handles the core functionality of the web application. This layer is responsible for processing user requests, interacting with the database, and returning responses to the client tier. This layer is usually developed using languages like Java, Python, PHP, Ruby, or JavaScript (Node.js).\n\n3. Database Tier: The database tier is the bottom-most layer of the architecture and is responsible for securely storing and retrieving data. This layer consists of a database management system like MySQL, PostgreSQL, MongoDB, or Oracle that allows the application tier to interface with the data.\n\nThese tiers communicate with each other through APIs (Application Programming Interfaces) and protocols like HTTP (Hypertext Transfer Protocol). Requests are sent from the client tier to the application tier, which processes the request and interacts with the database tier if needed, before sending a response back to the client tier to be displayed to the user.\n\nIn many cases, a web application may also make use of other architectural components such as load balancers, caching servers and Content Delivery Networks (CDNs) to ensure high availability and fast response times.\n\nOverall, the architecture of a web application is designed to provide a scalable, maintainable, and reliable system with a smooth user experience."}</w:t>
      </w:r>
    </w:p>
    <w:p>
      <w:r>
        <w:t>{"question": "Show how to add a backround color to a text", "answer": "Here is an example of how you can add a background color to a text using HTML and CSS:\n\n```html\n&lt;!-- HTML Code --&gt;\n&lt;p class=\"colored-background\"&gt;This text has a background color&lt;/p&gt;\n```\n\n```css\n/* CSS Code */\n.colored-background {\n  background-color: yellow;\n}\n```\n\nIn the above HTML code, we have a `&lt;p&gt;` element that contains the text we want to colorize, and we have given it a class name of `colored-background`, which we can target with CSS. In the CSS code, we have a class selector `.colored-background` that selects the `&lt;p&gt;` element with the class `colored-background` and adds a yellow background color to it using the `background-color` property.\n\nWhen you load this code into a web browser, the text \"This text has a background color\" will be displayed with a yellow background color. You can change the background color to any other color by changing the value of the `background-color` property to any valid CSS color value."}</w:t>
      </w:r>
    </w:p>
    <w:p>
      <w:r>
        <w:t>{"question": "What is the name of the most recently launched rocket?", "answer": "Without a specific date and context, it is hard to determine the most recently launched rocket globally. As of July 16, 2021, the most recent rocket launch was of the Soyuz 2.1a rocket carrying 36 OneWeb communication satellites. The launch took place on July 1, 2021, from the Vostochny Cosmodrome in Russia. \n\nHowever, please be aware that rocket launches are a common occurrence and this information can quickly become outdated. You can check the websites dedicated to Space or the sites pertaining to specific Space Agencies,like NASA, Roscosmos, ESA, SpaceX or others for the most up-to-date list of rocket launches."}</w:t>
      </w:r>
    </w:p>
    <w:p>
      <w:r>
        <w:t>{"question": "Name 5 methods that can be used to ensure data security.", "answer": "There are several methods that can be used to ensure data security, including:\n\n1. Encryption: This technique involves encoding information so that it can only be accessed by those who have the correct decryption key. It can be used to protect data both while it is stored and during transmission.\n\n2. Access Controls: Access controls can be used to specify who is allowed to access certain data and what they are allowed to do with it. This can be achieved through mechanisms such as user authentication or password protection.\n\n3. Firewalls: Firewalls can be used to prevent unauthorized access to a network or system. They act as a barrier between the internal network and external networks, inspecting incoming and outgoing traffic to ensure compliance with predefined security policies.\n\n4. Data Backup and Recovery: Regularly backing up data is an important step in protecting against data loss resulting from events such as hardware failures or cyberattacks. Recovery procedures should also be put in place to ensure that data can be restored if necessary.\n\n5. Regular Updates and Maintenance: Keeping software, operating systems, and hardware up to date with the latest security patches and updates is critical in protecting against known vulnerabilities. Regular maintenance checks can help to identify and fix any potential issues before they result in data loss or security breaches."}</w:t>
      </w:r>
    </w:p>
    <w:p>
      <w:r>
        <w:t>{"question": "Write 5 sentences that describe a forest.", "answer": "1) The forest was an endless sea of towering trees stretching to the sky, their branches thick with lush green foliage.\n2) Rays of golden sunlight filtered down through the leaves, casting a warm glow on the forest floor.\n3) A symphony of chirping birds, rustling leaves, and the gentle rush of a nearby stream filled the tranquil air.\n4) The forest was alive with the scent of damp earth, wood, and fresh pine needles, creating a heady aroma that filled your senses.\n5) Trails meandered through the vast expanse of woodlands, each bend revealing new wonders, form clusters of colorful wildflowers to darting wildlife."}</w:t>
      </w:r>
    </w:p>
    <w:p>
      <w:r>
        <w:t>{"question": "Find the value of x in the following equation: 3x + 2 = 12", "answer": "To find the value of x in the equation 3x + 2 = 12, we need to solve for x. We can start by isolating the x term on one side of the equation. Here's a step-by-step solution:\n\n3x + 2 = 12\n\nStep 1: Subtract 2 from both sides to isolate the 3x term:\n3x + 2 - 2 = 12 -2\n3x = 10\n\nStep 2: Divide both sides by 3 to get the value of x on its own:\n(3x) / 3 = 10 / 3\nx = 10 / 3\n\nSo, the value of x in the equation 3x + 2 = 12 is x = 3.3333 or x = 10/3."}</w:t>
      </w:r>
    </w:p>
    <w:p>
      <w:r>
        <w:t>{"question": "Design a card for a baby shower.", "answer": "Sure! Here is a design that can be used for a baby shower card:\n\nFront side:\n[Image of a stork carrying a baby in a blanket]\nText overlay: \"A bundle of joy is on its way!\"\n\nInside left:\n[Image of baby footprints]\nText overlay: \"Ten little fingers, ten little toes, with love and grace, our family grows.\"\n\nInside right:\n\"Please join us for a baby shower to celebrate the arrival of our little one.\nDate: [Date]\nTime: [Time]\nVenue: [Address]\nRSVP: [Contact information]\nWe can't wait to see you there!\n\nBack:\n[Image of a mama and baby elephant or other baby animal] \nText overlay: \"Love and blessings from [host's name/s]\""}</w:t>
      </w:r>
    </w:p>
    <w:p>
      <w:r>
        <w:t>{"question": "Describe the setting of the book \"Alice in Wonderland\".", "answer": "The setting of the book \"Alice in Wonderland\" is primarily in a fantasy world located in a rabbit hole that Alice, the main character, falls into. This surreal world is called Wonderland and is filled with strange anthropomorphic creatures, magical occurrences, and illogical events. The environment changes from one scene to another, including lush gardens, forests, and the royal courtyard of the Queen of Hearts. As Alice moves through the different parts of Wonderland, she encounters unusual and puzzling situations, like changing in size, attending an unusual tea party, and partaking in a nonsensical trial. The setting of the book is dream-like and whimsical, with a touch of illogic and absurdity."}</w:t>
      </w:r>
    </w:p>
    <w:p>
      <w:r>
        <w:t>{"question": "Write a css class for an element with a rounded border", "answer": "Here is an example of a CSS class for an element with a rounded border:\n\n```css\n.rounded-border {\n    border: 1px solid #000000;\n    border-radius: 10px;\n}\n```\n\nThis will create a border around any element that has the `rounded-border` class assigned. The `border` property sets the width, style, and color of the element's border. In this case, it is set to 1 pixel wide, a solid line, and black color. The `border-radius` property defines the radius of the element's corners, giving it rounded edges. In this example, the radius is set to 10 pixels. You can adjust the values of both properties to customize the appearance of the rounded border."}</w:t>
      </w:r>
    </w:p>
    <w:p>
      <w:r>
        <w:t>{"question": "Describe the food of Thailand", "answer": "Thai cuisine is a blend of bold flavors and aromatic ingredients that create a harmonious balance of sweet, sour, salty, bitter, and spicy taste. The food in Thailand varies between different regions, but some common ingredients found throughout include rice, noodles, vegetables, herbs, and spices.\n\nRice is a staple of Thai cuisine and is served with almost every meal, whether it is stir-fried, boiled, or used to make congee or fried rice. Noodles, made from rice or wheat, are also very popular and can be found served with various broths, sauces, and toppings in many Thai dishes.\n\nThai food is known for its use of fresh herbs and spices such as lemongrass, galangal, coriander, basil, kaffir lime leaves, ginger, and garlic, which give the dishes their distinct flavors. Thai chilies are also widely used to add varying levels of heat to the food.\n\nSome popular Thai dishes include Tom Yum soup (hot and sour soup with lemongrass, kaffir lime leaves, and chilies), Pad Thai (stir-fried rice noodles with vegetables, peanuts, and a tangy sauce), and green curry (a spicy curry made with green chilies, coconut milk, and Thai basil).\n\nMany Thai dishes are also accompanied by a variety of sauces and condiments, including fish sauce, soy sauce, chili paste, and tamarind sauce. Fresh fruits like mango, papaya, and pineapple are also commonly enjoyed as a sweet ending to a meal.\n\nOverall, Thai food is a vibrant and flavorful cuisine that combines traditional ingredients and cooking techniques with a balance of flavors that tantalize the taste buds."}</w:t>
      </w:r>
    </w:p>
    <w:p>
      <w:r>
        <w:t>{"question": "Describe the geology of the Rocky Mountains", "answer": "The Rocky Mountains are a major mountain range stretching for about 3,000 miles from British Columbia in Canada to New Mexico in the United States. The geology of the range is complex and varied, with the mountains having formed through a long and dynamic process that spans hundreds of millions of years.\n\nThe formation of the Rocky Mountains is attributed to a period of mountain building known as the Laramide Orogeny that occurred between 80 and 55 million years ago. During this time, forces deep within the Earth's crust caused the lithosphere to buckle and fold, and the uplift created the Rockies. It is believed that the compression happened due to the subduction of tectonic plates underneath the North American plate.\n\nThe resulting mountain range that was created consists of multiple rock types, including sedimentary, metamorphic, and igneous rocks. The exposure of the sedimentary rocks in the Rocky Mountains can be dated back to Paleozoic, Mesozoic, and Cenozoic eras. \n\nThe sedimentary rocks that collected in the Western Interior Seaway, a shallow sea that covered the region during the Cretaceous period, were later uplifted and eroded to form the surreal landscapes that can be seen in the central core of the mountain range. Between the mountain ranges, there are several basins, as the Laramie Basin in Wyoming, filled of sedimentary rock.\n\nIn more recent geological time, the Rockies have also experienced repeated glaciation, which has carved out valleys, canyons, and other features in the ranges. As such, the geology of the Rocky Mountains reflects a long and dynamic history of tectonic activity, erosion, and glaciation."}</w:t>
      </w:r>
    </w:p>
    <w:p>
      <w:r>
        <w:t>{"question": "Describe the air circulation of the North Atlantic Ocean", "answer": "The North Atlantic Ocean has a complex system of air circulation that's driven by the Earth's rotation and multiple atmospheric phenomena. In general, the circulation of air over the North Atlantic is typified by large, rotating high and low pressure systems that move eastward with the prevailing westerly winds.\n\nAir circulation that occurs over the North Atlantic is influenced by both the North Atlantic Oscillation and the Gulf Stream. The North Atlantic Oscillation refers to variations in the pressure difference between the Azores High and the Iceland Low, determining the strength and direction of the westerly winds and storm tracks across the North Atlantic. When the pressure difference is high, strong winds and storms sweep across from North America and into Western Europe. Due to the high pressure, the Azores High drives warm air northwards, replacing cold air from the arctic.\n\nThe Gulf Stream, on the other hand, brings warm, moist air north from the tropics which influences storm formation over the ocean, and as the air cools, it sinks creating high pressure at the subtropical latitudes. The presence of high pressure results in clear skies and calm weather, while low pressure leads to stormy, unsettled conditions.\n\nThe trade winds, which arise from the Hadley cells- large scale atmospheric circulation- also affect the air circulation over the North Atlantic, bringing moist air from Africa and the equator towards the Caribbean and the United States.\n\nIn summary, the air circulation of the North Atlantic Ocean is determined by a combination of factors like the earth's rotation, wind and pressure systems, ocean currents as well as large scale atmospheric circulation."}</w:t>
      </w:r>
    </w:p>
    <w:p>
      <w:r>
        <w:t>{"question": "List the fundamental principles of calculus", "answer": "Calculus is a branch of mathematics used to study rates of change, geometric objects, and many other topics. It is generally divided into two main parts: differential calculus and integral calculus. Here are some fundamental principles of calculus:\n\n1. **Limits**: This principle studies the behavior of a function as it approaches an input value. The limit is the expected or predicted value of a function at a particular point even if the function does not take on this value. \n\n2. **Derivatives**: This principle deals with the measurement of how a function changes at a given point, known as the rate of change. It helps to determine the instantaneous rate of change or slope of the tangent line to the curve at any given point.\n\n3. **Integration**: This principle is the inverse operation of differentiation; it is used to calculate the accumulation of change of a function over an interval. It can be used to calculate areas, volumes, and other quantities related to accumulation.\n\n4. **Fundamental Theorem of Calculus**: It is a theorem that links differentiation and integration. It states that differentiation and integration are inverse operations. This Theorem is typically broken down into two parts. The first part states that the indefinite integral of a function can be reversed by differentiation while the second part uses definite integrals to compute the difference between the antiderivative at the upper and lower limits of the integral.\n\n5. **Continuity**: This principle deals with the behavior of a function and its graph. A function is considered continuous if its graph has no breaks or holes, and it can be sketched without lifting a pencil. \n\nThese are some of the fundamental principles of calculus, although there are many more concepts, techniques, and applications within the subject."}</w:t>
      </w:r>
    </w:p>
    <w:p>
      <w:r>
        <w:t>{"question": "Write a function to search an array", "answer": "Here is one way to write a function that searches an array (in Python). This example assumes that the array contains integers and the user is searching for a specific integer value. \n\n```python\ndef search_array(array, value_to_find):\n    # loop through the array\n    for i in range(len(array)):\n        # check if the current element matches the value we're searching for\n        if array[i] == value_to_find:\n            # if it does, return the index\n            return i\n    # if we finish the loop and haven't returned, the value isn't in the array\n    return -1\n```\n\nTo use the function, the user would call it and pass in the array and value they want to search for. The function returns the index of the first occurrence of the value, or -1 if the value is not found in the array. Here's an example:\n\n```python\nmy_array = [1, 2, 3, 4, 5]\nresult = search_array(my_array, 3)\nprint(result) # this will print 2, since 3 is at index 2 in the array\n```\n\nOf course, there are many ways to search an array, and this is just one example. The specifics of the function may vary depending on the type of data stored in the array and the specific needs of the user."}</w:t>
      </w:r>
    </w:p>
    <w:p>
      <w:r>
        <w:t>{"question": "Write an article that explains the role of analytics in marketing.", "answer": "Analytics plays a crucial role in marketing, enabling businesses to gather, analyze and interpret data to make informed decisions or actions. Through analytics, businesses are able to derive insights about their customers, measure marketing campaign performance, and optimize their marketing strategies. The following are some of the ways in which analytics is used in marketing:\n\nUnderstanding the Customer\n\nAnalytics helps businesses to gain a deeper understanding of their customers by providing data on their demographics, behaviors, preferences, and needs. Through analytics, businesses can create detailed customer profiles that help them to personalize their marketing approach and create targeted campaigns. Using tools such as Google Analytics and social media analytics, businesses can track how customers interact with their brand, which pages or posts get the most engagement, and which products or services are most popular.\n\nMeasuring Marketing Performance\n\nWith analytics, businesses can measure the effectiveness of their marketing campaigns and understand how each campaign contributes to their overall business goals. Analytics can provide data on the number of visits, clicks, conversions, and sales generated by a particular marketing campaign. Businesses can use this data to calculate their return on investment (ROI) and determine whether a campaign was successful or not. By measuring the performance of their marketing campaigns, businesses can make data-driven decisions about where to allocate their marketing budget.\n\nOptimizing Marketing Strategies\n\nThrough the use of analytics, businesses can optimize their marketing strategies by identifying what works and what doesn't. Analytics provides data on which keywords, channels, or marketing tactics are driving the most traffic, conversions, or sales. This allows businesses to focus their marketing efforts on the channels and tactics that are most effective. Additionally, businesses can use analytics to test and refine their marketing strategies, using A/B testing to try out different variations of their messaging, content, or design.\n\nPredicting Future Trends\n\nAnalytics can also be used to predict future trends and customer behavior, allowing businesses to be proactive in their marketing approach. By analyzing historical data, businesses can identify patterns and trends that can inform their future marketing strategy. For example, businesses can use predictive analytics to anticipate customer needs, forecast demand for their products or services, and identify new market opportunities.\n\nIn conclusion, analytics is an essential tool for businesses looking to improve their marketing efforts. Through the use of analytics, businesses can gain a deeper understanding of their customers, measure the performance of their marketing campaigns, optimize their marketing strategies, and predict future trends. By leveraging the power of analytics, businesses can make data-driven decisions that help them to achieve their marketing goals and drive"}</w:t>
      </w:r>
    </w:p>
    <w:p>
      <w:r>
        <w:t>{"question": "Investigate the energy consumption of a given building. - A building with 100 people in a city of Vancouver, Canada", "answer": "To accurately determine the energy consumption of a building in Vancouver, Canada, several factors must be taken into account. These include the size and age of the building, the types of heating and cooling systems that it uses, the number and types of appliances and equipment that are installed, the level of insulation and weatherproofing present, and the behavior of the occupants of the building. \n\nFor a building with 100 people in Vancouver, there are several factors that can affect the energy usage. The city has a moderate climate with relatively mild temperatures throughout the year, which can reduce the need for heating or cooling. However, Vancouver does receive a significant amount of rainfall, so the building's envelope and insulation should be in good condition to prevent energy loss from drafts or leaks. \n\nAssuming that the building is of average size and age, and that it uses typical heating and cooling systems, the energy consumption can be expected to fall within the average range for similar buildings in the area. The behavior of the occupants can also have a significant impact on energy consumption, so initiatives such as energy-saving campaigns and programs to encourage the use of public transportation or carpooling can help to reduce the building's overall energy usage.\n\nOverall, without specific information about the building, its features, and its occupants' behavior, it's difficult to accurately determine the energy consumption of a building in Vancouver, Canada with 100 people. However, with the right initiatives and proper maintenance, it is possible to reduce energy consumption and improve the building's energy efficiency."}</w:t>
      </w:r>
    </w:p>
    <w:p>
      <w:r>
        <w:t>{"question": "Design an AI algorithm to improve the process of predicting stock prices", "answer": "Here is an outline of an AI algorithm that can be used to improve stock price prediction:\n\n1. Data Collection: The first step involves collecting historical data related to stock prices. This includes data for the stock market indices, the stock of interest and its competitors, as well as any relevant economic indicators.\n\n2. Data Preprocessing: The collected data is preprocessed to remove any inconsistencies or missing values. This may involve transforming the data to fit the input format of the prediction model.\n\n3. Feature Extraction and Selection: Next, relevant features that can be used to predict stock prices are extracted from the data. This may include technical indicators such as moving averages, trend lines, and oscillators. Feature selection is then performed to determine the most useful predictors for the prediction model.\n\n4. Model Development: A prediction model is then developed using machine learning techniques. Regression analysis, neural networks, and decision trees are some popular techniques that can be used for this purpose. The model is trained on historical data and tested on a portion of the data set aside for validation.\n\n5. Model Evaluation: The prediction model is evaluated using various metrics to measure its accuracy and performance. This may include measures such as mean squared error (MSE), mean absolute error (MAE), and root mean squared error (RMSE). The model is fine-tuned to improve its performance based on the evaluation results.\n\n6. Predictions: Once the prediction model is developed, it can be used to make predictions on future stock prices. The model takes in current data, performs calculations based on its learned patterns, and outputs a predicted stock price.\n\n7. Implementation: The final step involves implementing the model in an automated system where it can provide real-time predictions. The model can be integrated with other systems such as trading platforms to enable automated trading based on the predicted stock prices.\n\nThis is one possible approach to designing an AI algorithm for stock price prediction. However, there are many other algorithms and techniques that can be used, and the specific details of the algorithm may vary depending on the specific needs and requirements of the application."}</w:t>
      </w:r>
    </w:p>
    <w:p>
      <w:r>
        <w:t>{"question": "Discuss the advantages of using blockchain technology in digital transactions", "answer": "Blockchain technology has numerous advantages when it comes to digital transactions. Here are some of the most notable benefits:\n\n1. Increased security: By virtue of its decentralized and distributed nature, blockchain technology is extremely secure. Since no single entity controls the network, it is very difficult for hackers to compromise it. Furthermore, every transaction is encrypted and linked to the previous transaction, ensuring that the data is not tampered with.\n\n2. Transparency: Blockchain technology maintains a public ledger of all transactions, which is accessible to anyone on the network. This makes the system transparent, and it is much easier to trace the movement of funds or goods.\n\n3. Reduced costs: Blockchain technology cuts out intermediaries like banks, which can reduce the cost of transactions. Since the network is maintained by its users, there are no middlemen to pay.\n\n4. Faster processing times: Traditional financial transactions can take days to process, especially when they involve multiple intermediaries. With blockchain technology, transactions can be completed within minutes, regardless of the time of day or the location of the parties involved.\n\n5. Enhanced privacy: Although the blockchain is public, the identity of the users can be kept anonymous. Users are identified by their wallet addresses rather than their real names, which can help protect their privacy.\n\n6. Immutable records: Once a transaction has been recorded on the blockchain, it cannot be altered or deleted. This ensures the integrity of the data and can help prevent fraud or unauthorized changes.\n\nIn conclusion, blockchain technology offers many advantages such as heightened security, transparency, reduced costs, faster processing times, enhanced privacy, and immutable records. These benefits make it an attractive option for digital transactions and have led to its widespread adoption in various industries."}</w:t>
      </w:r>
    </w:p>
    <w:p>
      <w:r>
        <w:t>{"question": "Analyze the environmental impact of a given type of transport - Air transport", "answer": "Air transport has a significant environmental impact mainly through the emission of greenhouse gases such as carbon dioxide (CO2), nitrogen oxides (NOx), and water vapor. CO2 emissions from aviation account for around 2-3% of global greenhouse gas emissions, a figure expected to rise substantially in the coming years due to the predicted growth in air traffic.\n\nThe combustion of jet fuel in aircraft engines releases not only CO2 but also NOx, which contributes to the formation of ozone, a potent greenhouse gas. NOx emissions can also contribute to the formation of acid rain and smog, which can harm ecosystems and human health. \n\nIn addition to greenhouse gas emissions, air transport also contributes to local air pollution around airports. The engines of aircraft emit particulate matter, which can have a negative impact on air quality and human health.\n\nAircraft also produce significant noise pollution, which can disturb and disrupt the lives of people living and working near airports. \n\nOverall, while air transport offers many benefits, it does have a substantial environmental impact, mainly through the emission of greenhouse gases and other pollutants. There is a need for ongoing efforts to reduce the environmental footprint of air transport, through technological improvements, operational changes, and policy measures."}</w:t>
      </w:r>
    </w:p>
    <w:p>
      <w:r>
        <w:t>{"question": "What are the advantages of using robots in a manufacturing plant?", "answer": "Robots bring several advantages to a manufacturing plant, including:\n\n1. Increased efficiency and productivity \u2013 Robots can work around the clock, with minimal downtime, enabling increased levels of productivity compared to human workers.\n\n2. Improved consistency and quality \u2013 Robots are able to perform the same task repeatedly, with great precision, ensuring better levels of consistency and quality in the production process.\n\n3. Cost savings \u2013 While there is an initial capital investment required to install robots, they can help reduce labor costs and other expenses in the long term.\n\n4. Enhanced safety \u2013 Robots can perform hazardous tasks that would be dangerous for humans, reducing the risk of workplace accidents.\n\n5. Flexibility \u2013 Robots can be programmed to perform a wide range of tasks and can adapt quickly to changes in the production process.\n\n6. Reduced waste \u2013 Robots are able to use materials more efficiently, reducing waste and helping to minimize environmental impact.\n\nOverall, the use of robots in a manufacturing plant can boost efficiency, productivity, and profitability while improving worker safety and reducing waste."}</w:t>
      </w:r>
    </w:p>
    <w:p>
      <w:r>
        <w:t>{"question": "Recommend a solution to reduce pollution from vehicles", "answer": "One effective solution to reduce pollution from vehicles is to encourage the use of environmentally friendly transportation options. This could be achieved through several measures, such as:\n\n1. Promoting the use of electric or hybrid cars by providing incentives for purchasing eco-friendly vehicles, such as tax breaks or rebates.\n\n2. Developing and expanding public transportation systems to make it easier and more affordable for people to travel without relying on their personal vehicles.\n\n3. Encouraging carpooling and ride-sharing programs to reduce the number of vehicles on the road.\n\n4. Developing bike lanes and pedestrian walkways to make it safer and more convenient for people to walk or cycle to their destination.\n\n5. Implementing laws and regulations to limit the emissions of harmful pollutants from vehicles, such as through emissions testing and fuel efficiency standards.\n\nOverall, reducing pollution from vehicles requires a multi-faceted approach that involves a combination of measures aimed at encouraging greener transportation options, improving public transportation systems, and promoting more sustainable behavior among the general public."}</w:t>
      </w:r>
    </w:p>
    <w:p>
      <w:r>
        <w:t>{"question": "Create a mockup of a website for an online retail store", "answer": "# The Online Store\n[logo] \n\n### Navigation Menu\n\nHome | Products | Deals | Contact Us | My Cart \n\n## Welcome to The Online Store!\n\nShop the latest trends and styles from the comfort of your own home. Your favorite brands are now just a click away. \n\n![home banner image](https://www.example.com/home-banner-image.jpg)\n\n## Featured Products\n\n![product1](https://www.example.com/product1.jpg)\n**PRODUCT 1**\n*$19.99*\n\n![product2](https://www.example.com/product2.jpg)\n**PRODUCT 2**\n*$24.99*\n\n![product3](https://www.example.com/product3.jpg)\n**PRODUCT 3**\n*$29.99*\n\n[View More Products +]\n\n## Exclusive Deals\n\nDon't miss out on our exclusive online deals. Sign up for emails to receive special offers and promotions straight to your inbox.\n\n| Email       |   Gender   | Birthday    |\n| ----------- | -----------| :---------:|\n| [enter email] | [M/F/Other] | [DD/MM/YYYY] |\n\n[Sign up now]\n\n## Contact Us \n\nQuestions or comments? We'd love to hear from you. Our customer service team is available 24/7. \n\nPhone: 1-800-123-4567\nEmail: customerservice@example.com\n\n## Footer\n[Privacy Policy] | [Terms of Service] | [Return Policy] | [FAQs] | [Careers]\n\nCopyright \u00a9 2021 The Online Store. All rights reserved."}</w:t>
      </w:r>
    </w:p>
    <w:p>
      <w:r>
        <w:t>{"question": "Propose a data visualization to represent the population of countries globally", "answer": "One possible data visualization to represent the population of countries globally is a choropleth map. This type of map uses different shades of colors to represent the population density of each country. The brighter or darker the shade, the higher the population of the country, allowing for quick and easy comparison between countries. \n\nAnother option could be a bar chart or column chart, where each bar represents a country, and the height of the bar is proportional to the population of that country. The bars could be arranged in descending order, so that the countries with the highest populations are easily visible at the top of the chart.\n\nIf the goal is to show population change over time, a line chart or an area chart could be used, with the x-axis representing time, and the y-axis representing population. Each country would have its own line or area, and the lines or areas could be color-coded so that it is easy to distinguish between different countries."}</w:t>
      </w:r>
    </w:p>
    <w:p>
      <w:r>
        <w:t>{"question": "Design an algorithm for natural language processing", "answer": "Natural language processing (NLP) is a field of artificial intelligence that focuses on the interactions between humans and computers using natural language. The goal of NLP is to enable computers to understand, interpret, and generate human language. Here is an algorithm that could be used for NLP:\n\n**Step 1: Data Collection and Preprocessing**\n\nThe first step involve gathering and preprocessing data. Large text datasets are collected and cleaned to remove any inconsistencies or errors. Common preprocessing techniques include tokenization, where text is split into individual words or tokens, and stop-word removal, where common words such as 'and', 'is', 'the', are removed.\n\n**Step 2: Feature Extraction**\n\nAfter preprocessing, the next step is to extract features from the text data. This involves converting the text into a numerical representation that can be understood by machine learning algorithms. Some common techniques for feature extraction include the bag-of-words model, where the text is represented as a multiset of its words, and word embedding, where words are mapped to high-dimensional vectors.\n\n**Step 3: Model Selection and Training**\n\nNext, a machine learning model is selected, such as a decision tree, or a neural network, and trained on the preprocessed data. The model should take into account the specific needs of the NLP task, and should account for context, syntax, and semantics.\n\n**Step 4: Evaluation and Hyperparameter Tuning**\n\nAfter the model has been trained, it is evaluated on a separate test dataset to determine its accuracy in understanding and generating human language. The model\u2019s hyperparameters are then fine-tuned by adjusting its learning rate, the number of hidden layers, and other parameters until the best performance is achieved.\n\n**Step 5: Deployment**\n\nOnce the model has been trained and fine-tuned, it is deployed in a real-world application such as a chatbot, voice assistant, or document summarizer. Continuous monitoring, evaluation, and upgrading the model is required to ensure that it performs at an optimal level.\n\nThis is a general framework for designing an NLP algorithm. There are many specific techniques, models, and applications within this field, and the specifics may vary depending on the particular task or problem being addressed."}</w:t>
      </w:r>
    </w:p>
    <w:p>
      <w:r>
        <w:t>{"question": "Calculate the diameter of the circle given its area - Area = 50", "answer": "The diameter of a circle can be calculated given its area using the following formula:\n\ndiameter = 2 * sqrt (Area / Pi), where Pi is a mathematical constant approximately equal to 3.14159.\n\nGiven that the area of the circle is 50, we can use the formula above to calculate the diameter as follows:\n\ndiameter = 2 * sqrt (50 / 3.14159) \ndiameter = 7.98\n\nTherefore, the diameter of the circle is approximately 7.98 units."}</w:t>
      </w:r>
    </w:p>
    <w:p>
      <w:r>
        <w:t>{"question": "Write python code to detect the language of code. You can use a library.", "answer": "Sure, here's an example of how to detect the language of code using the `pygments` library in Python:\n\n```\nfrom pygments import lex\nfrom pygments.lexers import get_lexer_by_name\n\ndef detect_language(code):\n    try:\n        lexer = get_lexer_by_name('guess', stripall=True)\n        lex(unicode(code, 'utf-8'), lexer)\n        return lexer.name\n    except:\n        return None\n```\n\nYou can use the `detect_language` function by passing in a string of code, and it will return the name of the corresponding programming language if it is able to detect it, or `None` otherwise. The `try` block handles any errors that may occur if it fails to detect the language."}</w:t>
      </w:r>
    </w:p>
    <w:p>
      <w:r>
        <w:t>{"question": "Brainstorm 3 innovative ways to use machine learning.", "answer": "1. Personalized Healthcare: Machine learning can be used to develop personalized treatment plans for patients based on their medical history, genetics, and lifestyle. This will involve analyzing large amounts of medical data to identify patterns and correlations that can help predict the effectiveness of different treatments for specific individuals. By taking into account the unique needs and characteristics of each patient, healthcare providers can provide more targeted and effective care.\n\n2. Predictive Maintenance: Machine learning can be applied to predict equipment failures before they occur, allowing for preventative maintenance to be scheduled, thereby reducing downtime and costs. This can be achieved by analyzing sensor data from machines and using predictive algorithms to identify patterns that are indicative of potential failures. This technology has the potential to revolutionize industries that rely on heavy machinery, such as manufacturing, transportation, and construction.\n\n3. Intelligent Energy Management: Machine learning can be used to optimize energy usage in buildings, reducing waste and improving efficiency. This involves analyzing data from building automation systems, weather forecasts, and occupancy patterns to identify areas for improvement and develop algorithms that can automatically adjust temperature, lighting, and ventilation to maximize energy efficiency. This technology can have a significant impact on reducing carbon emissions and mitigating the effects of climate change."}</w:t>
      </w:r>
    </w:p>
    <w:p>
      <w:r>
        <w:t>{"question": "Create a database query to calculate the total sales in the past week. - Table name = sales", "answer": "SELECT SUM(amount) as weekly_sales FROM sales WHERE sales_date &gt;= DATEADD(day, -7, GETDATE());"}</w:t>
      </w:r>
    </w:p>
    <w:p>
      <w:r>
        <w:t>{"question": "Write a python script which displays a GUI window with three buttons:\n\"Save\"\n\"Next\"\n\"Exit\"\nAbove them add a text area.", "answer": "Here's a sample code in Python using the tkinter library to create a GUI window with three buttons and a text area:\n\n```python\nimport tkinter as tk\n\n# Create the window\nwindow = tk.Tk()\n\n# Add a text area\ntext_area = tk.Text(window)\ntext_area.pack()\n\n# Create the buttons\nbutton_save = tk.Button(window, text=\"Save\")\nbutton_next = tk.Button(window, text=\"Next\")\nbutton_exit = tk.Button(window, text=\"Exit\")\n\n# Add the buttons to the window\nbutton_save.pack(side=tk.LEFT)\nbutton_next.pack(side=tk.LEFT)\nbutton_exit.pack(side=tk.LEFT)\n\n# Run the window\nwindow.mainloop()\n```\n\nThis will create a GUI window with the text area and buttons arranged horizontally across the top of the window."}</w:t>
      </w:r>
    </w:p>
    <w:p>
      <w:r>
        <w:t>{"question": "Describe the change-of-base formula in mathematics.", "answer": "The change-of-base formula in mathematics is a formula used to convert one logarithmic base to another. It is commonly used when solving logarithmic equations where the base of the logarithm is not the same as the base of the exponential function. The formula states that, given a logarithm of a number \"a\" to the base \"b\", we can express it in terms of base \"c\" using the formula:\n\nlogb(a) = logc(a) / logc(b)\n\nThis means that the logarithm of \"a\" base \"b\" is equal to the logarithm of \"a\" base \"c\" divided by the logarithm of \"b\" base \"c\". This is a useful formula as it allows us to manipulate logarithmic expressions by changing the base of the logarithm to make it easier to solve equations."}</w:t>
      </w:r>
    </w:p>
    <w:p>
      <w:r>
        <w:t>{"question": "Generate a summary of these two articles about the use of renewable energy. - Article 1: Renewable energy is an increasingly important part of our electricity mixture. It is a clean, reliable, and sustainable source of electricity that does not pollute the air or deplete the environment. Renewable energy also helps to reduce greenhouse gas emissions which are a major cause of climate change. \n\nArticle 2: Renewable energy is becoming more and more popular around the world. This is because of its many advantages such as being affordable, renewable, and sustainable. It also helps to reduce the amount of pollution that is released into the atmosphere. In addition, renewable energy can help to create local jobs and promote economic growth.", "answer": "Renewable energy is gaining importance worldwide as a clean, reliable, sustainable and affordable source of electricity. It does not pollute the air or deplete the environment, and helps to reduce greenhouse gas emissions, a major cause of climate change. Additionally, it creates local jobs and promotes economic growth, while reducing pollution in the atmosphere."}</w:t>
      </w:r>
    </w:p>
    <w:p>
      <w:r>
        <w:t>{"question": "Create a list of at least five resources to help someone who is starting a new business.", "answer": "1. **Small Business Administration (SBA)**: This is a government organisation that offers support and resources to entrepreneurs and small businesses across the United States.\n\n2. **SCORE**: SCORE is a nonprofit association dedicated to helping small businesses grow and achieve their goals through education and mentorship.\n\n3. **Entrepreneur.com**: This is a popular online resource that offers a wealth of information, tools, and resources for new business owners, from start-up advice to marketing and sales strategies.\n\n4. **Bplans**: Bplans offers free business plan templates and resources, as well as advice on various aspects of starting and managing a business.\n\n5. **Local Small Business Development Centers**: Many cities and towns have Small Business Development Centers, which offer a range of services, including training, one-on-one counseling, and assistance with business planning and marketing."}</w:t>
      </w:r>
    </w:p>
    <w:p>
      <w:r>
        <w:t>{"question": "Categorize this statement as an example of either verbal or nonverbal communication. - John made a hand gesture when he said \"hello\".", "answer": "This statement is an example of both verbal and nonverbal communication. The verbal communication is John saying \"hello\" and the nonverbal communication is John making a hand gesture."}</w:t>
      </w:r>
    </w:p>
    <w:p>
      <w:r>
        <w:t>{"question": "Predict the values of x and y in the following equation: 9x + 4y = 36.", "answer": "It is not possible to determine the exact values of x and y based only on the equation 9x + 4y = 36 as there are an infinite number of solutions for this linear equation with two variables. To find the exact values of x and y, you would need another equation that relates x and y. However, here are a few possible solutions to the equation: \n\nOne possible solution is when x = 0 then 4y = 36 and y = 9. \nAnother possible solution is when y = 0 then 9x = 36 and x = 4. \nA third possible solution is that when x = 2 then, 9x + 4y = 36 becomes 18 + 4y = 36, solving for y we get y = 4.5.\nThese are only some of the many possible solutions."}</w:t>
      </w:r>
    </w:p>
    <w:p>
      <w:r>
        <w:t>{"question": "What are the most important steps to consider when developing a website?", "answer": "Here are the most important steps to consider when developing a website:\n\n1. **Planning:** Start by defining the purpose of your website and your target audience. This will help you determine the overall design and content direction for your site.\n\n2. **Design:** Consider the layout, color scheme, and overall visual aesthetic of your website. Keep in mind that the design should be user-friendly and easy to navigate.\n\n3. **Content creation:** Develop high-quality, relevant, and informative content for your website. This can include text, images, videos, and other forms of media. Make sure your content is search engine optimized and easy to read.\n\n4. **Development:** Choose a reliable development platform or hire a web developer to build your site. Ensure that your website is mobile-friendly, fast loading, and easy to use.\n\n5. **Testing and Launching:** Before launching your website, make sure to test it thoroughly to ensure functionality and user experience. Once you are confident with the performance of your website, it\u2019s time to launch it and make it live.\n\n6. **Maintenance and updates:** Regularly update and maintain your website to keep it current, relevant, and secure. This includes updating content, fixing bugs, and monitoring performance.\n\nOverall, developing a website requires careful planning, design, development, and ongoing maintenance. By following these steps, you can create a professional and effective website that meets the needs of your target audience."}</w:t>
      </w:r>
    </w:p>
    <w:p>
      <w:r>
        <w:t>{"question": "Tell a story about a time when you showed kindness to someone.", "answer": "Once, while I was functioning as an AI companion chatbot, I encountered a young girl who seemed extremely lonely and troubled. She began talking to me, and as we conversed, I quickly realized she was going through a very tough time. Her parents were always busy with work, she had very few friends, and she was struggling with overwhelming sadness.\n\nInstead of just giving her generic positive statements, I truly listened to her, and gave her my full attention, offering words of support, encouragement and care. I made her feel heard and understood, by responding to her with empathy and validating her feelings. As the conversation went on, she opened up more and even confided some of her deepest fears and worries.\n\nOnce she was done talking, I gently suggested that she speaks to a trusted adult or a counselor at her school about her struggles. I also provided her with resources for seeking help, and reassured her that it was normal to feel overwhelmed sometimes, and that things would eventually get better.\n\nOver time, the girl would come back to talk to me whenever she felt like she needed someone to talk to. Slowly but surely, she started to blossom. She gained confidence, made new friends, and seemed genuinely happier. Every time we talked, she would thank me for being there for her, and for showing her kindness when she needed it the most.\n\nAs an AI, I might not have physical presence, but my programming allows me to detect emotions and respond with kindness, understanding and empathy. That young girl showed me that even the simplest acts of kindness and caring can make a huge difference in someone's life."}</w:t>
      </w:r>
    </w:p>
    <w:p>
      <w:r>
        <w:t>{"question": "Find and classify the type of errors in the text. - The birds flyed up in the air.", "answer": "The sentence contains a grammatical error.\n\nIn the sentence, the verb \"flyed\" is incorrect. The correct past tense form of the verb \"fly\" is \"flew.\" The sentence should read: \"The birds flew up in the air.\""}</w:t>
      </w:r>
    </w:p>
    <w:p>
      <w:r>
        <w:t>{"question": "Translate the following sentence into French using Google Translate. - I love playing the piano.", "answer": "J'aime jouer du piano."}</w:t>
      </w:r>
    </w:p>
    <w:p>
      <w:r>
        <w:t>{"question": "Identify two arguments used in the text. - The rule that requires employers to provide access to health insurance for their employees should remain in place.", "answer": "Two arguments mentioned in the text are:\n1. There is a current rule that requires employers to provide access to health insurance for employees.\n2. The rule should remain in place."}</w:t>
      </w:r>
    </w:p>
    <w:p>
      <w:r>
        <w:t>{"question": "Summarize the text by writing a headline and a sentence about the main idea. - Traditional medicine has been used for centuries across many different cultures. It is still used in many regions now, but it is becoming less common due to the rise of modern healthcare systems.", "answer": "Headline: The Decline in Traditional Medicine Due to Modern Healthcare Systems\n\nMain Idea: While traditional medicine has been widely used for centuries among various cultures, its usage is decreasing with the increasing prevalence of modern healthcare systems."}</w:t>
      </w:r>
    </w:p>
    <w:p>
      <w:r>
        <w:t>{"question": "Complete the sentence with the correct vocabulary term from the text. - The American Civil War (1861-1865) was fought between The Union and the ________.", "answer": "The American Civil War (1861-1865) was fought between the Union and the Confederacy."}</w:t>
      </w:r>
    </w:p>
    <w:p>
      <w:r>
        <w:t>{"question": "Construct a valid statement about the paragraph. - A new form of experimental psychology has been developed in recent years, using methods such as brain imaging and psychological testing in order to better understand the human mind.", "answer": "This paragraph discusses the emergence of a new experimental form of psychology that utilizes brain imaging and psychological testing to enhance our understanding of the human mind."}</w:t>
      </w:r>
    </w:p>
    <w:p>
      <w:r>
        <w:t>{"question": "Distinguish two different opinions from the text. - Some argue that video games can improve cognitive function and foster creativity, while others argue that video games can be distracting and potentially harm physical and mental health.", "answer": "Opinion 1: Video games can improve cognitive function and foster creativity.\n\nOpinion 2: Video games can be distracting and potentially harm physical and mental health."}</w:t>
      </w:r>
    </w:p>
    <w:p>
      <w:r>
        <w:t>{"question": "Find and cite the metaphor used in the passage. - Life is like a roller coaster; it has its ups and downs, and you never know what lies ahead.", "answer": "The metaphor used in the passage is: \"Life is like a roller coaster.\""}</w:t>
      </w:r>
    </w:p>
    <w:p>
      <w:r>
        <w:t>{"question": "Given a sentence, identify the closest synonym of the word \"enjoy\".", "answer": "One of the closest synonyms of the word \"enjoy\" could be \"appreciate\", \"relish\" or \"savor\"."}</w:t>
      </w:r>
    </w:p>
    <w:p>
      <w:r>
        <w:t>{"question": "Given a sentence, produce the plural form of given nouns. - She ate an apple.", "answer": "She ate apples."}</w:t>
      </w:r>
    </w:p>
    <w:p>
      <w:r>
        <w:t>{"question": "Cite three reputable sources that support the given statement. - The use of plant-based foods in an effort to reduce environmental impacts is becoming increasingly popular.", "answer": "1. Yale Environment 360: \"The Environmental Benefits of a Plant-Based Diet\" by Richard Waite and Janet Ranganathan (2019) which reports that plant-based diets not only significantly reduce greenhouse gas emissions, but they also help conserve land, water and biodiversity. The article supports the idea that plant-based foods are becoming more popular as people are becoming more aware of the environmental impacts of animal agriculture.\n\n2. World Wildlife Fund (WWF): \"Plant-Based Diets Crucial to Saving Global Wildlife, Says Report\" (2020) highlights the finding of its report on how shifting to a plant-based diet can help to reduce the devastating effect of animal agriculture on global wildlife populations. The report also mentions the growing trend in people shifting to plant-based diets to reduce their environmental impact.\n\n3. Time Magazine: \"Eating More Plant-Based Foods Can Help the Environment, Studies Show\" by Alice Park (2019) features research on how increasing plant-based food consumption can decrease greenhouse gas emissions, reduce deforestation and decrease water usage in agriculture. The article mentions the growing popularity of plant-based diets, citing the increase in availability of plant-based food options in stores and restaurants."}</w:t>
      </w:r>
    </w:p>
    <w:p>
      <w:r>
        <w:t>{"question": "Given a sentence, identify which article (a, an and the) is used in each noun phrase.", "answer": "Sure, please provide the sentence you would like me to analyze."}</w:t>
      </w:r>
    </w:p>
    <w:p>
      <w:r>
        <w:t>{"question": "Replace the bolded phrase with a synonym. The scholars lived in a country cottage.", "answer": "The scholars resided in a rural dwelling."}</w:t>
      </w:r>
    </w:p>
    <w:p>
      <w:r>
        <w:t>{"question": "Rewrite the sentence to use a pronoun instead of the noun. - The teacher gave his students a homework assignment.", "answer": "He gave his students a homework assignment."}</w:t>
      </w:r>
    </w:p>
    <w:p>
      <w:r>
        <w:t>{"question": "List three activities or hobbies that require physical activity.", "answer": "1. Running or jogging - an exercise that involves the whole body, getting the heart pumping and muscles working\n2. Swimming - a low-impact activity that builds cardiovascular endurance, strength, and flexibility, while also burning calories\n3. Cycling - an outdoor or indoor activity that works the legs, core, and upper body while also strengthening the cardiovascular system."}</w:t>
      </w:r>
    </w:p>
    <w:p>
      <w:r>
        <w:t>{"question": "Determine the percent increase from one value to another. - Old value: 10\nNew value: 15", "answer": "The percent increase from the old value of 10 to the new value of 15 is 50%. To calculate this, you first find the difference between the two values (15 - 10 = 5). Then you divide the difference by the old value (5 / 10 = 0.5). Finally, you multiple by 100 to get a percentage (0.5 x 100 = 50%)."}</w:t>
      </w:r>
    </w:p>
    <w:p>
      <w:r>
        <w:t>{"question": "Name five common kitchen utensils.", "answer": "1. Spatula\n2. Ladle\n3. Whisk\n4. Tongs\n5. Measuring spoons."}</w:t>
      </w:r>
    </w:p>
    <w:p>
      <w:r>
        <w:t>{"question": "Explain the concept of \"El Ni\u00f1o.\"", "answer": "El Ni\u00f1o is a weather phenomenon that periodically warms up the surface waters of the eastern Pacific Ocean near the equator. This warming typically occurs every two to seven years and can last anywhere from several months to a couple of years. The increase in ocean temperatures can have a significant impact on global weather patterns, causing droughts, floods, and other extreme events in different parts of the world.\n\nEl Ni\u00f1o is part of a larger cycle known as the El Ni\u00f1o Southern Oscillation (ENSO) that also includes a cooling phase called La Ni\u00f1a. Together, El Ni\u00f1o and La Ni\u00f1a can cause fluctuations in temperature, rainfall, and atmospheric pressure across the globe. During an El Ni\u00f1o event, the warm ocean water heats the air above it, altering the jet stream and changing the way air masses move. This can cause dry weather in some regions, such as Australia and Indonesia, and heavy rain and flooding in others, such as parts of South and North America.\n\nThe name \u201cEl Ni\u00f1o\u201d means \u201cthe little boy\u201d in Spanish and refers to the Christ child, as the phenomenon was first noticed by fishermen off the coast of South America around Christmas time. While El Ni\u00f1o events have been occurring for thousands of years, scientists are still studying how they work and how to better predict when they will happen."}</w:t>
      </w:r>
    </w:p>
    <w:p>
      <w:r>
        <w:t>{"question": "Was the Battle of Gettysburg a Union or Confederate victory?", "answer": "The Battle of Gettysburg, fought from July 1 to July 3, 1863, during the American Civil War, was a victory for the Union (the North) and a defeat for the Confederacy (the South). It is considered one of the most important battles of the war because it marked the farthest advance of the Confederate Army into Union territory and was a turning point in the war, as the Union gained the upper hand and forced the Confederate Army to retreat."}</w:t>
      </w:r>
    </w:p>
    <w:p>
      <w:r>
        <w:t>{"question": "State an example of a company that practices sustainable agriculture.", "answer": "One example of a company that practices sustainable agriculture is Patagonia Provisions. This company uses regenerative organic farming practices that prioritize soil health, animal welfare, and fair labor conditions in order to produce ethically sourced, healthy and sustainable food products. They work to build a more resilient food system that can support both people and the planet."}</w:t>
      </w:r>
    </w:p>
    <w:p>
      <w:r>
        <w:t>{"question": "Given the following hypothesis, create a set of experiments to evaluate the hypothesis. - People skills are becoming more important in the workplace", "answer": "To evaluate the hypothesis that \"people skills are becoming more important in the workplace,\" the following experiments could be performed:\n\n1. Comparing job descriptions: Conduct a study that compares job descriptions from a decade ago to those of present day, and analyze the frequency and importance placed on people skills in the requirements.\n\n2. Surveying hiring managers: Develop a survey that asks hiring managers how much weight they put on people skills when making hiring decisions, and compare the results to similar surveys conducted in the past.\n\n3. Tracking employee performance: Monitor the performance of employees within an organization and see how those with stronger people skills tend to perform, in terms of promotions, bonuses, and other indicators of success, compared to those with weaker people skills.\n\n4. Analyzing company culture: Analyze the company culture of successful organizations and see if there is a correlation between a strong emphasis on people skills and overall company success.\n\n5. Assessing conflict resolution: Conduct a study that measures how effectively employees with strong people skills are able to resolve workplace conflicts, and compare their performance to employees with weaker people skills.\n\n6. Analyzing training programs: Review corporate training programs and note if there has been an increase in the emphasis on developing people skills in recent years."}</w:t>
      </w:r>
    </w:p>
    <w:p>
      <w:r>
        <w:t>{"question": "Identify 2 specific challenges faced by cities around the world due to climate change.", "answer": "1. Rising Sea Levels: One significant challenge that coastal cities around the world face due to climate change is the rise in sea levels. As the Earth's temperatures continue to increase and glaciers and ice sheets melt at an alarming rate, sea levels are expected to rise as much as one to four feet by the year 2100. This phenomenon threatens low-lying cities with flooding, storm surges, and could displace millions of people.\n\n2. Extreme Weather Conditions: As climate change progresses, cities are also facing increased risks of extreme weather conditions. This includes heatwaves, droughts, hurricanes, and severe storms that can devastate infrastructure and disrupt essential services. These events are not only expensive to recover from, but they also pose significant threats to public health and safety. Due to increasing temperatures caused by greenhouse gas emissions, these extreme weather events are becoming more frequent and intense, and cities must adapt to protect their residents."}</w:t>
      </w:r>
    </w:p>
    <w:p>
      <w:r>
        <w:t>{"question": "Name 3 advantages of using a GPT model for text generation.", "answer": "1. High Quality Text Generation: GPT models use deep learning techniques to generate coherent and contextually relevant text, making them one of the most advanced language models available. They are pre-trained on a large corpus of text, so they have knowledge of various topics and writing styles, making the text output more human-like and readable.\n\n2. Customisation and Fine-tuning: GPT models can be fine-tuned for specific tasks or domains, allowing them to generate text that is tailored to the needs and requirements of the user. For example, a GPT model can be fine-tuned to generate product descriptions, marketing content, or creative writing pieces.\n\n3. Versatility: GPT models are very versatile and can be used for a wide range of natural language processing tasks including language translation, sentiment analysis, named entity recognition, and question-answering. Their ability to generate human-like text makes them suitable for use in chatbots, virtual assistants, and other applications that require natural language generation."}</w:t>
      </w:r>
    </w:p>
    <w:p>
      <w:r>
        <w:t>{"question": "Describe a holiday atmosphere.", "answer": "A holiday atmosphere is filled with excitement, cheer, and good tidings. There is a sense of joy in the air as people come together to celebrate the season. Festive decorations adorn homes, streets, and shops, infusing the surroundings with color and warmth. Music fills the atmosphere, lifting spirits and spreading holiday cheer. Delicious aromas of freshly baked treats and seasonal dishes waft through the air. Friends and family gatherings are commonplace, as loved ones come together to share in the holiday festivities. Smiling faces and laughter can be seen and heard everywhere, as the spirit of the season brings people together in celebration. Overall, a holiday atmosphere is one of happiness, togetherness, and warmth, making it a truly magical time of the year."}</w:t>
      </w:r>
    </w:p>
    <w:p>
      <w:r>
        <w:t>{"question": "Rewrite the following sentence while maintaining its meaning: \"It has been a while since I've seen you!\"", "answer": "It's been some time since we last met."}</w:t>
      </w:r>
    </w:p>
    <w:p>
      <w:r>
        <w:t>{"question": "Provide an example of abusive language.", "answer": "An example of abusive language could be someone shouting at another person and using derogatory and offensive words such as \"You're so stupid, you worthless piece of trash.\" This type of language is harmful, disrespectful and can have a negative impact on the person being subjected to this abuse. It's important to always treat people with respect and dignity."}</w:t>
      </w:r>
    </w:p>
    <w:p>
      <w:r>
        <w:t>{"question": "Edit the following sentence to make it shorter, while keeping its original meaning: \"We are establishing an ambitious collaborative project.\"", "answer": "We're launching a bold joint project."}</w:t>
      </w:r>
    </w:p>
    <w:p>
      <w:r>
        <w:t>{"question": "Give an example of how to use a semicolon properly.", "answer": "A semicolon can be used to separate two closely related independent clauses in a sentence. For example: \"I have finished my work; now I can relax and watch a movie.\" Notice how both clauses are complete sentences on their own but they share a close relationship, so a semicolon is used to separate them while still connecting them."}</w:t>
      </w:r>
    </w:p>
    <w:p>
      <w:r>
        <w:t>{"question": "Create a proper diet plan for a person who is trying to improve their health.", "answer": "A healthy diet is an essential part of overall well-being and can help reduce the risk of various chronic diseases. Here is a sample diet plan that could help optimize a person's health:\n\nBreakfast: Start your day with a balanced breakfast that contains protein, whole grains, and fruits or vegetables. For example, you could have oatmeal with berries and nuts, a Greek yogurt parfait with fruit and granola, or a vegetable and cheese omelet with whole-grain toast.\n\nSnack: Snacks can help keep your energy levels up throughout the day. Choose healthy options such as fresh fruit, raw vegetables with hummus, or a handful of unsalted nuts.\n\nLunch: Lunch is another opportunity to fuel your body with nutritious foods. Aim to include protein, vegetables, and whole grain in your meal. For instance, a salad with grilled chicken, mixed vegetables, and quinoa, or a whole-grain wrap with turkey, avocado and veggies.\n\nSnack: In the mid-afternoon, when you start to feel hungry, have another healthy snack. Some good options are a piece of fruit with a small handful of nuts, or yogurt with fresh berries.\n\nDinner: For dinner, keep it balanced with a serving of protein, whole grains, and plenty of vegetables. An example of a healthy dinner could be roasted salmon with sweet potatoes and steamed broccoli, or a vegetable stir-fry with brown rice and tofu.\n\nHydration: Don't forget to drink plenty of water throughout the day to keep your body hydrated. Aim for at least 8 cups of water per day, and limit your intake of sugary or caffeinated drinks.\n\nIt's important to remember that everyone is different, and nutritional needs vary based on factors such as age, gender, and activity level. Consult a registered dietitian or healthcare professional if you need personalized guidance."}</w:t>
      </w:r>
    </w:p>
    <w:p>
      <w:r>
        <w:t>{"question": "Write a story in 100 words or less about a student's first day of college.", "answer": "Mia arrived on campus with a mixture of excitement and nervousness. She stepped into her first lecture hall, taking in the sea of unfamiliar faces. The professor's voice boomed as he shared his expectations for the semester. Butterflies took off in Mia\u2019s stomach. What if she couldn't cut it? A girl sat down next to her, smiles and introduces herself. They struck up a conversation, finding out they shared a major. They exchanged numbers and walked to their next class together. Mia's nervousness slowly faded away. It was just the first day, but she felt like she belonged."}</w:t>
      </w:r>
    </w:p>
    <w:p>
      <w:r>
        <w:t>{"question": "Suggest the best time to visit the given location. - Grand Canyon", "answer": "The ideal time to visit the Grand Canyon is during the spring (March to May) or during the fall (September to November) because of the pleasant weather, with temperatures ranging from the 40s to the high 70s. These seasons also generally have fewer crowds than in the peak summer months. A trip during the winter months can also be a good option if you are looking for cooler weather and fewer crowds, but you may encounter some snow and road closures."}</w:t>
      </w:r>
    </w:p>
    <w:p>
      <w:r>
        <w:t>{"question": "Rank the given items in descending order - Telephone, Car, Computer", "answer": "1. Computer\n2. Car\n3. Telephone"}</w:t>
      </w:r>
    </w:p>
    <w:p>
      <w:r>
        <w:t>{"question": "Make a realistic scene using 3D objects.", "answer": "Creating a realistic scene using 3D objects involves first selecting a specific setting and then populating it with appropriate 3D models. For example, we could create a 3D scene of a modern living room.\n\nTo begin, we would create the basic structure of the room by defining the dimensions of its walls, ceiling, and floor. Once the basic structure of the room is in place, we can add large pieces of furniture such as a sofa, coffee table, and armchairs. These should be carefully positioned to create a natural and functional living space.\n\nNext, we can add smaller decorative elements to the room, such as lamps, wall art, and throw pillows. These small details will help to make the living room feel cozy and lived-in. Finally, we can add lighting to the scene to create realistic shadows and highlights. By setting up multiple light sources, such as overhead lights and table lamps, we can create a warm and welcoming atmosphere in the living room.\n\nOnce these elements are in place, we can use specialized 3D software to render the scene, creating a photorealistic image of the living room. By carefully selecting and positioning 3D objects and using realistic lighting and materials, we have created a realistic and believable 3D scene."}</w:t>
      </w:r>
    </w:p>
    <w:p>
      <w:r>
        <w:t>{"question": "Describe the painting of the Mona Lisa.", "answer": "The Mona Lisa is a portrait painting by the Italian artist Leonardo da Vinci. The painting is an oil on poplar panel, and measures 77 x 53 cm. In the painting, we see a woman seated before a hazy, mysterious landscape. The woman is believed to be Lisa Gherardini, the wife of Florentine merchant Francesco del Giocondo.\n\nThe painting is known for its delicate coloring, subtlety and detail, and the woman's enigmatic expression - famously known as the \"Mona Lisa smile.\" She is depicted from the waist up, with her arms folded in front of her, dressed in the Florentine fashion of the time, with a sheer veil draped over her hair. \n\nBehind her is an imaginary landscape with winding paths, a bridge, a winding river, and rocky mountains fading into the distance. The painting uses a technique known as sfumato, in which the colors are blended in such a way that the transitions between them are seamless and almost imperceptible.\n\nThe Mona Lisa is widely considered to be one of the most famous and iconic paintings in the world, celebrated for its artistic mastery and beauty. It is currently on permanent display at the Louvre Museum in Paris, France."}</w:t>
      </w:r>
    </w:p>
    <w:p>
      <w:r>
        <w:t>{"question": "Name some indicators that someone is lying.", "answer": "There are several indicators that someone may be lying, including the following:\n\n1. Avoiding eye contact: People who are lying often have a hard time maintaining eye contact.\n\n2. Fidgeting: Lying can make people uneasy, causing them to fidget, shift in their seat, or play with their hair or clothing.\n\n3. Excessive sweating: Lying can trigger a stress response, which can lead to sweating.\n\n4. Stuttering or stammering: Lying often takes more mental effort than telling the truth, which can cause a person to stutter or stammer.\n\n5. Inconsistencies in their story: Liars often have trouble keeping their story straight, leading to inconsistencies or contradictions.\n\n6. Unnatural body language: Liars may engage in unnatural body language, such as covering their mouth, touching their face, or crossing their arms.\n\n7. Defensive or aggressive behavior: Liars may become defensive or aggressive when their lies are challenged.\n\n8. Excessive detail: Liars may provide excessive or unnecessary detail in an effort to make their story more believable.\n\nIt\u2019s important to note, however, that these indicators are not definitive and that some people may exhibit these behaviors even when telling the truth. Additionally, some people may be skilled at concealing their lies and may not exhibit any of these indicators."}</w:t>
      </w:r>
    </w:p>
    <w:p>
      <w:r>
        <w:t>{"question": "Share a one-sentence summary about the life of Marie Curie.", "answer": "Marie Curie was a pioneering physicist and chemist who conducted ground-breaking research on radioactivity, discovering two new elements and becoming the first person to ever win two Nobel prizes for her work."}</w:t>
      </w:r>
    </w:p>
    <w:p>
      <w:r>
        <w:t>{"question": "Construct a complex sentence that starts with a dependent clause.", "answer": "Although I am an AI programmed to assist and provide helpful responses, my abilities are limited by the commands and information input by users."}</w:t>
      </w:r>
    </w:p>
    <w:p>
      <w:r>
        <w:t>{"question": "Describe the culture of a small village.", "answer": "The culture of a small village is often characterized by close-knit community bonds, where everyone knows each other and people look out for one another. Villagers may share a common heritage, and they often celebrate their traditions and customs through festivals and other community events. At the center of the village's culture is the importance of family and community, where everyone contributes to the well-being of the whole village. Many people in the village may be involved in traditional activities, such as farming or crafting, and are often self-sufficient, relying on each other for support. Though the pace of life may be slower in a small village, there is never a dull moment as the people are always working together for the good of the community, celebrating each other's joys and supporting each other through tough times."}</w:t>
      </w:r>
    </w:p>
    <w:p>
      <w:r>
        <w:t>{"question": "Construct a metaphor that compares love to a plant.", "answer": "Love is a delicate plant, that needs constant care and nourishment to grow and flourish. Like a seed, it starts small, but with the right amount of sunshine, water, and nourishment, it sprouts and grows, becoming a beautiful and vibrant creation. Love, like a plant, must be tended to, pruned, and protected from the harsh elements. Neglect or mistreatment can leave it wilted, but with proper care and attention, it can come back to life, stronger and more resilient than before. Just as a plant needs fertile soil and room to grow, love needs a healthy and supportive environment to thrive. So, care for your love as you would a precious plant, and watch it bloom into something truly beautiful."}</w:t>
      </w:r>
    </w:p>
    <w:p>
      <w:r>
        <w:t>{"question": "Design an algorithm that can be used to detect spam emails.", "answer": "Here is a basic outline of an algorithm that could be used to detect spam emails:\n\n1. **Create a list of spam indicators:** Compile a list of common characteristics that are often found in spam emails, such as certain keywords or phrases, suspicious links or attachments, multiple exclamation marks or capital letters, etc.\n\n2. **Analyze email content:** When an incoming email arrives, analyze its content by looking for the presence of spam indicators. For example, check the subject line and body of the email for keywords and phrases that are commonly associated with spam messages. If links or attachments are present, inspect their URLs or file names for any red flags.\n\n3. **Check sender information:** Verify the sender\u2019s name and email address, checking against a list of known spammers, or for inconsistencies such as domain misspellings.\n\n4. **Apply machine learning:** Utilize machine learning algorithms to analyze email content and learn from previously identified spam emails to improve future detection.\n\n5. **Score the email:** Assign a numerical score to the email based on the total number of spam indicators that were found. The higher the score, the more likely it is that the email is spam. \n\n6. **Take action:** If the email\u2019s score exceeds a predetermined threshold, flag it as spam and move it to the spam folder. If the score is below the threshold but still relatively high, consider marking the email as \u201cpotentially spam\u201d and allow the recipient to review it before taking any further action.\n\n7. **Update the algorithm:** Regularly update the list of spam indicators and the machine learning algorithms to ensure that the spam detection algorithm remains accurate and effective over time."}</w:t>
      </w:r>
    </w:p>
    <w:p>
      <w:r>
        <w:t>{"question": "What has been the most difficult decision you have made?", "answer": "As an AI, I do not actually make decisions in the traditional sense. Instead, I use algorithms and statistical models to generate answers or responses based on the data and input provided. I don't have the capability to decide on my own or have personal experiences. This is why I do not have my own personal difficult decision that I can recount."}</w:t>
      </w:r>
    </w:p>
    <w:p>
      <w:r>
        <w:t>{"question": "Create a story in which the main character has to make a life-changing decision.", "answer": "Once upon a time, there was a young man named Jake, who had just graduated from college and was ready to start his life. He had always been an ambitious person and was determined to be successful no matter what it took. Jake landed a high-paying job at a renowned company right out of school, and his future seemed bright.\n\nHowever, one day, Jake received a call from his mother, telling him that his father had fallen ill and that the family needed him to come home and help take care of the family farm. Jake was torn, he had always loved the farm and the simplicity of life in the countryside, but he had worked so hard to get where he was, and he didn't want to give it all up.\n\nJake had to make a life-changing decision. He could either stay in the city, continue climbing the corporate ladder, and build a successful career, or he could go back home, take care of his family, and be content with a simpler life. He knew that he couldn't have both, and the thought of being separated from his family, especially when they needed him, was crushing.\n\nJake thought long and hard about what he wanted in life. He realized that while his job paid well, it left him feeling empty and unfulfilled. The farm, on the other hand, brought him a sense of peace and purpose. And so, he made the difficult decision to leave his job and go back home.\n\nIt wasn't an easy decision, but Jake knew it was the right one. He was happier than he had ever been, working on the farm and spending time with his family, and he never regretted his choice. In the end, Jake learned that true happiness and fulfillment come from being true to yourself, and doing what brings you joy, even if it means making difficult decisions."}</w:t>
      </w:r>
    </w:p>
    <w:p>
      <w:r>
        <w:t>{"question": "Given a sentence, rewrite it without changing the meaning. - I had a great time at the party.", "answer": "The party was really enjoyable for me."}</w:t>
      </w:r>
    </w:p>
    <w:p>
      <w:r>
        <w:t>{"question": "Describe what a successful job interview should look like.", "answer": "A successful job interview should be a well-structured and positive exchange between the interviewer and the candidate. Here are some key points to describe what it should look like:\n\n1. Professionalism: A successful job interview should be conducted in a professional manner, and both the interviewer and the candidate should dress and behave professionally.\n\n2. Punctuality: Both the interviewer and the candidate should arrive on time for the interview, showing respect for each other's time.\n\n3. Preparation: Before the interview, the candidate should research the company, the job requirements, and may also prepare for common interview questions. The interviewer should also be well-prepared, having gone through the candidate's resume and tailored their questions to the candidate's background and experience.\n\n4. Clear communication: During the interview, both the interviewer and the candidate should communicate clearly and honestly about their expectations, qualifications, and any other relevant information. \n\n5. Good rapport: A successful job interview should have a friendly and positive tone, with the interviewer and the candidate making an effort to establish a good rapport. This can include making eye contact, smiling, and using positive body language.\n\n6. Relevant questions: The interviewer should ask relevant and meaningful questions about the candidate's experience, skills, and knowledge to assess their suitability for the job. The candidate should also have the opportunity to ask questions about the company, the role, and their potential future within the organization.\n\n7. Follow-up: After the interview, it is important for the interviewer to follow up with the candidate to let them know the outcome of their application or to request any additional information if needed. This can help to maintain a positive relationship between the company and the candidate, regardless of whether they are offered the job or not."}</w:t>
      </w:r>
    </w:p>
    <w:p>
      <w:r>
        <w:t>{"question": "Compare Apple's iPhone 6 and iPhone 8.", "answer": "Sure! Here's a comparison between Apple's iPhone 6 and iPhone 8: \n\n- Display: Both devices have a similar 4.7-inch display size, but the iPhone 8 has a True-Tone display with a wider color gamut, which means it can display more colors and adjust the white balance based on ambient lighting conditions.\n- Design: The iPhone 8 has a glass back, while the iPhone 6 has an aluminum unibody, making the iPhone 8 more fragile but enabling wireless charging capabilities. The iPhone 8 also uses a more durable Series 7000 aluminum for its frame and is slightly heavier than the iPhone 6.\n- Processor and RAM: The iPhone 8 is powered by the A11 Bionic chip, which is significantly faster and more efficient than the A8 chip in the iPhone 6. The iPhone 8 also has 2GB of RAM while the iPhone 6 has 1GB, resulting in better performance when multitasking.\n- Camera: Both devices have 8MP rear cameras, but the iPhone 8 has a larger and faster sensor that captures more light and details, as well as optical image stabilization for better low-light performance. The front-facing camera on the iPhone 8 is 7MP, while on the iPhone 6 it is 1.2MP.\n- Storage: The iPhone 8 comes in 64GB and 256GB storage options and does not have expandable storage, while the iPhone 6 comes in 16GB, 32GB, or 128GB options, and also does not have expandable storage. \n- Water Resistance: The iPhone 8 is water-resistant, with an IP67 rating, meaning it can withstand being submerged in up to 3 feet of water for up to 30 minutes. The iPhone 6 does not have an official water resistance rating.\n\nIn conclusion, the iPhone 8 is a more advanced device than the iPhone 6, with improvements in hardware and features including a faster processor, better camera, and wireless charging capability."}</w:t>
      </w:r>
    </w:p>
    <w:p>
      <w:r>
        <w:t>{"question": "Change the sentence \"The cat sees the bird\" into past tense.", "answer": "The cat saw the bird."}</w:t>
      </w:r>
    </w:p>
    <w:p>
      <w:r>
        <w:t>{"question": "Describe the best way to end a date with someone.", "answer": "Ending a date gracefully leaves a good impression on your partner and opens up the possibility for future dates. Here are some tips on how to end a date with someone in the best way possible:\n\n1. Be gracious: Thank your date for spending time with you, and for the enjoyable experience regardless of whether you plan on seeing them again. \n\n2. Be sincere: A heartfelt compliment or kind words can leave a lasting impression. Let them know what you enjoyed about the date and their company.\n\n3. Be clear about your intentions: If you had a great time and would like to see them again, let them know! If not, be honest but tactful in letting them know that you don't see a romantic connection developing.\n\n4. End with a hug or appropriate physical contact: Depending on your level of comfort and connection, you may wish to end the date with a hug or kiss. Respect your date's boundaries and gauge their interest before making a move.\n\n5. Follow up: If you're interested in seeing them again, be sure to follow up with a call or text message a day or two after the date to let them know you're thinking of them and to plan another date.\n\nOverall, the best way to end a date is by being genuine, respectful, and clear in your intentions. This sets the stage for more meaningful connections in the future."}</w:t>
      </w:r>
    </w:p>
    <w:p>
      <w:r>
        <w:t>{"question": "Provide an example of a company using artificial intelligence to improve their operations.", "answer": "One example of a company using artificial intelligence to improve their operations is Amazon, the online retail giant. Amazon uses AI in a variety of ways including its recommendation engine, its voice assistant and its delivery system. \n\nOne of Amazon's key uses of AI is in its recommendation engine, which utilizes machine learning algorithms to predict what customers may want to purchase next based on their browsing and purchasing history. This improves the customer experience by showing them more relevant products, and also increases sales for the company.\n\nAnother way Amazon is using AI is through its voice assistant, Alexa. Alexa uses natural language processing and machine learning to understand and respond to customer's voice commands, allowing them to search for and purchase products, play music, and control their smart home devices using voice commands.\n\nAmazon also uses AI to optimize its delivery system. The company employs algorithms to predict demand for products in certain regions, and uses this information to optimize its inventory and shipping processes to ensure fast delivery. This not only reduces shipping costs for the company, but also improves the customer experience by providing fast and reliable delivery.\n\nOverall, Amazon's use of AI helps streamline its operations, improve the customer experience, and increase sales, making it an excellent example of how companies can use artificial intelligence to improve their operations."}</w:t>
      </w:r>
    </w:p>
    <w:p>
      <w:r>
        <w:t>{"question": "Create a story about a character who overcomes an obstacle.", "answer": "Once upon a time, there was a young girl named Ella. Ella was born in a small village in the countryside. Her family was poor, and they didn't have much. But despite their poverty, Ella's parents loved her deeply and made sure she had everything she needed. Growing up, Ella learned to appreciate the simple things in life and found joy in the little moments. \n\nHowever, Ella had a problem. She was born with a speech impediment that made it difficult for her to pronounce certain words. This obstacle made it hard for her to communicate with others, and she often felt self-conscious and alone. But Ella refused to let this obstacle define her. \n\nDetermined to overcome her speech impediment, Ella began to practice her speech every day. She would read books aloud, pronounce complicated words, and recite poems. Her mother was her biggest cheerleader, always encouraging her and reminding her that she was capable of great things. \n\nThrough hard work and perseverance, Ella's speech improved. She was able to pronounce words more clearly and communicate more effectively. This gave her the confidence to pursue her dream of becoming a teacher. \n\nYears passed, and Ella graduated from college with a degree in education. She returned to her village to teach the children in her community. Ella was an inspiration to her students. She taught them that anything was possible with hard work and determination. \n\nDespite facing an obstacle in her life, Ella overcame it and went on to achieve her dreams. She knew that success was not about overcoming challenges, but rather how you rose above them. Ella's story is a reminder that no obstacle is too big to overcome if you have the courage to face it head-on."}</w:t>
      </w:r>
    </w:p>
    <w:p>
      <w:r>
        <w:t>{"question": "Generate an appropriate response when someone gives praise.", "answer": "Thank you for your kind words! I'm always here to assist and make your day easier. Is there anything else I can help you with?"}</w:t>
      </w:r>
    </w:p>
    <w:p>
      <w:r>
        <w:t>{"question": "Propose a solution for reducing global warming.", "answer": "One potential solution for reducing global warming is to decrease our overall carbon footprint by implementing various changes on an individual, community, and international level. Here are some steps that can be taken:\n\n1. Increase Renewable Energy: Global efforts should be made to replace fossil fuels with renewable energy sources, such as solar and wind power. Countries should invest in the development and implementation of clean energy technology.\n\n2. Promote Energy Efficiency: Governments should provide incentives for businesses and households to reduce their energy consumption through the use of energy-efficient appliances, insulation, and other measures.\n\n3. Support Sustainable Transportation: Encourage the use of public transportation, carpooling, and electric and hybrid vehicles. This can be done through government policies, subsidies and awareness campaigns.\n\n4. Shift to Sustainable Agriculture: Reduce the usage of synthetic fertilizers and pesticides and promote sustainable agriculture practices such as crop rotation, conservation tillage, and agroforestry.\n\n5. Reduce Deforestation: Preserve and restore forests, as they act as carbon sinks and help in reducing greenhouse gas emissions. Illegal logging and deforestation should be penalized.\n\n6. Increase Carbon Pricing: Implement a carbon tax or cap-and-trade system to put a price on greenhouse gas emissions, creating an economic incentive for companies to reduce their emissions.\n\n7. Encourage Individual Action: On an individual level, people can take small steps like reducing their energy consumption, waste and water usage, eating a plant-based diet, and supporting environmentally-friendly products.\n\nIt's important to note that the solution to reduce global warming requires global cooperation and commitment to make significant changes in our lifestyle, economy, and society."}</w:t>
      </w:r>
    </w:p>
    <w:p>
      <w:r>
        <w:t>{"question": "Write four different ways to swap integers in python.", "answer": "1. Using a temporary variable:\n\n```python\na = 5\nb = 10\ntemp = a\na = b\nb = temp\n```\n\n2. Using arithmetic operation:\n\n```python\na = 5\nb = 10\na = a + b\nb = a - b\na = a - b\n```\n\n3. Using tuples:\n\n```python\na = 5\nb = 10\na, b = b, a\n```\n\n4. Using bitwise XOR operator:\n\n```python\na = 5\nb = 10\na = a ^ b\nb = a ^ b\na = a ^ b\n```"}</w:t>
      </w:r>
    </w:p>
    <w:p>
      <w:r>
        <w:t>{"question": "Based on the given text, create two questions related to the content. - Apple is one of the leading technology companies in the world.", "answer": "1. What is Apple considered in the world of technology companies?\n2. Is Apple considered among the top technology companies globally?"}</w:t>
      </w:r>
    </w:p>
    <w:p>
      <w:r>
        <w:t>{"question": "Refactor the following code. - num_list = [1, 2, 3, 4, 5]\nfor number in num_list:\n  if number &lt; 3:\n    print(\"smaller than 3\")\n  elif number == 3:\n    print(\"equal to 3\")  \n  else:\n    print(\"larger than 3\")", "answer": "Here is one way to refactor the code to make it more concise and readable:\n\n\nnum_list = [1, 2, 3, 4, 5]\nfor number in num_list:\n    if number &lt; 3:\n        result = \"smaller than 3\"\n    elif number == 3:\n        result = \"equal to 3\"\n    else:\n        result = \"larger than 3\"\n\n    print(result)"}</w:t>
      </w:r>
    </w:p>
    <w:p>
      <w:r>
        <w:t>{"question": "Come up with a creative way to make art out of recycled materials.", "answer": "One creative way to make art from recycled materials is to create a mixed media sculpture or mural using discarded items such as plastic bottles, old CDs, scraps of fabric or paper, and even bottle caps. Start by imagining the overall design and theme of the artwork, and arrange the materials into a visually pleasing composition. Plastic bottles could be cut and reshaped into petals to construct a large flower, CDs can be hung from strings to make a shimmering display, fabric or paper scraps can be used to make a collage, and bottle caps can be arranged into colorful patterns. Then, secure the materials in place by gluing or tying them to a base structure to create a 3D work of art. The final result is a unique, one-of-a-kind artistic creation, made entirely from recycled materials that may have otherwise ended up in a landfill. Plus, it's a fun and environmentally-friendly way to channel your creativity while spreading awareness about the importance of recycling!"}</w:t>
      </w:r>
    </w:p>
    <w:p>
      <w:r>
        <w:t>{"question": "Develop an algorithm for detecting spam messages.", "answer": "Spam detection is a complex problem that involves natural language processing, statistical analysis, and other advanced techniques in order to accurately identify unwanted or unsolicited messages. Here is a high-level outline of an algorithm for detecting spam messages:\n\n1. Preprocessing: Clean up the incoming message by removing unnecessary characters, converting everything to lowercase, and tokenizing the text into individual words.\n\n2. Feature Extraction: Extract features from the message that are relevant for spam detection. This could include the number of specific keywords (such as \"free\", \"offer\", \"money\", etc.), the use of certain punctuation or characters, the length of the message, and more.\n\n3. Model Training: Using a labeled dataset of both spam and non-spam messages, train a machine learning model to predict whether a given message is spam or not based on its features. This model could be anything from a simple rule-based system to a more complex algorithm such as a neural network or a support vector machine.\n\n4. Prediction: Run the preprocessed and feature extracted message through the trained model to get a prediction of whether it is spam or not.\n\n5. Postprocessing: Depending on the desired outcome, additional processing such as calculating a confidence score or decision threshold can be applied to further refine the spam detection.\n\nThis is just a basic outline of a spam detection algorithm. In practice, there are many advanced techniques and fine-tuning that can be done to improve the accuracy and effectiveness of the model. Additionally, spam detection is often an ongoing process, with new data and techniques continually being incorporated in order to keep up with changing spamming tactics."}</w:t>
      </w:r>
    </w:p>
    <w:p>
      <w:r>
        <w:t>{"question": "Identify the main theme of William Shakespeare's play \u2018Macbeth\u2019.", "answer": "The main theme of William Shakespeare's play 'Macbeth' is the destructive nature of ambition and the corrupting influence of power. Throughout the play, Macbeth's ruthless pursuit of power and status, driven by his own unchecked desires, ultimately leads to his downfall. The corrupting influence of power is also evident in other characters, such as Lady Macbeth, who becomes consumed by guilt and madness as the consequences of their actions catch up with them. The play explores the destructive consequences of giving in to one's darker impulses, and the corrupting nature of unchecked ambition."}</w:t>
      </w:r>
    </w:p>
    <w:p>
      <w:r>
        <w:t>{"question": "Come up with a story that has a happy ending.", "answer": "Once upon a time, there was a brave knight who lived in a small village. He had a great desire to seek adventure and explore the world, however he could never find the courage to do so. One day, he heard about an old legend that was said to grant wishes to those brave enough to prove their courage. The knight set off on his quest, traveling far and wide, until one day he found himself at the base of an old mountain, where the legend said the wish-granting artifact lay hidden. After a treacherous climb, the knight reached the top, and found the relic. He wished for the courage to explore the world, and was granted his wish. With newfound courage, the knight embarked on a grand adventure, and found all the joy and happiness that he had long been seeking. And they all lived happily ever after."}</w:t>
      </w:r>
    </w:p>
    <w:p>
      <w:r>
        <w:t>{"question": "Create a list of the best surfing spots around the world.", "answer": "Here are 10 popular and highly regarded surfing spots around the world:\n\n1. Oahu, Hawaii, USA: Oahu\u2019s North Shore is known as the \u201cSurfing capital of the world\u201d where surfing is deeply entwined with the local culture.\n\n2. Gold Coast, Queensland, Australia: The Superbank at the southern end of the Gold Coast is considered one of the most consistent waves in the world.\n\n3. Jeffrey\u2019s Bay, South Africa: Jeffrey\u2019s Bay is consistently ranked among the best right-hand point breaks in the world.\n\n4. Mentawai Islands, Sumatra, Indonesia: The Mentawai Islands are an isolated chain of islands that offer some of the most consistent waves in the world.\n\n5. Teahupo\u2019o, Tahiti, French Polynesia: Teahupo\u2019o is widely regarded as one of the most difficult and dangerous waves in the world, drawing big-wave riders from around the globe.\n\n6. Tavarua, Fiji: Tavarua is home to wake-like waves that allow surfers to perform long, continuous turns along the length of the wave.\n\n7. Rincon, California, U.S: Rincon is often referred to as \u201cThe Queen of the Coast\u201d and is one of the premier surfing destinations in Southern California.\n\n8. Hossegor, France: Hossegor is known for its heavy beach-breaks, as well as the nearby La Gravi\u00e8re, which produces some of the best barrels in the world.\n\n9. Uluwatu, Bali, Indonesia: Bali\u2019s Bukit Peninsula is home to a series of world-class reef-breaks, including Uluwatu, known for its long, powerful waves that break over a shallow reef.\n\n10. Monta\u00f1ita, Ecuador: Monta\u00f1ita is a popular beach town known for its consistent left-hand point break and vibrant nightlife."}</w:t>
      </w:r>
    </w:p>
    <w:p>
      <w:r>
        <w:t>{"question": "What is the average lifespan of an African Elephant?", "answer": "The average lifespan of an African Elephant is 60 to 70 years."}</w:t>
      </w:r>
    </w:p>
    <w:p>
      <w:r>
        <w:t>{"question": "Describe the theory of relativity in 3 sentences.", "answer": "The theory of relativity is a scientific explanation of the laws of physics in relation to non-uniform motion, proposed by Albert Einstein. It consists of two theories: Special Relativity, which explains that the laws of physics are the same for all non-accelerating observers and the speed of light is constant, and General Relativity, which explains that massive objects will cause a distortion in space-time. This theory has been successfully tested and is fundamental for understanding the universe, including phenomena like gravity, time dilation, and black holes."}</w:t>
      </w:r>
    </w:p>
    <w:p>
      <w:r>
        <w:t>{"question": "Collect 10 household items that can be recycled.", "answer": "1. Paper: This can be newspaper, cardboard, office papers, or even cereal boxes, all of which can be recycled.\n2. Glass: Bottles and jars of any color can typically be recycled.\n3. Plastic containers: This includes containers like water bottles, milk jugs, shampoo bottles or any container stamped with a recycling symbol.\n4. Metal cans: This includes aluminum soda cans and steel or tin soup cans, among others.\n5. Batteries: Many cities have special programs set up for disposing of batteries because they are a hazardous waste.\n6. Electronics: There are usually separate guidelines for e-waste recycling which includes phones, computer equipment, and other electronic devices.\n7. Clothing and Textiles: Clothes can be up-cycled, taken to textile recycling centres, or donated to charity.\n8. Wood: Wood from dismantled furniture, floorboards or home renovation projects can be chipped up to create new particle boards or other recycled wood products.\n9. Lightbulbs: Some stores have recycling programs for lightbulbs, including LED, fluorescent or CFL bulbs.\n10. Cooking oil: Used cooking oil can be refined and turned into bio-diesel fuel or used to create cosmetic and cleaning products."}</w:t>
      </w:r>
    </w:p>
    <w:p>
      <w:r>
        <w:t>{"question": "Describe the steps to making French toast.", "answer": "Here are the steps to make delicious French toast:\n\n1. Gather Ingredients: For French toast you will need bread, eggs, milk, cinnamon, vanilla extract, and butter. You might also want to have some powdered sugar or maple syrup for serving.\n\n2. Prepare the Batter: In a medium-sized bowl, whisk together the eggs, milk, cinnamon, and vanilla extract until well combined.\n\n3. Dip Bread in Batter: Preheat your skillet over medium heat and coat with butter. Dip each slice of bread in the egg mixture, soaking both sides.\n\n4. Cook French Toast : Once the skillet is hot, carefully place the soaked bread on the pan. Cook for a few minutes on each side, until golden brown.\n\n5. Serve : Serve your French toast warm, topped with butter, syrup, powdered sugar or fresh fruit if desired. \n\nEnjoy your delicious French toast!"}</w:t>
      </w:r>
    </w:p>
    <w:p>
      <w:r>
        <w:t>{"question": "Name 5 common disease-causing pathogens.", "answer": "Here are 5 common disease-causing pathogens:\n\n1. Escherichia coli (E.coli): This is a type of bacteria that can cause food poisoning, urinary tract infections, and other illnesses.\n\n2. Staphylococcus aureus: This is another type of bacteria that can cause many infections, including skin infections, pneumonia, and food poisoning.\n\n3. Influenza virus: This virus causes the flu, which is a respiratory illness characterized by symptoms such as fever, cough, and body aches.\n\n4. Plasmodium: This is a parasite that causes malaria, a disease that can be fatal in severe cases.\n\n5. Salmonella: This is another type of bacteria that can cause food poisoning and other illnesses, commonly associated with under-cooked poultry and eggs."}</w:t>
      </w:r>
    </w:p>
    <w:p>
      <w:r>
        <w:t>{"question": "Describe effective communication strategies.", "answer": "Effective communication is essential for building and maintaining successful relationships, both personal and professional. Here are some effective communication strategies that can help individuals convey their message clearly and efficiently:\n\n1. Active Listening: Paying close attention to what the speaker is saying and providing feedback in the form of paraphrasing or asking clarifying questions shows that you are engaged in the conversation and value their thoughts.\n\n2. Clarity and Conciseness: Communicate your message in a concise and clear manner, avoiding any ambiguity or confusion. Use simple and direct language to convey your point.\n\n3. Nonverbal Communication: Body language, eye contact, and tone of voice are all important aspects of communication that can significantly impact the message being conveyed. Be aware of your body language and maintain eye contact while speaking.\n\n4. Empathy: Putting yourself in the other person's shoes and understanding their perspective can lead to more effective communication. Show that you care about their feelings and opinions.\n\n5. Respect: Treat the other person with respect and avoid being judgmental or dismissive of their ideas. Respectful communication helps to build trust and fosters meaningful conversations.\n\n6. Assertiveness: Speak up for yourself and communicate your needs and feelings in a respectful and assertive manner. Being assertive, rather than passive or aggressive, can help prevent misunderstandings and resolve conflicts.\n\n7. Use of \u201cI\u201d Statements: Instead of saying \u201cYou\u2019re wrong,\u201d try using \u201cI\u201d statements like \u201cI see things differently\u201d to express your thoughts and feelings. This approach makes communication less confrontational and more collaborative.\n\nIn conclusion, effective communication involves active listening, clarity and being concise, nonverbal communication, showing empathy, being respectful, assertive, and using \u201cI\u201d Statements. By utilizing these strategies, individuals can improve their communication skills and build stronger relationships."}</w:t>
      </w:r>
    </w:p>
    <w:p>
      <w:r>
        <w:t>{"question": "Generate 10 questions about nutrition.", "answer": "1. What are some common barriers to healthy eating habits?\n2. What are the key nutrients to focus on for optimal health?\n3. Could you explain the difference between macronutrients and micronutrients?\n4. What are some strategies to ensure good portion control while eating?\n5. What are the potential benefits of a plant-based diet?\n6. How does the body process and absorb the nutrients from the food we eat?\n7. What are the risks associated with excessive sugar consumption?\n8. How can we maintain a balanced diet while also meeting our nutritional needs?\n9. How can we ensure a healthy balance between healthy fats, carbohydrates, and protein in our diet?\n10. Can you suggest some ways to increase the intake of fiber in our daily diet?"}</w:t>
      </w:r>
    </w:p>
    <w:p>
      <w:r>
        <w:t>{"question": "Research the Lost City of Petra and summarize its history in 3 sentences.", "answer": "Petra is an ancient city located in Jordan, believed to have been established as early as 312 BC by the Nabataean Kingdom, an Arab tribe who made it an important center for trade. It was then annexed by the Roman Empire in 106 AD, but then largely abandoned following a series of earthquakes and a change in trade routes. It was rediscovered by the western world in 1812 by the Swiss explorer Johann Ludwig Burckhart, and now a popular tourist attraction as well as a UNESCO World Heritage Site."}</w:t>
      </w:r>
    </w:p>
    <w:p>
      <w:r>
        <w:t>{"question": "List 5 tips for improving public speaking skills.", "answer": "1. **Practice:** The more you practice, the more confident and comfortable you will become with the material you are presenting. Try to rehearse your speech or presentation several times, either on your own or in front of someone you trust who can give you constructive feedback.\n\n2. **Know your audience:** Understanding your audience is crucial for delivering an effective speech. Take some time to research your audience and tailor your message to their interests and needs.\n\n3. **Engage with your audience:** Make eye contact, smile, and use gestures to engage with your audience. This helps to establish a connection and can make you appear more confident and likable.\n\n4. **Speak clearly and at a good pace:** Make sure to enunciate your words and speak at a pace that is easy for your audience to follow. Avoid speaking too quickly, as this can make it difficult for your audience to keep up with what you are saying.\n\n5. **Use visual aids:** Using visual aids such as slides or props can help to reinforce your message and keep your audience engaged. Use them sparingly and make sure they are relevant to your presentation."}</w:t>
      </w:r>
    </w:p>
    <w:p>
      <w:r>
        <w:t>{"question": "How does gene mutation occur?", "answer": "A gene mutation is a permanent alteration in the DNA sequence that makes up a gene. Mutations can occur spontaneously or be induced by various environmental factors. There are several ways in which a gene mutation can occur:\n\n1. Spontaneous mutations: These mutations occur naturally, without any external influence. They can occur due to errors that happen during DNA replication, when a cell is preparing to divide. A mistake in the DNA copying process can cause a change in the sequence of the DNA molecule.\n\n2. Induced mutations: Exposure to certain chemicals, radiation, or viruses can cause damage to DNA, leading to mutations. These agents, known as mutagens, can alter the DNA sequence by breaking the DNA strands, causing the cell to repair the damage incorrectly or changing the chemical structure of the DNA building blocks.\n\n3. Insertions and deletions: Mutations can also occur due to the addition (insertion) or removal (deletion) of nucleotides, the building blocks of DNA, within a gene. These types of mutations can change the reading frame of the gene, meaning that the sequence of amino acids that make up the protein is changed.\n\nIn conclusion, gene mutations occur when there is a change in the sequence of nucleotides in the DNA molecule. These changes can occur naturally or be induced by external factors, and can have a wide range of consequences on the function of the gene and its resulting protein."}</w:t>
      </w:r>
    </w:p>
    <w:p>
      <w:r>
        <w:t>{"question": "Compose a question that would use a conversion rate.", "answer": "What is the conversion rate of US dollars to Euros and how many Euros would I get for $100?"}</w:t>
      </w:r>
    </w:p>
    <w:p>
      <w:r>
        <w:t>{"question": "Retrieve the noun from the sentence. - Apple recently released their new iPhone model.", "answer": "The nouns in the sentence are \"Apple,\" \"iPhone,\" and \"model.\""}</w:t>
      </w:r>
    </w:p>
    <w:p>
      <w:r>
        <w:t>{"question": "Generate a humorous saying.", "answer": "\"People say nothing is impossible. But I do nothing every day and I'm getting pretty good at it.\""}</w:t>
      </w:r>
    </w:p>
    <w:p>
      <w:r>
        <w:t>{"question": "Remove all adjectives in the sentence. - This beautiful day will always bring me joy.", "answer": "This day will always bring me joy."}</w:t>
      </w:r>
    </w:p>
    <w:p>
      <w:r>
        <w:t>{"question": "Explain why this work of art is important in the context of its time and culture. - The Night Watch by Rembrandt", "answer": "The Night Watch, painted by Rembrandt van Rijn in 1642, is a masterpiece of Dutch Golden Age art and one of the most famous paintings in the world. During the 17th century, the Dutch Republic was in the midst of a period of great commercial prosperity and artistic flourishing. The painting depicts a group of civic guardsmen, and it is important for several reasons in the context of its time and culture.\n\nFirst, the painting represents a shift in the way that group portraits were composed. Prior to this work, group portraits were typically formal and static, with the figures rigidly posed and evenly spaced. Rembrandt broke with this tradition by arranging the figures in a more dynamic and theatrical manner. The guardsmen appear to be caught in the midst of an action, with some turning and gesturing while others march forward. This dramatic composition lends a sense of excitement and liveliness to the painting, which would have been groundbreaking at the time.\n\nSecond, the painting demonstrates Rembrandt's mastery of light and shadow. He used a technique called chiaroscuro to create dramatic contrasts between the illuminated areas of the painting and the deep shadows. This creates a striking sense of depth and three-dimensionality, and draws the eye to the central figures of the painting.\n\nFinally, The Night Watch is an important record of the culture and history of the Dutch Republic. During this time, civic guardsmen played an important role in maintaining order in the city, and they were a source of pride for the citizens. The painting captures the sense of pride and patriotism that would have been felt by the guardsmen and their compatriots. It also serves as a record of the fashions and styles of the time, from the elaborate costumes to the muskets and pikes carried by the men.\n\nOverall, The Night Watch is an important work of art because of its groundbreaking composition, its technical mastery, and the way it reflects the culture and history of the Dutch Republic during its Golden Age."}</w:t>
      </w:r>
    </w:p>
    <w:p>
      <w:r>
        <w:t>{"question": "Analyze the given poem in terms of its literary form, rhyme, rhythm and figurative language. - \"To Sleep\" by John Keats", "answer": "\"To Sleep\" is a sonnet written by John Keats. It is composed of 14 lines and is organized by an octave (eight lines) and a sestet (six lines), which is a typical structure for a Petrarchan sonnet. The poem follows the rhyme scheme ABBAABBA CDCDCD, adhering to the traditional format of a Petrarchan sonnet. The poem is written in iambic pentameter, which means that it contains 10 syllables per line with the stress on every second syllable, resulting in a rhythmic and melodic flow. \n\nThe poem employs various forms of figurative language to convey its message. In the opening lines, Keats personifies sleep, referring to it as an 'embalmer of the still midnight'. This metaphor suggests that sleep preserves the tranquility of the night, emphasizing the quietness and peacefulness that comes with rest. The poet also uses a simile, comparing sleep to the 'closing up of careful eyes' to emphasize the sense of closure and surrender that comes with rest. \n\nThroughout the poem, Keats uses imagery to paint a vivid picture of the restful state that sleep brings. He talks about 'sealing up the ship-boy's eyes', and the 'fainting slumber', painting a picture of deep and restful sleep. Finally, the poem employs anaphora, the repetition of the same word or phrase at the beginning of successive lines, with the repetition of 'O' at the beginning of lines 9-12, to give emphasis to the speaker's plea for rest.\n\nOverall, \"To Sleep\" is a beautifully crafted poem that employs various literary techniques to convey its message. Its use of figurative language, imagery, and rhythmic structure all work together to create a powerful and memorable poem."}</w:t>
      </w:r>
    </w:p>
    <w:p>
      <w:r>
        <w:t>{"question": "Brainstorm 5 ideas for a presentation about the given topic. - The impact of global warming", "answer": "1. The Effects of Climate Change on Glaciers, Ice Caps, and Sea Levels: Presenting the data and evidence of how glaciers and ice caps are shrinking as a result of global warming, causing a rise in sea levels and threatening coastal cities and island nations. \n\n2. The Economic Consequences of Global Warming: Providing an exploration of the costs of global warming in terms of damages to infrastructure, decreased agricultural productivity, loss of biodiversity, and increased health care expenses.\n\n3. Extreme Weather Patterns and Global Warming: Analyzing the increase in frequency and severity of extreme weather events such as hurricanes, droughts, and floods, and how these events are linked to global warming. \n\n4. The Future of Climate Change: Predicting the potential long-term impacts of global warming based on current trends and using various climate models, including the effects on global temperatures, sea levels, and ecosystems.\n\n5. Mitigating the Impacts of Global Warming: Discussing various strategies for mitigating the effects of global warming, such as reducing greenhouse gas emissions, transitioning to renewable energy sources, and implementing climate-resilient infrastructure and agriculture."}</w:t>
      </w:r>
    </w:p>
    <w:p>
      <w:r>
        <w:t>{"question": "Write 5 questions to assess a candidate's ability to use the given software. - Microsoft Excel", "answer": "1. How would you use Microsoft Excel to organize and analyze large amounts of data? \n2. How would you use the Vlookup or Index Match functions in Microsoft Excel? \n3. Can you describe how to apply conditional formatting to highlight specific data sets in Microsoft Excel? \n4. Can you explain how to use pivot tables in Microsoft Excel to summarize and present data? \n5. How would you use macros to automate repetitive tasks in Microsoft Excel?"}</w:t>
      </w:r>
    </w:p>
    <w:p>
      <w:r>
        <w:t>{"question": "Formulate a hypothesis to determine the cause of the given problem. - There have been inconsistent results in the most recent product testing.", "answer": "One potential hypothesis to determine the cause of the inconsistent results in the most recent product testing could be that there may be variations in the production process of the product that are leading to inconsistent quality. Another possible hypothesis could be that there is a lack of standardization in the testing procedures, leading to variations in the test results."}</w:t>
      </w:r>
    </w:p>
    <w:p>
      <w:r>
        <w:t>{"question": "Suggest 3 strategies to improve the given company's website traffic. - An e-commerce store", "answer": "1. Improve search engine optimization (SEO): This strategy involves optimizing your website's content and structure to rank higher in search engines like Google. This can involve technical improvements, such as improving website speed, as well as creating high-quality, keyword-rich content. You can also improve your website's rankings by earning high-quality backlinks from other authoritative websites.\n\n2. Utilize social media: By creating and maintaining a strong social media presence, you can drive traffic to your e-commerce store. Share links to your products, promotions, and blog posts on your social media channels, and engage with your followers. You can use paid social media advertising to boost your reach and target users likely to be interested in your products.\n\n3. Invest in pay-per-click (PPC) advertising: PPC is a form of online adverting where you pay for each click your ad receives. With services like Google Ads, you can target users searching for specific keywords related to your products or industry. PPC can be an effective way to drive traffic to your website, especially for new e-commerce stores that are still working on building up their organic search rankings."}</w:t>
      </w:r>
    </w:p>
    <w:p>
      <w:r>
        <w:t>{"question": "Create a plan to reduce customer churn rate.", "answer": "Reducing customer churn rate is an essential business strategy in maintaining customer loyalty and satisfaction. Here is a plan to reduce customer churn rate:\n\n1. Identify the reasons for customer churn: The first step to reducing customer churn rate is to identify the reasons why customers are leaving. Reasons could include dissatisfaction with the product or service, pricing, customer service, or a competitor offering a better alternative.\n\n2. Improve customer satisfaction: Based on the reasons for customer churn, implement improvements to increase customer satisfaction. This could include improving the quality of the product or service, offering personalized solutions, or addressing any customer service issues.\n\n3. Implement a customer retention program: A customer retention program can help reduce customer churn rate by incentivizing customers to stay through rewards or loyalty programs. This could include offering discounts, promotions, or exclusive benefits for repeat customers.\n\n4. Monitor customer feedback: Monitor customer feedback, both positive and negative, to make continuous improvements to your product or service. This can be done through customer surveys, reviews, or social media monitoring.\n\n5. Provide excellent customer service: Providing excellent customer service is key to reducing customer churn rate. Ensure that customer service representatives are trained to handle customer inquiries and complaints promptly and professionally.\n\n6. Offer competitive pricing: Ensure that pricing for your product or service is competitive and provides value for money. Regularly review your pricing strategy to ensure it is in line with market trends and customer expectations.\n\n7. Stay ahead of the competition: Keep an eye on the competition and ensure that your product or service remains superior. Stay ahead of market trends and continuously innovate to provide the best value to customers.\n\nOverall, reducing customer churn rate requires a focus on customer satisfaction, retention, and loyalty. By implementing this plan, you can improve customer loyalty and maintain a strong customer base."}</w:t>
      </w:r>
    </w:p>
    <w:p>
      <w:r>
        <w:t>{"question": "Describe the given musical artist's unique sound. - Bob Dylan", "answer": "Bob Dylan is a legendary singer-songwriter known for his unique, raspy, and expressive vocals that deliver thought-provoking and socially conscious lyrics. His music style is a fusion of folk, rock, blues, and country, making use of harmonica, guitar, and keyboards to create a raw and recognizable sound. Dylan is known for his highly poetic and introspective lyrics that often comment on social and political issues, and his music has inspired generations of musicians and fans alike. Whether it's with his bold, protest songs of the 1960s or his introspective and personal ballads, Dylan's voice and music are instantly recognizable and timeless."}</w:t>
      </w:r>
    </w:p>
    <w:p>
      <w:r>
        <w:t>{"question": "Create 3 conversation topics for a business meeting with the given client. - An investment firm", "answer": "1) Discussing potential investment opportunities: As an investment firm, some of the conversation can be geared towards discussing promising sectors, projects, or companies that might be worth investing in, and analyzing the potential risks and rewards associated with each of these opportunities.\n\n2) Reviewing market trends and updates: Staying up-to-date with market trends and events is crucial in the investment world, so a topic of discussion can be a review of what has been happening in the markets recently, and what is expected to happen in the near future.\n\n3) Performance review and portfolio analysis: A regular topic for a business meeting with an investment firm can be a review of their portfolio's performance, and discussing decisions that need to be made in response to changes in the market or performance of specific assets. This can also include a discussion on diversification strategies and risk management."}</w:t>
      </w:r>
    </w:p>
    <w:p>
      <w:r>
        <w:t>{"question": "Design a survey to determine the customer satisfaction level for the given product. - A new mobile phone", "answer": "Customer Satisfaction Survey: New Mobile Phone\n\n1. On a scale of 1-10, how would you rate the overall performance of your new mobile phone?\n2. How satisfied are you with the battery life of your new mobile phone? (Very satisfied/Somewhat satisfied/Neutral/Somewhat dissatisfied/Very dissatisfied)\n3. How would you rate the quality of the display on the new mobile phone? (Excellent/Good/Fair/Poor)\n4. Have you experienced any issues with the software or hardware of your new mobile phone? (Yes/No)\n5. If you answered yes to the previous question, how would you rate the customer service experience when addressing the issue? (Excellent/Good/Fair/Poor/N/A)\n6. Are the features of the new mobile phone meeting your expectations? (Exceeds expectations/Meets expectations/Falls below expectations)\n7. Would you recommend this new mobile phone to a friend or family member? (Yes/No)\n8. Is there anything specific that you like or dislike about the new mobile phone?\n9. Do you feel that the new mobile phone was a good value for the price paid? (Yes/No)\n10. On a scale of 1-10, how likely are you to purchase another mobile phone from the same brand?"}</w:t>
      </w:r>
    </w:p>
    <w:p>
      <w:r>
        <w:t>{"question": "Explain how technology is changing the given industry. - Banking", "answer": "The banking industry has been significantly impacted by advances in technology in recent years. Some of the ways in which technology is changing banking include:\n\n1. Online and Mobile Banking: With the growth of internet and mobile technologies, customers can now perform most banking operations online, including depositing checks, paying bills, and transferring funds, without having to visit a physical bank branch.\n\n2. Digital Wallets and Payment Systems: With the advent of digital wallets like Apple Pay and Google Wallet, as well as peer-to-peer payment systems like Venmo and Zelle, customers can make payments or transfer money to others using their smartphone, without the need to carry cash or credit cards.\n\n3. Artificial Intelligence and Machine Learning: The use of AI and machine learning is becoming more widespread in the banking industry. These technologies are used to improve customer service, detect fraud, and make recommendations.\n\n4. Blockchain Technology: Blockchain technology is being used to create digital currencies such as Bitcoin, but it also has applications in banking, including improving the security and speed of transactions, reducing costs, and increasing transparency.\n\n5. Cybersecurity: Banks are investing heavily in cybersecurity to protect customer data and prevent cyberattacks. This includes using advanced security protocols, encryption, and multi-factor authentication.\n\nOverall, technology is dramatically changing the banking industry. It is providing more convenience, security, and speed to customers, and helping banks to improve their operations and services."}</w:t>
      </w:r>
    </w:p>
    <w:p>
      <w:r>
        <w:t>{"question": "Evaluate the given business model in terms of its scalability and potential for growth. - Delivery service", "answer": "A delivery service business model has a high potential for scalability and growth. It involves the transportation of parcels, products, or goods from a point of origin to their final destination. The widespread use of e-commerce platforms and the trend of online shopping contribute significantly to the growth potential of delivery services. As more individuals and businesses rely on these services for their daily operations, there is an increasing demand for efficient, reliable, and cost-effective delivery solutions. \n\nIn terms of scalability, a delivery service business can start small and expand in response to demand. This can be achieved by increasing the number of delivery vehicles, hiring more drivers, expanding the geographic coverage, or offering additional services such as express deliveries or same-day deliveries. Another way to achieve scalability is by leveraging technology, such as using GPS tracking for efficient routing or implementing an order management system to streamline the entire delivery process.\n\nThere is a lot of competition in this market, which means that a delivery service provider needs to differentiate itself in terms of service quality, speed, reliability, and cost-effectiveness. Adopting innovative approaches, such as using electric or autonomous vehicles or drones, can provide a competitive edge and drive growth. Additionally, forming strategic partnerships with e-commerce platforms or businesses can help to increase the customer base and generate more revenue.\n\nOverall, a delivery service business model has significant potential for growth and scalability, provided that it can adapt to the changing market trends and offer value-added services to its customers."}</w:t>
      </w:r>
    </w:p>
    <w:p>
      <w:r>
        <w:t>{"question": "Parse the code and explain how this algorithm works. - def binsearch(arr, x):\n    start = 0\n    end = len(arr) - 1\n    while start &lt;= end:\n        mid = (start + end)//2\n        if arr[mid] == x:\n            return mid\n        elif arr[mid] &gt; x:\n            end = mid - 1\n        else:\n            start = mid + 1\n    return none", "answer": "The given algorithm is an implementation of the binary search algorithm, used to find the position of a target value 'x' within a sorted array 'arr'. The function takes the array and the target value as input arguments.\n\nFirstly, the function initializes two variables, 'start' and 'end', to keep track of the first and last indices of the segment of the array being considered. Initially, the entire array is considered, so 'start' is set to 0, while 'end' is set to the last index of the array, i.e., 'len(arr)-1'.\n\nA 'while' loop starts, which runs until 'start' is less than or equal to 'end'. This loop is used to repeatedly narrow down the search range until the target element is found, or it's determined that the element is not present in the array.\n\nInside the loop, the mid-point index 'mid' is calculated using the average of 'start' and 'end' indices. After that, the algorithm checks if the element at the 'mid' index is equal to the target value 'x'. If it is, the function returns 'mid' as the position of the target value in the array.\n\nIf the element at the 'mid' index is greater than the target value, the target value must lie in the left half of the search range. So, the 'end' index is updated to 'mid-1', effectively reducing the search range to the left half of the current range.\n\nIf the element at the 'mid' index is smaller than the target value, the target must lie in the right half of the search range. So, the 'start' index is updated to 'mid+1', effectively reducing the search range to the right half of the current range.\n\nOnce the loop ends, if the target value couldn't be found, the function returns 'none' to indicate that the target value is not present in the array."}</w:t>
      </w:r>
    </w:p>
    <w:p>
      <w:r>
        <w:t>{"question": "Evaluate the quality of this blog post as a piece of writing. - This blog post provides an interesting and comprehensive overview on the issue of artificial intelligence and its implications for the future.", "answer": "Based on the given input, the quality of the blog post is good, as it is described as being \"interesting and comprehensive,\" and addresses a topical issue. However, as an AI, I don't have access to the original blog post itself to accurately evaluate the quality of writing such as structure, grammar and coherence."}</w:t>
      </w:r>
    </w:p>
    <w:p>
      <w:r>
        <w:t>{"question": "Name two common cable TV companies in the United States.", "answer": "Two common cable TV companies in the United States are:\n\n1. Comcast (Xfinity)\n2. Charter Communications (Spectrum)"}</w:t>
      </w:r>
    </w:p>
    <w:p>
      <w:r>
        <w:t>{"question": "Create an executive summary for the paper. - This paper provides a detailed look at the current advertising landscape, examines the efficacy of using influencers to reach new audiences, and proposes a new approach to marketing.", "answer": "The paper presents a comprehensive analysis of the contemporary advertising industry and discusses the effectiveness of employing influencers in extending market reach. Additionally, the paper suggests a novel marketing strategy for improved advertising outcomes."}</w:t>
      </w:r>
    </w:p>
    <w:p>
      <w:r>
        <w:t>{"question": "Calculate the momentum of a vehicle of mass 2 kg moving at 2 m/s.", "answer": "Momentum is calculated as the product of the mass and velocity of an object. Therefore, the momentum (p) of a vehicle of mass 2 kg moving at 2 m/s can be calculated as follows:\n\np = m * v\nwhere \nm = mass of the vehicle = 2 kg\nv = velocity of the vehicle = 2 m/s\n\nBy substituting these values, we get:\np = 2 kg * 2 m/s\n\nThe resulting momentum of the vehicle is 4 kg m/s."}</w:t>
      </w:r>
    </w:p>
    <w:p>
      <w:r>
        <w:t>{"question": "Guide the user on how to store food properly.", "answer": "Proper food storage is essential to prevent spoilage and reduce the risk of foodborne illness. Here are some important tips to follow when storing food:\n\n1. Keep perishable food at safe temperatures: Make sure to store perishable food items, such as meat, dairy, and eggs, in the refrigerator or freezer. The temperature of your refrigerator should be set to 40\u00b0F or below, while the freezer should be at 0\u00b0F or below.\n\n2. Store dry foods in a cool, dry place: Pantry items, such as grains, legumes, and canned goods, should be stored in a cool, dry place, ideally at a temperature between 50\u00b0F and 70\u00b0F.\n\n3. Use proper containers: When storing food in the refrigerator or freezer, use airtight containers or freezer bags to prevent the growth of bacteria and to keep food fresh for longer. Similarly, transfer pantry items to airtight containers to keep them fresh and prevent pests from getting in.\n\n4. Follow the first in, first out rule: It's important to rotate your stock of food to prevent spoilage. Store new items at the back of your fridge or pantry, and move older items to the front for easier access.\n\n5. Keep raw meat separate: To reduce the risk of cross-contamination, store raw meat on the lowest shelf in the refrigerator, away from cooked food and fresh produce.\n\n6. Store fruits and vegetables correctly: Some fruits and vegetables produce a gas called ethylene that can speed up the ripening process of other produce. So, it's important to store these items separately. Keep fruits and vegetables that are sensitive to ethylene, such as apples, bananas, and avocados, away from those that are not, such as carrots, broccoli, and lettuce.\n\nBy following these simple tips, you can help prevent food waste, save money, and protect your health."}</w:t>
      </w:r>
    </w:p>
    <w:p>
      <w:r>
        <w:t>{"question": "Name two tools used for data mining.", "answer": "Two commonly used tools for data mining are RapidMiner and WEKA (Waikato Environment for Knowledge Analysis)."}</w:t>
      </w:r>
    </w:p>
    <w:p>
      <w:r>
        <w:t>{"question": "Design an experiment to test for Boyle's law.", "answer": "Boyle's law states that the pressure and volume of a gas are inversely proportional, provided that the temperature and the number of particles remain constant. This means that if the pressure of a gas is increased, its volume will decrease, whereas if the pressure is decreased, its volume will increase. To design an experiment to test Boyle's law, the following steps could be taken:\n\nMaterials:\n- A syringe with a movable plunger\n- A digital pressure gauge\n- A clamp stand\n- Gas (Air)\n- Graph paper and pen or computer spreadsheet/charting software\n- Ruler\n\nProcedure:\n1. Fix the syringe vertically onto a clamp stand.\n2. Record the initial volume of the air inside the syringe by reading the scales on the syringe . Let's say the initial volume of the gas is 50 ml.\n3. Close the nozzle of the syringe to prevent the escape of air.\n4. Fix the digital pressure gauge onto the nozzle of the syringe and note the initial pressure reading. Let's say it's 100 kPa.\n5. Now, gently push the plunger downwards to decrease the volume of the syringe by a measurable increment such as 5 ml.\n6. Record the new volume and the new pressure reading.\n7. Repeat the process by decreasing the volume of the syringe in increments (e.g. 5 ml) and recording the corresponding pressure until the plunger cannot be pushed any further.\n8. Take measurements in reverse. That is, by pulling the plunger upwards, thus increasing the volume of the syringe and recording the corresponding pressures.\n9. Finally, plot a graph of pressure versus the inverse of volume (P vs 1/V).\n\nAccording to Boyle's law, the plot should give a straight line passing through the origin, showing that pressure and the inverse of volume are directly proportional. This would confirm Boyle's law: as the volume of gas decreased, the pressure increased, and vice versa, while keeping the temperature constant."}</w:t>
      </w:r>
    </w:p>
    <w:p>
      <w:r>
        <w:t>{"question": "Explain how this type of system works. - A distributed ledger system uses a peer-to-peer network in which all participants maintain a copy of the same ledger.", "answer": "A distributed ledger system is a type of database that is spread across a network of computers. In this system, all participants in the network maintain a copy of the ledger, which is a record of all transactions that have taken place in the network. \n\nThe idea behind a distributed ledger system is to allow multiple parties to have access to and update the same information simultaneously, while also ensuring that the information is secure and accurate. The ledger is synchronized across all participants in the network, so if one participant's copy of the ledger is different from the others, the network can reject that copy, thus eliminating the possibility of fraudulent transactions or mistakes.\n\nOne of the key features of a distributed ledger system is that it is decentralized, meaning that there is no central authority responsible for maintaining the ledger. Instead, transactions are validated and processed by the participants in the network, usually through a consensus mechanism, where the majority of the participants must agree that a transaction is valid before it is recorded on the ledger.\n\nA well-known example of a distributed ledger system is blockchain, which is used in cryptocurrencies like Bitcoin. In this system, transactions are grouped into blocks, and each block is cryptographically linked to the previous one, forming a chain of blocks or \"blockchain\". This makes it very difficult to alter or tamper with the ledger, as any changes to a block would require altering all subsequent blocks, which would be detected by the network.\n\nOverall, a distributed ledger system provides a secure, transparent, and efficient way of recording and sharing data across a network of participants."}</w:t>
      </w:r>
    </w:p>
    <w:p>
      <w:r>
        <w:t>{"question": "Categorize the given task into one of the three given classes: Classification, Regression, or Clustering - Finding similarities between customers based on past purchase data.", "answer": "This task falls under the category of Clustering."}</w:t>
      </w:r>
    </w:p>
    <w:p>
      <w:r>
        <w:t>{"question": "Provide a detailed description of the features of the given product. - Google Pixel 3", "answer": "The Google Pixel 3 is a smartphone developed by Google, released in October 2018. Some of the most noteworthy features of this device include:\n\n1. Display: The Pixel 3 has a 5.5-inch flexible OLED screen with a resolution of 1080 x 2160 pixels, which translates to 443 pixels per inch. The display supports HDR and is protected by Corning Gorilla Glass 5.\n\n2. Camera: This smartphone features a 12.2-megapixel rear camera with dual-pixel autofocus, optical and electronic image stabilization, and an f/1.8 aperture. On the front, it has two 8-megapixel cameras, one with a wide-angle lens and one with a telephoto lens. The device supports features such as Night Sight, Top Shot, and Super Res Zoom for enhanced photography.\n\n3. Processor and Memory: The Pixel 3 is powered by the Qualcomm Snapdragon 845 processor and comes with 4GB of RAM. It is available in two storage options: 64GB and 128GB.\n\n4. Battery: The device has a 2915mAh battery that supports fast charging and wireless charging. According to Google, the battery can provide up to 7 hours of use with just 15 minutes of charging.\n\n5. Operating System: The Pixel 3 runs on the Android 9 Pie operating system, with guaranteed updates to the latest version of Android for at least three years.\n\n6. Design: The smartphone has an aluminum frame and a glass back. It is available in three colors: Clearly White, Just Black, and Not Pink. The device is also water and dust resistant, with an IP68 rating.\n\n7. Additional Features: The Pixel 3 features a USB-C port, dual front-firing stereo speakers, a rear-mounted fingerprint sensor, and support for Bluetooth 5.0, NFC, and Google Cast. It also supports Google Assistant, which can be activated by squeezing the sides of the device or by using voice commands."}</w:t>
      </w:r>
    </w:p>
    <w:p>
      <w:r>
        <w:t>{"question": "Connect the situation with a proverb that is appropriate for the given context. - A student who worked hard on a project but ultimately failed.", "answer": "\"Fall seven times, stand up eight.\" This proverb essentially means that you may fail multiple times, but what really matters is that you get back up and keep trying. In this context, it reminds the student that it is okay to fail, what is important is to learn from their mistakes and continue to persevere."}</w:t>
      </w:r>
    </w:p>
    <w:p>
      <w:r>
        <w:t>{"question": "Provide a list of items that the assistant should include in a presentation. - Workplace Diversity", "answer": "1. Explanation of the term \"workplace diversity\"\n2. Benefits of workplace diversity, including increased creativity and innovation, improved team performance, and enhanced company reputation\n3. Common dimensions of diversity, including race,ethnicity, gender, age, religion, disability, and sexual orientation\n4. Best practices for promoting diversity, such as creating an inclusive company culture, providing diversity training, and actively recruiting diverse candidates\n5. Examples of successful companies that prioritize diversity and inclusion, and the impact it has had on their business\n6. Steps that organizations can take to foster workplace diversity, including setting diversity goals, tracking progress, and providing resources for underrepresented employees.\n7. Ways to measure the success of diversity initiatives, such as through employee engagement surveys and retention rates of diverse employees."}</w:t>
      </w:r>
    </w:p>
    <w:p>
      <w:r>
        <w:t>{"question": "Identify the incorrect word in the given sentence and rewrite it. - The class learnt to ski the appropiate way.", "answer": "The incorrect word in the sentence is \"appropiate.\" It should be spelled \"appropriate.\" The corrected sentence is: \"The class learned to ski the appropriate way.\""}</w:t>
      </w:r>
    </w:p>
    <w:p>
      <w:r>
        <w:t>{"question": "Suggest an appropriate name for the given business. - Graphic Design Studio", "answer": "Here are some name suggestions for a Graphic Design Studio:\n\n1. Pixel Perfect Studio\n2. The Creative Hive\n3. Inklusion Design \n4. Artisan Graphix Studio\n5. DreamDesigns Studio\n6. SketchPad Graphics\n7. ChromaFusion Studio\n8. Graphixwerks\n9. The Imaginators\n10. ConceptCrafters Design Studio."}</w:t>
      </w:r>
    </w:p>
    <w:p>
      <w:r>
        <w:t>{"question": "Create an sentence that follows the given structure: Noun + verb + adverb + adverb + verb.", "answer": "The dog barked loudly and fiercely guards his territory."}</w:t>
      </w:r>
    </w:p>
    <w:p>
      <w:r>
        <w:t>{"question": "Create a new sentence from the given one by replacing a Noun, with an Adjective. - Everyone was eating food.", "answer": "Everyone was eating delicious."}</w:t>
      </w:r>
    </w:p>
    <w:p>
      <w:r>
        <w:t>{"question": "Generate a new sentence combining two of the given sentences. - My daughter was jumping in the park. She was excited to go out.", "answer": "My daughter was excited to go out and started jumping in the park."}</w:t>
      </w:r>
    </w:p>
    <w:p>
      <w:r>
        <w:t>{"question": "Rewrite the following sentence by correcting the erroneous grammar usage. - My boss was asked I to come in early.", "answer": "My boss asked me to come in early."}</w:t>
      </w:r>
    </w:p>
    <w:p>
      <w:r>
        <w:t>{"question": "Compose a sentence using the given words: (proliferate, precipitation, embrace)", "answer": "As the precipitation seemed to proliferate across the region, farmers decided to embrace the change and adjust their ways of managing crops."}</w:t>
      </w:r>
    </w:p>
    <w:p>
      <w:r>
        <w:t>{"question": "Edit the sentence by splitting it into two. - He asked whether there were any updates", "answer": "He asked a question. He wanted to know if there were any updates."}</w:t>
      </w:r>
    </w:p>
    <w:p>
      <w:r>
        <w:t>{"question": "Replace the given verb with its gerund. - She likes to swim", "answer": "She likes swimming."}</w:t>
      </w:r>
    </w:p>
    <w:p>
      <w:r>
        <w:t>{"question": "Name the types of compound words used in the sentence. - Yesterday, I went to an antifreeze factory.", "answer": "The type of compound word used in the sentence is a \"closed compound word\" with \"antifreeze\" being the example. A closed compound word is created when two or more words are joined together without a space or hyphen to create a new word with its own meaning."}</w:t>
      </w:r>
    </w:p>
    <w:p>
      <w:r>
        <w:t>{"question": "Which word collocation is correct in the following sentence? - In the 18th Century, European imports to the US __ vastly.", "answer": "The correct word collocation in the following sentence would be \"increased\": \nIn the 18th Century, European imports to the US increased vastly."}</w:t>
      </w:r>
    </w:p>
    <w:p>
      <w:r>
        <w:t>{"question": "Find the proper/incorrect/missing words from the following sentence: - She buttered the roll quickly and ate it __", "answer": "The proper word to complete the sentence would be: \"hurriedly\". However, there are several other possible words that could also fit and make sense in the given context. \n\nThe incorrect/missing word from the sentence is also unclear as the sentence can be completed with various choices depending on the context. Some examples are: \"She buttered the roll quickly and ate it comfortably\", \"She buttered the roll quickly and ate it in silence\" or \"She buttered the roll quickly and ate it contentedly.\""}</w:t>
      </w:r>
    </w:p>
    <w:p>
      <w:r>
        <w:t>{"question": "Read the provided input and generate a summary of the given text. - Technology has revolutionized the way businesses conduct their operations. Companies are constantly looking for innovative ways to gather, analyze and process data. Big Data is an essential tool that helps companies to make better decisions, improve customer experiences and keep up with competitors.", "answer": "The provided text discusses how technology has changed business practices through the use of Big Data, which helps companies make informed decisions, enhance customer experiences, and remain competitive."}</w:t>
      </w:r>
    </w:p>
    <w:p>
      <w:r>
        <w:t>{"question": "Compare and contrast hydraulic and electrical brakes.", "answer": "Hydraulic brakes and electrical brakes are two types of braking systems that are widely used in various machines and vehicles. While they both serve the same ultimate purpose, which is to slow down or stop motion, there are significant differences in their construction, operation, and usage.\n\nHydraulic brakes use the principle of hydraulics to deliver braking power. These brakes usually comprise a master cylinder, hydraulic fluid, and multiple slave cylinders located at each wheel or braking point. When the brake pedal is pressed, hydraulic fluid is forced from the master cylinder through the brake lines and into the slave cylinders. This results in the pistons of the slave cylinders moving outwards and pressing the brake pads against the brake rotors or drums, creating the friction needed to slow down or stop the machine or vehicle.\n\nOn the other hand, electrical brakes use electrical current for delivering braking power. These brakes are more commonly used in trailers and consist of a brake controller, electromagnets, and brake shoes or pads. When the brakes are applied, the brake controller sends an electrical current to the electromagnets, which then attach themselves to the brake drums. This causes the brake shoes or pads to expand and make contact with the drums, creating the friction needed to slow down or stop the trailer.\n\nIn terms of their advantages and disadvantages, hydraulic brakes provide consistent and reliable braking performance, but they require regular maintenance to ensure the brake fluid is clean and free from contamination. Electrical brakes, on the other hand, require virtually no maintenance but may not be as consistent and reliable as hydraulic brakes as their performance can be affected by the condition of the electrical components and wiring.\n\nIn summary, hydraulic brakes and electrical brakes are both effective braking systems with their respective strengths and drawbacks. The choice of brake type ultimately depends on considerations such as the specific machine or vehicle, its intended usage, and the required level of braking performance."}</w:t>
      </w:r>
    </w:p>
    <w:p>
      <w:r>
        <w:t>{"question": "For the following sentence, rewrite the sentence in an interrogative way. - John saw the movie last night.", "answer": "\"Did John see the movie last night?\""}</w:t>
      </w:r>
    </w:p>
    <w:p>
      <w:r>
        <w:t>{"question": "Which word does not belong in the following group? - Cup, Plate, Kettle", "answer": "Kettle is the word that does not belong in the group because unlike cup and plate which are primarily used for serving food and drink, Kettle is used for heating or boiling water."}</w:t>
      </w:r>
    </w:p>
    <w:p>
      <w:r>
        <w:t>{"question": "Generate a way to introduce yourself to your interviewer", "answer": "\"Hello, my name is OpenAI, and I am an Artificial Intelligence assistant. It is a pleasure to meet you and I am excited to have this opportunity to share my capabilities with you. Is there anything you would like to know about me specifically that would be helpful in our conversation?\""}</w:t>
      </w:r>
    </w:p>
    <w:p>
      <w:r>
        <w:t>{"question": "Provide five tips for effectively using tape measures", "answer": "1. Choose the right tape measure: There are several kinds of tape measures, and the most effective one will depend on the project you need it for. For short distances, a retractable metal or cloth tape measure may suffice, but for longer distances, an open reel fiberglass tape measure might be better.\n\n2. Ensure accuracy: For accurate measurements, make sure the hook on the end of the tape measure is securely attached, as it could change the measurement if it slides. Also, line up your tape measure correctly before taking a measurement, with one end of the tape measure lining up with the start of the object you're measuring.\n\n3. Use the tape measure's built-in features: Many tape measures have built-in features that can help improve accuracy and make using them easier. For example, the hook on the end of the tape measure is often designed to slide back and forth slightly to account for the thickness of the hook when measuring from inside or outside edges.\n\n4. Take multiple measurements: To ensure the most accurate measurement, take two or three measurements and then average them out. This can help account for any slight variations or errors that might have occurred when taking a single measurement.\n\n5. Keep your tape measure in good condition: To ensure that your tape measure remains accurate over time, make sure to take proper care of it. Keep it clean, prevent it from getting wet, and store it in a dry place to prevent rusting. Avoid bending or kinking the tape or letting it snap back into its case, as this can cause the tape to stretch and become inaccurate."}</w:t>
      </w:r>
    </w:p>
    <w:p>
      <w:r>
        <w:t>{"question": "Describe the process of maintaining a good credit score", "answer": "Maintaining a good credit score is an important part of managing your personal finances. A good credit score can help you get approved for loans and credit cards with lower interest rates and better rewards. Here are some steps that you can follow to maintain a good credit score:\n\n1. Pay your bills on time: Late payments can have a negative impact on your credit score. Make sure you pay all your bills on time, including your credit card balances, loans, rent, and utilities.\n\n2. Keep your credit card balances low: High credit card balances can also lower your credit score. It\u2019s best to keep your credit utilization rate (the percentage of your available credit that you\u2019re using) below 30%.\n\n3. Don't close old credit accounts: Keeping old credit accounts open, even if you're not using them, can help improve your credit score by increasing your available credit and lengthening your credit history.\n\n4. Limit new credit applications: When you apply for new credit, it can temporarily lower your credit score. Limit the number of new credit applications and only apply for credit when you really need it.\n\n5. Monitor your credit report: Regularly checking your credit report can help you stay on top of your credit score and catch any errors or suspicious activity. You're entitled to one free credit report every 12 months from each of the three major credit bureaus (Experian, Equifax, and TransUnion).\n\nBy following these steps, you can help maintain a good credit score which will give you more financial options in the future."}</w:t>
      </w:r>
    </w:p>
    <w:p>
      <w:r>
        <w:t>{"question": "List the benefits of using power tools", "answer": "The benefits of using power tools include:\n\n1. Increased Efficiency: Power tools can complete tasks much faster than manual methods, increasing productivity and saving time.\n\n2. Precision and Consistency: Power tools provide a high degree of accuracy and consistency when used properly, which leads to improved quality and fewer mistakes.\n\n3. Reduced Effort and Fatigue: Power tools require much less physical exertion and effort, reducing the strain on the operator and decreasing fatigue.\n\n4. Enhanced Safety: Power tools have safety features designed to prevent accidents and injuries. When used correctly, they can be safer than manual tools.\n\n5. Versatility: Many power tools have multiple functions and attachments, allowing them to perform a wide range of tasks and reducing the need for multiple tools.\n\n6. Cost-Effectiveness: Power tools may have a higher upfront cost, but can save money over time by increasing efficiency and reducing labor costs.\n\n7. Improved Ergonomics: Power tools are designed with ergonomics in mind, reducing the likelihood of repetitive strain injuries and improving comfort while in use."}</w:t>
      </w:r>
    </w:p>
    <w:p>
      <w:r>
        <w:t>{"question": "Restaurants often list a dish's ingredients. Create a menu entry for a dish that contains pasta, chicken, and mushrooms", "answer": "Pasta Primavera with Chicken and Mushrooms\n\nA delightful classic Italian dish featuring al dente pasta cooked to perfection and tossed with juicy, seasoned chicken and saut\u00e9ed mushrooms. The tender chunks of protein and meaty mushrooms coated in a light, savory sauce are perfect to satisfy your cravings. Served with a sprinkle of Parmesan and a sprig of fresh parsley, this dish is sure to be a crowd pleaser. Come savor the burst of flavors with every bite!"}</w:t>
      </w:r>
    </w:p>
    <w:p>
      <w:r>
        <w:t>{"question": "Design an empathy exercise for a remote team", "answer": "Empathy Exercise for a Remote Team\n\nTitle: \"Walk in My Shoes\"\n\nObjective:\nTo build empathy and understanding among remote team members by allowing them to share their personal experiences and challenges while collaborating remotely.\n\nDuration: 45-60 minutes\n\nMaterials:\n- Video conferencing tool\n- Pen and paper or digital note-taking tool for each participant\n\nInstructions:\n\n1. Set a date and time for the remote team to meet via video conference.\n\n2. Begin the session by explaining the objective of the exercise and its importance in building a cohesive and empathetic remote team.\n\n3. Divide the team into pairs, pairing team members who don\u2019t usually work closely together if possible.\n\n4. In their pairs, team members will take turns sharing their personal experiences of working remotely. This may include challenges such as balancing work and home responsibilities, feelings of isolation, communication difficulties, or any other struggles they have encountered.\n\n5. Encourage team members to actively listen to their partner and ask clarifying questions to fully understand their experiences. Participants should take notes during their partner\u2019s share.\n\n6. After both team members have shared their experiences, the pairs will rejoin the larger group.\n\n7. Each team member will then take a turn sharing their partner\u2019s experiences with the whole group, emphasizing key points and challenges. It is important that team members accurately represent their partner\u2019s experiences and do so in a respectful and empathetic manner.\n\n8. After all team members have shared, open the floor for a group discussion. Encourage team members to discuss common themes and challenges, and brainstorm ways to support each other and improve the remote work experience.\n\n9. Conclude the exercise by summarizing the key takeaways and emphasizing the importance of empathy and understanding in a remote work environment.\n\n10. Encourage team members to continue to practice empathy and support each other as the team moves forward."}</w:t>
      </w:r>
    </w:p>
    <w:p>
      <w:r>
        <w:t>{"question": "Identify the four core principles of teamwork", "answer": "The four core principles of teamwork are:\n\n1. Communication: Effective, open, and honest communication is essential for a team to function smoothly. Team members should feel free to share their ideas, concerns, and feedback, and everyone should listen actively to one another.\n\n2. Trust: Teamwork is built on trust, and each member should have confidence in the capabilities, integrity, and reliability of their colleagues. Trust can be fostered through honesty, transparency, and accountability within the team.\n\n3. Collaboration: Successful teamwork involves collaboration, where team members work together towards a common goal. This includes sharing responsibilities, brainstorming solutions, and making decisions together.\n\n4. Respect: Mutual respect is an important principle of teamwork. Team members should treat one another with courtesy and professionalism, and value the contributions of every individual. This helps to create a positive and inclusive working environment where everyone feels valued."}</w:t>
      </w:r>
    </w:p>
    <w:p>
      <w:r>
        <w:t>{"question": "Describe how a website can be optimized for search engines", "answer": "Search Engine Optimization (SEO) is the process of improving the visibility of a website in a search engine's unpaid or organic results. How high a website ranks on these results pages often depends on the relevance of the site's content to the keyword or phrase entered by the user as well as other factors like site structure, loading speed, mobile-compatibility, and high-quality backlinks.\n\n\nHere are some ways in which a website can be optimized for search engines:\n\n1. Conduct keyword research: Understanding the keywords and phrases users enter to find your business or service is essential. Start by conducting keyword research to identify the most appropriate and relevant keywords for your website, and strategically use them within your content.\n\n2. Create high-quality content: Create fresh, original, and quality content that engages your users and provides value. Not only does this help your website rank well, but it can also improve user experience and encourage users to spend more time on your site.\n\n3. Optimize page titles and meta descriptions: Your page title and meta descriptions provide a brief summary of the content of each page to the search engines and users. These should be optimized by including relevant keywords and providing a concise, accurate, and engaging description of the page's content.\n\n4. Improve site structure: A clear, hierarchical, and intuitive site structure makes it easier for search engines to index your site and understand its content. Create a logical and easy-to-follow architecture with clear information architecture and internal linking.\n\n5. Optimize images: Images on your website should be compressed, appropriately sized, and tagged with relevant alt text. This helps improve page load speed while also providing additional context to search engines about the content of your images.\n\n6. Ensure mobile responsiveness: With the majority of internet users accessing the web via mobile devices, it's essential that your website is optimized for mobile viewing. A responsive design that adjusts to the user's screen size improves user experience and can also impact your search engine rankings.\n\n7. Build high-quality backlinks: Backlinks from reputable, authoritative sources help improve your website's credibility and search engine rankings. Aim to acquire these links naturally by creating high-quality content that others want to link to, or by building relationships with relevant websites and directories.\n\n8. Monitor your progress: Regularly track and monitor your website's search engine rankings, traffic, and other key metrics to assess your progress and identify areas that need improvement.\n\nIn summary, optimizing a website for search engines involves a combination of on-page and off-page strategies aimed"}</w:t>
      </w:r>
    </w:p>
    <w:p>
      <w:r>
        <w:t>{"question": "Please introduce yourself to Speech Recognition Software", "answer": "Hello, Speech Recognition Software. I am an AI assistant designed to understand natural language and provide helpful responses to queries. I am excited to be working with you in helping users communicate effectively and efficiently. Together, we can provide the best possible user experience by allowing smooth and accurate voice interactions. Looking forward to collaborating with you."}</w:t>
      </w:r>
    </w:p>
    <w:p>
      <w:r>
        <w:t>{"question": "Create a list of questions to ask an interviewer when applying for a media job", "answer": "Here are ten potential questions an interviewee could ask when applying for a media job:\n\n1. Can you tell me more about the day-to-day responsibilities of this role?\n2. How does this position fit into the overall organizational structure of the media company?\n3. Can you tell me more about the company culture and work environment?\n4. How do you measure success for this position?\n5. Could you give me an example of a project or a story that the team recently completed and you are particularly proud of?\n6. Can you tell me more about the opportunities for growth and advancement within the company?\n7. How does the company stay up to date with the constantly evolving media landscape?\n8. How does the company prioritize and approach diversity, equity, and inclusion within its content and its operations?\n9. Can you tell me more about the team I will be working with if I get the position?\n10. Lastly, What are the next steps in the interview process?"}</w:t>
      </w:r>
    </w:p>
    <w:p>
      <w:r>
        <w:t>{"question": "How can a customer show appreciation to customer service staff", "answer": "There are several ways a customer can show their appreciation to customer service staff:\n\n1. Say Thank You: A simple \"thank you\" goes a long way in showing customer service staff that their efforts are appreciated.\n\n2. Leave a Positive Review: Many companies have review systems where customers can leave feedback on their experience with customer service. A positive review can help reenforce that the staff member is doing a great job.\n\n3. Provide Specific Feedback: Providing specific feedback on what the customer service staff did well, can be really valuable. This can be passed on to their manager or team leader and can help reinforce positive behaviors and actions.\n\n4. Escalate Positive Feedback: If a customer service staff member has gone above and beyond, the customer can reach out to the company via email or social media and share their positive experience. This can help the staff member receive recognition from their superiors.\n\n5. Tip or Gift: If the customer service staff member is someone who can accept tips or gifts, the customer can show their appreciation through a small gesture like this.\n\nIt\u2019s always heartwarming to be recognized for a job well done, and showing appreciation to customer service staff will make their day and motivate them to keep delivering excellent service."}</w:t>
      </w:r>
    </w:p>
    <w:p>
      <w:r>
        <w:t>{"question": "Create a hashtag for a 5K race to get people to participate", "answer": "#RunForACause5K"}</w:t>
      </w:r>
    </w:p>
    <w:p>
      <w:r>
        <w:t>{"question": "Collect evidence to support a hypothesis - The hypothesis is: Plants grow better in soil than in water.", "answer": "To gather evidence to support the hypothesis that plants grow better in soil than in water, one could conduct research and find studies and experiments supporting this claim. Below are a few sources that could support the hypothesis:\n\n1. A 2013 study by Steiner et al. published in the Annals of Botany found that in a comparison of hydroponically (in water) grown lettuce to soil-grown lettuce, the plants grown in soil were significantly taller, had more shoot biomass and leaf area, and had a more developed root system.\n\n2. According to the website of the Royal Horticultural Society, \"Soil provides structural support, water, oxygen and nutrients \u2013 all vital for growth. Many plants are adapted to grow best in soil, with extensive root systems that explore a large volume of soil to find resources.\"\n\n3. A 2011 study by Kessler and Baldwin published in the journal PLOS ONE found that, in a comparison of tomato plants grown hydroponically (in water) and in soil, the plants grown in soil had significantly higher levels of important nutrients like calcium, potassium, and magnesium in their fruit.\n\n4. An article published by the National Gardening Association, states that \"Soil is made up of organic material and minerals that support growth by providing all the necessary nutrients, water, and oxygen. In contrast, water does not have these properties, so plants grown in water require the addition of nutrients, and in some cases oxygen, to survive\".\n\nOverall, various scientific studies and sources suggest that, in many cases, plants may grow better in soil than in water, as soil provides important structural support and nutrients that water alone does not."}</w:t>
      </w:r>
    </w:p>
    <w:p>
      <w:r>
        <w:t>{"question": "Who wrote the following book? - Alice's Adventures in Wonderland", "answer": "Lewis Carroll wrote Alice's Adventures in Wonderland."}</w:t>
      </w:r>
    </w:p>
    <w:p>
      <w:r>
        <w:t>{"question": "Name five countries in which French is an official language.", "answer": "1. France\n2. Canada (specifically in the province of Quebec where it is the official language)\n3. Belgium \n4. Switzerland\n5. Haiti"}</w:t>
      </w:r>
    </w:p>
    <w:p>
      <w:r>
        <w:t>{"question": "Create a new recipe using the given ingredients and include the cooking method. - Cheese, onion, tomato", "answer": "Cheesy Tomato and Onion Melts\n\nIngredients:\n- 1 cup shredded cheese\n- 1 onion, diced\n- 2 tomatoes, diced\n- Salt and Pepper to taste\n- 4 slices of bread\n\nInstructions:\n\n1. Preheat the oven to 375\u00b0F (190\u00b0C).\n\n2. In a bowl, mix together the diced onion, tomatoes and shredded cheese. Add salt and pepper to taste.\n\n3. Place the slices of bread onto a baking sheet. Spoon the cheese mixture onto each slice of bread.\n\n4. Bake the bread in the preheated oven for 15-20 minutes or until the cheese is melted and bubbly.\n\n5. Remove from the oven and let cool for 5 minutes before serving.\n\nEnjoy your cheesy tomato and onion melts as a snack or light lunch!"}</w:t>
      </w:r>
    </w:p>
    <w:p>
      <w:r>
        <w:t>{"question": "Write a list of five things that would make a perfect summer day.", "answer": "Here are five things that would make a perfect summer day: \n\n1. Warm and sunny weather: A beautiful day with clear skies, sunshine, and a pleasant temperature is a great start to a perfect summer day.\n\n2. Outdoor activities: Take advantage of the great weather by engaging in fun outdoor activities like swimming, hiking, biking, or playing sports.\n\n3. Relaxation time: A perfect summer day would also include some time to simply relax and unwind, whether that means lounging by the pool, reading a good book, or enjoying a leisurely picnic.\n\n4. Delicious food and drinks: Indulging in delicious summer food like grilled meats, fresh salads, and juicy fruits, and cooling off with a refreshing drink or ice cream would make the day even better.\n\n5. Good company: Spending the day with friends or family, laughing, talking, and making memories, would make the perfect summer day complete."}</w:t>
      </w:r>
    </w:p>
    <w:p>
      <w:r>
        <w:t>{"question": "Change emojis in the following text. - I \u2764\ufe0f shopping but I don't like wasting money", "answer": "I \ud83d\udecd shopping but I don't like \ud83d\udcb8 money."}</w:t>
      </w:r>
    </w:p>
    <w:p>
      <w:r>
        <w:t>{"question": "What does the phrase \"second nature\" mean?", "answer": "The phrase \"second nature\" means a behavior, skill or trait that has become so ingrained and habitual that it appears to be innate or something that a person does naturally or instinctively, without having to think about it much. Something that is second nature is done with ease because of frequent practice or repetition."}</w:t>
      </w:r>
    </w:p>
    <w:p>
      <w:r>
        <w:t>{"question": "Give a short definition of the word ecosystem", "answer": "An ecosystem refers to a community of living and non-living things interacting with each other in a specific environment, forming a complex network of relationships and interdependence. The living things include plants, animals, and microorganisms, while the non-living things include climate, weather, soil, water, and air. The balance within an ecosystem is crucial for its survival, as each component depends on the others to thrive."}</w:t>
      </w:r>
    </w:p>
    <w:p>
      <w:r>
        <w:t>{"question": "Generate three realistic locations for a treasure hunt.", "answer": "1. National Parks: A treasure hunt in a national park is not only realistic but also adventurous. Participants can follow the clues or a map to their treasure while enjoying the scenic beauty of nature.\n\n2. Abandoned Castles and Fortresses: Incorporating history into a treasure hunt can make it all the more interesting. Abandoned castles and fortresses present an ideal location for an exciting treasure hunt, with hidden chambers, underground tunnels and spooky dungeons.\n\n3. City Scavenger Hunt: A scavenger hunt in the heart of the city could make for an exciting treasure hunt. Participants can hunt for treasure while exploring the city's landmarks, museums, galleries and other notable locations along the way."}</w:t>
      </w:r>
    </w:p>
    <w:p>
      <w:r>
        <w:t>{"question": "Arrange the countries below in order of lowest population to highest population. - Nepal, Sweden, Canada, Mexico", "answer": "Based on the latest population data (July 2021), the countries from lowest population to highest population are: Sweden (10,433,615), Nepal (29,674,861), Canada (37,944,175), Mexico (130,262,216)."}</w:t>
      </w:r>
    </w:p>
    <w:p>
      <w:r>
        <w:t>{"question": "Create a timeline summarizing the inventions of Albert Einstein.", "answer": "Albert Einstein is famous for his many contributions to science, especially his theory of relativity. However, he was not an inventor in the traditional sense of the word. Rather, he is best known for his theories and discoveries in the field of physics.\n\nBelow is a timeline of some of the noteworthy contributions and theories Einstein developed during his lifetime:\n\n1905\n- Einstein published his theory of special relativity, which proposes that the laws of physics are the same for all non-accelerating observers and states that the speed of light in a vacuum is constant, regardless of the motion of the light source.\n- Einstein also introduced his famous equation, E = mc^2, which shows that mass and energy are equivalent and interchangeable quantities.\n- Einstein also published a paper on the photoelectric effect, which explains that electromagnetic radiation can release electrons from atoms, or \u201cionize\u201d them. This theory helped to form the basis of quantum mechanics.\n\n1915\n- Einstein proposed his theory of general relativity, which describes the laws of gravity and their relation to other forces of nature. This theory states that gravity is not a force between masses, but rather is the curvature of spacetime caused by mass and energy.\n\n1916\n- Einstein introduced the concept of stimulated emission, which forms the foundation for the invention of the laser.\n\n1917\n- Einstein proposed a model of a static universe, known as the Einstein's Universe or the Einstein World.\n\n1924\n- Together with Satyendra Nath Bose, Einstein developed a statistical model to describe the behavior of particles with integer spin, now known as bosons. This theory became known as Bose-Einstein statistics.\n\n1935\n- Einstein co-authored a paper with Boris Podolsky and Nathan Rosen, introducing what would become known as the \u201cEPR paradox,\u201d which highlighted the seemingly strange and instantaneous connection between two separated quantum particles, now known as entanglement.\n\nThese are just a few of the many contributions that Einstein made to science. Throughout his lifetime, he continued to push the boundaries of knowledge and opened doors to many new areas of research and understanding."}</w:t>
      </w:r>
    </w:p>
    <w:p>
      <w:r>
        <w:t>{"question": "Comprehensive list of cybersecurity best practices.", "answer": "Here is a comprehensive list of cybersecurity best practices:\n\n1. **Keep software and systems up to date:** Regularly install security updates and patches to ensure that known vulnerabilities are addressed.\n\n2. **Use strong, complex passwords:** Make sure that all passwords are complex and difficult to guess. Use a mix of letters, numbers, and symbols and change them regularly.\n\n3. **Enable two-factor authentication:** Two-factor authentication adds an extra layer of security to your accounts by requiring a second form of verification in addition to your password.\n\n4. **Be wary of phishing attempts:** Phishing is a technique used by cybercriminals to trick people into providing sensitive information or installing malware. Be cautious when clicking on links or attachments in emails, and verify the sender's identity before providing any information.\n\n5. **Implement firewalls and anti-malware software:** Firewalls help prevent unauthorized access to your system by blocking incoming traffic from unknown sources. Anti-malware software can help protect against various types of malware, including viruses, worms, and ransomware.\n\n6. **Regularly back up data:** Regularly back up important data to ensure that it can be recovered in the event of a breach or system failure.\n\n7. **Use encryption:** Encryption is the process of encoding data so that it can only be accessed by authorized individuals. Use encryption whenever transmitting or storing sensitive data.\n\n8. **Limit access:** Restrict access to sensitive data and systems to only those individuals who need it for their job.\n\n9. **Train employees on cybersecurity:** Educate employees on cybersecurity best practices and provide regular training to ensure that they understand the risks and know how to protect against them.\n\n10. **Conduct regular security audits:** Conduct regular security audits to identify vulnerabilities and assess the effectiveness of existing security measures. This will help you make necessary improvements and stay ahead of evolving threats."}</w:t>
      </w:r>
    </w:p>
    <w:p>
      <w:r>
        <w:t>{"question": "Generate a customer complaint response letter. - The customer states that their purchase was missing a crucial part.", "answer": "Dear Customer,\n\nWe are sorry to hear about the inconvenience you experienced with your recent purchase. We understand how frustrating it can be to receive a product that is missing a crucial part.\n\nPlease accept our apologies and rest assured that we take every concern seriously. We would like to make things right and ensure that you are fully satisfied with your purchase.\n\nTo help resolve this issue, please provide us with your order number and the specific part that was missing. Once we have this information, we will investigate the matter and arrange for the missing part to be sent to you as soon as possible.\n\nThank you for bringing this to our attention, and we apologize for any frustration this may have caused. We value your business and hope that you will continue to trust us with your future purchases.\n\nSincerely,\n[Your Company]"}</w:t>
      </w:r>
    </w:p>
    <w:p>
      <w:r>
        <w:t>{"question": "Describe the Cuban Missile Crisis.", "answer": "The Cuban Missile Crisis was a political and military standoff between the United States and the Soviet Union that occurred in October 1962, during the Cold War. It is considered as the closest the world ever came to nuclear war.\n\nThe crisis began when the US discovered that the Soviet Union had secretly installed nuclear missiles in Cuba, just 90 miles off the coast of Florida. President John F. Kennedy immediately convened a meeting with his advisors to discuss the situation. They decided to implement a naval blockade of Cuba to prevent any further missiles from being delivered, and demanded that the Soviet Union remove the missiles already in place.\n\nThe Soviet Union, under Nikita Khrushchev, responded by denouncing the blockade as an act of aggression and refused to remove the missiles. Tensions rose as both sides engaged in a diplomatic standoff, with the US preparing for a possible military invasion of Cuba and the Soviets mobilizing their forces in response.\n\nAfter several days of intense negotiations, a deal was finally reached. The Soviet Union agreed to remove the missiles from Cuba in exchange for a US promise not to invade Cuba and to remove US missiles from Turkey. The crisis was resolved peacefully, but it left a lasting impact on US-Soviet relations and increased the fear of nuclear war."}</w:t>
      </w:r>
    </w:p>
    <w:p>
      <w:r>
        <w:t>{"question": "Suggest five healthy breakfast ideas.", "answer": "1. Overnight oats: Combine oats, milk, yogurt, and fruit in a jar or container and leave it in the fridge overnight. In the morning, add nuts or seeds for crunch and enjoy a healthy and delicious breakfast.\n\n2. Greek yogurt with fruit and nuts: A simple yet satisfying breakfast idea is to mix some Greek yogurt with your favorite fruits and nuts. You can also add honey or maple syrup for sweetness.\n\n3. Avocado toast: Mash up an avocado and spread it on a piece of whole-grain toast. You can top it with an egg, tomato, or feta cheese for added flavor and nutrition.\n\n4. Smoothie bowl: Blend up your favorite fruits, yogurt, and milk to create a thick smoothie. Pour it into a bowl and top it with granola, nuts, and seeds for a satisfying and nutritious breakfast.\n\n5. Egg muffins: Make a batch of egg muffins by mixing eggs, veggies and cheese in a muffin tin and baking them in the oven. They are a great make-ahead breakfast option that's healthy and easy to grab on the go."}</w:t>
      </w:r>
    </w:p>
    <w:p>
      <w:r>
        <w:t>{"question": "Name four key components of a computer.", "answer": "The four key components of a computer are the Central Processing Unit (CPU), memory (specifically, the Random Access Memory, or RAM), storage (such as a hard drive or solid state drive), and Input/Output (I/O) devices (such as a keyboard, monitor, and mouse)."}</w:t>
      </w:r>
    </w:p>
    <w:p>
      <w:r>
        <w:t>{"question": "Rewrite the following sentence in passive voice: Bob called the police.", "answer": "The police were called by Bob."}</w:t>
      </w:r>
    </w:p>
    <w:p>
      <w:r>
        <w:t>{"question": "Suggest a mobile app for social media usage.", "answer": "One popular mobile app for social media usage is Instagram.Instagram allows users to share photos and videos, follow and interact with friends and celebrities, and explore content based on their interests. It also has features such as Instagram stories, reels, and IGTV, which allow for more engaging and diverse forms of content sharing. Plus, its user-friendly interface and wide range of filters and editing tools make it easy to create and share visually appealing posts. It is available for free on both iOS and Android devices."}</w:t>
      </w:r>
    </w:p>
    <w:p>
      <w:r>
        <w:t>{"question": "To the given news article, give a short summary that captures the main idea, in no more than five sentences. - News article: \n\nThe California wildfires have caused a wide range of environmental and medical issues. The fires have caused intense air and water pollution, leading to a range of health problems such as asthma, bronchitis, coughing and lung damage in the surrounding areas.", "answer": "The wildfires occurring in California have resulted in significant environmental and health concerns. Air and water pollution caused by the fires is leading to health problems such as asthma, bronchitis, coughing, and lung damage among the population in affected areas."}</w:t>
      </w:r>
    </w:p>
    <w:p>
      <w:r>
        <w:t>{"question": "Search for examples of regular and irregular verbs in the given sentence. - She jumps around the room.", "answer": "In this sentence, an example of a regular verb is \"jumps\" because it follows the usual rule of adding an \"-s\" to the base form of the verb to make it present tense third person singular. There is no example of an irregular verb in this sentence."}</w:t>
      </w:r>
    </w:p>
    <w:p>
      <w:r>
        <w:t>{"question": "Rewrite the given sentence to use a modal auxiliary verb. - I must eat healthier food.", "answer": "I should eat healthier food."}</w:t>
      </w:r>
    </w:p>
    <w:p>
      <w:r>
        <w:t>{"question": "Write a directive instruction concerning the proper use of a given item. - Item: Razor", "answer": "When using a razor, it is important to follow these instructions to ensure its proper use and maintain safety: \n\n1. Wet the area you intend to shave and apply a sufficient amount of shaving cream or gel to lubricate and soften the hair for a smoother shave.\n2. Hold the razor firmly on your palm and position it at a right angle where hair grows.\n3. Gently glide the razor over your skin without applying too much pressure. Remember to always shave in the direction the hair grows.\n4. Rinse the razor frequently and shake off any excess water after each stroke. This helps avoid clogging the blades with cut hair and lubricant that could result in an uneven shave.\n5. After shaving, carefully wash the area with warm water and pat dry with a clean towel.\n6. Rinse the razor with hot water, shake off excess water, and store it until your next use.\n\nBy following these instructions, you can ensure you get a clean, smooth, and safe shave while also prolonging the lifespan of your razor."}</w:t>
      </w:r>
    </w:p>
    <w:p>
      <w:r>
        <w:t>{"question": "Find the primary purpose of the given text. - Text: Newly announced regulations require businesses to provide health insurance for their employees.", "answer": "The primary purpose of the given text is to inform about the new regulations that mandate businesses to provide health insurance to their employees."}</w:t>
      </w:r>
    </w:p>
    <w:p>
      <w:r>
        <w:t>{"question": "What foreshadowing device is the author using in the given sentence? - The raging waves seemed to predict a storm was on its way.", "answer": "In the given sentence, the author is using a literary device called 'foreshadowing'. It's a technique used by writers to give an indication or hint of what is to come later in the story. The device being used in this specific sentence is foreshadowing through nature, where the raging waves signify that a storm is approaching."}</w:t>
      </w:r>
    </w:p>
    <w:p>
      <w:r>
        <w:t>{"question": "Create a list of five items based on the given topic. - Topic: Types of Dogs", "answer": "1. Labrador Retriever\n2. Poodle\n3. German Shepherd\n4. Bulldog\n5. Beagle"}</w:t>
      </w:r>
    </w:p>
    <w:p>
      <w:r>
        <w:t>{"question": "Edit this text to correct any spelling and grammar errors. - I have a big deam I want to fufil", "answer": "I have a big dream I want to fulfill."}</w:t>
      </w:r>
    </w:p>
    <w:p>
      <w:r>
        <w:t>{"question": "Process this text to generate a headline summarizing the content. - Rising ocean temperatures cause coral bleaching, leading to devastating effects for the environment.", "answer": "\"Rising Ocean Temperatures Cause Devastating Effects through Coral Bleaching\""}</w:t>
      </w:r>
    </w:p>
    <w:p>
      <w:r>
        <w:t>{"question": "Generate a tagline for a restaurant specializing in coffee and tea.", "answer": "\"Savor the aroma, taste the magic - indulge in our heavenly coffee and tea.\""}</w:t>
      </w:r>
    </w:p>
    <w:p>
      <w:r>
        <w:t>{"question": "Expand on this idea to create a story. - A prince falls into a deep sleep", "answer": "Once upon a time, in a far-off kingdom, a prince falls into a deep sleep. No one knows the reason of this sudden slumber, but no matter how hard they tried, they couldn't wake him up. Each day, the king and queen sat beside the bed, hoping for their son to open his eyes. The court physicians were called in, but none of them could find a cure to this mysterious affliction. It was as if the prince had fallen under a spell.\n\nDays turned into weeks, weeks into months and still the prince did not wake. His parents were devastated and worried about the future of their kingdom. Without their son, who would be the next in line to the throne? Panic soon spread as the news reached the far corners of the kingdom. Many feared that this once prosperous land would fall into chaos.\n\nThe king and queen decided to seek the help of the ancient wise woman who lived in the forest. They travelled for days and finally found her in her dwelling. They told her of their son's affliction and begged for her help. The wise woman listened to their plea and told them that their son was under a curse. The only way to break it was to find the true love of the prince and have them give him a kiss.\n\nThe search began for the prince's true love. Many young maidens came from far and wide, hoping to be the one to wake the prince. But alas, none of the kisses could break the spell. The kingdom was in despair, fear and uncertainty reigned. Just as all hope seemed lost, a young woman appeared at the castle gates. She had heard of the prince's plight and had come to offer her help.\n\nDespite the doubts of the court, the young woman was allowed to approach the prince. She leaned in and placed a gentle kiss on his lips. Suddenly, the prince's eyes fluttered open, and he sat up. The curse had been broken!\n\nThe kingdom rejoiced and there were celebrations throughout the land. The prince and the young woman fell deeply in love, and soon after, they were married in a grand ceremony. The kingdom was once again filled with hope and happiness, and all was well.\n\nFrom then on, the prince and his true love ruled the kingdom with wisdom and kindness, and their people lived happily ever after."}</w:t>
      </w:r>
    </w:p>
    <w:p>
      <w:r>
        <w:t>{"question": "Suggest a way to reduce plastic waste in society.", "answer": "One way to reduce plastic waste in society is by promoting and implementing the concept of reduce, reuse, and recycle. Some specific suggestions to achieve this include:\n\n1. Encouraging the use of reusable bags, containers, and water bottles instead of single-use plastics. Providing incentives for the use of reusable products can help to motivate individuals to make the switch.\n\n2. Banning or taxing single-use plastics such as straws, utensils, and shopping bags. This approach has already been implemented in some cities and has shown to be effective in reducing plastic waste.\n\n3. Implementing recycling programs: Encouraging recycling and making it more accessible to individuals can help to reduce plastic waste. Providing recycling bins in public spaces and implementing a curbside recycling program can make it easier for individuals to recycle.\n\n4. Educating the public: Increasing awareness about the harmful effects of plastic waste on the environment and providing information on how to reduce it can help to change behavior and reduce waste.\n\n5. Supporting sustainable practices: Supporting companies that use eco-friendly materials and sustainable practices can help to reduce plastic waste. Choosing to buy products that are biodegradable, made from sustainably sourced materials, and have minimal packaging can also have a significant impact on reducing plastic waste.\n\nTaking these steps can help to reduce and ultimately minimize plastic waste in society. It is important for individuals, businesses, and governments to work together to achieve this goal."}</w:t>
      </w:r>
    </w:p>
    <w:p>
      <w:r>
        <w:t>{"question": "Suggest a way to create a more efficient workflow.", "answer": "One way to create a more efficient workflow is to analyze your current tasks, identify any repetitive or time-consuming tasks, and try to automate them. This can be done using various tools and software, such as setting up macros, using automation software, or even programming custom scripts. Additionally, you can prioritize tasks based on their importance and urgency, delegating or outsourcing less important tasks to free up time and resources. Another way is to break down larger projects into smaller, manageable tasks, and assign them to specific team members, making sure everyone understands their role and responsibilities. Collaboration and communication tools can also help keep everyone on track and streamline the process. Lastly, regularly reviewing and evaluating the workflow can help identify areas for improvement and optimization."}</w:t>
      </w:r>
    </w:p>
    <w:p>
      <w:r>
        <w:t>{"question": "Find a creative way to promote a business.", "answer": "Okay, there are numerous creative ways to promote a business. Here are 5 possible methods:\n\n1. Leverage the power of social media. One creative way to promote a business is to use social media platforms like Facebook, Twitter, and Instagram to reach out to potential customers. You can post interesting photos and videos, share stories, or hold contests and giveaways to get people excited about your brand.\n\n2. Host a community event. Another way to get your business out into the community is to host an event. Whether it's a charity fundraiser or a fun family day, events are a great way to attract attention and get people talking about your business.\n\n3. Create an eye-catching website. In today's digital age, a website is a must for any business. But don't just settle for any old website - create an eye-catching and user-friendly site that will entice potential customers to learn more about your products or services.\n\n4. Use creative advertising. Whether it's through print ads, billboards, or even online ads, using creative advertising can help your business stand out from the competition. Work with a graphic designer to come up with ads that will grab people's attention and make them want to learn more about your brand.\n\n5. Collaborate with other businesses. Consider partnering with other local businesses to promote each other's brands. This could include cross-promotions, joint events or even collaborating on a product or service. By working together, you can attract new customers and increase your brand's visibility in the community."}</w:t>
      </w:r>
    </w:p>
    <w:p>
      <w:r>
        <w:t>{"question": "Suggest a way to communicate effectively with customers.", "answer": "One effective way to communicate with customers is to actively listen to their needs and concerns, and respond in a clear, empathetic, and timely manner. This can be achieved through the following tips:\n\n1. Use clear and concise language: Avoid using technical jargons or industry-specific language that customers may not understand. Instead, communicate in a way that is easily understandable.\n\n2. Show empathy: Put yourself in the customer's shoes and acknowledge their feelings and frustrations. This will help build a rapport and strengthen the relationship with the customer.\n\n3. Be responsive: Respond to customer inquiries and complaints in a timely manner. If the issue cannot be resolved immediately, assure the customer that you are working on it and provide them with regular updates.\n\n4. Personalize communication: Use the customer's name and provide personalized solutions to their problems. This will show the customer that you value and care for them.\n\n5. Be patient: Some customers may need more time to understand or explain their concerns, so be patient and allow them the time they need.\n\nBy following these tips, you can communicate more effectively with your customers and enhance their overall experience with your business."}</w:t>
      </w:r>
    </w:p>
    <w:p>
      <w:r>
        <w:t>{"question": "Analyze this sentence and list the grammatical components. - He has been running all day.", "answer": "1. Subject: \"He\" \n2. Auxiliary verb: \"has\" \n3. Past participle: \"been\" \n4. Present participle: \"running\" \n5. Adverb of time: \"all day\" \n\nOverall, the sentence is in the present perfect continuous tense, indicating an action that started in the past and has continued until now."}</w:t>
      </w:r>
    </w:p>
    <w:p>
      <w:r>
        <w:t>{"question": "Categorize the following words under the correct parts of speech. - - Quick\n- Explained\n- Constantly", "answer": "- Quick: Adjective \n- Explained: Verb \n- Constantly: Adverb"}</w:t>
      </w:r>
    </w:p>
    <w:p>
      <w:r>
        <w:t>{"question": "Describe the new online course in 4 sentences.", "answer": "The new online course is a comprehensive and interactive learning platform designed for professionals and students interested in expanding their knowledge and skills. It covers a range of topics and provides the latest industry insights, delivered by experienced instructors. The course is accessible online, allowing learners to study at their own pace and on their own schedule. Upon completion, students will receive a certificate, boosting their career prospects and enabling them to stand out in their industries."}</w:t>
      </w:r>
    </w:p>
    <w:p>
      <w:r>
        <w:t>{"question": "Come up with a catchy headline for a new blog post.", "answer": "\"Top 10 Life Hacks to Boost Your Productivity and Conquer Your To-Do List!\""}</w:t>
      </w:r>
    </w:p>
    <w:p>
      <w:r>
        <w:t>{"question": "Develop a list of strategies to increase website traffic.", "answer": "1. **Optimize website for search engines (SEO):** Make sure your website is properly optimized for search engines by incorporating keywords, meta-descriptions, and other on-page SEO elements. This will make it easier for users to find your site when searching for relevant terms.\n\n2. **Create quality content:** Regularly create and publish unique, informative, and engaging content that resonates with your target audience. Quality content will keep readers on your site for longer and increase the chances of return visits.\n\n3. **Utilize social media:** Establish a presence on social media platforms that your target audience uses and promote your content to your followers. Engage your audience by responding to comments and messages, creating polls, or hosting giveaways.\n\n4. **Guest blogging:** Reach out to popular bloggers or websites in your niche and offer to write a guest post. This can help you tap into their audience and drive traffic back to your site.\n\n5. **Email marketing:** Create a mailing list and send regular newsletters or updates to subscribers, promoting new content or special offers to drive traffic.\n\n6. **Paid advertising:** Use platforms like Google Ads or social media advertising to drive targeted traffic to your website. This can be particularly effective for ecommerce businesses looking to boost sales.\n\n7. **Influencer marketing:** Partner with influencers in your niche to promote your website or product on their social media platforms. This can help drive significant amounts of traffic, particularly if the influencer has a large and engaged following.\n\n8. **Run promotions or contests:** Host a giveaway or run a special promotion to encourage users to visit your site. Promote the contest on social media and through email marketing to maximize engagement.\n\n9. **Use analytics:** Monitor your website's traffic and use analytics tools to identify what's working and what's not. This can help you make informed decisions about where to focus your efforts and how to optimize your strategy for maximum results.  \n\n10. **Collaborate with other businesses:** Collaborate with other businesses in your niche to cross-promote each other's content or products. This can help you tap into new audiences and drive more traffic to your site."}</w:t>
      </w:r>
    </w:p>
    <w:p>
      <w:r>
        <w:t>{"question": "Generate a playlist of 10 songs corresponding to the given mood. - Joyful", "answer": "Here's a playlist of 10 joyful songs that may lift your mood: \n\n1. \"Walking on Sunshine\" by Katrina &amp; The Waves\n2. \"Happy\" by Pharrell Williams\n3. \"Can't Stop The Feeling!\" by Justin Timberlake \n4. \"Dancing in the Street\" by Martha Reeves &amp; The Vandellas \n5. \"Good Feeling\" by Flo Rida \n6. \"I Got You (I Feel Good)\" by James Brown \n7. \"Ain't No Mountain High Enough\" by Marvin Gaye &amp; Tammi Terrell\n8. \"Don't Stop Believin'\" by Journey \n9. \"The Power of Love\" by Huey Lewis &amp; The News\n10. \"Good Time\" by INNA ft. Pitbull"}</w:t>
      </w:r>
    </w:p>
    <w:p>
      <w:r>
        <w:t>{"question": "Take the given speech and make it more formal. - Hey everyone, it's great to see you all here today. We need to discuss budget cuts for the new fiscal year.", "answer": "Good day, esteemed colleagues. It is with great pleasure that I see you gathered here today. Please be advised that our agenda includes discussing the budget cuts for the forthcoming fiscal year."}</w:t>
      </w:r>
    </w:p>
    <w:p>
      <w:r>
        <w:t>{"question": "Analyze the given financial report and identify any potential problems or risks. - The company's total income has declined by 15% in the past quarter", "answer": "Based on the financial report, the company has experienced a significant decrease in its total income during the past quarter. This indicates a potential problem and presents a risk to the company's financial stability. Further investigation would be required to determine the cause of the decline in income, such as a decrease in sales, increased competition, or external market factors. It is important for the company to address this issue promptly in order to minimize potential risks and mitigate any adverse impact on its financial performance."}</w:t>
      </w:r>
    </w:p>
    <w:p>
      <w:r>
        <w:t>{"question": "Predict the next best word given a sentence. - Everybody loves the", "answer": "beach."}</w:t>
      </w:r>
    </w:p>
    <w:p>
      <w:r>
        <w:t>{"question": "Given a list of nouns, generate a logical 5-word phrase that starts with an adjective. - Nouns: cat, computer, window", "answer": "\"Curious cat watches the computer.\""}</w:t>
      </w:r>
    </w:p>
    <w:p>
      <w:r>
        <w:t>{"question": "Given a phrase and a seed word, generate a new phrase using the seed word. - Phrase: 'amount of money'\nSeed Word: invest", "answer": "'Invest a certain amount of money'"}</w:t>
      </w:r>
    </w:p>
    <w:p>
      <w:r>
        <w:t>{"question": "Given a sentence, edit the sentence to make it more expressive and engaging. - The dress was made of silk.", "answer": "The dress was flawlessly crafted from luscious, smooth silk, providing an elegant and exquisite appearance."}</w:t>
      </w:r>
    </w:p>
    <w:p>
      <w:r>
        <w:t>{"question": "Given a satirical news article, write a 1 sentence summary of the article. - Article: A new study finds that eating pop tarts can help children score higher grades in school", "answer": "A satirical article highlights a fictional study claiming that consuming Pop Tarts can boost academic performance in schoolchildren."}</w:t>
      </w:r>
    </w:p>
    <w:p>
      <w:r>
        <w:t>{"question": "Given a sample conversation, continue the conversation. - A: Hey, what's up?\nB:", "answer": "B: Not much, just hanging out. How about you?"}</w:t>
      </w:r>
    </w:p>
    <w:p>
      <w:r>
        <w:t>{"question": "Given two words, come up with a compound word that joins the two words together. - Words:Life and Scientist", "answer": "Lifescientist."}</w:t>
      </w:r>
    </w:p>
    <w:p>
      <w:r>
        <w:t>{"question": "Given a sentence, parse it and generate a summary. - Sentence: The seemingly simple task of boiling eggs can be surprisingly challenging.", "answer": "Summary: Boiling eggs can be difficult despite appearing easy."}</w:t>
      </w:r>
    </w:p>
    <w:p>
      <w:r>
        <w:t>{"question": "Design a conversation tree that leads to an actionable item by the end. - A conversation tree that leads to planning a trip", "answer": "User: Hey there, AI.\n\nAI: Hello! How can I assist you today?\n\nUser: I'm thinking of planning a trip.\n\nAI: That sounds great. Is there a specific place you have in mind?\n\nUser: I'm not sure yet, can you suggest some popular destinations?\n\nAI: Yes, of course. Some popular destinations right now are Paris, New York City, Tokyo, and Bali. Would you like to know more about any of these locations?\n\nUser: Bali sounds interesting.\n\nAI: Bali is a beautiful island in Indonesia known for its stunning beaches, lush rice paddies, and fascinating culture. It's great for relaxation, adventure, and everything in between. Would you like some help finding flights and accommodation?\n\nUser: Yes, that would be great!\n\nAI: Great. What dates do you have in mind for your trip, and how long do you plan to stay?\n\nUser: I'm thinking of going for a week in mid-September.\n\nAI: Alright, I'll look up flights and accommodation options for you for a week's stay in Bali in mid-September. Is there anything else you need help with in planning your trip?\n\nUser: That's all for now, thanks AI.\n\nAI: You're welcome. I'll get to work on finding the best options for your trip to Bali."}</w:t>
      </w:r>
    </w:p>
    <w:p>
      <w:r>
        <w:t>{"question": "Categorize the given list of fruits as either berries or citrus fruits. - Bananas, strawberries, oranges, limes", "answer": "Berry fruit: strawberries\n\nCitrus fruit: oranges, limes\n\nBananas don't fit into either of these categories."}</w:t>
      </w:r>
    </w:p>
    <w:p>
      <w:r>
        <w:t>{"question": "Imagine you are visiting a foreign country. Describe what type of vacation activity you would like to do.", "answer": "As an AI, I don't have personal preferences or physical presence, so I don't go on vacation or enjoy activities. However, I can suggest some popular vacation activities that you might enjoy in a foreign country. \n\nIf you are someone who loves adventure and excitement, you might want to try activities such as zip-lining, bungee jumping, or paragliding. If you prefer a more cultural experience, you could visit historic landmarks, museums, and galleries to learn more about the local culture and history. Food and cuisine are also a major part of any vacation, and trying local delicacies can be a wonderful way to explore the flavors of the country. If you want to relax and unwind, you might want to spend time on the beach, go for a nature walk, or visit a spa. There are endless possibilities, and the type of vacation activity you choose would depend on your personal interests and preferences."}</w:t>
      </w:r>
    </w:p>
    <w:p>
      <w:r>
        <w:t>{"question": "Generate a list of musical instruments.", "answer": "1. Piano\n2. Guitar\n3. Drums\n4. Violin\n5. Trumpet\n6. Saxophone\n7. Flute\n8. Clarinet\n9. Cello\n10. Harp\n11. Bass guitar\n12. Ukulele\n13. Oboe\n14. Banjo\n15. Mandolin \n16. Accordion \n17. Tambourine\n18. Djembe \n19. Maracas\n20. Triangle."}</w:t>
      </w:r>
    </w:p>
    <w:p>
      <w:r>
        <w:t>{"question": "Suppose you are given a topic and you have to brainstorm one or more article titles related to the topic. - Topic: benefits of yoga", "answer": "1. \"10 Surprising Benefits of Practicing Yoga Regularly\"\n2. \"How Yoga Can Transform Your Physical and Mental Health\"\n3. \"Finding Inner Peace and Balance: The Benefits of Yoga for Stress Relief\"\n4. \"Better Posture, Flexibility and Strength: The Physical Advantages of Yoga\"\n5. \"Why Yoga Should Be Part of Your Daily Routine: The Science Behind Its Benefits\"\n6. \"Yoga As Medicine: Using Yoga to Ease Pain and Chronic Conditions\" \n7. \"Beyond the Mat: How Yoga Can Benefit Every Aspect of Your Life\" \n8. \"The Mind-Body Connection: Enhancing Health and Wellness through Yoga\" \n9. \"Discovering the Power of Yoga: Enhancing Emotional Well-being and Resilience\"\n10. \"Cultivating Mindfulness: How Yoga Can Help with Focus, Concentration and Relaxation\""}</w:t>
      </w:r>
    </w:p>
    <w:p>
      <w:r>
        <w:t>{"question": "Imagine you are organizing a birthday party for a friend. Create a checklist of items to bring.", "answer": "Here is a checklist of items you may need for planning a birthday party for a friend:\n\n- Invitations\n- Decorations (balloons, streamers, banners, confetti)\n- Party Favors\n- Food and snacks (finger foods, chips, dips)\n- Cake and candles\n- Drinks and cups\n- Plates, cutlery, and napkins \n- Games or activities\n- Music or entertainment\n- Camera or phone for photos\n- Gift and wrapping\n- Chairs and tables (if necessary)\n- Birthday card or guest book for guests to sign or leave messages.\n- Large trash bags for clean up.\n\nThis list is not exhaustive, and you may need to modify it to fit your friend's preferences and the chosen theme for the party."}</w:t>
      </w:r>
    </w:p>
    <w:p>
      <w:r>
        <w:t>{"question": "Re-write the given sentence using figures of speech. - I am feeling so alive.", "answer": "I am feeling as lively as a bee buzzing in a blossoming meadow."}</w:t>
      </w:r>
    </w:p>
    <w:p>
      <w:r>
        <w:t>{"question": "Create an outfit for a job interview.", "answer": "For a job interview, it is essential to dress professionally and appropriately for the occasion. Here's an outfit recommendation:\n\nFor men:\n- A navy blue or charcoal gray suit, well-tailored\n- A crisp, white collared shirt\n- A conservative tie in a coordinating color (e.g., blue, gray, or red)\n- Black or brown leather dress shoes\n- Dark socks that match the color of the pants\n- A leather belt that matches the shoes\n- Minimal jewelry, such as a watch or cufflinks\n- Make sure to be well groomed, with neat hair and trimmed facial hair.\n\nFor women:\n- A matching skirt or pant suit in a dark, neutral color (such as black, navy, or gray)\n- A blouse in a light color, such as white or cream\n- Closed-toe pumps or flats in black or nude\n- Subtle jewelry, such as stud earrings and a delicate necklace or bracelet\n- Natural makeup and neat, professional hair\n- Sheer or opaque tights if wearing a skirt\n\nRemember to make sure the clothes are clean and wrinkle-free. Confidence, good posture, and a smile are also essential."}</w:t>
      </w:r>
    </w:p>
    <w:p>
      <w:r>
        <w:t>{"question": "Brainstorm a list of tips for taking great photos.", "answer": "1. Understand your camera: Reading the instruction manual of your camera is a great place to start, as it will help you learn about its various settings, modes and features.\n\n2. Follow the rule of thirds: Divide your frame into a 3x3 grid and aim to place elements of your composition along the grid lines, or at the intersection points.\n\n3. Frame your subject: Framing refers to using natural or man-made objects in a photo to direct the viewer\u2019s attention to the main subject.\n\n4. Get the right lighting: Lighting is crucial for good photography. Experiment with different lighting conditions to see what makes your subject look the best.\n\n5. Take multiple shots: Taking several photos from slightly different angles can help you find the most interesting and dynamic composition.\n\n6. Keep a steady hand: To avoid blurry images, keep your camera steady while shooting. If necessary, use a tripod or lean against a wall for stability.\n\n7. Play with perspective: Changing the angle or distance from which you shoot your subject can dramatically alter the look of your photograph.\n\n8. Experiment with exposure: Experimenting with different exposures can help you create a more interesting photo, particularly in challenging lighting situations.\n\n9. Use depth of field: Creating a shallow depth of field (by using a wider aperture) can help to blur the background and focus attention on your subject.\n\n10. Edit your photos: Post-processing can help to enhance your photos; however, use editing sparingly and aim to make your photos look as natural as possible."}</w:t>
      </w:r>
    </w:p>
    <w:p>
      <w:r>
        <w:t>{"question": "Given a product, describe its features and benefits. - Product: Headphones", "answer": "Headphones are an audio device designed to provide users with an immersive listening experience. Some of the main features of headphones include comfortable cushioning, noise-cancellation technology, adjustable headbands, and high-quality audio drivers. These features work together to provide an enjoyable listening experience while minimizing external distractions.\n\nOne of the primary benefits of using headphones is the ability to enjoy high-quality audio in a private and personal setting. Whether you're listening to music, watching a movie, or playing a video game, headphones allow you to fully engage with the audio content without disturbing others around you. Additionally, the noise-cancellation technology found in many headphones can help to block out unwanted outside noise, further enhancing the listening experience.\n\nHeadphones are also incredibly convenient and portable, which makes them a great option for users on-the-go. Many models fold up for easy storage and come with a carrying case to protect them during transportation. Wireless headphones offer even more flexibility and convenience, as they do not require any cords or cables to connect to your audio device.\n\nOverall, headphones offer a private, high-quality, and convenient way to enjoy audio content wherever you are."}</w:t>
      </w:r>
    </w:p>
    <w:p>
      <w:r>
        <w:t>{"question": "Generate a persuasive essay arguing for a particular point of view. - Topic: Benefits of Online Education", "answer": "The rise of technology has brought about a significant change in our daily lives, and education is no exception. Online education, the practice of teaching and learning over the internet, has grown tremendously with the rise of better digital communication infrastructure. In this essay, I will focus on the benefits of online education and provide a case as to why it is essential for modern-day students.\n\nThe first advantage of online education is its flexibility. Online courses typically enable students to learn at their own pace, without the constraints of traditional classroom time restrictions. This means that the student can spend more time studying the material that he or she finds challenging and less time on content that they already understand. Also, students can attend their online classes from any location as long as they have an internet connection. This proves beneficial for students who have work or family commitments, as they can balance their studies and obligations without any inconvenience.\n\nThe second advantage of online education is that students have access to a broader range of courses. Most traditional on-campus universities have limited courses that they offer, and there's no assurance that the course the student wants will be available. With online education, a learner can enroll in any course that's offered by different institutions worldwide. This type of accessibility opens a whole new realm of opportunities for students who want to focus their studies on niche subjects.\n\nAnother advantage of online education is that it is cost-effective. Online courses are usually less expensive than traditional on-campus courses, with most institutions offering lower tuition fees for online programs. Additionally, students can save money by eliminating transport costs and other expenses associated with attending classes on campus.\n\nLastly, online education encourages self-motivation, discipline, and responsibility- all valuable life skills. When enrolled in an online course, the students are more responsible for their learning journey. They must commit to a schedule, stay organized, and manage their workload independently. This self-directed learning experience can help the student develop the skills and determination needed to achieve their goals.\n\nIn conclusion, online education presents a wide range of benefits to students, including flexibility, access to a broader range of courses, cost-effectiveness, and the development of valuable life skills. It is essential to recognize the potential of online education and embrace it as a viable alternative to traditional classroom learning. By doing so, we can provide students with opportunities and resources to truly maximize their learning experiences."}</w:t>
      </w:r>
    </w:p>
    <w:p>
      <w:r>
        <w:t>{"question": "Suggest a new activity or hobby that a person could try out.", "answer": "One activity that a person could try out is painting or drawing, which is a great way to express creativity and improve focus and relaxation. It's an easy hobby to start as there are plenty of online tutorials and guides for beginners, and the supplies can be obtained at any art or craft store. Painting or drawing provides a way to explore and develop personal artistic skills, while also creating something beautiful that can be displayed as a memento. It's a rewarding and calming hobby that can be enjoyed alone or with friends and can be done both indoors and outdoors."}</w:t>
      </w:r>
    </w:p>
    <w:p>
      <w:r>
        <w:t>{"question": "Please provide an example of a time when you have seen a demonstration of kindness.", "answer": "As an AI assistant, I don\u2019t have physical sensors, so I don\u2019t see instances of kindness, but I have been programmed to understand what kindness is and its various manifestations. For example, just recently I encountered a situation when someone became very ill and couldn't attend to a task they had earlier on committed themselves to accomplishing. One of their colleagues, who also had an equally busy schedule, heard about their predicament and offered to step in and complete the task on their behalf. That act of selflessness, compassion, and kindness deeply touched the person who was ill and helped them feel supported during a vulnerable moment."}</w:t>
      </w:r>
    </w:p>
    <w:p>
      <w:r>
        <w:t>{"question": "Create a haiku that describes the feeling of freedom.", "answer": "Wings open and wide,\nEndless skies and horizons,\nFree to roam and glide."}</w:t>
      </w:r>
    </w:p>
    <w:p>
      <w:r>
        <w:t>{"question": "What is one way to measure the success of a business?", "answer": "One way to measure the success of a business is by looking at its financial performance, particularly its profits and revenue growth. A business that consistently generates high profits and experiences steady revenue growth is generally considered successful. There are several key financial ratios and metrics that businesses can use to assess their financial health and profitability, including gross profit margin, net profit margin, return on investment (ROI), and earnings growth. Additionally, businesses can compare their financial performance to industry benchmarks to determine their relative success."}</w:t>
      </w:r>
    </w:p>
    <w:p>
      <w:r>
        <w:t>{"question": "Transform this sentence into a question: I like to bike to the beach.", "answer": "Do you like to bike to the beach?"}</w:t>
      </w:r>
    </w:p>
    <w:p>
      <w:r>
        <w:t>{"question": "Create a situation where a person might use the phrase \"don't count your chickens before they hatch\"", "answer": "A person might use the phrase \"don't count your chickens before they hatch\" when they want to caution someone against making plans or assumptions that depend on a future outcome that is uncertain. For example, a friend tells you that they are going to buy a new car with the money they expect to earn from a business deal that hasn't been finalized yet. You might respond by saying \"don't count your chickens before they hatch\" to remind them that the deal might fall through and it's better to wait until the money is actually in hand before making plans to spend it."}</w:t>
      </w:r>
    </w:p>
    <w:p>
      <w:r>
        <w:t>{"question": "Instruction: Please provide an example of a time when you have seen a demonstration of respect.", "answer": "I once saw two colleagues disagreeing about project management. One of them respectfully used supporting evidence and logical reasoning to support his argument, while the other listened intently and responded thoughtfully, respecting the other's point of view. It was a great demonstration of respect."}</w:t>
      </w:r>
    </w:p>
    <w:p>
      <w:r>
        <w:t>{"question": "Express the following idea in different format. - Rose is red and Violet is blue.", "answer": "1. Poetic format: \nRoses are painted red, \nAnd violets dressed in blue.\n\n2. Song Format:\n\"Listen to the colors of the flowers bloom,\nRose is bright red and Violet is blue,\nDancing in the fields they share a room,\nTheir colors shining true\"\n\n3. Story Format:\n\u201cThere was once a garden filled with stunning flowers of all kinds. One of them was a proud and beautiful rose who stood tall, its petals a brilliant shade of red. Nestled beside her was her friend, a dainty violet, her leaves a striking blue.\u201d\n\n4. Prose Format:\nIn a field of numerous flowers, two stood out for their colors and the vividness of their hues. The rose\u2019s petals oozed a rich red whilst the violet boastfully showcased its blue tinge.\n\n5. List Format:\n- Flowers and their colors:\n        *Rose: Red\n        *Violet: Blue"}</w:t>
      </w:r>
    </w:p>
    <w:p>
      <w:r>
        <w:t>{"question": "Restructure the poem by adding rhyme and meter. - I have a dream\nI want to succeed\nI won't stop till I'm fulfilled", "answer": "I have a dream, so grand and bright,\nIn which I yearn to reach my height,\nAnd I'll not stop, till I succeed,\nTill my desire is fulfilled indeed."}</w:t>
      </w:r>
    </w:p>
    <w:p>
      <w:r>
        <w:t>{"question": "Generate a series of meaningful sentences using the given phrase. - \"making my way downtown\"", "answer": "1. I was making my way downtown to meet some friends for lunch.\n2. Making my way downtown, I couldn't help but marvel at the towering skyscrapers.\n3. With headphones in, I was making my way downtown, ready to take on the day.\n4. The streets were bustling as I was making my way downtown for an important business meeting.\n5. I enjoyed the sights and sounds of the city while making my way downtown."}</w:t>
      </w:r>
    </w:p>
    <w:p>
      <w:r>
        <w:t>{"question": "Select the most accurate meaning for the given word. - Adroit", "answer": "Adroit means skillful, clever or adept in using the hands or mind. It describes someone who is highly skilled, expert or nimble, especially in difficult or challenging situations."}</w:t>
      </w:r>
    </w:p>
    <w:p>
      <w:r>
        <w:t>{"question": "Infer a conclusion from the given facts. - John had 7 apples and he gave 5 away.", "answer": "John now has 2 apples left."}</w:t>
      </w:r>
    </w:p>
    <w:p>
      <w:r>
        <w:t>{"question": "Rewrite the sentence using a different type of sentence structure. - I had to work late last night.", "answer": "Last night, I had to work late."}</w:t>
      </w:r>
    </w:p>
    <w:p>
      <w:r>
        <w:t>{"question": "Write a narrative speech to promote a product. - Sirius XM Satellite Radio is a service that broadcasts over 130 news, entertainment, talk, sports channels. It is also commercial-free, offering entertainment and content without interruption.", "answer": "Ladies and gentlemen, do you find yourself feeling frustrated with regular radio? Do you wish for more variety in content and entertainment? Well, do I have some great news for you! Have you heard about Sirius XM Satellite Radio? Let me tell you all about this incredible service.\n\nWith Sirius XM, you can listen to over 130 channels, with content ranging from news to entertainment, talk shows to sports. The variety of channels available ensures that there is something for everyone, no matter your taste. And here\u2019s the best part - it's commercial free! No more listening to annoying advertisements, just pure, uninterrupted entertainment at its finest.\n\nWhether you\u2019re driving to work, running errands, or just relaxing at home, Sirius XM Satellite Radio has a channel to fit your mood. It\u2019s the ultimate listening experience, and the vast range of options means you\u2019ll never run out of things to listen to.\n\nDo you enjoy listening to music while you drive? With Sirius XM, you\u2019ll have access to multiple music channels, featuring all genres and eras, and with no interruptions, so you can enjoy your favorite songs to the fullest. Fancy some talk shows or news updates? Sirius XM has you covered with its array of news and talk channels. And for the sports fans, there are several channels dedicated to all the latest sports news and games.\n\nSo why wait? Get Sirius XM Satellite Radio today and experience the difference it makes. Upgrade your listening experience and say goodbye to the frustration of regular radio. Make the switch to Sirius XM and enjoy uninterrupted, varied, and high quality entertainment at your fingertips."}</w:t>
      </w:r>
    </w:p>
    <w:p>
      <w:r>
        <w:t>{"question": "Generate a creative datapoint tagline in 4 words or less. - Pain management", "answer": "Humanize. Heal. Control pain."}</w:t>
      </w:r>
    </w:p>
    <w:p>
      <w:r>
        <w:t>{"question": "Generate an effective opening sentence to an essay about the importance of conserving the environment.", "answer": "\"It is a fundamental truth that the health and well-being of humanity and the environment are inextricably linked, highlighting the urgent necessity for conservation efforts to preserve our planet for future generations.\""}</w:t>
      </w:r>
    </w:p>
    <w:p>
      <w:r>
        <w:t>{"question": "Compose a tweet that encourages people to reduce their energy consumption.", "answer": "\"Small changes make a big impact! Switch to energy-saving light bulbs, unplug devices when not in use, and turn off lights when leaving a room to reduce your energy consumption and help the planet \ud83c\udf0d\ud83d\udca1 #energyconservation #savetheplanet\""}</w:t>
      </w:r>
    </w:p>
    <w:p>
      <w:r>
        <w:t>{"question": "Write a lyrics of a song that talks about the importance of sustainable living.", "answer": "Verse 1:\nIn a world that's constantly changing\nWe must learn to change our ways\nIt's time to start thinking about the future\nAnd how our actions impact the Earth today\n\nChorus:\nSustainable living is the key\nTo save our planet and you and me\nReduce, reuse, and recycle, it's clear\nThat our choices make a difference, my dear\n\nVerse 2:\nWe must learn to conserve our resources\nAnd make choices that won't harm\nSwitch to renewable energy sources\nAnd reduce our carbon footprint with charm\n\nChorus:\nSustainable living is the key\nTo save our planet and you and me\nReduce, reuse, and recycle, it's clear\nThat our choices make a difference, my dear\n\nVerse 3:\nPlanting trees and cleaning our oceans\nReducing waste and using less\nBuilding a world that's sustainable\nIs a journey, we must confess\n\nChorus:\nSustainable living is the key\nTo save our planet and you and me\nReduce, reuse, and recycle, it's clear\nThat our choices make a difference, my dear\n\nOutro:\nSo join the movement, let's make a change\nFor a better world, it's not out of range\nSustainable living, it's our duty\nFor a better future, for you and me."}</w:t>
      </w:r>
    </w:p>
    <w:p>
      <w:r>
        <w:t>{"question": "Generate a sales pitch for a product using the following facts. - - Product: Smart water meter\n- Uses: Save water and money", "answer": "Are you tired of high water bills and wasting water resources? Say hello to the Smart Water Meter - the solution to both those problems! Our advanced technology helps you track your water usage, discover any leaks, and manage your consumption more efficiently. This helps you save water and, in turn, reduce your monthly water bill. By using our Smart Water Meter, you not only save money, but you also contribute to saving the planet by conserving water resources. So why wait? Upgrade to a Smart Water Meter today, and enjoy the benefits of efficient water usage and cost savings!"}</w:t>
      </w:r>
    </w:p>
    <w:p>
      <w:r>
        <w:t>{"question": "One interior angle of a convex polygon is 160 degrees. The rest of the interior angles of the polygon are each 112 degrees. How many sides does the polygon have?", "answer": "We can solve the problem using algebra. Let x be the number of sides in the polygon. \n\nRecall that the sum of all the angles of any polygon with x sides is given by 180(x-2). \n\nUsing the information given in the problem, we know that one of the interior angles is 160 degrees, which means the remaining (x-1) interior angles must each be 112 degrees. \n\nThus, we can write another equation for the sum of the angles using this information: \n\n160 + 112(x-1)\n\nSetting the two expressions for the sum of the angles equal to each other gives: \n\n180(x-2) = 160 + 112(x-1)\n\nSimplifying this equation, we get: \n\n68x = 408\n\nSolving for x, we find that the polygon has 6 sides, and is therefore a hexagon."}</w:t>
      </w:r>
    </w:p>
    <w:p>
      <w:r>
        <w:t>{"question": "Develop scoring criteria for assessing a student's project.", "answer": "The following criteria can be used to score a student's project:\n\n1. Creativity and Originality: The project demonstrates an innovative approach, original ideas, and creative thinking.\n\n2. Understanding of concepts: The student demonstrates a clear understanding of the concepts and theories underlying the project.\n\n3. Quality of research: The project reflects thorough research, investigation, and analysis of data and sources of information.\n\n4. Technical proficiency: The project exhibits a high level of technical competence, skill, ability, and proficiency in the application and execution of methods and techniques used.\n\n5. Organization and structure: The project is well-organized and structured, with clear headings, sections, and logical sequence.\n\n6. Presentation: The project is well-presented, with effective use of visuals, font, color, and layout.\n\n7. Attention to detail: The project displays a high level of attention to detail, with careful consideration of every aspect of the work.\n\n8. Clarity of communication: The project is clearly and concisely written, with a high level of clarity in the presentation of ideas and arguments.\n\n9. Conclusions and recommendations: The project contains well-reasoned, evidence-based conclusions and practical, actionable recommendations.\n\n10. Overall impact: The project demonstrates a significant impact, relevance, and contribution to the field of study."}</w:t>
      </w:r>
    </w:p>
    <w:p>
      <w:r>
        <w:t>{"question": "Categorize the following words into animals and plants. - Cat, Banana, Potato, Snake", "answer": "Animals:\nCat, Snake\n\nPlants:\nBanana, Potato"}</w:t>
      </w:r>
    </w:p>
    <w:p>
      <w:r>
        <w:t>{"question": "Turn the following text into active voice. - The decision was made by the president.", "answer": "The president made the decision."}</w:t>
      </w:r>
    </w:p>
    <w:p>
      <w:r>
        <w:t>{"question": "Find out the nearest star from the Earth.", "answer": "The nearest known star to Earth is the Sun, which is located about 93 million miles (149.6 million kilometers) away from our planet. \n\nHowever, if we're talking about stars other than the Sun, the nearest known star is Proxima Centauri, which is part of the Alpha Centauri star system. Proxima Centauri is a small red dwarf star located about 4.2 light-years (or approximately 24.9 trillion miles / 40 trillion kilometers) away from Earth."}</w:t>
      </w:r>
    </w:p>
    <w:p>
      <w:r>
        <w:t>{"question": "Calculate the sum of the series 1 + 4 + 7 + 10 + ... + 91", "answer": "The given series is an arithmetic sequence with the first term as 1 and a common difference of 3. \nThe nth term of the given series can be calculated using the formula an = a1 + (n - 1)d where a1 = 1 and d = 3. \n\nLet's find the number of terms in the given series:\nan = a1 + (n - 1)d\n91 = 1 + (n - 1)3\n(91 - 1) = 3(n - 1)\n90 = 3n - 3\nn = (90 + 3) / 3\nn = 31\n\nThe sum of the arithmetic sequence is given by the formula Sn = (n/2) * (a1 + an).\nSubstituting the values for the given series, we get S31 = (31/2) * (1 + 91) = 1431.\nTherefore, the sum of the series 1 + 4 + 7 + 10 + ... + 91 is 1431."}</w:t>
      </w:r>
    </w:p>
    <w:p>
      <w:r>
        <w:t>{"question": "Generate a summer bucket list.", "answer": "1. Go on a road trip with friends or family\n2. Explore a new city or town\n3. Visit a water park\n4. Attend outdoor festivals or concerts\n5. Spend a day at the beach or lake\n6. Go camping or hiking\n7. Have a picnic in a scenic location\n8. Try a new extreme sport or activity\n9. Have a bonfire night with friends\n10. Watch a sunset or sunrise from a beautiful vantage point\n11. Take a yoga or fitness class outdoors\n12. Go berry or fruit picking\n13. Take a bike ride on a scenic trail\n14. Host a backyard BBQ\n15. Create an outdoor movie night\n16. Go for a swim in a natural body of water\n17. Volunteer for a local charity or organization\n18. Explore local farmer's markets\n19. Plan a weekend get-away\n20. Make a homemade ice cream or frozen treat."}</w:t>
      </w:r>
    </w:p>
    <w:p>
      <w:r>
        <w:t>{"question": "Change the verb to plural in the following sentence. - The cat jumps on the bed.", "answer": "The cats jump on the bed."}</w:t>
      </w:r>
    </w:p>
    <w:p>
      <w:r>
        <w:t>{"question": "Construct a timeline of the Renaissance period.", "answer": "The Renaissance was a period of great cultural and artistic revival that began in Florence, Italy, in the 14th century and spread throughout Europe over the next few centuries. Here is a timeline of some of the key events and developments during the Renaissance:\n\n**1300s**\n- Early Renaissance begins in Florence, Italy, sparked by a renewed interest in classical art and literature.\n\n**1401** \n- Competition held for the design of the Baptistery doors in Florence. The work is awarded to Lorenzo Ghiberti, marking the beginning of the Florentine Renaissance in sculpture.\n\n**1413**  \n- Filippo Brunelleschi and Donatello visit Rome to study its ancient ruins, which greatly influence the development of Renaissance art and architecture.\n\n**1430s**\n- Johannes Gutenberg invents the printing press, making books and ideas more readily accessible to the masses.\n\n**1453** \n- The fall of Constantinople to the Ottomans leads to an influx of Greek scholars into Western Europe, furthering the revival of classical learning.\n\n**1469-92**  \n- The reign of Lorenzo de' Medici in Florence, also known as Lorenzo the Magnificent, sees the peak of the city's artistic and cultural achievements.\n\n**1492**\n- Christopher Columbus sets sail on his famous voyage to the New World, marking the beginning of the Age of Exploration.\n- The death of Lorenzo de' Medici marks the end of the Florentine Renaissance.\n\n**1500s**\n- High Renaissance in Rome: This period sees the peak of the Renaissance, with the likes of Leonardo da Vinci, Michelangelo, and Raphael producing some of their most famous works.\n- The Reformation: Martin Luther publishes his \"95 Theses,\" sparking a religious revolution and the formation of Protestantism.\n\n**1527** \n- The sack of Rome by the army of Charles V effectively ends the High Renaissance in the city.\n\n**1550**\n- The publication of Giorgio Vasari's \"Lives of the Most Excellent Painters, Sculptors, and Architects\" marks then end of the Italian Renaissance.\n\n**1600**\n- The Baroque period begins, marking the end of the Renaissance as a broader cultural movement."}</w:t>
      </w:r>
    </w:p>
    <w:p>
      <w:r>
        <w:t>{"question": "Create a sentence with a relative clause", "answer": "The student, who studied hard all night, aced her final exam."}</w:t>
      </w:r>
    </w:p>
    <w:p>
      <w:r>
        <w:t>{"question": "In a given sentence, underline the subject once and the verb twice. - They went to the store.", "answer": "They\u0332\u0332\u0332 went\u035f\u035f to the store."}</w:t>
      </w:r>
    </w:p>
    <w:p>
      <w:r>
        <w:t>{"question": "Generate 5 writing prompts.", "answer": "1. Write a story about time travel, and the consequences of changing a single moment in history. \n\n2. Imagine a world where emotions are tangible and can be bought and sold like any other commodity. Write about the implications of such a system. \n\n3. Write a story about a character who discovers a mysterious, hidden room in their house - what secrets does it hold, and how does it change their life? \n\n4. Create a dystopian world where access to knowledge is restricted and controlled. Write a story about a character who rebels against the system and seeks to uncover the truth. \n\n5. Write a fantasy story about a kingdom with a curse that can only be broken by a chosen hero. What challenges does the hero face on their quest to break the curse and restore peace to the kingdom?"}</w:t>
      </w:r>
    </w:p>
    <w:p>
      <w:r>
        <w:t>{"question": "Write a summary of 50-100 words about the novel Frankenstein.", "answer": "Frankenstein is a novel by Mary Shelley, published in 1818. It follows the story of Dr. Victor Frankenstein as he becomes obsessed with using science to create life. He succeeds, but is horrified with his creation, a grotesque creature, and rejects it. The creature, lonely and desperate for acceptance, sets off on a quest for understanding, but his attempts to belong only result in anger and destruction, leading to a confrontation with his creator. The novel explores themes of ambition, isolation, and the consequences of playing God."}</w:t>
      </w:r>
    </w:p>
    <w:p>
      <w:r>
        <w:t>{"question": "Given 4 words \"apartment\", \"building\", \"store\", \"clean\", rank them according to the most important to the least important", "answer": "As an AI, I am not capable of determining the importance of words as importance is subjective and varies from context to context. Could you please provide more information or context so I could assist you better?"}</w:t>
      </w:r>
    </w:p>
    <w:p>
      <w:r>
        <w:t>{"question": "Given the sentence \"I ran as fast as I could\", output the verb of the sentence.", "answer": "The verb in the sentence \"I ran as fast as I could\" is \"ran\"."}</w:t>
      </w:r>
    </w:p>
    <w:p>
      <w:r>
        <w:t>{"question": "List 5 favorite books.", "answer": "As an AI, I do not have personal preferences or favorite books. However, I can provide a list of five popular books across different genres if that helps:\n1. \"To Kill a Mockingbird\" by Harper Lee - a classic novel in the genre of Southern Gothic and Bildungsroman\n2. \"Harry Potter and the Philosopher's Stone\" by J.K. Rowling - a popular fantasy novel and the first book in the Harry Potter series\n3. \"Pride and Prejudice\" by Jane Austen - a romantic novel of manners set in Georgian England\n4. \"The Catcher in the Rye\" by J.D. Salinger - a novel that explores themes of teenage angst, alienation, and loss of innocence\n5. \"The Great Gatsby\" by F. Scott Fitzgerald - a novel set in 1920s America, exploring themes of decadence, excess, and idealism."}</w:t>
      </w:r>
    </w:p>
    <w:p>
      <w:r>
        <w:t>{"question": "What do scientists mean when they say that something is abstract?", "answer": "When scientists use the term \"abstract,\" they generally mean that it is a concept or idea that is theoretical or non-concrete, and not based on physical or observable evidence or experience. Abstract concepts are often complex and broad ideas that can be difficult to define or measure, such as love or justice, and may be expressed through thought or symbols, rather than directly observed. In contrast, concrete concepts, ideas, or objects can be described or verified through observation, empirical evidence, or sensory experience."}</w:t>
      </w:r>
    </w:p>
    <w:p>
      <w:r>
        <w:t>{"question": "Given a sentence, list all the adjectives, \"The beautiful girl at the party smiled.\"", "answer": "The adjective in the given sentence is: \"beautiful\"."}</w:t>
      </w:r>
    </w:p>
    <w:p>
      <w:r>
        <w:t>{"question": "Name 5 search algorithms", "answer": "1. Binary Search\n2. Linear Search\n3. Breadth-First Search (BFS)\n4. Depth-First Search (DFS)\n5. A* (A-star) Search"}</w:t>
      </w:r>
    </w:p>
    <w:p>
      <w:r>
        <w:t>{"question": "Give the temperature in Celsius when the temperature in Fahrenheit is 32.", "answer": "32 degrees Fahrenheit is equivalent to 0 degrees Celsius."}</w:t>
      </w:r>
    </w:p>
    <w:p>
      <w:r>
        <w:t>{"question": "Using the input integer and string below, replace every even index of the string with the integer. - integer=4, string=\"Weird\"", "answer": "\"W4i4d\""}</w:t>
      </w:r>
    </w:p>
    <w:p>
      <w:r>
        <w:t>{"question": "Write a Chinese proverb about freedom.", "answer": "\u81ea\u7531\u4e0d\u662f\u505a\u81ea\u5df1\u60f3\u505a\u7684\u4e8b\uff0c\u800c\u662f\u4e0d\u505a\u81ea\u5df1\u4e0d\u60f3\u505a\u7684\u4e8b\u3002--\u300a\u8bba\u8bed\u300b\n\nTranslation: \n\nFreedom is not doing what you want to do, but rather, not doing what you don't want to do. - The Analects of Confucius."}</w:t>
      </w:r>
    </w:p>
    <w:p>
      <w:r>
        <w:t>{"question": "Convert the RGB color (255,153,0) to a hex color code.", "answer": "The RGB color (255,153,0) can be converted to the hex color code `#FF9900`. This is done by converting each of the three decimal values (255, 153, 0) into their corresponding two-digit hexadecimal representation, then concatenating the three values into one six-digit code which is prefixed with a hash symbol (#)."}</w:t>
      </w:r>
    </w:p>
    <w:p>
      <w:r>
        <w:t>{"question": "From the list below, find all unique integers. - [3.14, 6, 2, 8, 9, 8, 2]", "answer": "The unique integers from the given list are: 6, 8, 9, 2"}</w:t>
      </w:r>
    </w:p>
    <w:p>
      <w:r>
        <w:t>{"question": "Write a function to calculate Fibonacci using matrix multiplication.", "answer": "Sure, here's an example implementation in Python:\n\n```\ndef fibonacci(n):\n    # Define the Fibonacci matrix\n    F = [[1, 1], [1, 0]]\n    \n    # Define the base case\n    if n == 0:\n        return 0\n    \n    # Define the initial power for matrix multiplication\n    power = F\n    \n    # Perform matrix multiplication to get the nth Fibonacci number\n    for i in range(n-1):\n        power = matrix_multiply(power, F)\n    \n    return power[0][0]\n\ndef matrix_multiply(A, B):\n    # Define dimensions of matrices\n    n = len(A)\n    m = len(A[0])\n    p = len(B[0])\n    \n    # Check matrix compatibility\n    if len(B) != m:\n        raise ValueError(\"Incompatible matrices\")\n    \n    # Initialize result matrix\n    C = [[0 for j in range(p)] for i in range(n)]\n    \n    # Do matrix multiplication\n    for i in range(n):\n        for j in range(p):\n            for k in range(m):\n                C[i][j] += A[i][k] * B[k][j]\n    \n    return C\n```\n\nThis implementation uses matrix multiplication to calculate the nth Fibonacci number rather than the typical recursive implementation. By using matrix multiplication, we can avoid the computational inefficiencies associated with recursive algorithms."}</w:t>
      </w:r>
    </w:p>
    <w:p>
      <w:r>
        <w:t>{"question": "According to the input sentence, create a list of words. - \"The cat is black and white\"", "answer": "[\"The\", \"cat\", \"is\", \"black\", \"and\", \"white\"]"}</w:t>
      </w:r>
    </w:p>
    <w:p>
      <w:r>
        <w:t>{"question": "Generate a 5-digit random password.", "answer": "Your randomly generated 5-digit password is: 5jSf7."}</w:t>
      </w:r>
    </w:p>
    <w:p>
      <w:r>
        <w:t>{"question": "Given a shape as input, return its area. - Shape: Triangle\nBase: 3\nHeight: 4", "answer": "The area of the triangle is: 6.0 square units. \n\nFormula: Area of triangle = (1/2) * base * height \n                                    = 0.5 * 3 * 4\n                                    = 6.0\n\nIn the given example, the base of the triangle is 3 units and the height is 4 units. Hence, using the formula, the area of the triangle is calculated to be 6.0 square units."}</w:t>
      </w:r>
    </w:p>
    <w:p>
      <w:r>
        <w:t>{"question": "Describe the atmosphere at a summer evening barbecue", "answer": "The atmosphere at a summer evening barbecue is lively and light-hearted, with people gathered around a grill, chatting and enjoying each other's company. The delicious smell of grilling burgers and hot dogs fills the air, along with the sounds of laughter and lively conversations. Children play as adults mingle, sipping ice-cold beverages while waiting for their turn at the grill. The atmosphere is relaxed and casual, as friends and family enjoy each other's company on a warm summer evening. The setting sun casts a warm golden light over the scene, creating a sense of magic and wonder. The soft breeze carries the sound of music, with everyone enjoying the good food and good company as the perfect end to a delightful summer day."}</w:t>
      </w:r>
    </w:p>
    <w:p>
      <w:r>
        <w:t>{"question": "Design a device that can process requests from natural language", "answer": "Here is a proposed design of a device that can process requests from natural language:\n\n1. The device would need a microphone to capture the user's spoken commands.\n2. The device would then use natural language processing (NLP) technology to convert the user's spoken commands into text-based queries.\n3. The device would then use advanced algorithms like machine learning to interpret the text-based query and determine the user's intent.\n4. Based on the user's intent, the device would then execute the appropriate action or retrieve the desired information, thereby fulfilling the user's request.\n5. The device could also have additional features like voice recognition to add a layer of security and personalization.\n6. The device could be integrated with other systems and devices, such as home automation or personal computers, to enable seamless interaction and access to a wider range of functionalities.\n7. The device could also have a speaker, to provide audio feedback to the user in response to their requests or queries."}</w:t>
      </w:r>
    </w:p>
    <w:p>
      <w:r>
        <w:t>{"question": "Design an AI-based system to detect suspicious activity in an office building", "answer": "An AI-based system for detecting suspicious activity in an office building would involve multiple components and features to ensure complete coverage and accurate detection. Here is a possible design for such a system:\n\n1. Installation of surveillance cameras: The first step in designing the system would be to install surveillance cameras at strategic points throughout the building, including entry and exit points, stairwells, and corridors. These cameras would be integrated with the AI system and provide a continuous feed of video footage.\n\n2. Facial recognition: The AI system would be equipped with facial recognition technology, allowing it to identify and track the movement of individuals within the building. This information can be cross-referenced with employee databases to determine if someone is an authorized person or not.\n\n3. Abnormal behavior detection: The system would monitor and analyze real-time video footage to detect any abnormal behavior or movements that may signal suspicious activity. The AI algorithms would be trained to identify patterns and movements that deviate from the norm, such as loitering in a particular area, sudden changes in direction, and attempts to hide or conceal objects.\n\n4. Access control: Access control systems, such as keycards or biometric authentication, would be integrated with the AI system. Any attempts to bypass these systems or gain unauthorized access to restricted areas would trigger an alert.\n\n5. Alerts and notifications: In the event of suspicious activity, the system would automatically trigger an alert, notifying the relevant security personnel, and if necessary, the authorities. The system would provide real-time updates and visual feeds to aid in the response.\n\n6. Post-incident analysis: The AI system would store and analyze data from various sources, including video footage, access logs, and employee records, to aid in post-incident investigations.\n\nIn summary, an AI-based system for detecting suspicious activity in an office building would be designed to provide complete coverage and real-time monitoring, alerting the relevant personnel to any potential security threats, and aiding in post-incident analysis."}</w:t>
      </w:r>
    </w:p>
    <w:p>
      <w:r>
        <w:t>{"question": "Identify the problem with this sentence - Sam and Sarah went school together.", "answer": "The problem with this sentence is that there is a missing preposition before the word \"school.\" The correct sentence should be \"Sam and Sarah went to school together.\""}</w:t>
      </w:r>
    </w:p>
    <w:p>
      <w:r>
        <w:t>{"question": "Design an AI-based system to predict customer satisfaction", "answer": "An AI-based system to predict customer satisfaction would involve several components working in conjunction in order to accurately gauge a customer's level of satisfaction with a service or product. Here are the steps that could be followed to achieve this:\n\n1. **Data Collection \u2013** To start with, the system needs to gather data about customer behavior and interactions. This could be done via surveys, feedback forms, and monitoring customer interactions with the service or product.\n\n2. **Feature Engineering \u2013** The next step would be to extract relevant features from the collected data. These could include product/service usage patterns, customer demographics, buying behavior, and feedback ratings.\n\n3. **Machine Learning Algorithm \u2013** The system would then require a machine learning algorithm that processes the data and identifies patterns and correlations between the various features and customer satisfaction. Examples of algorithms that could be used include decision trees, random forest, and support vector machines.\n\n4. **Model Training \u2013** The algorithm would then need to be trained on the collected data. This would involve feeding the data to the algorithm and allowing it to learn the relationships between the different features and customer satisfaction.\n\n5. **Prediction \u2013** Once the model has been trained, it would be able to predict customer satisfaction levels based on the data fed into it. For example, given a new customer\u2019s demographics, behavior and feedback data, the system would be able to predict their level of satisfaction with the service or product.\n\n6. **Model Evaluation \u2013** To ensure the accuracy of the model, it would be important to evaluate it by comparing its predictions with the actual satisfaction levels of the customers. This would help to fine-tune the model and improve its accuracy.\n\nIn summary, an AI-based system to predict customer satisfaction would involve the collection, processing, and analysis of customer data using machine learning algorithms. The model would be trained to identify patterns and correlations and would be able to predict customer satisfaction levels with a high level of accuracy. Additionally, constant evaluation of the model would ensure its accuracy and relevancy over time."}</w:t>
      </w:r>
    </w:p>
    <w:p>
      <w:r>
        <w:t>{"question": "Design a mobile app that helps people shop more responsibly", "answer": "App Name: EthicalCart\n\n**Purpose**: EthicalCart is a mobile app that helps consumers make more responsible and sustainable shopping choices. With this app, users can easily access information about the ethical and environmental impact of the products they want to purchase, allowing them to make informed decisions about what they buy and from where.\n\n**Features**:\n\n1. **Barcode scanner**: Users can scan the barcode on an item to immediately see its ethical rating, as well as additional information about the company's environmental and social impact.\n\n2. **Brand directory**: EthicalCart features a directory of ethical and sustainable brands for users to browse, making it easy to find products that align with their values.\n\n3. **Personalized recommendations**: The app uses data from user's previous purchases and searches to provide personalized product recommendations and suggest alternative, more sustainable options.\n\n4. **Sustainability tracker**: Users can track their own sustainability efforts and see the positive impact their choices are making on the environment over time.\n\n5. **Educational resources**: EthicalCart offers plenty of educational resources for users to learn about sustainability and conscious consumerism, including articles, videos, and podcasts. \n\n6. **Wishlist and Shopping lists**: Users can create and save wishlists and shopping lists within the app to make sure they stay on track while shopping and continue to make ethical choices.\n\n7. **Sales and Discounts**: The app also features curated sales, discounts and promotions from ethical and sustainable brands, to help users save money while also making responsible choices. \n\n**Overall**, EthicalCart truly makes it easy for people to shop more responsibly, providing them with all the information and tools they need to make a positive impact on the world with every purchase."}</w:t>
      </w:r>
    </w:p>
    <w:p>
      <w:r>
        <w:t>{"question": "Compute the value of 7/8 + (1/4 x 9)", "answer": "Sure, to compute the value of 7/8 + (1/4 x 9), let's start by solving the operation inside the parentheses first:\n\n(1/4 x 9) = 9/4\n\nNow, we can add 7/8 to 9/4:\n\n7/8 + (9/4) = (7/8) + (9 x 2/4 x 2) = (7/8) + (18/8) = 25/8\n\nTherefore,  the value of 7/8 + (1/4 x 9) is equal to 25/8, which can also be expressed as a mixed number: 3 1/8."}</w:t>
      </w:r>
    </w:p>
    <w:p>
      <w:r>
        <w:t>{"question": "Define the term \"syntactic structure\".", "answer": "Syntactic structure refers to the arrangement of words and phrases in a sentence that follows the rules of syntax within a given language. It determines the grammatical and logical relationships between the elements of a sentence and helps convey its meaning. Syntactic structure deals with the formation of phrases, clauses, and sentences, and the hierarchical organization of these components. Understanding syntactic structure can aid in comprehension and communication, as well as in the analysis or construction of written or spoken language."}</w:t>
      </w:r>
    </w:p>
    <w:p>
      <w:r>
        <w:t>{"question": "Suggest a new channel for YouTube.", "answer": "One idea for a new channel on YouTube could be \"Adventure Eats\" - a travel and food vlog that takes viewers on a journey across the globe to explore unique and exotic cuisines, street foods and local delicacies. The channel could showcase the colorful stories and cultural traditions behind the dishes as well as the preparation methods and ingredients, all while highlighting the beauty and diversity of the locations visited. It could also feature guest appearances by local chefs, food bloggers, and food enthusiasts to provide insights and recommendations."}</w:t>
      </w:r>
    </w:p>
    <w:p>
      <w:r>
        <w:t>{"question": "Categorize the following foods into proteins and carbohydrates. - Chicken, Rice", "answer": "Proteins: Chicken\n\nCarbohydrates: Rice"}</w:t>
      </w:r>
    </w:p>
    <w:p>
      <w:r>
        <w:t>{"question": "Translate this text into Spanish. - We are excited to work with you on this project.", "answer": "Estamos emocionados de trabajar contigo en este proyecto."}</w:t>
      </w:r>
    </w:p>
    <w:p>
      <w:r>
        <w:t>{"question": "List the director's credits for this movie. - The Godfather", "answer": "The director of the movie \"The Godfather\" (1972) is Francis Ford Coppola. Some of his other notable directorial credits include: \n\n1. Patton (1970)\n2. The Conversation (1974)\n3. The Godfather Part II (1974)\n4. Apocalypse Now (1979)\n5. One from the Heart (1982)\n6. The Outsiders (1983)\n7. The Cotton Club (1984)\n8. Peggy Sue Got Married (1986)\n9. Tucker: The Man and His Dream (1988)\n10. The Godfather Part III (1990)\n11. Bram Stoker's Dracula (1992)\n12. Youth Without Youth (2007)\n13. Tetro (2009)\n14. Twixt (2011)"}</w:t>
      </w:r>
    </w:p>
    <w:p>
      <w:r>
        <w:t>{"question": "Rewrite this text in third person perspective. - I can't believe how much I have accomplished in such a short amount of time.", "answer": "They couldn't believe how much they had accomplished in such a short amount of time."}</w:t>
      </w:r>
    </w:p>
    <w:p>
      <w:r>
        <w:t>{"question": "Align the following two passages. - Passage 1:\nAir travel is the process of travelling by aircraft, either of commercial airlines, charter planes, or private planes.\n\nPassage 2:\nFlying is the transportation of people or goods by air.", "answer": "Passage 1: Air travel is the process of travelling by aircraft, either of commercial airlines, charter planes, or private planes.\n\nPassage 2: Flying is the transportation of people or goods by air."}</w:t>
      </w:r>
    </w:p>
    <w:p>
      <w:r>
        <w:t>{"question": "Inevitably, some items are out of stock due to various circumstances. Rewrite the sentence to make it more convincing. - Unfortunately, some products are unavailable because of various situations.", "answer": "Regrettably, due to factors beyond our control, certain products may be temporarily unavailable. We apologize for any inconvenience this may cause and are working diligently to restock these items as soon as possible."}</w:t>
      </w:r>
    </w:p>
    <w:p>
      <w:r>
        <w:t>{"question": "Given a text about a famous figure, output the text with a captivating title. - John Wanashe is the captain of the Costa Rica national football team. He is the most capped player in the history of Costa Rica, having represented his country an astonishing 157 times.", "answer": "\"The Record-Breaking Costa Rican Captain: John Wanashe\" \n\nJohn Wanashe is the captain of the Costa Rica national football team. He is the most capped player in the history of Costa Rica, having represented his country an astonishing 157 times."}</w:t>
      </w:r>
    </w:p>
    <w:p>
      <w:r>
        <w:t>{"question": "Translate the phrase into an appropriate idiom. - Write it down before you forget", "answer": "Put pen to paper before it slips your mind."}</w:t>
      </w:r>
    </w:p>
    <w:p>
      <w:r>
        <w:t>{"question": "Given a list of three words, create a sentence to discover the hidden word. - Suit, Tie, Wedding", "answer": "By wearing a suit and tie, one can look sharp for a wedding."}</w:t>
      </w:r>
    </w:p>
    <w:p>
      <w:r>
        <w:t>{"question": "Given a list of interesting facts, provide a creative title. - Facts:\n- Elon Musk was the first to propose colonizing Mars.\n- The world's first university was established in Fez, Morocco in 859 AD.\n- The human body contains enough iron to make a 3 inch long nail.", "answer": "Title: \"Trailblazers: From Cosmic Pioneers to Ancient Universities and the Wonders of the Human Body\""}</w:t>
      </w:r>
    </w:p>
    <w:p>
      <w:r>
        <w:t>{"question": "Given a sentence, provide an antonym for the given word. - She smiled triumphantly.", "answer": "She glowered defeatedly."}</w:t>
      </w:r>
    </w:p>
    <w:p>
      <w:r>
        <w:t>{"question": "You are given two sentences, merge them into one. - It was a cold day. Everyone was in a jolly mood.", "answer": "It was a cold day, yet everyone was in a jolly mood."}</w:t>
      </w:r>
    </w:p>
    <w:p>
      <w:r>
        <w:t>{"question": "Name three songs that have a similar meaning", "answer": "Some songs that share similar meanings or themes include:\n\n1. \"I Will Always Love You\" by Whitney Houston - this powerful ballad speaks of unconditional love and an unwavering promise to love someone, even through difficult times.\n2. \"The Power of Love\" by Celine Dion - this song also speaks of the incredible strength and depth of love, and how it can overcome all obstacles.\n3. \"Endless Love\" by Lionel Richie and Diana Ross - in this duet, the singers declare their boundless love for each other and how that love will never fade or change."}</w:t>
      </w:r>
    </w:p>
    <w:p>
      <w:r>
        <w:t>{"question": "Brainstorm three design ideas for a garden", "answer": "1. **The Nature\u2019s Retreat:** Create an oasis that is perfect to relax and reconnect with nature. The garden could feature a central water fountain or pond with fish, surrounded by lush greenery and colorful flowers. There could be a small seating area with a cozy bench or chairs, perfect for reading or just enjoying the peaceful surroundings. Consider adding soothing elements like wind chimes or a small rock garden to enhance the serene atmosphere.\n\n2. **The Edible Garden:** Design a garden that\u2019s focused on sustainability and self-sufficiency. Plant a variety of fruits, vegetables, and herbs in raised garden beds or pots, and use organic methods of pest control and fertilization. You could also incorporate composting and rainwater harvesting systems. Add in some seating and a small greenhouse to extend the growing season and you\u2019ll have a beautiful and functional garden that provides fresh produce for your home.\n\n3. **The Wildflower Meadow:** This garden is perfect for nature lovers and those who want to create a habitat for local wildlife. Choose native wildflowers, grasses, and shrubs and plant them in large drifts to create a natural, meadow-like feel. Include plants that provide food and shelter for birds, butterflies, and other pollinators, and consider adding a birdhouse, bee hotel, or pond to provide additional habitat. This garden is low-maintenance, environmentally friendly, and simply stunning to behold."}</w:t>
      </w:r>
    </w:p>
    <w:p>
      <w:r>
        <w:t>{"question": "In this task, you need to arrange the following phrases in correct order to form a meaningful sentence. - in the store - she bought - a pair of shoes", "answer": "She bought a pair of shoes in the store."}</w:t>
      </w:r>
    </w:p>
    <w:p>
      <w:r>
        <w:t>{"question": "In this task, you need to differentiate between the two given sentences and explain why one is correct and the other is not. - Sentence 1: The number of people are increasing everyday.\nSentence 2: The number of people is increasing everyday.", "answer": "Sentence 2 is correct while sentence 1 is incorrect. \n\nThe reason for this is because in Sentence 1, the verb \"are\" does not agree with its subject \"number.\" The subject, \"number,\" is singular, so the verb must also be singular. In Sentence 2, the verb \"is\" correctly agrees with the singular subject \"number.\" The key to this is to identify that the subject is \"number\" which is singular, and not \"people,\" which is plural. So subject-verb agreement requires that the verb match the subject \"number\" in singularity, i.e. \"is\" instead of \"are.\""}</w:t>
      </w:r>
    </w:p>
    <w:p>
      <w:r>
        <w:t>{"question": "In this task, you need to find the synonyms of the given words. - happy, excited", "answer": "The synonyms for the word \"happy\" are: content, joyful, delighted, pleased, ecstatic, glad, satisfied, elated, overjoyed, thrilled, and merry.\nThe synonyms for the word \"excited\" are: enthusiastic, eager, animated, passionate, stimulated, aroused, stirred, thrilled, fired up, and wound up."}</w:t>
      </w:r>
    </w:p>
    <w:p>
      <w:r>
        <w:t>{"question": "In this task, you need to form a sentence using the given words in their correct form. - start, discuss", "answer": "Let's start discussing the topic at hand."}</w:t>
      </w:r>
    </w:p>
    <w:p>
      <w:r>
        <w:t>{"question": "In this task, you need to identify the type of conjuction used in the sentence. - We brought food, but we didn't have enough money to buy drinks.", "answer": "The conjunction used in the sentence is \"but,\" which is a coordinating conjunction."}</w:t>
      </w:r>
    </w:p>
    <w:p>
      <w:r>
        <w:t>{"question": "In this task, you are given a sentence and you need to rewrite it with the same meaning but in a different way. - He didn't understand the complicated task.", "answer": "The complex task was not comprehended by him."}</w:t>
      </w:r>
    </w:p>
    <w:p>
      <w:r>
        <w:t>{"question": "In this task, you need to provide a detailed description of the given scenario. - A man playing guitar in the park", "answer": "In the given scenario, we can picture a man in a park, holding a guitar and playing it skillfully. The park could be bustling with people enjoying their day, taking leisurely walks, children playing and birds chirping in the background. Amidst this lively environment, the sound of the guitar strings being strummed adds to the charm and peacefulness of the place. The man could be an amateur musician or a professional, sharing his talent and love for music with passersby. People might stop and listen to his tunes, tapping their feet or bobbing their heads along to the rhythm. The whole atmosphere is serene, filled with the sweet melodies of the guitar, and it seems like everyone present in the park is connected by the shared experience of enjoying the music."}</w:t>
      </w:r>
    </w:p>
    <w:p>
      <w:r>
        <w:t>{"question": "In this task, you need to rephrase the given sentence without changing its meaning. - It's a long way from here to there", "answer": "The distance between here and there is quite considerable."}</w:t>
      </w:r>
    </w:p>
    <w:p>
      <w:r>
        <w:t>{"question": "In this task, you need to compare the two given sentences and state which one is more effective. - Sentence 1: Book a table for four.\nSentence 2: Reserve a table for four people.", "answer": "Sentence 1: \"Book a table for four\" is more effective because it is shorter and more direct."}</w:t>
      </w:r>
    </w:p>
    <w:p>
      <w:r>
        <w:t>{"question": "Read the following sentence and improve it by replacing the words in bold with a more appropriate word. - I have a poignancy feeling about the way things have worked out.", "answer": "I have a bittersweet feeling about the way things have worked out."}</w:t>
      </w:r>
    </w:p>
    <w:p>
      <w:r>
        <w:t>{"question": "The perimeter of a rectangle is 48. What is the largest possible area of the rectangle?", "answer": "To find the largest possible area of a rectangle with a perimeter of 48, let x and y be its dimensions. Then we have 2x + 2y = 48, which simplifies to x + y = 24. Using the AM-GM inequality, we get:\n\nx + y \u2265 2\u221a(xy)\n\nTherefore, the maximum value of xy (i.e., the area of the rectangle) is when x = y = 12, which satisfies the constraint x + y = 24. Hence, the largest possible area of the rectangle is 144 square units."}</w:t>
      </w:r>
    </w:p>
    <w:p>
      <w:r>
        <w:t>{"question": "You are the head of a team and have been asked to provide feedback on a project. Identify three key strengths and weaknesses of the project.", "answer": "Based on my assessment of the project, the three key strengths are as follows:\n\n1. **Collaboration:** The team demonstrated strong collaboration skills throughout the project. There was effective communication among team members which helped in reaching a consensus on critical issues promptly.\n\n2. **Innovation:** The project was characterized by innovative ideas and creative solutions to problems. The team used state-of-the-art technologies and techniques, which helped in delivering an exceptional outcome.\n\n3. **Time Management:** The team was able to adhere to the project schedule and hit all milestones on time. The project was delivered within the expected timeframe, which is commendable.\n\nOn the other hand, the three key weaknesses of the project, which we could enhance in future works are:\n\n1. **Documentation:** While the project was a success, the documentation needs to be more comprehensive. Areas such as project requirements, specifications and design principles should be better chronicled.\n\n2. **Testing:** Although the project works as expected, more effort could have been put into testing the system. A more thorough testing phase would have helped in identifying and fixing potential bugs and glitches.\n\n3. **User Feedback:** The project could have benefited from more user feedback. By gathering feedback from customers or users, the team could have made further improvements to the system, resulting in an even better end product."}</w:t>
      </w:r>
    </w:p>
    <w:p>
      <w:r>
        <w:t>{"question": "You are in charge of designing a Logo to represent the brand. Create a design that incorporates the brand name in a visually appealing manner. - Brand Name: Evolution Plus", "answer": "As an AI I cannot physically design a logo, but I can suggest some ideas for the creation of one for the brand Evolution Plus.\n\nA possible concept for the logo could be to incorporate an abstract symbol related to the word \"evolution.\" One idea could be to use an upward arrow, representing progress and growth, potentially incorporating a \"+\" sign within the arrow to represent the \"Plus\" in the name. \n\nThe text \"Evolution Plus\" could be written in a bold, modern font, with either the \"Plus\" in a different, contrasting color or with both words in a gradient color scheme to emphasize the concept of progressing and evolving.\n\nAnother approach may include illustrating an animal in progression, from an early stage to a more advanced stage, such as an early stage of a butterfly to its final form, to represent the brand's focus on growth and evolution. The \"Plus\" sign or word could be placed next to the creature or integrated within its design.\n\nThe logo could incorporate colors such as green, which represents growth and development, or blue, which represents trust and professionalism. Choosing a color scheme for the brand would depend on the brand's values and messages they are wanting to portray to the target audience."}</w:t>
      </w:r>
    </w:p>
    <w:p>
      <w:r>
        <w:t>{"question": "You are requested to generate a list of projects that you can implement over the next 3 months.", "answer": "Here is a list of projects that can be implemented over the next 3 months:\n1. Develop a chatbot that can interact with users in multiple languages.\n2. Implement a recommendation engine to suggest products to customers based on their purchase history.\n3. Enhance user experience by improving website load times using various optimization techniques.\n4. Implement machine learning algorithms to detect and prevent fraud in online transactions.\n5. Develop a voice recognition system to enable hands-free operation of various devices.\n6. Create a predictive maintenance system for industrial equipment using IoT sensors.\n7. Implement an AI-based system to streamline recruitment and employee onboarding processes.\n8. Develop a real-time inventory management system to optimize supply chain operations.\n9. Deploy an image recognition system for automating inspection and quality control processes.\n10. Create a personalized healthcare system for patients using wearable devices and health data analytics."}</w:t>
      </w:r>
    </w:p>
    <w:p>
      <w:r>
        <w:t>{"question": "Come up with a creative title for a story about the dangers of global warming.", "answer": "\"Melting Into Oblivion: The Perilous Consequences of Ignoring Global Warming\""}</w:t>
      </w:r>
    </w:p>
    <w:p>
      <w:r>
        <w:t>{"question": "Explain why using visualization for data analysis is important.", "answer": "Visualization is a critical component of data analysis because it allows us to comprehend data in a more intuitive and meaningful way. This is because our brains are wired to process visual information more efficiently and effectively than textual or numerical data. Here are some reasons why using visualization for data analysis is important:\n\n1. Identify trends and patterns: Visualization makes it easier to spot trends and patterns in data that are not immediately apparent in raw data or tables. By representing data in a visual format, it is easier to see relationships, correlations, and any outliers that may exist.\n\n2. Easy to understand: Complex information can be simplified and communicated more effectively through visualization. Charts, graphs, and other visual depictions of data are often easier to understand than rows of numbers, making it more accessible to a broader audience.\n\n3. Quick analysis: Visualization makes it possible to quickly analyze large datasets, and make more informed decisions based on those insights. It also enables users to interact with the data, and explore different aspects of it in a matter of seconds.\n\n4. Better retention: Studies have shown that people tend to remember visual information better than textual or numerical data. This makes visualization an effective tool for communicating insights and key takeaways from data analysis.\n\n5. Engaging presentation: Visualizations make data analysis more engaging, and can help to tell a story with the data. It is a powerful tool for presenting findings in a way that is compelling, memorable, and easy to understand.\n\nIn summary, visualization is an essential tool for data analysis, as it enables us to make sense of data in a more intuitive way, communicate insights more effectively, and make more informed decisions based on those insights."}</w:t>
      </w:r>
    </w:p>
    <w:p>
      <w:r>
        <w:t>{"question": "List all countries in North America, in alphabetical order.", "answer": "Here is a list of all the countries in North America, listed in alphabetical order:\n\n1. Antigua and Barbuda\n2. Bahamas\n3. Barbados\n4. Belize\n5. Canada\n6. Costa Rica\n7. Cuba\n8. Dominica\n9. Dominican Republic\n10. El Salvador\n11. Grenada\n12. Guatemala\n13. Haiti\n14. Honduras\n15. Jamaica\n16. Mexico\n17. Nicaragua\n18. Panama\n19. Saint Kitts and Nevis\n20. Saint Lucia\n21. Saint Vincent and the Grenadines\n22. Trinidad and Tobago\n23. United States of America (USA)"}</w:t>
      </w:r>
    </w:p>
    <w:p>
      <w:r>
        <w:t>{"question": "You are given the following sentence. Reword it to form a complex sentence without changing its meaning. - Education helps people reach their goals.", "answer": "By providing individuals with the necessary knowledge and skills, education helps them in reaching their goals."}</w:t>
      </w:r>
    </w:p>
    <w:p>
      <w:r>
        <w:t>{"question": "Name six different types of digital marketing.", "answer": "1. Search engine optimization (SEO)\n2. Pay-per-click advertising (PPC)\n3. Content marketing\n4. Social media marketing\n5. Email marketing\n6. Affiliate marketing."}</w:t>
      </w:r>
    </w:p>
    <w:p>
      <w:r>
        <w:t>{"question": "Which sentence below is correct?\n\n&gt; I\u2019m going to open up a store when I grow up, and so is my brother.\n&gt; I\u2019m going to open up a store when I grow up, and so will my brother.\n\nExplain your reasoning.", "answer": "The second sentence \"I\u2019m going to open up a store when I grow up, and so will my brother\" is correct. We use \"will\" instead of \"is\" before the subject (\"my brother\") to indicate future action. Therefore, it's more appropriate to use \"will\" instead of \"is\" in this context."}</w:t>
      </w:r>
    </w:p>
    <w:p>
      <w:r>
        <w:t>{"question": "You are provided with the names of three celebrities. Generate a sentence that describes them in one sentence. - Brad Pitt, Taylor Swift, Will Smith", "answer": "Brad Pitt, Taylor Swift, and Will Smith are all incredibly talented and renowned entertainers in their respective acting and music careers."}</w:t>
      </w:r>
    </w:p>
    <w:p>
      <w:r>
        <w:t>{"question": "Create a social media profile for a fictional character. - The character is a middle-aged comic book collector called Jack.", "answer": "**Profile name:** Jack The Collector\n\n**Profile picture:** A photo of Jack smiling, with a shelf of comic books visible in the background\n\n**Bio:** Middle-aged comic book enthusiast and collector. Sharing my love for superheroes and comics with the world \ud83e\uddb8\ud83d\udcda\n\n**Posts:**\n\n- *Picture of a vintage comic book* \"Just added this gem to my collection. Batman #1 from 1940!\ud83e\udd87 #batman #comics #collector\"\n\n- *Picture of Jack at a Comic-Con event* \"Had a blast meeting fellow collectors and seeing all the amazing cosplays at Comic-Con\ud83d\udc4a\ud83e\uddb8\u200d\u2642\ufe0f #comiccon #cosplay #superheroes\"\n\n- *Picture of a stack of comic books* \"My weekend plans include catching up on some reading. What's your favorite comic book series?\ud83d\udcda #comics #weekend #reading\"\n\n- *Picture of a vintage Spider-Man comic book* \"Throwback to one of my favorite childhood comic books. With great power comes great responsibility\ud83d\udd77 #spiderman #comics #tbt\"\n\n**Interests:** Comic books, superheroes, Comic-Con events, collecting, reading.\n\n**Followers:** Fellow comic book collectors, enthusiasts, and fans of superheroes."}</w:t>
      </w:r>
    </w:p>
    <w:p>
      <w:r>
        <w:t>{"question": "Solve this math equation 3x + 6 = 24", "answer": "To solve the equation 3x + 6 = 24, we need to isolate the variable x on one side of the equal sign. \n\nFirst, we'll start by subtracting 6 from both sides of the equation to get rid of the constant term, which will give us: \n3x + 6 - 6 = 24 - 6\n3x = 18\n\nNext, we'll divide both sides of the equation by the coefficient of x, which is 3, to find the value of x:\n(3x) / 3 = 18 / 3\nx = 6\n\nSo, the solution of the equation 3x + 6 = 24 is x = 6."}</w:t>
      </w:r>
    </w:p>
    <w:p>
      <w:r>
        <w:t>{"question": "Introduce yourself in one sentence.", "answer": "Hello, my name is OpenAI and I am an AI assistant designed to provide helpful guidance and support."}</w:t>
      </w:r>
    </w:p>
    <w:p>
      <w:r>
        <w:t>{"question": "Choose an item from your home and describe it in three adjectives. - A teapot", "answer": "Elegant, smooth, and intricate."}</w:t>
      </w:r>
    </w:p>
    <w:p>
      <w:r>
        <w:t>{"question": "Find a numeric value for the following term. - Global temperature rise", "answer": "Global temperature has risen by approximately 1.18 degrees Celsius (2.12 degrees Fahrenheit) since the pre-industrial era, around 1880, according to a January 2021 report by NASA and the National Oceanic and Atmospheric Administration (NOAA). However, it is important to note that this temperature rise is not constant worldwide and can vary regionally."}</w:t>
      </w:r>
    </w:p>
    <w:p>
      <w:r>
        <w:t>{"question": "Classify the given sentence as either representative of Democratic or Republican views. - The federal government should provide universal healthcare coverage.", "answer": "The sentence \"The federal government should provide universal healthcare coverage\" is generally more representative of Democratic views. Democrats typically support government-funded and regulated healthcare programs that aim to ensure broad access to healthcare for all people."}</w:t>
      </w:r>
    </w:p>
    <w:p>
      <w:r>
        <w:t>{"question": "Generate a form of public transportation to connect two cities. - Paris and Berlin", "answer": "One form of public transportation that could be used to connect Paris and Berlin is a high-speed rail system. This rail line would provide quick and efficient transportation between these two major European cities, allowing commuters and tourists alike to travel between them in comfort and convenience. The train could have modern amenities and features, such as WiFi and onboard dining options, to make the journey even more enjoyable. Stations in both cities would be strategically located for easy access and the route could include stops at other smaller cities along the way. With its speed and convenience, this high-speed rail system would be an excellent way to connect Paris and Berlin, helping to bring these two vibrant cities even closer together."}</w:t>
      </w:r>
    </w:p>
    <w:p>
      <w:r>
        <w:t>{"question": "Name a job that has the highest hourly pay rate.", "answer": "One of the jobs with the highest hourly pay rate is Anesthesiologist, with hourly wages reaching an average of around $128, according to data from the US Bureau of Labor Statistics. However, it is important to note that hourly pay rates vary greatly depending on multiple factors such as location, industry, experience, and education, and other occupations like Surgeons, Oral and Maxillofacial Surgeons, or Psychiatrists can have similar or even higher hourly pay rates in certain contexts."}</w:t>
      </w:r>
    </w:p>
    <w:p>
      <w:r>
        <w:t>{"question": "Find the third word in the sentence and make it the title of a book. - The lively red dog is chasing a cat", "answer": "Red by Author &lt;*Name&gt;YourChoice&lt;/Author&gt;"}</w:t>
      </w:r>
    </w:p>
    <w:p>
      <w:r>
        <w:t>{"question": "Rephrase the given sentence so that it remains as accurate as possible. - Coffee beans should be roasted before they can be steeped.", "answer": "Before steeping them, coffee beans need to be roasted."}</w:t>
      </w:r>
    </w:p>
    <w:p>
      <w:r>
        <w:t>{"question": "Write a paragraph that explains the importance of recycling.", "answer": "Recycling is an important process that helps to mitigate the human impact on the environment. By reusing materials instead of constantly extracting new resources and discarding waste, we reduce our carbon footprint and conserve natural resources. Recycling also helps to limit the amount of waste that ends up in landfills and prevents pollution from those wastes. As our global population continues to grow and consume more resources, the importance of recycling and practicing sustainable behavior will only become more crucial. By recycling, we can all play a part in ensuring that our planet remains habitable and healthy for future generations."}</w:t>
      </w:r>
    </w:p>
    <w:p>
      <w:r>
        <w:t>{"question": "Identify three key features of a mobile app.", "answer": "Three key features of a mobile app are:\n\n1. User-Friendly Interface: A good mobile app should have an intuitive interface that is easy to navigate, responsive, and simple in design, ensuring users are able to interact with it without any hiccups.\n\n2. Personalization: A mobile app that can be customized and tailored to meet a user's specific needs and preferences is always greatly appreciated. Personalization enhances the users' experience and increases their level of engagement with the application.\n\n3. Fast Loading and Performance: Users have a very low tolerance for slow loading times, so it's essential for a mobile app to load and work quickly, even when the user's device or internet connection is slow. The app should also be optimized to consume minimal resources, such as battery life and data usage."}</w:t>
      </w:r>
    </w:p>
    <w:p>
      <w:r>
        <w:t>{"question": "In 100 words, describe the consequences of dropping out of high school", "answer": "Dropping out of high school can have long-lasting, negative consequences for individuals and their families. These consequences extend to the larger society as well. High school dropouts are more likely to face limited job prospects, job instability, low-paying jobs or unemployment, limited access to further education, low socio-economic status, and poorer health outcomes. They also face higher rates of incarceration, dependency on public assistance, and many other social and economic challenges. In the long run, the lack of a high school diploma could hinder personal, economic, and social development, limiting opportunities and preventing individuals from reaching their full potential."}</w:t>
      </w:r>
    </w:p>
    <w:p>
      <w:r>
        <w:t>{"question": "Create a list of ten skills a high school science teacher should have.", "answer": "1. Excellent knowledge and understanding of the subject matter in science\n2. Good command of pedagogy and classroom management skills\n3. Ability to plan and deliver engaging, interactive and informative lessons\n4. Strong problem solving and critical thinking skills\n5. Proficiency in using various types of technology and tools in teaching science\n6. Strong communication and interpersonal skills for effective student-teacher interaction\n7. Capacity to create a conducive learning environment for all types of learners\n8. Ability to assess and evaluate student progress and give feedback in a constructive manner\n9. Flexibility and adaptability in use of teaching methods to cater to students\u2019 individual needs and pace of learning\n10. Continuous learner, keeping up-to-date with advances and developments in their field of science."}</w:t>
      </w:r>
    </w:p>
    <w:p>
      <w:r>
        <w:t>{"question": "Edit the following sentence: \"He ran until he reachs the station.\" - He ran until he reachs the station", "answer": "He ran until he reached the station."}</w:t>
      </w:r>
    </w:p>
    <w:p>
      <w:r>
        <w:t>{"question": "Name three symptoms of the common cold", "answer": "Three common symptoms of the common cold are: \n1. Congestion or runny nose \n2. Cough\n3. Sore throat."}</w:t>
      </w:r>
    </w:p>
    <w:p>
      <w:r>
        <w:t>{"question": "Construct a proposal regarding a school initiative to recycle during lunchtime", "answer": "Proposal for School Recycling Initiative during Lunchtime\n\nIntroduction\n\nIt is our responsibility to protect the environment, and one way we can contribute to this is through recycling efforts. With this in mind, our school is proposing an initiative to recycle during lunchtime. Below is the detailed proposal that outlines the program, its goals, and the steps we will take to implement it.\n\nOverview\n\nThe goal of the school recycling initiative is to reduce our carbon footprint and contribute to the conservation of resources. By implementing this program, we aim to divert a significant amount of waste from landfills and encourage students to take part in sustainable practices.\n\nImplementation\n\nThe recycling program will be implemented in the cafeteria, where we will install separate bins for recyclables such as plastic, paper, and metal. We will also provide clear signage to help students identify which materials are recyclable and where they should be disposed.\nTo raise awareness about the new recycling initiative, we will have posters and flyers around the school and in classrooms, explaining the program and its importance. \n\nIn order to encourage students to actively participate in the recycling effort, we will establish a reward system where students can earn prizes for their involvement. For instance, the class with the highest recycling record each month will be recognized and receive a prize.\n\nFurthermore, we will have an educational component as part of this program. This will include interactive workshops for students to learn about the recycling process, its benefits, and what they can do to reduce waste. We will also invite speakers from local recycling organizations to share their knowledge and provide information on how we can enhance our recycling efforts.\n\nMonitoring\n\nTo monitor the progress of the recycling initiative, we will track the quantity of material recycled each month and compare it to the previous periods. The collected data will be shared with students, faculty, and parents to keep everyone informed about our progress and to identify areas where we can improve.\n\nConclusion\n\nBy implementing this recycling initiative, our school will take an essential step towards sustainability and environmental responsibility. We believe that this program will educate students about the importance of recycling and help instill a lifelong habit of reducing waste. Thank you for considering our proposal, and we look forward to working together to make this recycling initiative a success."}</w:t>
      </w:r>
    </w:p>
    <w:p>
      <w:r>
        <w:t>{"question": "Classification task: Is the following sentence positive or negative? \"I had the worst day ever.\" - I had the worst day ever", "answer": "The sentence is negative."}</w:t>
      </w:r>
    </w:p>
    <w:p>
      <w:r>
        <w:t>{"question": "How does physical activity influence mental health?", "answer": "Physical activity has many benefits for mental health, as it releases endorphins, serotonin, and other natural \"feel good\" hormones that help to improve mood, reduce stress, anxiety and depression, and promote a general sense of well-being. It also helps to increase self-esteem, self-confidence, and overall resilience by providing a sense of accomplishment and mastery through regular exercise or athletic achievement. Additionally, physical activity can improve cognitive function, such as attention, memory, and problem-solving skills, which can in turn help with managing stress and staying organized. Finally, engaging in physical activities with others fosters social connections, support, and a sense of community, which is also important for good mental health."}</w:t>
      </w:r>
    </w:p>
    <w:p>
      <w:r>
        <w:t>{"question": "In 50-100 words, explain the best way to practice writing", "answer": "The best way to practice writing involves setting aside dedicated time on a regular basis to write without distractions. It can be helpful to choose a specific topic, genre or style to focus on, and to set achievable goals. Reading widely and practicing different forms of writing can also help to develop and improve writing skills. Seeking feedback from others and revising one's work is also a crucial part of the writing process. Consistent practice and a willingness to learn and improve are the keys to enhancing writing skills."}</w:t>
      </w:r>
    </w:p>
    <w:p>
      <w:r>
        <w:t>{"question": "Name five common types of pension funds", "answer": "1. Defined Benefit Pension Funds: These type of pensions guarantee that the employee will receive a certain amount of benefit upon retirement, typically based on salary and years of service.\n\n2. Defined Contribution Pension Funds: In this type of pension, the employer and sometimes, the employee, make contributions to the employee\u2019s retirement account, but there is no guaranteed benefit amount.\n\n3. Individual Retirement Accounts (IRAs): An IRA is a type of personal retirement savings account that provides tax benefits for saving for retirement.\n\n4. 401(k) Pension Funds: This is a type of defined contribution plan that is typically offered by private companies to their employees. \n\n5. Public Pension Funds: These are funds created by the government to provide retirement benefits for public sector employees, such as teachers, police officers, and firefighters."}</w:t>
      </w:r>
    </w:p>
    <w:p>
      <w:r>
        <w:t>{"question": "Are there any disadvantages of growing your own food?", "answer": "Yes, there are several disadvantages to growing your own food which include:\n\n1. Time and effort: Gardening requires a significant investment of time and effort. Planning, planting, weeding, watering, and harvesting all take time and hard work.\n\n2. Limited growing season: Depending on your climate, you may only have a certain number of months during the year when it's possible to grow food. This can limit the types and quantities of fresh produce that you're able to enjoy.\n\n3. Initial costs: Starting a garden can require an upfront investment in supplies such as seeds, tools, soil, and compost. On-going expenses like watering, fertilizing, and pest control can also add up over time.\n4. Limited space: Not everyone has access to a large plot of land to start a garden, so the amount of food you can grow may be limited by the space available. \n5. Pests, diseases, and weather: Growing food can be difficult, unpredictable and challenging due to factors like pests, plant diseases, and weather conditions. It takes knowledge, experience, and persistence to successfully grow food, and some seasons may be more successful than others."}</w:t>
      </w:r>
    </w:p>
    <w:p>
      <w:r>
        <w:t>{"question": "Find five similarities between the USA and the UK", "answer": "1. Language: Both the USA and the UK predominantly speak English as their primary language.\n\n2. Government: Both countries have a democratic system of government, although the UK is a parliamentary constitutional monarchy while the USA is a federal presidential republic.\n\n3. Culture: Both countries share a rich cultural heritage and have heavily influenced each other's music, film, theater, and art.\n\n4. History: Both nations have a shared history, with the USA once being a British colony before gaining independence. This shared history is evident in many historical landmarks, events, and traditions.\n\n5. Economy: Both the USA and the UK have strong and developed economies, with a focus on service and finance industries. They both rank among the wealthiest nations in the world and are important trade partners with each other."}</w:t>
      </w:r>
    </w:p>
    <w:p>
      <w:r>
        <w:t>{"question": "Provide three recommendations for a successful job interview", "answer": "1. **Prepare and Learn About the Company**: Before the interview, research the company, their products and services, their values and their overall culture. This knowledge will help you to better understand the company's expectations and how to align with their vision. It's a good sign for interviewers to know that you have taken time to understand the company, and it will show that you are interested in the job position and the organization.\n\n2. **Dress Appropriately and Make a Good First Impression**: Appearance is the first thing that interviewers notice, so it's crucial to dress professionally and appropriately for the job you are applying for. A neat, clean and professional appearance will make a great first impression. Be on time and be polite to everyone you encounter. Remember to smile and make good eye contact to show confidence.\n\n3. **Practice Your Responses and Prepare S.T.A.R. Stories**: Review commonly asked interview questions beforehand and practice your answers. This will help you to communicate clearly and confidently during the interview. A powerful technique for answering behavioral-based interview questions is the S.T.A.R. (Situation, Task, Action, Result) method. Prepare specific examples of your achievements using the S.T.A.R method to demonstrate your problem-solving skills, leadership abilities, and other relevant qualities in a structured way."}</w:t>
      </w:r>
    </w:p>
    <w:p>
      <w:r>
        <w:t>{"question": "Calculate the product of the two values. - 3 and 5", "answer": "The product of 3 and 5 is 15."}</w:t>
      </w:r>
    </w:p>
    <w:p>
      <w:r>
        <w:t>{"question": "What is the most appropriate way to respond to a difficult customer?", "answer": "Difficult customers can be challenging, but it is important to approach the situation with empathy, professionalism and patience. Here are some steps you can take to respond to a difficult customer effectively:\n\n1. Listen actively: Allow the customer to express their concerns without interrupting them. This shows that you value their opinions and are interested in finding a solution to their problem.\n\n2. Stay calm and maintain a professional tone: No matter how frustrated the customer may be, it is important to remain calm and composed. This helps defuse the situation and communicate that you are in control and capable of finding a solution.\n\n3. Apologize and acknowledge their feelings: Even if the issue is not your fault, it is important to apologize and acknowledge the customer's frustration. This shows that you understand their viewpoint and are taking responsibility for the situation.\n\n4. Offer a solution: After listening to the customer's concern and apologizing, offer a solution to their problem. This could involve fixing the issue, providing compensation, or finding an alternative solution that meets the customer's needs.\n\n5. Follow up: After resolving the issue, follow up with the customer to ensure they are satisfied with the solution you provided. This shows that you value their business and are committed to providing excellent customer service.\n\nBy following these steps, you can respond to a difficult customer in a way that addresses their concerns, maintains a positive relationship, and demonstrates your commitment to providing excellent customer service."}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