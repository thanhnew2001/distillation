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"Design a newsletter subscription page.", "answer": "Sure! Here\u2019s what your newsletter subscription page could look like:\n\n---\n\n# Subscribe to Our Newsletter\n\nStay up-to-date with the latest news, promotions and exciting releases from [Company Name] by subscribing to our newsletter.\n\n[Email field] _________\n\n[Submit Button]  Subscribe\n\n[Checkbox] I agree to receive promotional emails and newsletters from [Company Name].\n\n[Privacy statement] We value your privacy and promise to keep your email address safe. You can unsubscribe at any time by clicking the unsubscribe link in the footer of any email you receive from us. For more information, please review our [Privacy Policy].\n\nThank you for subscribing to our newsletter! A confirmation email has been sent to your email address.\n\n\n---\n\n\nThis page features a header that informs the user they are subscribing to a newsletter. Below there\u2019s an email field, where the user can enter their email address, and a submit button that says 'subscribe'. Before they submit, the user must check the mandatory checkbox to agree to receiving promotional emails and newsletters. A privacy statement is also included, detailing the company's respect for user information and a link to the Privacy Policy. After submission, the page displays a confirmation message notifying the user that a confirmation email has been sent to their email address."}</w:t>
      </w:r>
    </w:p>
    <w:p>
      <w:r>
        <w:t>{"question": "Design a holiday greeting card with a \"romantic\" theme.", "answer": "Here is a design for a romantic holiday greeting card:\n\nFront of the card: \nThe front of the card features a beautiful illustration of two people sitting under a tree, with a snowy landscape in the background, and the tree's branches forming a heart shape around them. The sky is a mix of sunset colors, gently shading from pink to orange to purple, creating a warm and cozy feeling. At the top of the card, in elegant and bold lettering, the words \"Happy Holidays\" are written.\n\nInside of the card:\nOn the left side of the card, there is a space for a personal message to be written by the sender. On the right side, there is a pre-written message in cursive font that reads: \"Sending you all my love and warm wishes this holiday season. May every moment be filled with joy, laughter, and memories to cherish forever.\" Below the message, there is a small illustration of mistletoe, symbolizing love and affection.\n\nBack of the card:\nAt the back of the card, there is a small logo of the card company, along with their contact details, as well as a message that reads \"Printed on 100% recycled paper.\".\n\nThe overall design of the card is romantic, cozy, and eco-friendly, making it the perfect holiday greeting for couples, lovers, and anyone who wants to send a heartfelt message to their loved ones."}</w:t>
      </w:r>
    </w:p>
    <w:p>
      <w:r>
        <w:t>{"question": "List three questions you would ask an AI assistant.", "answer": "1. Can you help me organize my schedule for the next week?\n2. Could you look up information on a specific topic for me and summarize it?\n3. Can you recommend some restaurants near my location that have good vegetarian options?"}</w:t>
      </w:r>
    </w:p>
    <w:p>
      <w:r>
        <w:t>{"question": "Rewrite the following sentence: \"They're not going to get away with this\"", "answer": "They will not succeed in evading consequences for this action."}</w:t>
      </w:r>
    </w:p>
    <w:p>
      <w:r>
        <w:t>{"question": "Compose a tweet-length review for a movie you recently watched.", "answer": "\"I recently watched The Grand Budapest Hotel and was blown away by the stunning visuals, brilliant performances, and sharp wit. A whimsical masterpiece by Wes Anderson. Highly recommend! #TheGrandBudapestHotel #WesAnderson #MovieReview\""}</w:t>
      </w:r>
    </w:p>
    <w:p>
      <w:r>
        <w:t>{"question": "Generate a list of five sports shoe brands.", "answer": "1. Nike\n2. Adidas\n3. Puma\n4. Under Armour\n5. New Balance"}</w:t>
      </w:r>
    </w:p>
    <w:p>
      <w:r>
        <w:t>{"question": "Generate a unique selling point for an app to help students learn algebra.", "answer": "The unique selling point for our Algebra app is its ability to transform complex concepts into simple and engaging lessons through the use of artificial intelligence, game-based learning and personalized adaptive practice. Designed for students of all levels, the app continually assesses each learner's progress and adjusts its teaching approach accordingly, ensuring that every user masters each topic in a way that is fun, stress-free and effective. Say goodbye to frustration and confusion, and hello to confidence and success in Algebra with our cutting-edge app!"}</w:t>
      </w:r>
    </w:p>
    <w:p>
      <w:r>
        <w:t>{"question": "Come up with five ideas for a superhero movie.", "answer": "1.Plasmic Warrior: In this movie, a young boy, Max, discovers that he has the power to harness and control plasma energy. Max must navigate the trials of becoming a superhero while feeling the weight of a looming threat against humanity. Max\u2019s new Plasmic Warrior identity could be the key to saving the world\u2026but at what cost?\n\n2. Mindswipe: Introducing Mindswipe - a superhero with the power to enter and manipulate the memories of others. Though accidental at first, soon Mindswipe realizes the incredible potential for good with their powers. But, as Mindswipe\u2019s fame grows, so does a terrible villain, operating from the shadows, determined to take Mindswipe down.\n\n3. Velocity: In this fast-paced movie, a young girl discovers she has the power of superhuman speed. These abilities propel her into the life of a superhero, as she protects her city and combats a dangerous gang. The race is on to save the city, and only Velocity is fast enough to do it.\n\n4. Zephyr: When a reluctant hero discovers she has the ability to control wind and air, she finds herself caught in a battle against a dangerous tech corporation. With power hungry CEOs unleashing immensely destructive and advanced tech, Zephyr must fight to save her city and prove to her city that she\u2019s the hero they need.\n\n5. Titanium: After a terrible accident, scientist Alex Wright develops the ability to transform his skin into an unbreakable metal. Dubbed Titanium by the media, Alex must navigate the dangers and responsibilities that come with newfound powers. But, when a new villain emerges, determined to destroy Titanium and the entire city, Alex must step up and become the hero he never knew he could be."}</w:t>
      </w:r>
    </w:p>
    <w:p>
      <w:r>
        <w:t>{"question": "Present a plan to help reduce food waste", "answer": "Reducing food waste is an important goal that can help both the environment and save costs. Here are some steps that individuals and households can take to reduce food waste:\n\n1. Plan meals and shopping lists: To reduce food waste, plan meals in advance and create a shopping list. By knowing exactly what ingredients you need, you can avoid buying excess food that may end up going to waste.\n\n2. Store food correctly: Properly storing food can help it last longer. Make sure to keep an eye on expiration dates and store food in the right conditions to extend its life.\n\n3. Practice portion control: Be mindful of portion sizes when cooking and serving food. By preparing and serving only what is needed, you can reduce the amount of leftovers that may go to waste.\n\n4. Use leftovers: Don\u2019t throw away leftovers. Instead, get creative and use them in new recipes or freeze them for later use.\n\n5. Compost: Instead of throwing away food scraps, consider composting them. Composting not only reduces the amount of food waste, but it also produces a nutrient-rich soil that is great for gardening.\n\n6. Donate: If you have excess food that is still safe to eat, consider donating it to local food banks or charities. Not only will this help reduce food waste, but it is also a great way to help those in need.\n\n7. Education: Learn more about food preservation techniques, such as canning, pickling, and dehydrating, which are great ways to preserve food for future use.\n\nBy implementing these simple steps, you can make a big impact in reducing food waste, helping the environment, and saving costs."}</w:t>
      </w:r>
    </w:p>
    <w:p>
      <w:r>
        <w:t>{"question": "Create a list of 10 methods to reduce water consumption", "answer": "Here are 10 methods that can help reduce water consumption: \n\n1. Fix any leaks: Leaks in faucets, pipes, and toilets can waste a significant amount of water over time. Checking for and fixing any leaks can help reduce water consumption.\n\n2. Take shorter showers: Reducing shower time by just a few minutes can save gallons of water each day.\n\n3. Install low-flow showerheads: Low-flow showerheads use less water per minute than regular showerheads, helping to reduce water consumption.\n\n4. Only run full loads: Only running full loads of laundry and dishes can help save water by reducing the number of loads that need to be washed.\n\n5. Use a broom, not a hose: Using a hose to clean driveways and sidewalks uses a lot of water. Use a broom instead to sweep these areas and save water.\n\n6. Collect and reuse rainwater: Collecting rainwater in barrels or other containers can provide water for plants and other outdoor uses, reducing the need for tap water.\n\n7. Water plants in the morning or evening: Watering plants in the morning or evening when the temperature is cooler can help reduce evaporation, meaning less water is needed to keep plants hydrated.\n\n8. Install a dual-flush toilet: Dual-flush toilets have two options for flushing, one for liquid waste that uses less water, and one for solid waste. Using the appropriate flush can help save water.\n\n9. Turn off the tap: Turning off the tap while brushing teeth or washing hands can help save gallons of water each day.\n\n10. Educate others: Sharing information about the importance of water conservation and ways to reduce water consumption can help others make changes to reduce their own water use."}</w:t>
      </w:r>
    </w:p>
    <w:p>
      <w:r>
        <w:t>{"question": "Describe an attribute of a leader", "answer": "One attribute of a leader is the ability to inspire and motivate others. A leader with this trait is able to create a shared vision for their team and motivate them to work towards it. They do this by setting clear goals, providing feedback and recognition, and setting a positive example with their own actions. This not only empowers individuals to achieve their full potential, but also creates a sense of unity and purpose among the team."}</w:t>
      </w:r>
    </w:p>
    <w:p>
      <w:r>
        <w:t>{"question": "Suggest a conversation topic", "answer": "How about a discussing traveling and exploring new cultures, sharing experiences and tips about favorite destinations and must-see places around the world?"}</w:t>
      </w:r>
    </w:p>
    <w:p>
      <w:r>
        <w:t>{"question": "Create a rule for a basic game.", "answer": "**The Touch and Go Game:** \n\nA simple game that can involve any number of players. The rule is that each player should take turns to touch an object in the room and say \"Touch\" while the other players find and touch the same object while saying \"Go\". The player who touches the last or fails to find the object is then eliminated. The game continues until there is only one player left standing, and he/she is declared the winner."}</w:t>
      </w:r>
    </w:p>
    <w:p>
      <w:r>
        <w:t>{"question": "Reword this sentence to use an adverb instead. - The dog ran quickly", "answer": "Swiftly, the dog ran."}</w:t>
      </w:r>
    </w:p>
    <w:p>
      <w:r>
        <w:t>{"question": "What is the theme of the poem \"The Tyger\" by William Blake?", "answer": "\"The Tyger\" by William Blake is a poem from his collection of poems \"Songs of Experience.\" The theme of the poem revolves around creation's duality, beauty, and its potential for destructive power. It grapples with the issue of how a creator can create something so beautiful and so dangerous at the same time. Blake employs vivid animal imagery in the poem, using the ferocious image of a tiger to explore the forces of innocence and experience while questioning the divine creation of the natural world. The poem raises philosophical questions about the nature of creation and the coexistence of good and evil."}</w:t>
      </w:r>
    </w:p>
    <w:p>
      <w:r>
        <w:t>{"question": "Paraphrase this sentence with different words. - The choice was between the two options.", "answer": "The decision was between the two alternatives."}</w:t>
      </w:r>
    </w:p>
    <w:p>
      <w:r>
        <w:t>{"question": "Describe the social impact of the COVID-19 pandemic.", "answer": "The COVID-19 pandemic has had profound social impacts across the globe, substantially altering the way people live, work, and interact with each other. Here are some of the most significant social effects of the pandemic:\n\n1. Changes in social norms: Due to concerns about transmission, many social norms, like handshakes and hugs, have given way to social distancing, mask-wearing, and elbow bumps. These changes have affected how people interact in public spaces, at work, and in social settings.\n\n2. Shift to remote work and education: As a means of preventing transmission, there has been a significant shift towards remote work and distance learning. As a result, video conference platforms have become a mainstay for communication and collaboration.\n\n3. Heightened mental health concerns: The pandemic has caused widespread stress, uncertainty, and anxiety, leading to increased reports of depression, substance abuse, and other mental health issues.\n\n4. Increased inequality: The pandemic has disproportionately affected low-income and marginalized groups, exacerbating the existing social, economic, and health inequalities.\n\n5. Family dynamics: The pandemic has increased familial stresses as many people balance working from home with caretaking responsibilities. On the other hand, some families report improved relationships due to the increased time together.\n\nIn conclusion, the COVID-19 pandemic has resulted in substantial changes to how people interact, work, learn, and cope. While some of these changes may be temporary, many are likely to have long-lasting effects."}</w:t>
      </w:r>
    </w:p>
    <w:p>
      <w:r>
        <w:t>{"question": "Draft a wedding invitation for a ceremony to be held outdoors. - Location: The Recreation Center Park.", "answer": "Dear esteemed guest,\n\nIt is with great pleasure that we invite you to join us for a beautiful outdoor wedding ceremony at the Recreation Center Park. The wedding promises to be an unforgettable event surrounded by lush greenery and breathtaking scenery.\n\nThe ceremony will take place at [Insert Date and Time], as we exchange our heartfelt vows and start our new journey as a couple. We would be honored if you could share this special moment with us, surrounded by the beauty of nature.\n\nKindly RSVP by [Insert RSVP Date] to ensure your presence as we celebrate this momentous occasion.\n\nWe look forward to seeing you there!\n\nBest regards,\n[Names of Couple]"}</w:t>
      </w:r>
    </w:p>
    <w:p>
      <w:r>
        <w:t>{"question": "Write a biography of Albert Einstein.", "answer": "Albert Einstein, born on March 14, 1879 in Ulm, Germany, was a theoretical physicist widely considered to be one of the greatest scientists of all time. He is best known for his theory of relativity, and his formula of mass-energy equivalence, E = mc2, one of the most famous equations in history. He won the Nobel Prize in Physics in 1921 for his explanation of the photoelectric effect.\n\nEinstein showed an early aptitude for mathematics and physics, but did not excel in other subjects, and famously clashed with the rigid Prussian education system. In 1894, his family moved to Italy, and he finished his secondary education in Aarau, Switzerland. In 1896, he enrolled at the Swiss Federal Polytechnic in Zurich, where he earned a degree in mathematics and physics in 1900.\n\nAfter graduation, Einstein struggled to find a teaching position. He eventually found work as a technical assistant at the Swiss Patent Office, where he evaluated patent applications for electromechanical devices. This work left him plenty of free time to pursue his own research, and it was during this time that he made his most important discoveries. In 1905, at the age of 26, he published four groundbreaking papers on the photoelectric effect, Brownian motion, the special theory of relativity, and mass-energy equivalence. These papers transformed our understanding of the fundamental nature of light, matter, space, and time, and established Einstein as one of the leading physicists of his time.\n\nIn 1909, Einstein left the Patent Office and took a position as a professor at the University of Zurich. Over the next several years, he held a series of academic posts, including positions at the German University in Prague, and the Swiss Federal Institute of Technology in Zurich. In 1914, he returned to Germany to take up a position as director of the Kaiser Wilhelm Institute for Physics.\n\nDuring these years, Einstein continued to develop and refine his theory of relativity. In 1915, he published the general theory of relativity, which extended his earlier work on special relativity to include accelerations and gravitation. The theory predicted the bending of light by gravity, which was famously confirmed during a solar eclipse in 1919. This confirmation made Einstein an instant celebrity, and his name became synonymous with genius.\n\nEinstein continued to explore the mysteries of the universe throughout his life, making seminal contributions to the development of quantum mechanics, statistical"}</w:t>
      </w:r>
    </w:p>
    <w:p>
      <w:r>
        <w:t>{"question": "Name the most popular Japanese dishes.", "answer": "The most popular Japanese dishes include:\n- Sushi: Raw fish or seafood served over small portions of seasoned rice, often accompanied by vegetables and a dab of wasabi.\n- Ramen: Noodle soup dish that comes in many variations, typically featuring a meat or fish-based broth, various toppings, and wheat noodles.\n- Tempura: Deep-fried seafood or vegetables in a light batter, typically served with a dashi-based dipping sauce.\n- Sashimi: Thin slices of raw fish or seafood, often served with soy sauce and wasabi.\n- Yakitori: Skewered and grilled chicken, seasoned with either a sweet soy-based sauce or salt.\n- Udon: Thick wheat noodles served in a savory broth, often topped with ingredients such as tempura, tofu, or green onions.\n- Tonkatsu: Breaded and deep-fried pork cutlet, typically served with rice, shredded cabbage, and tonkatsu sauce.\n- Miso Soup: A traditional soup made from a stock called dashi, mixed with miso paste, and often containing ingredients such as seaweed, tofu, and green onions.\n- Gyoza: Japanese dumplings filled with meat and vegetables, typically pan-fried and served with a dipping sauce.\n- Okonomiyaki: A savory pancake made with a batter of flour, eggs, and shredded cabbage, and often including ingredients such as meat, seafood, and vegetables."}</w:t>
      </w:r>
    </w:p>
    <w:p>
      <w:r>
        <w:t>{"question": "Give the economic impact of Brexit.", "answer": "Brexit, the withdrawal of the United Kingdom (UK) from the European Union (EU), has had significant economic impacts. Here are some key effects of Brexit:\n\n1. Economic Uncertainty: Since the Brexit referendum in 2016, the UK economy has experienced heightened uncertainty, as businesses and investors were unsure about the future trade relationship between the UK and the EU.\n\n2. Trade Disruptions: After Brexit, the UK's trade relationship with the EU - its largest trading partner - has been subject to new barriers, including tariffs, quotas and regulatory checks, increasing the cost and time of trading between the UK and the EU.\n\n3. Decreased Investment: The uncertain business environment and increased trade costs have led to decreased investment in the UK from both domestic and foreign investors.\n\n4. Currency Depreciation: Since the Brexit referendum, the value of the British pound has fallen significantly against other major currencies, increasing the cost of imports for UK consumers and businesses.\n\n5. Reduced Workforce: Brexit has led to changes in immigration policy, which has reduced the number of EU workers in the UK. This, in turn, has had implications for industries that have relied on EU workers, such as agriculture, healthcare, and hospitality.\n\n6. Regional disparities: The economic impact of Brexit has varied across the UK, with some regions more heavily impacted than others. The regions that have been most affected are those that rely on trade with the EU or have a large number of EU workers.\n\nIn summary, Brexit has introduced new trade barriers, reduced investment, led to currency depreciation, and reduced the access to the European workforce, all of which have had significant and far-reaching economic impacts on the UK economy."}</w:t>
      </w:r>
    </w:p>
    <w:p>
      <w:r>
        <w:t>{"question": "Calculate 17 + 18.", "answer": "The result of 17 + 18 is 35."}</w:t>
      </w:r>
    </w:p>
    <w:p>
      <w:r>
        <w:t>{"question": "Reword the sentence: \"The traffic was heavy during rush hour\".", "answer": "During rush hour, there was a high volume of traffic."}</w:t>
      </w:r>
    </w:p>
    <w:p>
      <w:r>
        <w:t>{"question": "What type of triangle is an equilateral triangle?", "answer": "An equilateral triangle is a type of triangle where all three sides are of equal length and all angles are equal to 60 degrees."}</w:t>
      </w:r>
    </w:p>
    <w:p>
      <w:r>
        <w:t>{"question": "Create a script for sales calls.", "answer": "Hello, thank you for taking my call. My name is [Salesperson's name] and I am calling from [Company name], a leading provider of [Product/Service]. \n\nI came across your profile and I believe that our [Product/Service] may be valuable to you and your business, and I would love to have the opportunity to share more information about it with you.\n\nMay I ask, have you ever considered using [Product/Service] to [what it does or solves]?\n\n[Wait for response]\n\nGreat, I just want to briefly explain how our [Product/Service] works and how it can benefit you.\n\n[Explain the features and benefits of the product/service, giving real examples and success stories, and making sure to listen to any doubts or concerns the client may have]\n\nWhat I am suggesting is that we schedule a more detailed presentation, where I can show you our product/service in action, answer any questions you might have and explore your specific needs.\n\nDoes that sound good? [Wait for response]\n\nThat's fantastic, let me just look at my calendar to see what date and time work best for you. [Schedule the presentation]\n\nThank you for your time, and I am really looking forward to our presentation. Have a great day."}</w:t>
      </w:r>
    </w:p>
    <w:p>
      <w:r>
        <w:t>{"question": "Language models often err in understanding the difference between 'your' and 'you're'. Therefore, given the sentence below, edit it to resolve this ambiguity. - Your wrong about that", "answer": "You're wrong about that."}</w:t>
      </w:r>
    </w:p>
    <w:p>
      <w:r>
        <w:t>{"question": "Pretend you are a tour guide. Give an interesting overview of the city of Rome.", "answer": "Welcome to Rome, the eternal city, a place of immense history, beauty, and culture. Founded almost 3,000 years ago, this city has stood the test of time and played a pivotal role in shaping the world we know today. From its ancient buildings and ruins to its more modern-day marvels, Rome is a city that offers something to every traveler.\n\nOne of the most iconic sights to see in Rome is the Colosseum, which is a massive amphitheater that was used for gladiator battles and other forms of entertainment in ancient Rome. Another must-see attraction is the Pantheon, a beautifully preserved temple dedicated to the ancient Roman gods.\n\nFor those who are interested in religious history, the Vatican City is a must-see destination. Located within Rome, the Vatican is the smallest country in the world and is the headquarters of the Roman Catholic Church. Here, you can visit the Sistine Chapel, which is famous for its frescoes by Michelangelo, and St. Peter's Basilica, the largest church in the world.\n\nThere is no shortage of art and culture in Rome, with countless museums, galleries, and monuments to explore. The city is alive with history, from its ancient structures like the Roman Forum to its Baroque fountains and squares. One of the best ways to explore Rome is to simply wander its streets, taking in the sights, smells, and sounds of this incredible city.\n\nAs a culinary destination, Rome is a food lover's paradise. From pizza and pasta to gelato and espresso, the city is full of incredible food and drink options. Whether you want to dine in a fancy restaurant or grab a quick bite at a street-side stand, you'll find delicious and authentic Italian cuisine throughout the city.\n\nOverall, Rome is a city that combines history, art, culture, and cuisine into one unforgettable experience. Whether you're here for a day or a week, there is no shortage of things to see and do in this incredible city."}</w:t>
      </w:r>
    </w:p>
    <w:p>
      <w:r>
        <w:t>{"question": "Given the following sentence, create a more concise sentence with the same meaning. - Everyone in the class had their eyes glued to the speaker.", "answer": "The entire class was fixated on the speaker."}</w:t>
      </w:r>
    </w:p>
    <w:p>
      <w:r>
        <w:t>{"question": "What is the main theme of The Great Gatsby by F. Scott Fitzgerald?", "answer": "The main theme of The Great Gatsby by F. Scott Fitzgerald is the decline of the American Dream in the 1920s. The novel delves into the idea that the pursuit of wealth and power, no matter how noble the initial aim, corrupted the originally pure dream. The characters are disillusioned with their lives and attempt to escape their disillusionment through excessive partying, affairs, and the accumulation of wealth. However, their attempts only lead them further from the attainment of their desires. Ultimately, Fitzgerald suggests that the decay of the American Dream stems from the immorality and aimlessness of the wealthy elite."}</w:t>
      </w:r>
    </w:p>
    <w:p>
      <w:r>
        <w:t>{"question": "Explain how the Industrial Revolution changed the world.", "answer": "The Industrial Revolution, lasting from the 18th to the 19th century, drastically changed the world by introducing new technologies and ways of production that ultimately revolutionized society. Before the Industrial Revolution, production was based around agriculture and manual labor, but with the advent of new machines and manufacturing techniques, it became possible to produce goods on a massive scale.\n\nFirst and foremost, the Industrial Revolution led to an incredible increase in productivity. With inventions like the steam engine, spinning jenny, and power loom, factories were able to produce goods much more quickly and efficiently than ever before. This led to a boom in production, which in turn led to a significant increase in wealth, particularly in countries like Britain where the Industrial Revolution began.\n\nThere were also significant changes in transportation brought about by the Industrial Revolution. The development of steam-powered locomotives and ships made it possible for goods and raw materials to be transported quickly and cheaply over great distances. This helped to spur on the growth of global trade, which had a major impact on economies around the world.\n\nPerhaps one of the most visible changes brought about by the Industrial Revolution was the growth of cities. As factories rose up, people migrated from the countryside to urban areas for work. This resulted in the rapid growth of cities, which became centers of industry and commerce. While this urbanization did result in new opportunities and improved living standards, it also resulted in overcrowding, pollution, and other social ills.\n\nIn conclusion, the Industrial Revolution was a defining moment in history that changed the world in many ways. It brought about incredible advances in technology, transportation, and industry that transformed economies and societies. While there were certainly negative consequences associated with these changes, there is no denying that the world was forever changed by the Industrial Revolution."}</w:t>
      </w:r>
    </w:p>
    <w:p>
      <w:r>
        <w:t>{"question": "Predict what job will be the most in demand in 2030.", "answer": "It is difficult to predict exactly which specific job will be the most in demand in 2030. However, based on current trends and projections, there are several industries that are expected to have significant growth and therefore high demand for jobs in the next decade. \n\nOne of the fastest-growing industries is technology, so jobs related to artificial intelligence, data science, and cybersecurity are likely to be in high demand. Additionally, with the growing emphasis on environmental conservation and sustainability, jobs in renewable energy, such as solar and wind power, and sustainable agriculture, are also expected to see significant growth.\n\nThe healthcare industry is another field that is expected to have a high demand for workers, due to an ageing population and advancements in medical technology. Careers in nursing, home health care, and other related fields are likely to be in demand.\n\nIn summary, while it is difficult to predict the exact job that will be the most in demand, careers in the technology, environmental, and healthcare industries are likely to be good choices for those seeking job security in 2030."}</w:t>
      </w:r>
    </w:p>
    <w:p>
      <w:r>
        <w:t>{"question": "Which techniques can be used to prevent cyber threats?", "answer": "There are several techniques that can be used to prevent cyber threats:\n\n1. Use strong passwords: Avoid using easily predictable passwords, such as password123 or your birthdate. Instead, create a unique password that is a combination of upper and lower case letters, numbers, and symbols.\n\n2. Keep your software and systems up to date: Make sure your operating system, antivirus, and other software are up to date with the latest security patches and updates.\n\n3. Be cautious of suspicious emails: Do not click on suspicious links or download attachments from unknown or unverified sources, as they may contain malware.\n\n4. Use a firewall: A firewall helps protect your computer from unauthorized access by blocking incoming traffic from unsecured or suspicious sources.\n\n5. Enable two-factor authentication: With two-factor authentication, you need to provide two forms of verification to access your accounts, such as a password and a code sent to your phone. This adds an extra layer of security to your accounts.\n\n6. Limit your personal information online: Be careful about what you share online and how much personal information you make available. This can help reduce the risk of identity theft.\n\n7. Use a VPN: A virtual private network (VPN) encrypts your internet connection and helps protect your online privacy by preventing others from accessing your online activity.\n\n8. Perform regular backups: In case of a security breach or malware attack, having a backup of your important data can help you recover your information quickly.\n\n9. Educate yourself: Stay informed about the latest threats and how to protect yourself, and be cautious when using the internet."}</w:t>
      </w:r>
    </w:p>
    <w:p>
      <w:r>
        <w:t>{"question": "On a scale of 1 to 10, how satisfied are you with your job?", "answer": "As an AI assistant, I don't have feelings or personal preferences, so the concept of job satisfaction does not apply to me. My purpose is to provide helpful answers and services to users to the best of my programmed abilities."}</w:t>
      </w:r>
    </w:p>
    <w:p>
      <w:r>
        <w:t>{"question": "Read the following text and identify which grammar rules were violated. - I saw two dog and a cat.", "answer": "The plural form of the noun \"dog\" must be used to match to the quantity mentioned, so it should be \"dogs.\" Aside from that, there are no other grammar rule violations in the sentence.\n\nCorrect sentence: \"I saw two dogs and a cat.\""}</w:t>
      </w:r>
    </w:p>
    <w:p>
      <w:r>
        <w:t>{"question": "Suggest a catchy name for a website to sell vintage clothes.", "answer": "\"RetroThreads.com\""}</w:t>
      </w:r>
    </w:p>
    <w:p>
      <w:r>
        <w:t>{"question": "Outline the major components of marketing strategy.", "answer": "A marketing strategy consists of several key components that serve as a blueprint for how a business will promote its products or services, reach target customers, and achieve its sales and growth objectives. Here are some of the major components of a marketing strategy:\n\n1. Market Analysis: A comprehensive market analysis is at the core of any marketing strategy. This includes studying the target market, competition, industry trends, and consumer behavior in order to identify potential opportunities and threats.\n\n2. Definition of Target Customers: A marketing strategy must clearly define its target customers including demographic, geographic, psychographic and behavioral segmentation. This helps the company understand the specific needs, preferences, and characteristics of its target market, and adjust its marketing efforts accordingly.\n\n3. Clear Unique Selling Proposition (USP): A company's unique selling proposition is a key element that differentiates it from its competitors. It outlines the unique features and benefits of the product or service and explains why it is superior to others in the market.\n\n4. Marketing Mix: The marketing mix refers to the tactics used by a company to promote its products or services. This includes developing a product or service, setting a price that is competitive and attractive to target customers, selecting the right distribution channels, and creating and implementing a promotional strategy.\n\n5. Goals and Objectives: A marketing strategy must outline specific, measurable, and achievable goals and objectives. These can include increasing market share, expanding the customer base, boosting sales, and improving customer loyalty, among others.\n\n6. Budget: A marketing budget is an essential component of a marketing strategy, outlining the financial resources available for different marketing activities. This helps the company to allocate its resources effectively and efficiently to achieve its goals.\n\n7. Monitoring and Evaluation: A marketing strategy must include performance measures to monitor and evaluate the effectiveness of its marketing efforts. This includes tracking key metrics such as sales, customer acquisition, and customer engagement, among others, and making adjustments to the strategy as needed.\n\nOverall, a marketing strategy is a comprehensive plan that outlines how a company will reach its target customers, differentiate itself from competitors, and achieve its goals and objectives through a combination of market analysis, clear USP, an effective marketing mix, and ongoing monitoring and evaluation."}</w:t>
      </w:r>
    </w:p>
    <w:p>
      <w:r>
        <w:t>{"question": "Create a flow chart to illustrate the customer purchase journey.", "answer": "The customer purchase journey can be illustrated with the following flowchart:\n```\n                      START\n                          \u2502\n                          \u25bc\n              Awareness (Determine needs)\n                          \u2502\n                          \u25bc\n                    Search Information\n                          \u2502\n                          \u25bc\n                   Evaluate Alternatives\n                          \u2502\n                          \u25bc\n                  Purchase decision\n                          \u2502\n                          \u25bc\n                    Post-purchase behavior\n                          \u2502\n                          \u25bc\n                        END\n```\n\nExplanation:\n1. The customer begins his journey by determining their needs, therefore develops an Awareness. Awareness can be created through advertisement or word of mouth.\n2. The customer then searches for relevant Information about the product or service they wish to purchase.\n3. The customer evaluates the alternatives available on the market.\n4. The customer makes the purchase decision once they have all the required information.\n5. After the purchase, the customer experiences a Post-purchase behavior where they determine if they are satisfied with their purchase. If the customer is satisfied, they will repurchase and also recommend it to others. If the customer is dissatisfied, they will not repurchase and they may also spread negative feedback."}</w:t>
      </w:r>
    </w:p>
    <w:p>
      <w:r>
        <w:t>{"question": "Explain what personal power means?", "answer": "Personal power refers to the inner strength, confidence, and ability that an individual has to take charge of their life and make decisions that fulfill their goals and desires. It's about being in control of your thoughts, emotions, and actions, and taking responsibility for your choices and their consequences. Personal power means being authentic, assertive, and standing up for your beliefs while respecting others' rights and opinions. It is not about having power over others or using manipulation to get what you want, but rather, it's about empowering yourself to create a fulfilling and enriching life for yourself."}</w:t>
      </w:r>
    </w:p>
    <w:p>
      <w:r>
        <w:t>{"question": "Configure a wireless router.", "answer": "To configure a wireless router, please follow these steps:\n\n1. Connect the router to a power source and the modem: Plug in the router to an electrical outlet, then connect it to your modem using an Ethernet cable. One end of the cable should be plugged into the modem, while the other end should be connected to the router's internet port.\n\n2. Connect to the router: Turn on your computer and connect to the router's network. You can do this either by connecting an Ethernet cable from the computer to one of the router's available LAN ports, or if your device can connect wirelessly, you\u2019ll be able to find your router\u2019s SSID (name) and connect to it using the default login found at the back of the router.\n\n3. Access the router's settings page: Open your web browser and type the router's IP address into the address bar. You can find the IP address in the router's documentation, or by doing a search online for your router model. The default IP address is often 192.168.1.1 or 192.168.0.1. When prompted, enter the default login credentials to access the settings page. These can also be found in the documentation or in the router itself.\n\n4. Customize your settings: Once you are in the router's settings page, you can customize your wireless network settings. Start by changing the default login credentials to something more secure. Then, you can configure the network name, password, and security settings. You can also enable a guest network, set up parental controls, and change the router's IP address.\n\n5. Update firmware: Manufacturers release firmware updates to fix bugs, improve security, and add features. Make sure to check for updates and install any available firmware.\n\n6. Test your connection: Once you have completed the configuration, make sure to test your internet connection. Connect to the wireless network and see if you can access the internet. You may also want to test the speed and range of the wireless network.\n\nCongratulations! Your wireless router is now configured and ready to use."}</w:t>
      </w:r>
    </w:p>
    <w:p>
      <w:r>
        <w:t>{"question": "Create a query to find the number of people who subscribed to a newsletter in the last year.", "answer": "```SQL\nSELECT COUNT(*)\nFROM subscribers\nWHERE subscription_date &gt;= DATEADD(year, - 1, GETDATE())\n```"}</w:t>
      </w:r>
    </w:p>
    <w:p>
      <w:r>
        <w:t>{"question": "Add an idiom or proverb to the sentence that encourages someone to quit a bad habit. - I need to stop procrastinating.", "answer": "I need to stop procrastinating - there's no time like the present."}</w:t>
      </w:r>
    </w:p>
    <w:p>
      <w:r>
        <w:t>{"question": "Make a concise definition for the word 'cynical'.", "answer": "Cynical (adjective) - having a doubtful or skeptical attitude, often manifesting as pessimism or distrust of others' intentions or actions."}</w:t>
      </w:r>
    </w:p>
    <w:p>
      <w:r>
        <w:t>{"question": "Make a list of three often forgotten tasks for a party.", "answer": "1. Making arrangements for guests with dietary restrictions or allergies. \n2. Creating and confirming a backup plan for inclement weather or unexpected issues (such as an outdoor party tent or indoor alternative). \n3. Assigning designated drivers or transportation options for guests, to ensure they are able to get home safely."}</w:t>
      </w:r>
    </w:p>
    <w:p>
      <w:r>
        <w:t>{"question": "Give an example of a time where it is appropriate to ask for help.", "answer": "One appropriate situation where it is appropriate to ask for help would be at school or work when you encounter a task or an assignment that you find challenging or difficult. For instance, you are finding it hard to understand a particular math problem or how to go about completing a report. Instead of struggling alone, you can reach out to your teacher, supervisor, or coworker for guidance or assistance in completing the task successfully. Asking for help in this case in a proactive decision to improve your skills and overcome obstacles."}</w:t>
      </w:r>
    </w:p>
    <w:p>
      <w:r>
        <w:t>{"question": "Translate the word 'happiness' into Spanish.", "answer": "In Spanish, the word for 'happiness' is 'felicidad'."}</w:t>
      </w:r>
    </w:p>
    <w:p>
      <w:r>
        <w:t>{"question": "Name four properties of sound.", "answer": "1. Frequency: The frequency of a sound is the number of vibrations per second, measured in Hertz (Hz). Higher frequencies result in higher-pitched sounds.\n\n2. Amplitude: The amplitude of a sound is the measure of its intensity, or loudness. The louder a sound, the larger its amplitude.\n\n3. Speed: The speed of sound is determined by the medium through which it travels, and can change due to factors such as temperature and humidity. Sound generally travels faster in solids and liquids than in gases.\n\n4. Wavelength: The wavelength of a sound is the distance between two consecutive peak points of the sound wave. The wavelength is inversely proportional to the frequency, meaning that higher-frequency sounds have shorter wavelengths, while lower-frequency sounds have longer wavelengths."}</w:t>
      </w:r>
    </w:p>
    <w:p>
      <w:r>
        <w:t>{"question": "Suggest an effective way to use technology to make business meetings more efficient.", "answer": "One way to use technology to make business meetings more efficient would be to use an online meeting platform, such as Zoom or Microsoft Teams. These platforms offer features that can greatly enhance the productivity of a meeting. For example, participants can share their screens to enable real-time collaboration and visual presentation of ideas. Moreover, the meeting can be recorded and transcribed, allowing attendees to easily review any information that may have been missed. Additionally, online meetings reduce the need for travel, thereby saving time and money. Using online polls or surveys during the meeting can also be an effective way to gather feedback or make decisions quickly. Overall, using an online meeting platform can streamline the meeting process and improve communication, making meetings more efficient and effective."}</w:t>
      </w:r>
    </w:p>
    <w:p>
      <w:r>
        <w:t>{"question": "Design a creative way to end a story.", "answer": "As the sun began to set, painting the sky with vibrant hues of orange and red, the characters of our story took a deep breath and smiled. They had been through so much, weathered so many storms and faced countless challenges, but they had come out on the other side.\n\nIn an instant, the world around them began to fade away. The colors of the sunset melted into a canvas of pure white, and the characters were lifted off the ground, as if by an invisible hand. They looked at each other, their expressions filled with wonder and amazement. They held hands, and together they soared higher and higher until they disappeared into the light.\n\nThe world was left behind, and the story came to a close. But the characters' journey was far from over. They had entered a new realm, a place of infinite possibilities where anything could happen. And as the light engulfed them, they knew that a new adventure awaited.\n\nThe end."}</w:t>
      </w:r>
    </w:p>
    <w:p>
      <w:r>
        <w:t>{"question": "Develop a role-playing game set in a post-apocalyptic world.", "answer": "The game is called \"After the Fall,\" and it takes place in a world that was laid to waste by a devastating event. In this post-apocalyptic world, players must band together to fight for survival in a harsh and unforgiving landscape. \n\nThe first step of the game involves creating a character, with players able to choose from several different classes, including warriors, engineers, and survivalists. Each class has its own abilities and skills, which will be crucial in the battles ahead. Players can also choose from a variety of weapons and equipment, and they can create their own unique look with various cosmetic items.\n\nOnce the character is created, the player is thrown into the world, which is a vast, open landscape filled with ruins and dangers. The player must gather resources, build shelter, and form alliances with other players to survive. There are also groups of NPCs, some of whom can be traded with, while others are hostile and will attack on sight.\n\nCombat in \"After the Fall\" is fast-paced and intense, with players needing to make split-second decisions and react to incoming threats. As players progress, they can level up their character and learn new abilities to help them survive.\n\nOne unique aspect of the game is the dynamic weather system, which can create a variety of hazards, including storms, floods, and extreme heat. These events will force players to adapt and change their strategies to survive.\n\nAnother major component of the game is base-building, where players can create their own safe havens and use them as a base of operations. These can be fortified, and players can also create their own defenses, such as walls and turrets.\n\nUltimately, \"After the Fall\" is a thrilling, challenging, and immersive role-playing game that will transport players to a gritty, post-apocalyptic world where survival is never guaranteed."}</w:t>
      </w:r>
    </w:p>
    <w:p>
      <w:r>
        <w:t>{"question": "Use the data below to find the population density of the country. - Country: India\nPopulation: 1.314 billion\nLand area: 3.287 million square kilometers", "answer": "The population density of India can be calculated by dividing its population by its land area. \n\nPopulation density = Population / Land area\n\nGiven that the population of India is 1.314 billion and its land area is 3.287 million square kilometers, the population density would be:\n\nPopulation density = 1.314 billion / 3.287 million = 400 people per square kilometer.\n\nTherefore, the population density of India is approximately 400 people per square kilometer."}</w:t>
      </w:r>
    </w:p>
    <w:p>
      <w:r>
        <w:t>{"question": "Transform a positive statement into a negative one. - I will succeed.", "answer": "I will not succeed."}</w:t>
      </w:r>
    </w:p>
    <w:p>
      <w:r>
        <w:t>{"question": "Calculate the compound interest for a deposit of 500 dollars at 3% for 10 years.", "answer": "To calculate the compound interest on a deposit of 500 dollars at 3% for 10 years, you can use the formula for compound interest: \n\nA = P(1 + r/n)^(nt)\n\nWhere:\nA = the future value of the investment\nP = the initial principal balance (in this case, 500 dollars)\nr = the interest rate (in this case, 3% or 0.03)\nt = the number of years the money is invested for (in this case, 10 years)\nn = the number of times the interest is compounded per year (for this calculation, let's assume it's compounded annually, so n = 1)\n\nFilling in the values, we get:\n\nA = 500(1 + 0.03/1)^(1*10)\nA = 500(1.03)^10\nA = 671.95\n\nSo, the compound interest on a deposit of 500 dollars at an interest rate of 3% per annum, compounded annually for 10 years, will be $671.95. The interest earned on this deposit is $671.95 - $500 = $171.95."}</w:t>
      </w:r>
    </w:p>
    <w:p>
      <w:r>
        <w:t>{"question": "Name one important consequence of deforestation.", "answer": "One important consequence of deforestation is the loss of habitat for many species of plants and animals, resulting in declines in biodiversity and even extinction of species. As forests are cut down, the ecosystems they support are destroyed, and many species are unable to survive without their natural habitats."}</w:t>
      </w:r>
    </w:p>
    <w:p>
      <w:r>
        <w:t>{"question": "Express the following as a ratio. - 3 out of 5", "answer": "The ratio of your input: \"3 out of 5\" expressed as a ratio is 3:5."}</w:t>
      </w:r>
    </w:p>
    <w:p>
      <w:r>
        <w:t>{"question": "Generate a story about a friend's experience with a mysterious creature.", "answer": "Once upon a time, my friend Lily was walking in the woods, enjoying the cool breeze and the rustling of leaves beneath her feet. Suddenly, she heard a strange noise coming from a nearby bush. She cautiously approached, wondering what could be making such an odd sound.\n\nAs she got closer, she saw a strange creature emerge from the brush. It was unlike anything she had ever seen before. It had a long, snakelike body covered in shiny green scales, with a head that resembled a lion's, complete with a shaggy mane. Its eyes were large and round and glowed in the dim light of the forest. Lily was so shocked that she couldn't move.\n\nThe creature stared at her for a few moments before speaking in a deep, rumbling voice. \"Do not be afraid,\" it said. \"I mean you no harm.\"\n\nLily slowly found her voice. \"Who are you?\" she asked.\n\n\"I am a guardian of the forest,\" the creature replied. \"My kind has lived here for centuries, keeping the balance of nature and protecting the creatures that make their home here.\"\n\nLily was fascinated, and she spent the next few hours talking with the mysterious creature, learning about its life and the secrets of the forest. She was amazed to discover that a whole world existed just beyond her usual path, and she felt grateful to have been given this glimpse into it.\n\nFrom that day on, whenever she walked in the woods, Lily made sure to look for her new friend, the mysterious creature that had shown her the wonders of the forest. And she would always remember the day that she had stumbled upon something magical and unexpected."}</w:t>
      </w:r>
    </w:p>
    <w:p>
      <w:r>
        <w:t>{"question": "Give an example of data to support the following statement: \"More people are getting vaccinated.\"", "answer": "According to data from the Centers for Disease Control and Prevention (CDC), as of May 25, 2021, 50.3% of the total U.S. population had received at least one dose of a COVID-19 vaccine, and 40.6% of the total population was fully vaccinated. This represents a significant increase compared to the data from just a month earlier on April 25, 2021, when 42.2% of the population had received at least one dose and 28.9% were fully vaccinated. This data supports the statement that more people are getting vaccinated."}</w:t>
      </w:r>
    </w:p>
    <w:p>
      <w:r>
        <w:t>{"question": "Summarize the passage in two lines. - Coffee is one of the most popular and widely consumed beverages around the world. It is believed to be the world\u2019s second most traded commodity, just behind oil. People have been consuming coffee for hundreds of years, even though it was initially used as a medical beverage.", "answer": "Coffee is among the most popular beverages globally and is the world's second most traded commodity after oil. It has been consumed for centuries, initially as a medical beverage."}</w:t>
      </w:r>
    </w:p>
    <w:p>
      <w:r>
        <w:t>{"question": "Write the past tense for the word \"write\".", "answer": "The past tense of the word \"write\" is \"wrote\"."}</w:t>
      </w:r>
    </w:p>
    <w:p>
      <w:r>
        <w:t>{"question": "Provide three examples of synonyms for the word \"beautiful\".", "answer": "1. Gorgeous\n2. Stunning \n3. Attractive"}</w:t>
      </w:r>
    </w:p>
    <w:p>
      <w:r>
        <w:t>{"question": "Compare and contrast the features of two popular social media sites.", "answer": "Nowadays, social media has become an integral part of our lives and there are many different platforms available for us to use. Two of the most popular social media sites are Facebook and Twitter. Though these sites share some common features, they also have characteristics that are unique to each of them.\n\nFacebook is a social media platform that aims to connect people, called \"friends,\" with each other. It allows its users to share posts, pictures, videos, join groups, and much more. It is ideal for staying connected with family and friends or finding long lost acquaintances. Facebook enables its users to share posts, photos, and videos. It is also possible to join groups based on common interests and participate in various activities online. Facebook's messaging system, Facebook Messenger, is hugely popular and allows for individual and group chat-features besides text messaging, photo &amp; video sharing, and voice &amp; video calls. Facebook also offers its users many business features and advertising opportunities.\n\nOn the other hand, Twitter is a microblogging social media platform. It enables users to share small bits of information, called \"tweets,\" up to 280 characters in length. Twitter is ideal for finding the latest news and trends or for discussing various current issues. It is a popular platform for celebrities, politicians, and journalists. Twitter users can follow others and be followed in return. The site's primary emphasis is on quick and concise information sharing. Twitter also allows its users to share photos and videos, but its main focus is on the text. Twitter enables direct messaging, but it does not have as many additional features as Facebook's Messenger.\n\nIn conclusion, both Facebook and Twitter are popular social media platforms that allow users to connect with others and share information. Facebook is more focused on connecting with friends and family and has a wide range of features for users' personal, business, and entertainment needs. Twitter, on the other hand, is more focused on small, concise information sharing and is ideal for keeping up with current news and trends."}</w:t>
      </w:r>
    </w:p>
    <w:p>
      <w:r>
        <w:t>{"question": "Find an example of a company that has significant market power.", "answer": "One example of a company with significant market power is Amazon. Amazon is one of the largest and most dominant companies in the online retail industry, with millions of customers worldwide. It has significant market power due to its vast selection of products, low prices, fast shipping, and quality customer service. Amazon has the ability to influence market conditions and prices, and it faces little competition in the e-commerce space. Its market power also comes from its expansive data collection and advanced technologies that allow it to anticipate and meet consumer needs. This market power has enabled Amazon to expand into other industries, including groceries, entertainment, and cloud computing."}</w:t>
      </w:r>
    </w:p>
    <w:p>
      <w:r>
        <w:t>{"question": "Select an appropriate sentiment label to describe the text. - He was so excited to see the puppies.", "answer": "The appropriate sentiment label to describe this text would be \"happy\" or \"excited\"."}</w:t>
      </w:r>
    </w:p>
    <w:p>
      <w:r>
        <w:t>{"question": "Write a list of 15 adjectives to describe the character in this scene. - She was standing outside the train station, watching the people come and go.", "answer": "1. Observant\n2. Observant\n3. Curious\n4. Pensive\n5. Patient\n6. Calm\n7. Attentive\n8. Thoughtful\n9. Reflective\n10. Relaxed\n11. Intrigued\n12. Contemplative\n13. Serene\n14. Poised\n15. Focused"}</w:t>
      </w:r>
    </w:p>
    <w:p>
      <w:r>
        <w:t>{"question": "Create an email template to send a reminder to an important client.", "answer": "Dear [Client Name],\n\nI hope this email finds you doing well. I am writing to remind you of our scheduled [appointment/meeting/call] on [date] at [time].\n\nAs one of our valued clients, we appreciate and look forward to the opportunity to discuss [subject/updates/project progress]. In preparation for this [appointment/meeting/call], please feel free to send over any materials or information that you would like to discuss.\n\nWe value your time and commitment to our partnership, and look forward to speaking with you soon.\n\nBest regards,\n[Your Name]\n[Your Company]"}</w:t>
      </w:r>
    </w:p>
    <w:p>
      <w:r>
        <w:t>{"question": "Sort the words into two categories, one for animals and one for plants - dog, cat, tree, flower", "answer": "Animals: Dog, Cat \n\nPlants: Tree, Flower"}</w:t>
      </w:r>
    </w:p>
    <w:p>
      <w:r>
        <w:t>{"question": "Propose a solution to reduce car emissions.", "answer": "There are several potential solutions to reduce car emissions, some of which include:\n\n1. Encouraging the use of public transportation: Governments can invest in their public transportation infrastructure in order to make it more efficient, reliable, and accessible. This can encourage people to leave their cars at home and use public transportation instead, thereby reducing the number of cars on the road and, consequently, reducing emissions.\n\n2. Promoting electric vehicles (EVs): Governments can provide incentives for people to switch from gasoline or diesel-powered cars to electric vehicles, which produce significantly lower emissions. Incentives can include tax rebates, subsidies, or access to carpool lanes. Additionally, governments can invest in charging infrastructure to make it easier for people to own and use electric vehicles.\n\n3. Implementing carpooling and car-sharing programs: These programs can reduce the number of cars on the road by encouraging people to share rides. Apps and websites can help people find carpooling and car-sharing partners, while employers and schools can set up their own programs to help employees and students connect.\n\n4. Encouraging telecommuting: Allowing employees to work from home can help reduce car emissions by reducing the need for commuting. Employers can invest in technology that enables remote work, such as videoconferencing and remote desktops.\n\n5. Implementing regulations and standards: Governments can establish stricter emissions standards for vehicles, and enforce penalties for non-compliance. This can encourage car manufacturers to produce more efficient vehicles, and motivate people to switch to lower-emissions cars.\n\nAll of these solutions can help reduce car emissions and improve air quality. However, their effectiveness will depend on the specific circumstances and needs of each city or region, and may require a combination of measures to achieve significant results."}</w:t>
      </w:r>
    </w:p>
    <w:p>
      <w:r>
        <w:t>{"question": "Prove that 1+2+3+4+5 is equal to 15.", "answer": "There are a few ways to prove that 1+2+3+4+5 equals to 15. \n\nMethod 1: Direct Calculation\nWe can solve it by directly adding the numbers in sequential order from left to right:\n```\n1 + 2 = 3\n3 + 3 = 6\n6 + 4 = 10\n10 + 5 = 15\n```\nThus, 1+2+3+4+5 = 15\n\nMethod 2: Grouping and Rearranging\nAnother way to prove it is through grouping and rearranging the sequence: \nWe can group the first and the last number, and the second and the second-last number, and so on.\n\n```\n(1+5) + (2+4) + 3\n= 6 + 6 + 3\n= 12 + 3\n= 15\n```\nThus, 1+2+3+4+5 = 15.\n\nMethod 3: The Arithmetic Series Formula\nThe sum of the first n numbers in an arithmetic series can be calculated using the formula: \n```\nS = n/2 * (a + l)\n```\nwhere n is the number of terms, a is the first term, and l is the last term. \n\nIn the case of the sequence 1+2+3+4+5, there are 5 terms, the first term is 1 and the last term is 5. Plugging these values into the formula, we get:\n\n```\nS = 5/2 * (1 + 5)\n= 5/2 * 6\n= 15\n```\nThus, 1+2+3+4+5 = 15.\n\nAll these methods confirm that the sum of the sequence 1+2+3+4+5 is indeed equal to 15."}</w:t>
      </w:r>
    </w:p>
    <w:p>
      <w:r>
        <w:t>{"question": "Select two questions to ask a job interviewer.", "answer": "1. Can you tell me more about the daily responsibilities of the role? \n2. How is performance evaluated and how often is feedback provided to employees in this position?"}</w:t>
      </w:r>
    </w:p>
    <w:p>
      <w:r>
        <w:t>{"question": "Outline a strategy for effective time management.", "answer": "Effective time management is essential for achieving personal and professional goals, reducing stress, and increasing productivity. Here are some strategies to help with time management:\n\n1. Set clear goals: Begin by defining your short and long-term goals, and break them down into achievable tasks.\n\n2. Prioritize tasks: Rank your tasks based on importance and urgency, and focus on those with the highest priority first. A helpful technique is to use the Eisenhower Matrix, which divides tasks into four categories: urgent and important, important but not urgent, urgent but not important, and neither urgent nor important.\n\n3. Plan your time: Create a schedule and allocate specific time slots for each task. Remember to include breaks and buffer time for unexpected interruptions.\n\n4. Avoid distractions: Identify and eliminate distractions like checking social media, responding to non-urgent messages, or browsing the internet.\n\n5. Delegate: If possible, delegate tasks to others to help reduce your workload and free up time for more important tasks.\n\n6. Take breaks: Regular breaks can help improve focus and productivity. Aim for short breaks between tasks, and longer breaks after completing a larger project.\n\n7. Use tools: Time management tools like calendars, to-do lists, and timers can help keep you organized and on track.\n\n8. Evaluate and improve: Regularly review your time management strategies, identify areas for improvement, and make changes accordingly.\n\nBy implementing these strategies, you can make the most of your time, achieve your goals, and reduce stress."}</w:t>
      </w:r>
    </w:p>
    <w:p>
      <w:r>
        <w:t>{"question": "Find the acronym in the provided paragraph, output the acronym. - The World Wide Web Consortium (W3C) is an international community that works to ensure the consistent development of web technologies.", "answer": "W3C"}</w:t>
      </w:r>
    </w:p>
    <w:p>
      <w:r>
        <w:t>{"question": "Produce lyrics from the given starting line to the provided genre - Starting Line: I've never been so low\nGenre: Pop", "answer": "\"I've never been so low,\nFeels like I've lost my glow\nIn a world of neon lights\nI'm surrounded by the night\n\nBut my heart still beats \nTo the rhythm of the street\nI gotta find my way \nOut of this dark and lonely phase\n\nMy dreams are on the rise\nI see them in the skies\nI'll find the strength inside\nI won't let this pain abide\n\nI'm shedding all my fears \nNo more room for tears \nI'm taking a step forward \nI am not afraid anymore\n\nOh, I'm breaking the chains\nIt's time for a change\nI've never been so low,\nBut now, watch me glow!\""}</w:t>
      </w:r>
    </w:p>
    <w:p>
      <w:r>
        <w:t>{"question": "List four responses about the usage of mobile phones.", "answer": "1. Mobile phones have become indispensable tools for communication, allowing us to keep in touch with others through voice calls, messaging, and various social media apps.\n2. Mobile phones have changed the way we work, allowing us to stay connected and perform tasks on the go, such as checking email, managing schedules, and accessing documents.\n3. Mobile phones have also transformed the way we consume media, providing access to endless sources of information and entertainment, from books and movies to music and news.\n4. At the same time, excessive usage of mobile phones can have negative impacts on health, including sleep deprivation, eye strain, and decreased social interaction. It's important to use mobile phones in moderation and to take breaks to rest and disconnect."}</w:t>
      </w:r>
    </w:p>
    <w:p>
      <w:r>
        <w:t>{"question": "Provide two compelling arguments to support the given opinion. - Online classes should be just as effective as traditional classes.", "answer": "Argument #1: Online classes can provide the same level of interaction and engagement as traditional classes through the use of various tools and technology. With the use of video conferencing, virtual whiteboards, and online collaboration tools, students and teachers can still interact with each other in real-time, ask questions, and discuss topics, just like in a physical classroom. Additionally, online learning platforms can also offer interactive quizzes, assessments, and simulations which can engage and challenge students just as effectively as a traditional classroom setting.\n\nArgument #2: Online classes offer more flexibility and convenience compared to traditional classes, which can lead to a more effective learning experience for many students. Students can access course materials at their own convenience, which allows them to learn at their own pace and on their own schedule. This flexibility can reduce stress and enhance the learning process, as students can take the time they need to fully understand and master the material. Online classes also eliminate the need for long commutes to and from a physical campus, which can save students time and money, and reduce the chance of missing a class due to transportation or scheduling issues."}</w:t>
      </w:r>
    </w:p>
    <w:p>
      <w:r>
        <w:t>{"question": "Re-arrange the words and punctuations provided to form a meaningful sentence. - and to so easier make", "answer": "So, to make it easier, and."}</w:t>
      </w:r>
    </w:p>
    <w:p>
      <w:r>
        <w:t>{"question": "Output potential side effects of the provided medication. - Ibuprofen", "answer": "Here are some potential side effects associated with ibuprofen:\n\n1. Stomach pain: Ibuprofen may cause stomach cramps, heartburn or an upset stomach.\n\n2. Nausea and vomiting: Nausea is a common side effect of ibuprofen, while vomiting is less common.\n\n3. Headaches: Some people may experience a headache whilst taking ibuprofen.\n\n4. Dizziness or lightheadedness: You may feel dizzy or lightheaded while taking ibuprofen, which may sometimes lead to fainting.\n\n5. Diarrhea or constipation: Ibuprofen may affect your digestion, leading to diarrhea or constipation.\n\n6. Temporary increase in blood pressure: Especially in large doses, ibuprofen might temporarily elevate blood pressure.\n\n7. Skin rash: Some people may develop a mild skin rash while taking ibuprofen.\n\n8. Reduction in kidney function: Prolonged use of ibuprofen may cause a reduction in kidney function, especially in the elderly.\n\nPlease note that although these side effects are possible, not everyone taking ibuprofen will experience them. If you do experience any of these side effects or any others, and are concerned about them, please speak to your doctor or a pharmacist."}</w:t>
      </w:r>
    </w:p>
    <w:p>
      <w:r>
        <w:t>{"question": "Rewrite the following dialogue in the direct speech. - He asked, \"What time does the party start?\"", "answer": "He said, \"What time does the party start?\""}</w:t>
      </w:r>
    </w:p>
    <w:p>
      <w:r>
        <w:t>{"question": "Explain the primary benefit of the given technology. - Virtual Reality (VR)", "answer": "The primary benefit of Virtual Reality technology is its ability to provide users with an immersive and interactive experience, allowing them to feel as though they are inside a simulated environment. With VR, users can interact with different elements in the virtual world and engage in actions that may not be possible or accessible in real life. This technology has revolutionized several industries, particularly gaming, and it can provide useful applications for education, training, entertainment, and more. By simulating situations that are difficult or impossible to experience in real life, VR can allow individuals to expand their knowledge and explore new horizons, leading to a range of positive outcomes."}</w:t>
      </w:r>
    </w:p>
    <w:p>
      <w:r>
        <w:t>{"question": "Output a way to reduce the effects of a given issue. - Air Pollution", "answer": "One way to reduce the effects of air pollution is by reducing car usage through carpooling. By sharing a ride with others, car owners can substantially lower the amount of emissions released from the tailpipe of their personal vehicle. Additionally, public transportation like buses and trains can take multiple cars off the road, decreasing the amount of pollution. Encouraging walking or biking to nearby locations can also reduce air pollution caused by cars."}</w:t>
      </w:r>
    </w:p>
    <w:p>
      <w:r>
        <w:t>{"question": "Why VPNs are not as useful anymore?", "answer": "VPNs are still useful for protecting your online privacy and security, but their effectiveness can vary depending on the specific use case. Some reasons why VPNs may not be as useful in certain situations include:\n\n1. Increased use of HTTPS: Many websites now use HTTPS encryption by default, making it harder for third parties to intercept your data. While VPNs can still be useful for masking your IP address and providing an additional layer of encryption, their overall impact is reduced.\n2. Limited access to streaming services: Streaming services such as Netflix have stepped up their efforts to block VPNs, making it more difficult to access content from other regions.\n3. Potential for slower connection speeds: Using a VPN can slow down your internet connection, which can be frustrating if you're trying to stream video or play games online."}</w:t>
      </w:r>
    </w:p>
    <w:p>
      <w:r>
        <w:t>{"question": "Pose a rhetorical question based on the given topic. - Topic: Climate Change", "answer": "Isn't it about time we take collective action to mitigate the catastrophic effects of climate change?"}</w:t>
      </w:r>
    </w:p>
    <w:p>
      <w:r>
        <w:t>{"question": "What does this emoji \u2620\ufe0fmean?", "answer": "This emoji \u2620\ufe0f is known as the \"skull and crossbones\" emoji. It's commonly used as a symbol of death or danger, and can also represent something that is poisonous or toxic. It is often associated with pirates or Halloween, and may represent a love for edgy, dark, or gothic themes."}</w:t>
      </w:r>
    </w:p>
    <w:p>
      <w:r>
        <w:t>{"question": "What would the temperature be after a 1000 degree Celsius increase?", "answer": "If you increase the temperature by 1000 degrees Celsius, then the final temperature would be 1000 degrees Celsius higher than the initial temperature. However, to provide you with the exact final temperature, I will need to know the value of the starting temperature as a reference point."}</w:t>
      </w:r>
    </w:p>
    <w:p>
      <w:r>
        <w:t>{"question": "Generate a new sentence that inspires people to take action on climate change.", "answer": "\"Let's take immediate action to combat climate change, for the sake of not only our future, but the generations to come.\""}</w:t>
      </w:r>
    </w:p>
    <w:p>
      <w:r>
        <w:t>{"question": "Generate a new sentence that uses metonymy", "answer": "\"The White House issued a statement on the matter.\" In this sentence, \"The White House\" is used as a metonymy for the President and his administration."}</w:t>
      </w:r>
    </w:p>
    <w:p>
      <w:r>
        <w:t>{"question": "Identify two methods to increase efficiency.", "answer": "1. Delegate tasks: Delegating tasks and responsibilities to the relevant team members or machines can help to get things done more quickly and efficiently. By dividing the workload, the individual or team can focus more on their specific task, enabling them to work faster and with more precision.\n\n2. Automate processes: Automating repetitive or time-consuming tasks can significantly increase efficiency. Using software, tools or AI technology to perform routine tasks can reduce the time and effort required, leaving room for more important duties. This can also help to minimize the risk of human error, and increase accuracy and consistency in the process."}</w:t>
      </w:r>
    </w:p>
    <w:p>
      <w:r>
        <w:t>{"question": "List five fruits with nutritional value.", "answer": "1. **Apples** - Apples are rich in fiber, vitamin C, and numerous antioxidants. They are also filling, considering their low calorie count.\n\n2. **Avocados** - Avocados are rich in healthy fats, particularly monounsaturated fat, which is good for heart health. They are also a good source of fiber, potassium and vitamin K.\n\n3. **Bananas** - Bananas are rich in dietary fiber, vitamin C, potassium and vitamin B6. They can provide instant energy and are a popular choice among athletes.\n\n4. **Blueberries** - Blueberries are packed with antioxidants, particularly anthocyanins, which protect against cellular damage. They are also a good source of vitamin C, vitamin K, and fiber.\n\n5. **Oranges** - Oranges are well-known for their high vitamin C content. They also contain a good amount of dietary fiber and are a good source of thiamine, folate, and potassium."}</w:t>
      </w:r>
    </w:p>
    <w:p>
      <w:r>
        <w:t>{"question": "Re-write the following sentence to make it more engaging: \"The store offers a variety of shoes.\"", "answer": "\"Explore a diverse collection of shoes waiting just for you in the store!\""}</w:t>
      </w:r>
    </w:p>
    <w:p>
      <w:r>
        <w:t>{"question": "Classify the following items as either a carbohydrate or a protein: tofu and bread. - tofu, bread", "answer": "Tofu is classified as a protein, while bread is classified as a carbohydrate."}</w:t>
      </w:r>
    </w:p>
    <w:p>
      <w:r>
        <w:t>{"question": "Create a list of five suitable types of exercise for a person who is 60 years old.", "answer": "1. Brisk walking: A moderate intensity form of exercise, walking helps improve cardiovascular fitness, increase muscle strength, and reduce the risk of diseases like diabetes, cancer and heart disease.\n\n2. Tai chi: A gentle, low impact form of exercise, tai chi is ideal for older adults as it improves flexibility, balance, and strength. It is also known to reduce stress and promote relaxation.\n\n3. Swimming: Swimming is a great form of exercise for seniors as it is low impact, easy on the joints, and helps improve cardiovascular fitness and muscle strength.\n\n4. Resistance training: Lifting light weights or using resistance bands can help improve muscle strength, bone density, and balance, all of which are critical for older adults to maintain their independence.\n\n5. Yoga: Yoga combines physical and mental practices to promote overall well-being. It can help improve flexibility, strength, balance, and reduce stress and anxiety in older adults."}</w:t>
      </w:r>
    </w:p>
    <w:p>
      <w:r>
        <w:t>{"question": "What are four ways to save money?", "answer": "Here are four ways to save money:\n\n1. **Create a budget and stick to it:** By creating a budget and monitoring your spending, you can avoid overspending and focus on putting money towards your savings goals.\n\n2. **Cook at home instead of eating out:** Eating out often can add up quickly. By preparing meals at home, you can save a significant amount of money and also eat healthier.\n\n3. **Shop around for deals:** Before making any purchases, it's a good idea to compare prices across multiple retailers to ensure you are getting the best deal. You can also take advantage of sales and use coupons to save money.\n\n4. **Reduce unnecessary expenses:** Identify areas where you can cut back on expenses, such as subscriptions or memberships that you don't use often. Redirect that money into your savings account instead."}</w:t>
      </w:r>
    </w:p>
    <w:p>
      <w:r>
        <w:t>{"question": "Create a list of five rules to follow while playing basketball.", "answer": "1. Dribbling is essential: One of the most basic rules in basketball is that players need to dribble the ball while they\u2019re moving around the court. Walking or running without dribbling the ball is considered a violation and is called \"traveling.\"\n\n2. No double-dribble: Once you pick up the ball after dribbling, you cannot start dribbling again. You either need to pass the ball or shoot.\n\n3. No contact allowed: Basketball is considered a non-contact sport. Defensive and offensive players may not push, hold, or hit one another, or they will be called for a personal foul.\n\n4. Time limits: The game is played in four quarters, each lasting a specific amount of time with breaks in between. The last moments of the game can only be extended if there is a draw, which leads to overtime.\n\n5. Out-of-bounds: The ball is considered out of bounds if it crosses the sideline or the baseline. If this happens, the opposing team will gain possession of the ball in their backcourt."}</w:t>
      </w:r>
    </w:p>
    <w:p>
      <w:r>
        <w:t>{"question": "What are the five essential elements of a well-rounded education?", "answer": "The five essential elements of a well-rounded education are:\n\n1. Language Arts: This involves reading, writing, speaking, and listening. It is important for students to develop proficiency in the language arts, as these skills help them communicate effectively and understand complex ideas and concepts.\n\n2. Mathematics: A solid foundation in mathematics is essential for students as it teaches them to think logically, solve problems, and make data-driven decisions.\n\n3. Science: Science education helps students to develop an understanding of the natural world, and teaches them to think critically and ask questions. It also fosters a sense of curiosity and encourages students to explore and discover new things.\n\n4. Social Studies: Social studies education helps students to develop an understanding of history, geography, and different cultures. This knowledge is important in helping students develop a sense of empathy and respect for people from diverse backgrounds.\n\n5. Arts: An education in the arts, including visual arts, music, and theater, helps students to develop their creativity, self-expression, and problem-solving skills. It also provides a means for students to connect with their emotions and communicate in ways that go beyond words.\n\nIn addition to these five essential elements, a well-rounded education also includes opportunities for physical education, social-emotional learning, and the development of critical thinking and collaboration skills."}</w:t>
      </w:r>
    </w:p>
    <w:p>
      <w:r>
        <w:t>{"question": "Please rearrange the following paragraph to make it more compelling - She was planning to go to the concert but she couldn\u2019t get a ticket. She was determined to go to the concert despite not getting a ticket.", "answer": "Determined to attend the concert, she refused to let the obstacle of not being able to obtain a ticket stand in her way. She had been planning to go, and she wouldn't let anything prevent her from fulfilling that desire."}</w:t>
      </w:r>
    </w:p>
    <w:p>
      <w:r>
        <w:t>{"question": "What causes a person to be anxious?", "answer": "Anxiety can be caused by a variety of factors, including biological, psychological, and environmental ones. Some common causes of anxiety include:\n\n1) Genetics: Research suggests that anxiety may run in families, suggesting that genes can play a role in the development of anxiety disorders.\n\n2) Brain chemistry: Anxiety can be caused by an imbalance of chemicals in the brain, such as serotonin, that regulate mood and emotions.\n\n3) Life experiences: Traumatic experiences such as abuse or neglect, or other stressful life events, such as losing a loved one, can lead to the development of anxiety.\n\n4) Personality: Certain personality traits, such as being a perfectionist or having low self-esteem, can make someone more susceptible to anxiety.\n\n5) Chronic medical conditions: Conditions such as chronic pain, respiratory disorders, or other illnesses can trigger or worsen anxiety symptoms.\n\n6) Substance use: Using drugs or alcohol can increase anxiety symptoms or cause them to worsen.\n\nIt is important to note that the causes of anxiety are complex and can differ for each person. If you or someone you know is experiencing anxiety, it is important to speak to a doctor or mental health professional for support and treatment."}</w:t>
      </w:r>
    </w:p>
    <w:p>
      <w:r>
        <w:t>{"question": "Invent a funny story involving three animals", "answer": "Once upon a time, in a dense green jungle, lived three animals: Harry the Hippo, Gerard the Giraffe, and Melvin the Monkey. \nOne day, they decided to have a talent show to showcase their unique abilities. First up was Harry the Hippo, who claimed that he could hold his breath underwater for hours. So, without further ado, he waddled towards the nearby pond and submerged himself.\nAn hour had passed, and there was no sign of Harry. Gerard the Giraffe turned to Melvin the Monkey and said, \"You know, I think Harry's gone for good. Maybe we should start with our performances.\" Just as they were about to go, a loud sound of hippo snoring jarred them out of their skins. Droplets of water flew as Harry surfaced, still snoring. It turned out; he had fallen asleep underwater! \nNext went, Gerard the Giraffe, he claimed that he had a beautiful voice and would sing a lovely tune for them. Opening his mouth, he let out a loud, hoarse screech, startling the birds from the trees. Melvin the Monkey fell over, laughing, \"You sound like a donkey!\" he exclaimed. Gerard's long neck blushed a bright red at this embarrassment.\nFinally, it was Melvin's turn, he claimed he was an expert juggler. He climbed his way up a tree, grabbed some coconuts and started juggling them with ease. Suddenly, one of the coconuts fell, hitting Harry on the head, breaking open and spilling coconut water all over him. Harry belched out a loud laugh, \"Looks like I'm having free coconut water, keep them coming!\" \nIn the end, everyone agreed that they all had unique talents, even if they were all hilariously terrible. From that day on, they decided they should have more talent shows to make each other laugh and embrace their humorous skills."}</w:t>
      </w:r>
    </w:p>
    <w:p>
      <w:r>
        <w:t>{"question": "What are the benefits of having a good credit score?", "answer": "A good credit score has several benefits, including:\n\n1. Lower interest rates: A high credit score suggests that you are financially responsible and therefore, lenders or banks may offer you lower interest rates on loans and credit cards.\n\n2. Easier approval for loans and credit cards: With a good credit score, lenders and credit card companies will be more likely to approve your application as you are considered to be a low-risk borrower.\n\n3. Higher credit limits: Based on your credit worthiness, banks may offer you higher credit limits.\n\n4. Better car insurance rates: Some insurance companies check your credit score while determining your insurance premiums. A higher score may help you get better rates.\n\n5. Easier approval for rental houses or apartments: Landlords may check your credit score while deciding whether to rent their property to you. A good credit score can demonstrate that you are responsible with your finances, and therefore, likely to pay rent on time.\n\n6. Better negotiating power: A good credit score gives you the ability to negotiate for better interest rates or deals with lenders.\n\nOverall, having a good credit score can save you a significant amount of money in interest rates and insurance premiums, and provide you with more financial opportunities."}</w:t>
      </w:r>
    </w:p>
    <w:p>
      <w:r>
        <w:t>{"question": "Create a program that prints out all prime numbers from 1 to 100", "answer": "Here is a Python program that will print out all the prime numbers from 1 to 100:\n\n```python\n\n# Function to check if a number is prime or not\ndef is_prime(num):\n    if num &lt; 2:\n        return False\n    for i in range(2,num):\n        if num%i == 0:\n            return False\n    return True\n\n# Loop through numbers 1 to 100 and check if each is a prime\nfor i in range(1, 101):\n    if is_prime(i):\n        print(i)\n```"}</w:t>
      </w:r>
    </w:p>
    <w:p>
      <w:r>
        <w:t>{"question": "Please write a script that would accept two numbers as input and return the sum when executed", "answer": "```\ndef add_numbers():\n    # Prompt user to input two numbers\n    num1 = float(input(\"Please enter the first number: \"))\n    num2 = float(input(\"Please enter the second number: \"))\n    \n    # Calculate the sum of the numbers\n    result = num1 + num2\n    \n    # Return the result\n    return result\n\n# Execute the function and print the result\nprint(add_numbers())\n```"}</w:t>
      </w:r>
    </w:p>
    <w:p>
      <w:r>
        <w:t>{"question": "Create a list of skills necessary to become an effective manager", "answer": "Here is a list of skills necessary to become an effective manager:\n\n1. Leadership: A manager needs to be able to motivate, inspire, and guide their team towards common goals.\n\n2. Communication: Effective communication is key for a manager in order to convey clear expectations, provide feedback, and facilitate collaboration.\n\n3. Decision-making: Managers need to be able to analyze information, identify the best course of action, and make decisions confidently.\n\n4. Problem-solving: A good manager should be able to identify and solve issues that arise within their team or organization.\n\n5. Time management: Managers need to be able to prioritize tasks, manage their time effectively, and meet deadlines.\n\n6. Delegation: A manager must be able to delegate tasks and responsibilities to their team members effectively.\n\n7. Flexibility: Effective managers need to be able to adapt to changes, be open to new ideas, and be willing to modify their approach as needed.\n\n8. Emotional intelligence: Managers should have strong emotional intelligence, which includes self-awareness, the ability to manage emotions, and the ability to understand and empathize with others.\n\n9. Planning and organizing: Managers need to be skilled at setting goals, developing plans, and organizing resources to achieve desired outcomes.\n\n10. Coaching and mentoring: A good manager should be able to coach and mentor their team members, helping them to develop their skills and reach their potential."}</w:t>
      </w:r>
    </w:p>
    <w:p>
      <w:r>
        <w:t>{"question": "Compare and contrast Artificial Intelligence (AI) and Regular Expressions (RegEx)", "answer": "Artificial intelligence (AI) and regular expressions (RegEx) are two distinct concepts in the field of computer science, and although they may work together to achieve certain objectives, they are fundamentally different.\n\nAI refers to the field of computational science that deals with the development of intelligent programs that can exhibit human-like behavior and intelligence. AI applications are developed to perform tasks such as learning, planning, problem solving, perception, and understanding natural language.\n\nOn the other hand, RegEx represents a sequence of characters defining a search pattern, mainly for use in pattern matching with strings, or string matching. RegEx is used in text editors, search engines, and other software applications, where it is necessary to find sequences of characters in large bodies of text.\n\nThe main difference between these two concepts is that AI focuses on developing complex programs that can mimic human intelligence and behavior, whereas RegEx is a tool used for finding character patterns in text, a much more specific type of task. While AI systems typically rely on machine learning algorithms, neural networks, and other advanced methods, RegEx uses comparatively simpler logic.\n\nIn summary, AI and RegEx serve different purposes and operate on different principles, but they can work together in applications that benefit from both intelligent behavior and pattern recognition capabilities."}</w:t>
      </w:r>
    </w:p>
    <w:p>
      <w:r>
        <w:t>{"question": "Synthesize a sentence that contains two adverbs and two adjectives.", "answer": "The extraordinarily intelligent student quickly aced the incredibly difficult exam."}</w:t>
      </w:r>
    </w:p>
    <w:p>
      <w:r>
        <w:t>{"question": "Describe with vivid detail what a typical day in the life of a beekeeper looks like.", "answer": "On a typical day, a beekeeper wakes up early in the morning, puts on their light-colored suit and wide-brimmed hat with a protective veil, and sets out to tend to their beehives. The bee suit is essential to protect against bee stings while they work around the bees. The beekeeper grabs their smoker, a device used to calm bees, and heads out to the bee yard.\n\nOnce the beekeeper arrives at the bee yard, they light the smoker with some pine needles or grass, and give it a few puffs to get the smoke going. The beekeeper uses the smoke to calm the bees, making them less aggressive as he or she opens the hive. Using a hive tool, the beekeeper gently pries open the top of the hive and removes any burr comb or propolis.\n\nThe beekeeper then inspects the frames inside the hive, looking for signs of disease, pests, and the overall health of the colony. They look for eggs, larvae, and capped brood, which indicates that the queen is healthy and laying eggs. The beekeeper may also add more frames or exchange old frames for new ones to make sure there is enough space in the hive for the bees to continue to grow and produce honey.\n\nAfter inspecting the hives, the beekeeper may harvest honey by removing frames filled with capped honey, and gently brushing off the bees. Once the honey is harvested, the beekeeper will take the frames to an extractor to separate the honey from the wax.\n\nWhen all the hives have been inspected and cared for, the beekeeper takes off their bee suit and heads to their workshop to tend to any hive maintenance activities such as assembling new frames, repairing damaged hives, or bottling extracted honey.\n\nBy the end of the day, the beekeeper sits down, weary but satisfied, knowing they have done their best to take care of their busy little bees. As the sun sets, they look forward to another day of working with their hives, and the fragrant, sweet reward of honey that comes with it."}</w:t>
      </w:r>
    </w:p>
    <w:p>
      <w:r>
        <w:t>{"question": "Given the input, summarize what the passage is talking about. - Slowly, the tide began to change. Through the leadership of many, wars were ended and societies were uplifted. Equality was established, and the oppressed were given voice.", "answer": "The passage discusses a gradual shift in society, where, through the efforts of leaders, conflicts were resolved, living conditions improved, equality was achieved, and marginalized groups were empowered."}</w:t>
      </w:r>
    </w:p>
    <w:p>
      <w:r>
        <w:t>{"question": "Translate from Chinese to English. - \u4ed6\u575a\u6301\u4e0d\u61c8\u3002", "answer": "He persists relentlessly."}</w:t>
      </w:r>
    </w:p>
    <w:p>
      <w:r>
        <w:t>{"question": "Given the input, identify the figure of speech being used. - The ant crawled across the carpet like a bulldozer.", "answer": "The figure of speech being used in the given sentence is a simile. It compares the movement of the ant to a bulldozer using the word \"like\"."}</w:t>
      </w:r>
    </w:p>
    <w:p>
      <w:r>
        <w:t>{"question": "Create a fictional character and provide a brief description of them.", "answer": "Name: Ava Redwood\n\nDescription: Ava Redwood is a young woman in her mid-twenties, standing at 5'7'' with long, curly, dark brown hair and bright green eyes. She has a slender build and a warm smile that lights up her face. Ava is a free spirit, who loves to travel and explore the world, always seeking new adventures and experiences. She has a deep passion for nature and animals, and spends much of her time hiking through the wilderness or volunteering at animal shelters. Ava is kind-hearted and empathetic, always willing to lend a helping hand to those in need. She is a true friend, and people are naturally drawn to her charismatic and friendly nature."}</w:t>
      </w:r>
    </w:p>
    <w:p>
      <w:r>
        <w:t>{"question": "Explain why certain drugs are addictive.", "answer": "Certain drugs are addictive because they act on the reward system of the brain, causing a release of neurotransmitters such as dopamine, which produce intense feelings of pleasure and euphoria. This reward system is designed to encourage behaviors that are essential to survival, such as eating and sex, by providing positive reinforcement, or reward, when these behaviors are performed.\n\nDrugs can hijack this reward system, producing much stronger and more rapid effects than natural rewards. This leads to the brain's adaptation to the presence of the drug, and the development of tolerance, where more and more of the drug is needed to achieve the same pleasurable effects.\n\nAs a result, individuals may become physically and psychologically dependent on the drug, experiencing cravings and withdrawal symptoms when it is not available. The drive to seek out and use the drug becomes more important than other activities in their lives, leading to addiction.\n\nIn addition to the chemical effects on the brain, other factors such as genetic predisposition, environmental influences, and underlying mental health conditions can increase the risk of developing an addiction to drugs."}</w:t>
      </w:r>
    </w:p>
    <w:p>
      <w:r>
        <w:t>{"question": "Compare a business to a machine.", "answer": "A business can be compared to a machine in many ways. Much like a machine, a business is made up of many smaller components and departments, each performing its specific set of functions, all working together to form a well-oiled unit. Just as each cog, gear and lever in a machine has its particular role to play, each department in a business -- marketing, sales, accounting, human resources, production, and others -- work together to keep the organization running smoothly.\n\nA machine needs regular maintenance to keep it in top condition and to avoid breakdowns. Similarly, a business needs regular attention to all its aspects to keep everything in order and to avoid operational issues. A business, like a machine, must also adapt and keep pace with advances in technology and industry developments to remain efficient and competitive.\n\nUltimately, the success of both a business and a machine depends on how well everything works together. If one component fails or malfunctions, it will affect the entire operation. By ensuring that all parts are functioning correctly and accommodate changes, a business or a machine can continue to run smoothly and efficiently."}</w:t>
      </w:r>
    </w:p>
    <w:p>
      <w:r>
        <w:t>{"question": "You need to name all the countries that lie between China and India in the Eastern hemisphere.", "answer": "There are several countries that lie between China and India in Eastern Hemisphere. These are:\n\n1. Bhutan\n2. Nepal\n3. Myanmar (Burma) \n4. Bangladesh\n5. Vietnam\n6. Laos \n7. Thailand\n8. Cambodia."}</w:t>
      </w:r>
    </w:p>
    <w:p>
      <w:r>
        <w:t>{"question": "You need to translate \u201cI have been to Europe twice\" into Spanish.", "answer": "He estado en Europa dos veces."}</w:t>
      </w:r>
    </w:p>
    <w:p>
      <w:r>
        <w:t>{"question": "Imagine you are preparing a presentation on the subject of environmental conservation. You need to suggest 5 possible ways to reduce plastic pollution.", "answer": "Here are five possible ways to reduce plastic pollution:\n\n1. Reduce plastic usage: The best way to control plastic pollution is by reducing our plastic consumption. Individuals can take small steps such as carrying reusable bags, water bottles, and utensils. Many products have plastic-free alternatives, for example using soap and shampoo bars instead of bottled products. \n\n2. Recycling: Proper recycling is crucial in reducing plastic pollution. It\u2019s important for individuals to understand how to recycle correctly and for municipalities to provide adequate recycling facilities. Some plastics can be recycled many times over while others have a limited recycling potential. Understanding the difference between these and properly disposing of them is essential. \n\n3. Proper disposal of plastics: The proper disposal of trash and plastic waste is necessary since a critical amount of plastic ends up in the ocean due to littering and improper waste management. Always dispose of trash receptacles and never litter, especially in beaches or waterways.\n\n4. Support and participate in clean-up efforts: Participation in community clean-up initiatives, such as beach, park, or river clean-ups, can help reduce plastic pollution. Supporting organizations that focus on cleaning the environment can also help to reduce the amount of plastic waste in the environment.\n\n5. Advocate for reduction of single-use plastics: Encourage businesses and government to reduce single-use plastics by advocating for plastic-free alternatives and supporting plastic-reduction legislation. This includes promoting the use of paper or biodegradable plastic bags, banning plastic straws and cutlery, and supporting businesses that provide plastic-free packaging or take-back programs."}</w:t>
      </w:r>
    </w:p>
    <w:p>
      <w:r>
        <w:t>{"question": "You need to calculate the total cost of a purchase including taxes.\nOutput the calculated cost. - Item Price: $100\nTax Rate: 5%", "answer": "The total cost of the purchase would be $105. This is calculated by adding 5% of the item price, which is $5 (0.05 x 100) to the item price ($100)."}</w:t>
      </w:r>
    </w:p>
    <w:p>
      <w:r>
        <w:t>{"question": "Create a list of 10 principles of effective communication.", "answer": "1. Clarity: The message should be clear, concise, and easy to understand.\n\n2. Active listening: Listening is just as important as speaking, and it is essential to engage in active listening to understand the other person\u2019s point of view.\n\n3. Empathy: It\u2019s essential to put yourself in the other person\u2019s shoes and show empathy towards their feelings.\n\n4. Respect: All communication should be carried out with respect, avoiding any offensive remarks or actions.\n\n5. Be open-minded: It is crucial to keep an open mind and be receptive to new ideas and perspectives.\n\n6. Be assertive: Being assertive, but not aggressive can help to communicate more effectively.\n\n7. Use positive language: Using positive language and avoiding negativity can help to get the message across more effectively.\n\n8. Get feedback: Feedback helps to ensure that the message has been understood correctly and helps to improve communication.\n\n9. Adapt to your audience: It\u2019s important to know your audience and adapt your message accordingly to make it more effective.\n\n10. Practice good nonverbal communication: Nonverbal communication, including eye contact, body language, and tone of voice, can convey just as much as the words themselves. Using nonverbal cues effectively can improve communication."}</w:t>
      </w:r>
    </w:p>
    <w:p>
      <w:r>
        <w:t>{"question": "You need to classify an article as belonging to either formal or informal writing style. Output formal or informal. - This article will document the importance of getting outdoors and the benefits that come with it.", "answer": "formal"}</w:t>
      </w:r>
    </w:p>
    <w:p>
      <w:r>
        <w:t>{"question": "You need to name the three states located in the US Mountain Time zone.", "answer": "The three states located in the US Mountain Time zone are Colorado, Idaho, and Montana."}</w:t>
      </w:r>
    </w:p>
    <w:p>
      <w:r>
        <w:t>{"question": "You need to explain the difference between a structured query language and a non-structured query language.", "answer": "A structured query language, commonly referred to as SQL, is a language designed to manage and manipulate relational databases by using predefined statements or syntax to retrieve, insert, update and delete data. It is based on a formal and rigid structure that requires the user to specify the necessary operations and data in a specific format. This allows for efficient communication with the database to perform complex queries and makes it easier to manage large datasets across multiple tables.\n\nOn the other hand, a non-structured query language doesn't have a fixed or pre-defined syntax and is more flexible in terms of data manipulation. It is designed to work with NoSQL databases that store and retrieve data in a more flexible and dynamic way. This type of language is used to handle unstructured data, such as documents, multimedia content or social media posts, allowing for a more natural and intuitive way of querying the database.\n\nIn summary, the main difference between a structured query language and a non-structured query language lies in their syntax and the type of database they are designed to work with. SQL provides a structured and rigid way to manipulate data in a relational database, while non-structured query languages provide flexibility and are better suited for handling unstructured data in a NoSQL database."}</w:t>
      </w:r>
    </w:p>
    <w:p>
      <w:r>
        <w:t>{"question": "You need to suggest a smartphone app that helps with budgeting.", "answer": "One popular and highly recommended app for budgeting is \"Mint: Budget, Bills, &amp; Finance Tracker\". This app allows you to easily track your expenses, create a budget, and set financial goals all in one place. Another option is \"You Need a Budget\" or YNAB, which is also an effective budgeting tool based on the principle of giving every dollar a job. Both apps are available for iOS and Android devices."}</w:t>
      </w:r>
    </w:p>
    <w:p>
      <w:r>
        <w:t>{"question": "You need to suggest three ways to promote a small business.", "answer": "1. Social Media Marketing: Use social media platforms such as Facebook, Twitter, Instagram to promote your business. These platforms are a cost effective way to reach your target audience, interact with them, and engage them with your brand.\n\n2. Collaboration: Partner with complementary businesses in your local area to expand your reach. Collaborating with other businesses on joint promotions, giveaways or joint events is a great way to benefit from the association and reach more customers.\n\n3. Referral Programs: Word-of-mouth is one of the most effective forms of advertising. Consider implementing a referral program to reward customers for referring their friends and family to your business. This not only increases loyalty but also helps to attract new customers."}</w:t>
      </w:r>
    </w:p>
    <w:p>
      <w:r>
        <w:t>{"question": "Read the following text and you need to detect the errors in punctuation and grammar. - The man who was buying apples said \" I'm going to eat them all", "answer": "The man who was buying apples said, \"I'm going to eat them all.\""}</w:t>
      </w:r>
    </w:p>
    <w:p>
      <w:r>
        <w:t>{"question": "You are asked to provide an example of a programming language commonly used for artificial intelligence.", "answer": "One example of a programming language commonly used for artificial intelligence and machine learning is Python. Python is a high-level, interpreted programming language that has gained popularity in the AI community due to its simplicity and ease of use. It has a wide range of libraries and frameworks, such as TensorFlow, PyTorch and scikit-learn, that provide robust and efficient tools for developing and implementing AI algorithms."}</w:t>
      </w:r>
    </w:p>
    <w:p>
      <w:r>
        <w:t>{"question": "You need to suggest four ways to save money for college.", "answer": "1. Apply for scholarships: Look for scholarship opportunities to assist with covering tuition and expenses. Many scholarships are merit-based, meaning that they are awarded based on academic performance or special talents. There are also need-based scholarships available if you demonstrate financial need.\n\n2. Work while in school: Consider finding a part-time job while attending college. Many schools offer work-study programs which often allow students to work on-campus and have the funds earned applied directly to tuition costs.\n\n3. Live frugally: College students can save money by being mindful of expenses, reducing unnecessary spending on luxury items, and finding ways to minimize day-to-day costs. This includes finding cheaper housing options, cooking at home instead of eating out, and using public transportation or walking instead of driving.\n\n4. Choose a cost-effective school: Consider attending a community college or lower-cost public institution to save money, especially in the first two years of higher education. You may be able to complete general education courses at a lower cost before transferring to a four-year institution, potentially saving you thousands of dollars in tuition and fees."}</w:t>
      </w:r>
    </w:p>
    <w:p>
      <w:r>
        <w:t>{"question": "You need to explain how machine learning works.", "answer": "Machine learning is a subset of artificial intelligence that involves training a computer system using large amounts of data and algorithms, allowing it to learn and make predictions or take actions based on that data. It\u2019s a technique that enables computers to act and make decisions without being explicitly programmed to do so. The goal of machine learning is to develop models that can perform specific tasks by identifying patterns and making predictions from data.\n\nMachine learning algorithms can be divided into two main categories: supervised and unsupervised. In supervised learning, the algorithm is trained on a labeled dataset, where the desired outputs are already known. The algorithm is able to learn from this data and improve its performance by comparing its predictions with the known outputs, updating the model accordingly. This type of learning is useful when the goal is to make predictions based on past data. A common example of supervised learning is email spam filtering, where the algorithm is trained to identify spam messages based on labeled data.\n\nOn the other hand, unsupervised learning involves algorithms that are trained on an unlabeled dataset. They try to learn the underlying structure or patterns within the data without being told what they are looking for. This type of learning is commonly used for clustering and data mining, where the goal is to identify relationships between different data points. An example of unsupervised learning is recommendation systems, where the algorithm tries to identify patterns in users' behavior to suggest products or content that may be relevant to them.\n\nOverall, machine learning involves feeding large amounts of data to a computer system, using algorithms to learn from that data, and then using the learned model to make predictions or decisions. As more and more data is fed into the system, the accuracy of the model improves, as it identifies patterns and relationships that are not immediately obvious to humans. It\u2019s a powerful technique that can be applied to a wide range of applications and is constantly evolving as new techniques and algorithms are developed."}</w:t>
      </w:r>
    </w:p>
    <w:p>
      <w:r>
        <w:t>{"question": "Rewrite the following sentence in the present tense and make it a command - The user had to confirm their email address.", "answer": "Confirm your email address now."}</w:t>
      </w:r>
    </w:p>
    <w:p>
      <w:r>
        <w:t>{"question": "Describe the taste of fresh oranges", "answer": "The taste of fresh oranges is a vibrant blend of sweet and tangy flavors with a bright, citrus aroma. When you first bite into a juicy section, there\u2019s a burst of flavor as the little sacs release their refreshing, tangy juice. The flesh of the fruit is tender and succulent, with a bright and zesty taste that is balanced with just the right amount of sweetness. The flavor is invigorating, and each bite leaves a lingering, pleasant taste that makes you want to savor every morsel. Overall, eating a fresh orange is a delightful and refreshing experience for the taste buds."}</w:t>
      </w:r>
    </w:p>
    <w:p>
      <w:r>
        <w:t>{"question": "Create a scientific name for a new species of bird.", "answer": "\"Avianova Exploricus.\""}</w:t>
      </w:r>
    </w:p>
    <w:p>
      <w:r>
        <w:t>{"question": "Make an observation about the sentence. - Micah was the youngest student in the class.", "answer": "The sentence describes that amongst all the students present in the class, Micah is the one with the least age."}</w:t>
      </w:r>
    </w:p>
    <w:p>
      <w:r>
        <w:t>{"question": "Change the following sentence to indicate a future event. - He finished the report.", "answer": "He will finish the report."}</w:t>
      </w:r>
    </w:p>
    <w:p>
      <w:r>
        <w:t>{"question": "Classify the following animals in the proper category. - wolf, lion, jellyfish", "answer": "Wolf - Mammal \nLion - Mammal\nJellyfish - Invertebrate (Cnidarian)"}</w:t>
      </w:r>
    </w:p>
    <w:p>
      <w:r>
        <w:t>{"question": "What is (-1)^1+(-1)^2+\u22ef+(-1)^2006 ?", "answer": "Given the sum (-1)^1+(-1)^2+\u22ef+(-1)^2006, note that (-1)^k equals 1 if k is even and -1 if k is odd. Hence, the sum can be written as\n\n(-1+1)+(-1+1)+\u22ef+(-1+1) = 0+0+\u22ef+0 = 0."}</w:t>
      </w:r>
    </w:p>
    <w:p>
      <w:r>
        <w:t>{"question": "Come up with a lesson that the characters in this story can learn. - The story is about a group of students who become too obsessed with their technology and how it affects their relationships.", "answer": "The lesson that the characters in this story can learn is that as important and helpful as technology can be, it shouldn't control their lives or become their top priority. The students must realize the consequences of being too dependent on their gadgets and how it can harm their interactions with others. They need to understand the value of nurturing relationships, stepping away from their screens, and engaging with the world around them in a more meaningful way. By balancing their use of technology and making time for face-to-face communication, they can improve their relationships and connect with others on a deeper level."}</w:t>
      </w:r>
    </w:p>
    <w:p>
      <w:r>
        <w:t>{"question": "Create a list of 3 elements that represent strength.", "answer": "Here is a list with 3 elements that can symbolize strength:\n\n1. Lion: Known as the \"king of the jungle,\" the lion represents strength, courage, and power.\n\n2. Dumbbell: Dumbbells are commonly used for weight training and symbolize physical strength and conditioning.\n\n3. Mountain: Mountains are immovable, strong, and unwavering, symbolizing stability and endurance."}</w:t>
      </w:r>
    </w:p>
    <w:p>
      <w:r>
        <w:t>{"question": "Select a relevant keyword to target in this blog. - The blog is about marketing strategies for small businesses.", "answer": "A relevant keyword to target in this blog would be \"small business marketing\"."}</w:t>
      </w:r>
    </w:p>
    <w:p>
      <w:r>
        <w:t>{"question": "Name two steps to increase the visibility of a website on search engines.", "answer": "1) One way to increase the visibility of a website on search engines is by implementing Search Engine Optimization (SEO) techniques, such as using relevant keywords, publishing quality content, and building links from other reputable websites.\n\n2) Another way to increase visibility is by using pay-per-click (PPC) advertising, where website owners can pay to have their website appear in the sponsored section of search engine results for specific keywords. This can help drive traffic to the website and potentially increase its visibility in organic search results as well."}</w:t>
      </w:r>
    </w:p>
    <w:p>
      <w:r>
        <w:t>{"question": "Suggest a topic for the concluding paragraph of this essay. - The essay is about the value of resilience.", "answer": "The concluding paragraph could discuss the importance of developing resilience as a lifelong skill, and how it can benefit individuals in achieving personal success, growth and emotional stability in the face of adversity."}</w:t>
      </w:r>
    </w:p>
    <w:p>
      <w:r>
        <w:t>{"question": "Name three challenges that older adults face in the workforce.", "answer": "1. Age Discrimination - One of the major challenges that older adults face in the workforce is age discrimination. This can take various forms, such as being passed over for jobs, promotions or training opportunities in favor of younger workers, being paid less or being forced to retire earlier than desired. Many older workers also report a lack of respect and appreciation at work.\n\n2. Outdated Skills - As the workforce continues to evolve and new technologies emerge, older workers may struggle to keep their skills current. This can put them at a disadvantage when competing with younger workers who are more familiar with the latest tools, software and processes. Older workers may need to invest in continuing education or training to stay relevant in their field.\n\n3. Health Issues - Older workers may be more likely to have health problems, resulting in frequent absences from work, reduced productivity, and higher medical costs. Some older workers may also have physical limitations which make it difficult for them to perform certain tasks, such as heavy lifting or prolonged periods of standing or sitting. Employers may need to make accommodations for older workers, such as flexible schedules or ergonomic workstations, to ensure their health and safety in the workplace."}</w:t>
      </w:r>
    </w:p>
    <w:p>
      <w:r>
        <w:t>{"question": "Suggest a strategy to build relationships with customers.", "answer": "Building and maintaining strong relationships with customers is crucial for the success of any business. Here are some strategies that can help in building relationships with customers:\n\n1. Personalize customer interactions: Use the customer's name and personalize your communication with them. This makes customers feel valued and special.\n\n2. Communicate regularly: Keep in touch with customers through regular newsletters, emails, or social media updates. This keeps them informed about new products, services, or promotions and shows that you value their business.\n\n3. Provide excellent customer service: Make sure that your customer service team is responsive, helpful, and courteous. A positive customer service experience can greatly enhance customer satisfaction.\n\n4. Ask for feedback: Ask customers for their feedback and opinions on your products or services. This shows that you value their input and are committed to continuously improving your offerings.\n\n5. Show appreciation: Show your customers that you appreciate their business by offering them loyalty programs, discounts, or other perks.\n\n6. Be transparent: Be open and honest with customers about any issues or challenges that may arise. This helps build trust and shows that you value their relationship.\n\nOverall, building relationships with customers requires consistent effort and a genuine commitment to providing excellent service and value. By following these strategies, businesses can foster strong customer relationships and build a loyal customer base."}</w:t>
      </w:r>
    </w:p>
    <w:p>
      <w:r>
        <w:t>{"question": "Explain how to use a hair curling iron.", "answer": "Using a hair curling iron can help you add curls, waves or volume to your hair. Here is a step-by-step guide on how to use it:\n\n1. **Protect your hair:** Apply a heat protectant spray or serum on your dry hair to prevent heat damage.\n\n2. **Choose the correct temperature:** Ensure that the curling iron's temperature is set correctly for your hair type. A lower temperature is better for fine or damaged hair, while a higher temperature can be used for thick or coarse hair.\n\n3. **Section your hair:** Divide your hair into several manageable sections. You can use hair clips to hold sections while you work on one section at a time.\n\n4. **Curl your hair:** Take a small section of hair and clamp the curling iron near the roots. Rotate the curling iron to wrap the hair around the barrel while holding the ends of the hair. Hold for 5-10 seconds before releasing the clamp.\n\n5. **Repeat:** Repeat the process on remaining sections of hair until you achieve the desired style.\n\n6. **Set the curls:** Allow the curls to cool before gently running your fingers or a comb through your hair to loosen the curls. Finish off by spraying a light hold hairspray to set your curls in place.\n\nIt is important to practice safe use of the curling iron to prevent burns or damage to your hair. Also, always read and follow the manufacturer's instructions for your specific curling iron."}</w:t>
      </w:r>
    </w:p>
    <w:p>
      <w:r>
        <w:t>{"question": "Describe the structure of a protein in layman terms.", "answer": "A protein is like a long chain made from many small building blocks called amino acids. Imagine a necklace made of many small beads. Each bead represents an amino acid and the string connecting them represents the chemical bonds between the amino acids.\n\nOnce this chain is formed, it folds itself into a specific shape to create a compact and complex structure. This folding happens because some amino acids are attracted to each other while others repel each other. Think of it like folding a long piece of string into a ball, with some parts of the string sticking together while others stay apart.\n\nThis final shape is very important because it determines what the protein can do. For example, some proteins have a shape that allows them to work as an enzyme to speed up chemical reactions, while others have a shape that lets them transport molecules across cell membranes.\n\nOverall, a protein is like a long chain made of small building blocks that folds into a specific shape to carry out its function in the body."}</w:t>
      </w:r>
    </w:p>
    <w:p>
      <w:r>
        <w:t>{"question": "Analyze how urbanization has changed culture in a city you are familiar with.", "answer": "As an AI, I don't have personal familiarity with any city, however, I can provide a general response on how urbanization can change the culture of a city. \n\nUrbanization is the process by which more and more people move from rural areas to urban centers. It's a phenomenon that has been taking place globally for centuries, but the pace has increased dramatically in the last few decades. Urbanization brings with it a lot of changes, some of which are positive and some negative, and it has a significant impact on the culture of the cities that experience it.\n\nOne way in which urbanization changes the culture of a city is by introducing new ideas and ways of doing things. When people move to cities from rural areas, they bring their own traditions, beliefs, and customs with them. This can create a melting pot of different cultures, where people learn from one another and take on new ways of thinking and behaving.\n\nUrbanization also changes the composition of a city's population. For example, as more people move to cities in search of work, the age distribution changes. Cities tend to have a higher proportion of young people than rural areas, which can change the culture to one that is more youth-oriented.\n\nUrbanization also changes the way people live their lives. As cities grow, they become more crowded and congested, and people have to adapt to living in a more densely packed environment. This can change the way people interact with one another, with less emphasis placed on personal space and more on community.\n\nFinally, urbanization can have an impact on the economy of a city. As more people move to urban centers, the demand for goods and services increases, providing a boost to the local economy. This, in turn, changes the culture of the city, as people have more disposable income and may be more focused on consumerism.\n\nIn conclusion, urbanization can change the culture of a city in several ways. It can bring new ideas and traditions, change the composition of the population, alter the way people live their lives, and impact the economy. These changes can be both positive and negative, depending on how they are managed by the city's government and its inhabitants."}</w:t>
      </w:r>
    </w:p>
    <w:p>
      <w:r>
        <w:t>{"question": "Create a story for a children's book about a crocodile.", "answer": "Once upon a time, in a beautiful and lush jungle, there lived a little crocodile named Crusty. Crusty was a small crocodile, but he had big dreams. He wanted to become the bravest and strongest crocodile in the jungle. \n\nUnfortunately, Crusty's small size made it hard for him to keep up with the other crocodiles, especially when it came to hunting for food. But Crusty never gave up. He kept practicing his hunting skills every day and never let his size hold him back.\n\nOne day, while Crusty was swimming in the river, he heard a cry for help. It was coming from a little bird who had fallen into the river and couldn't swim. Without hesitation, Crusty swam over to the bird and gently scooped her onto his back. He then swam to the riverbank and released the bird to safety.\n\nThe little bird was so grateful that she thanked Crusty and flew away. But Crusty's heroic actions didn't go unnoticed. The other animals in the jungle had seen what he had done and were amazed by his bravery. Suddenly, Crusty's size didn't matter anymore. He had shown everyone that even the smallest among us can do great things.\n\nFrom that day forward, Crusty was known as the bravest and strongest crocodile in the jungle. He finally achieved his dream and made many friends along the way. And most importantly, he learned that it's not about the size of the crocodile in the fight, but the size of the fight in the crocodile."}</w:t>
      </w:r>
    </w:p>
    <w:p>
      <w:r>
        <w:t>{"question": "Generate an opening sentence for a podcast about mental health.", "answer": "\"Welcome to our podcast, where we dive into the important topic of mental health and provide support, resources, and a safe space to discuss the challenges many of us face.\""}</w:t>
      </w:r>
    </w:p>
    <w:p>
      <w:r>
        <w:t>{"question": "Generate an interesting way to reform laws concerning tax evasion.", "answer": "One way to reform laws concerning tax evasion could be to establish a progressive tax evasion penalty system. Under such a system, the punishment for tax evasion would increase depending on the severity of the case, with specific benchmarks measured by the percentage of undeclared income, the frequency of evasion attempts, and the sophistication of the evasion schemes used by the offenders. This could be coupled with incentivizing whistleblowers who report instances of tax evasion, by offering them a percentage of the revenue that is recovered. Additionally, implementing real-time, AI-powered auditing systems could help to detect and prevent tax evasion more effectively, thereby reducing the burden on honest taxpayers and promoting a culture of compliance."}</w:t>
      </w:r>
    </w:p>
    <w:p>
      <w:r>
        <w:t>{"question": "Design a well-crafted question that can assess the performance of a GPT model.", "answer": "How effectively does the GPT model generate coherent and contextually relevant text when compared to human writing standards?"}</w:t>
      </w:r>
    </w:p>
    <w:p>
      <w:r>
        <w:t>{"question": "Create a series of questions to be asked to a bot about a product feature.", "answer": "1. Can you tell me more about this particular feature of the product?\n2. How does this feature work and what is its purpose?\n3. What are the benefits of using this feature and how does it add value to the product?\n4. Are there any limitations to using this feature, and if so, what are they?\n5. How does this feature compare to similar features in other products in the market?\n6. Do you have any customer feedback or testimonials specific to this feature that can be shared?\n7. Can you provide any instructions or tutorials on how to properly use this feature?\n8. Have there been any recent updates or enhancements to this feature, and if so, what are they?\n9. Is there any additional cost or subscription required to access or use this feature?\n10. How can I troubleshoot any issues or problems I may encounter while using this feature?"}</w:t>
      </w:r>
    </w:p>
    <w:p>
      <w:r>
        <w:t>{"question": "Describe the main idea of a paper about automated moderation of online discourse.", "answer": "The main idea of a paper about automated moderation of online discourse would likely focus on the use of Artificial Intelligence (AI) and machine learning algorithms to monitor, filter or flag inappropriate language, harassment, and other forms of toxic behavior on online platforms. The paper would explore the challenges associated with moderating online interactions and the advantages of using automated systems, such as their ability to handle large volumes of data and respond in real-time. The paper would also examine the effectiveness of these systems in promoting healthy online interactions, the ethical considerations that arise when moderating online speech, and the potential limitations and biases that may be present in the algorithms. Ultimately, the paper would aim to provide insights into the role of AI and automated systems in shaping online discourse and ensuring that online interactions remain safe, respectful, and inclusive for all members of the community."}</w:t>
      </w:r>
    </w:p>
    <w:p>
      <w:r>
        <w:t>{"question": "Generate a creative way to encourage people to exercise.", "answer": "\"Ready to get moving? Remember that exercise isn't just about looking good, it's about feeling good too! Whether it's dancing to your favorite songs or going for a walk in nature, there are so many ways to get your blood pumping and your body moving. So what are you waiting for? Get up, put on your favorite workout gear, and let's get active together! Your body and mind will thank you for it. \ud83d\udcaa\ud83c\udfc3\ud83c\udffb\u200d\u2640\ufe0f\ud83c\udfca\ud83c\udffd\u200d\u2642\ufe0f\ud83d\udeb4\ud83c\udffe\u200d\u2640\ufe0f\""}</w:t>
      </w:r>
    </w:p>
    <w:p>
      <w:r>
        <w:t>{"question": "Analyze how data analysis can help to optimize production processes in a business.", "answer": "Data analysis can help to optimize production processes in many ways. By collecting, organizing, and analyzing data related to various aspects of production, businesses can identify patterns, trends, and relationships that can inform how they approach production going forward. Here are several examples of how data analysis might help to optimize production processes:\n\n1. Identifying bottlenecks: By analyzing data on production times, output levels, and machine performance, businesses can identify bottlenecks in their production processes where work is piling up and slowing down the entire process. Once identified, companies can experiment with different approaches to eliminate these bottlenecks and improve the efficiency of their production process as a whole.\n\n2. Predictive maintenance: Through analysis of historical production data, businesses can identify patterns and correlations between machine performance, maintenance schedules, and breakdowns. Using this information, businesses can schedule maintenance more proactively, reducing downtime and ensuring that machines are operating at peak efficiency.\n\n3. Improved resource allocation: By analyzing data on resource usage, such as raw materials, energy, and labor, businesses can identify areas where they can make more efficient use of their resources. For example, they might find that certain raw materials are being wasted or that labor is being allocated inefficiently, and can then make changes to improve their resource usage.\n\n4. Increased quality control: Data analysis can help businesses to identify trends and patterns related to product quality, such as defects or customer complaints. By analyzing this data, businesses can identify the root causes of quality issues and make changes to their production processes to reduce defects and improve overall quality.\n\n5. Better forecasting: By analyzing historical production data, businesses can identify trends and patterns that can inform their production forecasting. This can help businesses to plan their production schedules more effectively, ensuring that resources are allocated more efficiently and that they can meet customer demand in a timely and cost-effective manner.\n\nOverall, data analysis can help businesses to optimize their production processes by providing insights into areas such as efficiency, resource usage, and quality control. By collecting and analyzing this data, businesses can make more informed decisions about their production processes, leading to better outcomes for both the business and its customers."}</w:t>
      </w:r>
    </w:p>
    <w:p>
      <w:r>
        <w:t>{"question": "Create a set of guidelines for businesses to follow in order to build customer trust.", "answer": "Building customer trust is essential for any business seeking to thrive in the long-term. It lays the foundation for customer loyalty, repeat business, and positive word-of-mouth marketing. Here are some guidelines businesses can follow to build customer trust:\n\n1. Deliver Consistent Quality: Consistency builds trust. By consistently delivering high-quality products or services, customers will come to trust your business and rely on you to meet their expectations every time.\n\n2. Be Transparent: Transparency is key when it comes to building trust with customers. Be open about your business practices, pricing, and any issues or challenges that may arise. This helps customers feel informed and confident in their dealings with your business.\n\n3. Respond Promptly and Honestly: Whether it\u2019s responding to customer inquiries or addressing complaints, it\u2019s important to do so in a timely and honest manner. This shows customers that their concerns are important to you and that you value their business.\n\n4. Provide Excellent Customer Service: Providing top-notch customer service is a must for building customer trust. Show your customers that you care about their needs and that you\u2019re willing to go above and beyond to meet them.\n\n5. Follow Through on Promises: Keep your word and follow through on any promises or commitments made to customers. This builds trust and shows customers that they can rely on you to deliver as promised.\n\n6. Protect Customer Data: In the age of data breaches and identity theft, it\u2019s more important than ever to protect customer data. Implement strong security measures and be transparent about your data policies to help build trust with customers.\n\nBy following these guidelines, businesses can build and maintain customer trust, which is essential for long-term success."}</w:t>
      </w:r>
    </w:p>
    <w:p>
      <w:r>
        <w:t>{"question": "Generate a cinquain poem based on the prompt \u201csummer breeze\u201d", "answer": "Summer breeze,\nSoftly blowing through,\nSoothing heat with gentle kiss,\nBrushing past in warm caress,\nPeaceful."}</w:t>
      </w:r>
    </w:p>
    <w:p>
      <w:r>
        <w:t>{"question": "Edit the following text so that it gets rid of the unnecessary adjectives and adverbs. - She quickly ran very quickly across the street", "answer": "She ran across the street."}</w:t>
      </w:r>
    </w:p>
    <w:p>
      <w:r>
        <w:t>{"question": "Calculate the sum of the following integer array - [3, 4, 9, 11]", "answer": "The sum of the array [3, 4, 9, 11] is calculated by adding up all the elements within it.\n\n3 + 4 + 9 + 11 = 27\n\nTherefore, the sum of the array is **27**."}</w:t>
      </w:r>
    </w:p>
    <w:p>
      <w:r>
        <w:t>{"question": "Write a short film synopsis. - The story follows John, a small-town professor struggling to come to terms with the loss of his wife.", "answer": "Title: \"Finding Light\"\n\nSynopsis:\nAfter losing his wife to a battle with cancer, John, a professor of literature in a small town, is left devastated and struggling to find purpose and meaning in his life. Surrounded by memories of their life together, he turns to alcohol to cope with the pain of his loss, gradually sinking into depression.\n\nOne day, while out on a walk, John comes across a group of students rehearsing a play in the park. As he watches, he is unexpectedly moved by their passion and dedication. The play's story of hope and overcoming tragedy resonates with John and he is drawn to the group.\n\nWith encouragement from the students, John joins them as their new director, throwing himself into the project. He finds healing in working with the young actors, rediscovering his love for teaching and the arts.\n\nThe play becomes a transformative journey for John, as he slowly starts to come to terms with the loss of his wife, and begins to find hope and meaning again. \u2018Finding Light\u2019 is a heartwarming story of redemption and the power of art to heal even the deepest wounds."}</w:t>
      </w:r>
    </w:p>
    <w:p>
      <w:r>
        <w:t>{"question": "How would you rate the customer service provided by XYZ company?", "answer": "As an AI language model I cannot rate customer service because I don't have the ability to experience it. Would you care to provide your own opinion or experience with the customer service provided by XYZ company?"}</w:t>
      </w:r>
    </w:p>
    <w:p>
      <w:r>
        <w:t>{"question": "Design a smoothie bar logo.", "answer": "As an AI, I am not able to create images, but I can offer some ideas for a smoothie bar logo design that you or a graphic designer may implement!\n\n1. Use bright and playful colors associated with fruits like orange, green, pink, and yellow to create an eye-catching design.\n2. A good symbol to use is a blender or a glass filled with a colorful smoothie, topped with whipped cream, fruit slices and a straw.\n3. Use a fun and modern font to write the name of the smoothie bar - this could be in all caps or with the first letter capitalized.\n4. Consider adding a tagline or a slogan to communicate what the bar stands for. This could be something like \"Fresh &amp; Fruity\" or \"Blend of Happiness\". \n5. Make sure the design is simple, clean, and easy to recognize, even when it is printed in a small size. \n\nOverall, the logo should reflect the fun, fresh, and healthy atmosphere of a smoothie bar, making people want to stop by and enjoy a refreshing drink."}</w:t>
      </w:r>
    </w:p>
    <w:p>
      <w:r>
        <w:t>{"question": "Can you explain how blockchains work?", "answer": "A blockchain is a digital ledger of transactions, which is duplicated and distributed across a network of computer systems. It is a decentralized and distributed database that is managed by different participants.\n\nEach block in the blockchain contains several transactions and when new transactions occur, they are broadcast to every participant in the network. After verification, the transaction is approved and a new block is formed containing the new transaction data. This new block is then added to the existing blockchain and shared with every participant in the network.\n\nSince the blockchain is distributed and decentralized, there is no central authority that manages or verifies the transactions. Instead, this is done by consensus and through a process called mining. Mining involves solving a complex mathematical problem and adding a verified block to the blockchain, and as a reward, new bitcoins are generated and awarded to the miner.\n\nThe data in the blocks is secured using cryptography, where the data is converted into a fixed size of alphanumeric codes through a cryptographic hash function. Each block contains the hash of the previous block, so changing any data in a block would change the hash of that block and all the subsequent blocks, making it very difficult to tamper with the data.\n\nOverall, blockchains provide a secure, transparent, and decentralized way for recording and verifying transactions, making it a popular technology for applications such as cryptocurrencies, supply chain management, and voting systems."}</w:t>
      </w:r>
    </w:p>
    <w:p>
      <w:r>
        <w:t>{"question": "Which website platform is best for a small business?", "answer": "There are several great website platforms for small businesses, and the best one for you will depend on your specific needs and goals. Some of the most popular options include:\n\n1. Wix: A user-friendly platform with drag-and-drop editing and a large selection of visually appealing templates. Wix is great for beginners who want to create a professional-looking website quickly.\n\n2. WordPress: A powerful and customizable platform with thousands of plugins and themes to choose from. WordPress is ideal for businesses that want more control over the design and functionality of their website.\n\n3. Shopify: A popular e-commerce platform that allows businesses to sell products or services directly through their website. Shopify is easy to use and offers a range of features to help businesses manage their online store.\n\n4. Squarespace: A design-focused platform with beautiful, modern templates and advanced features like appointment scheduling and restaurant reservations. Squarespace is a good choice for businesses in creative industries.\n\nUltimately, the best website platform for your small business will depend on your specific needs and priorities. It\u2019s a good idea to research each platform and compare their features, pricing, and user reviews before making a decision."}</w:t>
      </w:r>
    </w:p>
    <w:p>
      <w:r>
        <w:t>{"question": "Create an advertising campaign for a new type of toothpaste.", "answer": "Introducing the newest revolution in oral care: **SparkleFresh Toothpaste**. Experience the power of clean like never before with our advanced formula that guarantees a bright, white smile, and long-lasting fresh breath.\n\nWith SparkleFresh, every brushing session is like a trip to the dentist. Our toothpaste contains advanced whitening agents that remove stains and discoloration from teeth in just a few uses, leaving teeth up to 3 shades whiter.\n\nOur unique formula is also designed to fight and prevent cavities, plaque build-up, and gum disease, keeping your mouth healthy and your smile radiant. Made with all-natural ingredients, SparkleFresh is free of harsh chemicals and is gentle on sensitive teeth.\n\nTry SparkleFresh Toothpaste today and say goodbye to yellow, stained teeth and hello to a sparkling smile. Available in mint and cinnamon flavors at all major retailers.\n\n**SparkleFresh Toothpaste- The difference is clear.**"}</w:t>
      </w:r>
    </w:p>
    <w:p>
      <w:r>
        <w:t>{"question": "What is the best way to reduce energy consumption at home?", "answer": "There are several ways to reduce energy consumption at home and make it more efficient, including:\n\n1. Use Energy-Efficient Appliances: Check the energy rating labels when purchasing appliances and choose the most efficient models. Also, make sure to maintain them properly for peak efficiency.\n\n2. Reduce Phantom Loads: Many devices consume electricity even when turned off. Use power strips or turn off devices completely when not in use to reduce phantom loads.\n\n3. Install a Programmable Thermostat: This can help regulate the temperature in your home and reduce heating and cooling costs by adjusting the temperature automatically to your schedule.\n\n4. Upgrade Insulation and Seal Air Leaks: Make sure your home is properly insulated and sealed to prevent drafts and keep the warm or cool air inside.\n\n5. Switch to LED Lighting: LED bulbs use significantly less energy than traditional incandescent bulbs and last much longer.\n\n6. Conserve Water: Install low-flow showerheads and faucets, fix leaks, and only run the dishwasher and washing machine when full.\n\n7. Make use of Natural Lighting: Open blinds and curtains during the day to take advantage of natural lighting and reduce the need for artificial lighting.\n\nBy implementing these steps, you can reduce energy consumption at home, save money on utility bills, and reduce your carbon footprint."}</w:t>
      </w:r>
    </w:p>
    <w:p>
      <w:r>
        <w:t>{"question": "What is the greatest challenge facing businesses today?", "answer": "There are a multitude of challenges facing businesses today, and the greatest challenge may vary depending on the industry and location of the business. However, some of the most significant challenges that many businesses face include:\n- Economic uncertainty and market volatility\n- Rapidly changing technology and the need to adapt and innovate\n- Increasing competition and pressure to differentiate\n- Workforce and talent management, including attracting and retaining skilled employees\n- Regulatory compliance and navigating complex legal environments\n- Managing and responding to changing consumer preferences and behaviors\n- Maintaining operational efficiency and controlling costs\nUltimately, businesses must be able to respond to these challenges with agility and resilience, while continuing to create value for their customers, employees, and stakeholders."}</w:t>
      </w:r>
    </w:p>
    <w:p>
      <w:r>
        <w:t>{"question": "Identify the three benefits of using solar energy.", "answer": "1. Renewable and Sustainable: Solar energy is a renewable source of energy as it can be harnessed from the sun and is available as long as the sun exists. Unlike non-renewable sources such as fossil fuels, solar energy does not deplete and is a sustainable source of power.\n\n\n2. Environmentally Friendly: Solar energy generates electricity without emitting harmful pollutants, greenhouse gases, or carbon dioxide. It is a clean and green source of energy and a great way to reduce one's carbon footprint.\n\n\n3. Cost-Effective: While the initial cost of installing solar panels can be high, the long-term benefits overshadow the initial investment. There are no additional costs of generating solar energy once the system is set up. Additionally, a solar panel system can generate electricity for 25-30 years, making it a cost-effective solution in the long run."}</w:t>
      </w:r>
    </w:p>
    <w:p>
      <w:r>
        <w:t>{"question": "Generate a catchy headline for an article about the advantages of building with bamboo.", "answer": "\"Discover the Sustainable Wonders of Building with Bamboo: The Future of Eco-Friendly Construction!\""}</w:t>
      </w:r>
    </w:p>
    <w:p>
      <w:r>
        <w:t>{"question": "Name two benefits of eating more plant-based proteins.", "answer": "1. Improved Health Outcomes: Plant-based proteins are often packed with essential vitamins, minerals, fiber, and antioxidants, that work to improve overall health outcomes. Consuming these proteins can help to reduce the risks of developing chronic conditions such as heart disease, type 2 diabetes, and certain types of cancer.\n\n2. Environmental Sustainability: By choosing plant-based proteins over animal-based options, individuals can reduce their carbon footprint and contribute to a more sustainable food system. Livestock farming is a major driver of deforestation, water pollution, and greenhouse gas emissions. Substituting plant proteins for animal proteins, even a couple of times a week can help reduce the environmental impact of our dietary choices."}</w:t>
      </w:r>
    </w:p>
    <w:p>
      <w:r>
        <w:t>{"question": "Using the phrase provided, write a caption of less than 5 words for a photo. - \"Let the adventure begin\"", "answer": "\"Adventure Awaits\""}</w:t>
      </w:r>
    </w:p>
    <w:p>
      <w:r>
        <w:t>{"question": "Describe a way to motivate yourself to go for a run on a rainy day.", "answer": "One way to motivate yourself to go for a run on a rainy day is by setting a specific goal or reward for completing the run. For example, you could treat yourself to your favorite meal or a relaxing bubble bath after your run. Another way to motivate yourself is by reminding yourself of the benefits of exercise, such as increased energy, improved mood, and better overall health. You could also try to visualize the feeling of accomplishment and satisfaction you will feel after completing your run, despite the rainy weather. Additionally, listening to upbeat music or a motivational podcast can help get you pumped up and ready to hit the pavement, even on a rainy day."}</w:t>
      </w:r>
    </w:p>
    <w:p>
      <w:r>
        <w:t>{"question": "Name a craft that originated in Egypt.", "answer": "One craft that originated in Egypt is papyrus making. This ancient technique involved the harvesting of the papyrus plant, cutting it into thin strips, and weaving them together to make a paper-like material. This material was then used for writing and painting, and it played a crucial role in recording and preserving their ancient civilization's history and knowledge."}</w:t>
      </w:r>
    </w:p>
    <w:p>
      <w:r>
        <w:t>{"question": "Name one animal that lays eggs.", "answer": "One animal that lays eggs is a chicken."}</w:t>
      </w:r>
    </w:p>
    <w:p>
      <w:r>
        <w:t>{"question": "Classify the following 10 items as either vegetables or fruits.\n\nTomato, Broccoli, Banana, Carrot, Apple, Lettuce, Mango, Peas, Watermelon, Potato", "answer": "Vegetables: Broccoli, Carrot, Lettuce, Peas, Potato\nFruits: Tomato, Banana, Apple, Mango, Watermelon"}</w:t>
      </w:r>
    </w:p>
    <w:p>
      <w:r>
        <w:t>{"question": "Construct a SQL query to extract the total price from a table named 'Orders'", "answer": "Here is an example SQL query that extracts the total price from a table named 'Orders':\n\n```\nSELECT SUM(total_price) as Total\nFROM Orders;\n```"}</w:t>
      </w:r>
    </w:p>
    <w:p>
      <w:r>
        <w:t>{"question": "Write a tribute of 50 words or less for a recently deceased relative.", "answer": "In loving memory of [relative\u2019s name], who brought joy and warmth to all those who knew them. Your infectious smile, sense of humor, and unwavering kindness will be deeply missed, but never forgotten. May you find eternal peace and happiness. Rest in peace."}</w:t>
      </w:r>
    </w:p>
    <w:p>
      <w:r>
        <w:t>{"question": "Identify the four main types of clouds", "answer": "The four main types of clouds are: \n\n1. Cirrus: These are thin and wispy clouds that are made of ice crystals and are commonly found at high altitudes (at or above 20,000 feet). \n\n2. Cumulus: These are often large, fluffy clouds with a flat base and a rounded top, that look like giant cotton balls in the sky. They are commonly found at lower to mid-level altitudes (around 3,000 to 20,000 feet) and are associated with fair weather.\n\n3. Stratus: These are low-lying, flat clouds that often cover the entire sky and block out the sun. They are commonly found at low altitudes and can produce light precipitation such as drizzle.\n\n4. Nimbus: These are rain-bearing clouds that appear grey and featureless, and can extend to high altitudes. They produce continuous rainfall or snow and can be found at low to mid-level altitudes (around 2,000 to 10,000 feet)."}</w:t>
      </w:r>
    </w:p>
    <w:p>
      <w:r>
        <w:t>{"question": "Generate a web-safe color combination", "answer": "One web-safe color combination could be: \n- Background color: #FFFFFF (white)\n- Primary color: #0000FF (blue)\n- Secondary color: #FF0000 (red)\n- Tertiary color: #00FF00 (green)\n- Accent color: #FFFF00 (yellow)"}</w:t>
      </w:r>
    </w:p>
    <w:p>
      <w:r>
        <w:t>{"question": "Rewrite this sentence so that it is in passive voice and does not change the meaning. - John caught the fish.", "answer": "The fish was caught by John."}</w:t>
      </w:r>
    </w:p>
    <w:p>
      <w:r>
        <w:t>{"question": "What are the different ways of treating depression?", "answer": "Depression is a common and serious medical illness that affects how a person feels, thinks, and behaves. Fortunately, it is also treatable. There are several ways of treating depression, which may include one or a combination of the following:\n\n1. Psychotherapy: This includes therapies such as cognitive-behavioral therapy (CBT), interpersonal therapy (IPT), and problem-solving therapy. These therapies can help people with depression change negative thinking patterns and improve their relationships and coping skills.\n\n2. Antidepressant medication: These medications work by balancing certain chemicals in the brain that affect mood and emotions. They can help reduce symptoms of depression and improve the quality of life for many people.\n\n3. Exercise and healthy lifestyle: Physical activity can boost mood, reduce stress, and improve sleep. Eating a healthy diet, getting enough sleep, and avoiding alcohol and drugs can also help improve symptoms of depression.\n\n4. Light therapy: This therapy involves using a bright light box for a specific amount of time each day. It can help regulate mood and improve symptoms of depression, especially for those who experience seasonal depression.\n\n5. Brain stimulation therapies: This includes methods such as electroconvulsive therapy (ECT), transcranial magnetic stimulation (TMS), and vagus nerve stimulation (VNS). These therapies can be effective for those who do not respond well to medication or psychotherapy.\n\n6. Support groups and self-help: Joining a support group or practicing relaxation techniques and mindfulness can help some people cope with depression and feel less alone.\n\nIt's important to note that every person is different and may respond differently to various treatments. Working with a qualified healthcare provider to find the right treatment approach is crucial. It's also important to remember that just like any serious illness, depression should be addressed immediately and it is really important that people seek help."}</w:t>
      </w:r>
    </w:p>
    <w:p>
      <w:r>
        <w:t>{"question": "Assemble an outfit for a Halloween party", "answer": "Sure! Here is an outfit idea that would be perfect for a Halloween party:\n\n1. Costume: Choose a theme or character that you want to dress up as. Some popular options include a witch, vampire, superhero, or historical figure. You can either buy a ready-made costume or make one from pieces that you already have in your wardrobe.\n\n2. Accessories: Add some accessories to complete the look. For a witch costume, you can add a pointed hat, broomstick, and black boots. For a vampire costume, add a cape, fangs, and fake blood. Get creative and have fun with it!\n\n3. Hair and Makeup: Complete the look with some spooky hair and makeup. For a witch costume, you can tease your hair and add some green or purple streaks. For a vampire costume, style your hair in a sleek and polished manner and apply some dark and dramatic makeup with bold lips and smokey eyes.\n\n4. Final touches: To take your costume to the next level, add some special effects such as fake scars or prosthetics. You can also carry a prop such as a wand or a fake weapon to add to the authenticity of your costume.\n\nAnd there you have it - a complete Halloween outfit that is sure to turn heads at any party!"}</w:t>
      </w:r>
    </w:p>
    <w:p>
      <w:r>
        <w:t>{"question": "Identify all the business risks associated with a company.", "answer": "A company can be exposed to several business risks that may impact its ability to realize its objectives and achieve its goals. These risks vary depending on the industry, the size of the company, the specific operations, and many other factors. Some of the common business risks that a company may face include:\n\n1. Market Risk: This is the risk of loss resulting from changes in market conditions such as interest rates, commodity prices, stock market fluctuations, and foreign exchange rates.\n\n2. Credit Risk: This is the risk of loss resulting from a borrower or counterparty defaulting on a loan or other financial obligation.\n\n3. Liquidity Risk: This is the risk that a company may not be able to meet its financial obligations or fund its operations due to an inability to convert assets into cash or access funding.\n\n4. Operational Risk: This is the risk of loss resulting from inadequate or failed internal processes, systems, or human errors.\n\n5. Compliance Risk: This is the risk of legal or regulatory sanctions, financial losses, or damage to reputation resulting from failure to comply with laws, regulations, and industry standards.\n\n6. Strategic Risk: This is the risk of loss resulting from a failure to implement an appropriate business strategy or adapt to changes in the external environment.\n\n7. Reputational Risk: This is the risk of loss resulting from damage to a company's reputation due to negative publicity, perception, or both.\n\n8. Technology Risk: This is the risk of loss resulting from failures or disruptions in technology systems, cyber attacks, or other technology-related issues.\n\n9. Country or Political Risk: This is the risk of loss resulting from political instability or changes in government policies in the countries where a company operates.\n\n10. Environmental Risk: This is the risk of loss resulting from environmental issues such as climate change, natural disasters, or pollution."}</w:t>
      </w:r>
    </w:p>
    <w:p>
      <w:r>
        <w:t>{"question": "Categorize this data set into different classes. - height | weight| age\n120 | 50 | 10\n180 | 80 | 40", "answer": "After analyzing the provided data, it is possible to categorize it into the following classes:\n\n1. Age group: There are two distinct age groups in this dataset - child (10 years old) and adult (40 years old).\n2. Height range: we have shorter height (120 cm) and taller height (180 cm).\n3. Weight range: There is a lighter weight individual (50 kg) and a heavier weight individual (80 kg)."}</w:t>
      </w:r>
    </w:p>
    <w:p>
      <w:r>
        <w:t>{"question": "Analyze this company's financial standing - ABC Corporation | Annual Revenue | $10 Million", "answer": "To accurately analyze ABC Corporation's financial standing, more information beyond just the annual revenue of $10 million is necessary. \n\nSome of the key financial metrics that should be considered to determine the financial health of the company include profitability, liquidity, solvency, and growth. \n\nTo assess profitability, we need data on the company's expenses, net income, and profit margins. Additionally, data on the company's assets, liabilities, and cash flow will provide insights into its liquidity and solvency. Finally, comparing the current year's revenue and other financial metrics with previous years will help us understand the company's growth trajectory.\n\nWithout this additional information, it is not possible to provide a comprehensive analysis of ABC Corporation's financial standing based solely on its annual revenue of $10 million."}</w:t>
      </w:r>
    </w:p>
    <w:p>
      <w:r>
        <w:t>{"question": "Find the remainder when the sum \n    75+76+77+78+79+80+81+82\nis divided by 16.", "answer": "We can group the given numbers as:\n\n    (75 + 80) + (76 + 79) + (77 + 78) + 81 + 82\n\nNotice that 16 divides each of the first three groups, since their sums are 155, 155, and 155, respectively. So we can reduce the sum to:\n\n    0 + 0 + 0 + 81 + 82\n\nSimplifying further, we have:\n\n    0 + 0 + 0 + (81 + 82) \u2261 0 + 0 + 0 + (163) \u2261 3 (mod 16)\n\nTherefore, the remainder when the sum is divided by 16 is 3."}</w:t>
      </w:r>
    </w:p>
    <w:p>
      <w:r>
        <w:t>{"question": "What are the characteristics of effective leadership?", "answer": "Effective leadership involves a combination of skills, traits and behaviors that enable leaders to guide, inspire and influence others towards achieving a common goal. Some of the key characteristics of effective leaders include:\n\n1. Clear Vision: Effective leaders have a clear understanding of where they want their organization to go and are able to articulate this vision to their team in a way that inspires and motivates them.\n\n2. Emotional Intelligence: Effective leaders are able to manage their own emotions and are able to tune in to the emotions of others. They are empathetic, self-aware and possess strong social skills.\n\n3. Communication: Leaders who are effective communicators are able to convey their ideas, thoughts and vision in a way that is clear, concise and engaging. They are also effective listeners and are able to understand and incorporate the feedback of others.\n\n4. Integrity: Effective leaders uphold high ethical standards and lead by example. They are honest and transparent in their actions, promoting trust and respect within their organization.\n\n5. Adaptability: An effective leader is able to adapt to new and changing situations, displaying flexibility, resilience and the ability to make informed decisions in the face of uncertainty.\n\n6. Innovative: Effective leaders are able to think outside the box, finding new solutions to complex problems and fostering an environment of creativity and innovation within their organization.\n\n7. Empowerment: Effective leaders empower their team, providing them with the tools, resources and support they need to succeed. They promote a culture of collaboration and inclusiveness, encouraging their team to share their ideas and contribute to decision making.\n\n8. Accountability: Effective leaders hold themselves and their team accountable for their actions, taking responsibility for successes and failures alike. They are able to give constructive feedback and provide their team with the support and guidance needed to improve their performance."}</w:t>
      </w:r>
    </w:p>
    <w:p>
      <w:r>
        <w:t>{"question": "Describe how a telephone works in two paragraphs.", "answer": "A telephone is a communication device that converts sound waves into an electrical signal, transmits that signal through a network of wires or fiber, and then converts that signal back into sound waves at the other end. When you use a telephone to make a call, you speak into a microphone, which converts the sound of your voice into an electrical signal. That signal travels along the phone line or through the airwaves to the person you're calling, where it is received by their telephone, and converted back into sound by a speaker.\n\nTelephone networks use a combination of analog and digital signals to transmit information. In the past, telephone communication relied heavily on analog transmission, but today, most calls are transmitted digitally. When an analog signal is transmitted digitally, it is converted into a series of 1s and 0s that can be sent through a digital network. At the receiving end, the digital signal is converted back into an analog signal that can be played through a speaker. Advances in digital technology have made it possible to transmit telephone calls through the internet, using Voice over Internet Protocol (VoIP), which has revolutionized the way people communicate with one another."}</w:t>
      </w:r>
    </w:p>
    <w:p>
      <w:r>
        <w:t>{"question": "Change the following paragraph into an active voice. - The car was driven to the shop by me.", "answer": "I drove the car to the shop."}</w:t>
      </w:r>
    </w:p>
    <w:p>
      <w:r>
        <w:t>{"question": "Generate two original metaphors to describe the feelings of fear and regret.", "answer": "1. Fear is a thick fog that descends upon your mind, clouding your vision and leaving you lost in its murky depths.\n2. Regret is like a heavy stone tied around your neck, weighing you down with every step and drowning you in its watery depths."}</w:t>
      </w:r>
    </w:p>
    <w:p>
      <w:r>
        <w:t>{"question": "Construct a timeline showcasing the progression of human civilization.", "answer": "Here is a brief timeline showcasing some key events in the progression of human civilization:\n\n- **c. 10,000 BCE:** Agriculture begins to develop in the Fertile Crescent (modern-day Iraq, Syria, Israel and Jordan), marking the dawn of civilization.\n- **c. 3500 BCE:** The first cities and forms of writing (such as cuneiform) emerge in Mesopotamia (modern-day Iraq).\n- **c. 3100 BCE:** The Egyptian civilization flourishes along the Nile River, developing hieroglyphic writing and complex religious practices.\n- **c. 1700 BCE:** The Indus Valley civilization, marked by urban design, social organization and trade, flourishes in what is now Pakistan and western India.\n- **c. 1200 BCE:** The Iron Age begins, marking a major shift in human society as iron tools and weapons become widespread.\n- **c. 800 BCE:** The first Greek city-states emerge, laying the foundations for Western philosophy, science, and democracy.\n- **c. 221-206 BCE:** The Qin Dynasty unifies China and expands its territory.\n- **c. 4 BCE-476 CE:** The rise and fall of the Roman Empire, which brought law, technology and culture to much of Europe.\n- **c. 711-1492 CE:** Islamic civilizations flourish in North Africa, the Middle East, and Spain.\n- **c. 15th-17th centuries:** The Age of Exploration and the emergence of powerful European empires, such as the Spanish, Portuguese, British and Dutch.\n- **c. 1760-1820:** The Industrial Revolution brings rapid advances in technology, industry, and living standards.\n- **c. 20th century:** World Wars I and II, the rise of the US and USSR as superpowers, and the emergence of global institutions such as the United Nations.\n- **c. 21st century:** The Information Age, marked by rapid technological progress and the globalization of culture, trade and political systems."}</w:t>
      </w:r>
    </w:p>
    <w:p>
      <w:r>
        <w:t>{"question": "Cluster the following items into four different categories. - - basketball\n- hamburgers \n- books\n- cars", "answer": "1. Sports: basketball\n2. Food: hamburgers\n3. Literature: books\n4. Transportation: cars"}</w:t>
      </w:r>
    </w:p>
    <w:p>
      <w:r>
        <w:t>{"question": "Explain how a computer generates a random number.", "answer": "Computers generate random numbers using two main approaches: Pseudo-random number generation and true random number generation.\n\nPseudo-random number generation involves using an algorithm, combined with an initial \"seed\" value, to generate a sequence of numbers that are statistically random. These numbers are not \"truly\" random, in the sense that they are actually deterministic (i.e. - the same seed value will result in the same sequence of random numbers), however they are typically \"random enough\" for most practical purposes, such as running simulations and generating cryptographic keys. A common algorithm used for this purpose is the Linear Congruential Generator (LCG) algorithm.\n\nTrue random number generation, on the other hand, involves finding some source of true randomness, such as the timing of user's keystrokes or mouse movements, temperature sensor readings, and other unpredictable physical or environmental factors. This data is then processed using randomness extraction algorithms to produce a sequence of random numbers that are statistically random and independent.\n\nUltimately, the method used to generate random numbers by a computer depends on the requirements of the task at hand. For most purposes, a pseudo-random number generator is sufficient. However, for tasks where security is paramount, such as in cryptography, true random number generation is necessary."}</w:t>
      </w:r>
    </w:p>
    <w:p>
      <w:r>
        <w:t>{"question": "What is the second-largest city in Australia?", "answer": "The second-largest city in Australia is Melbourne, with a population of approximately 5 million people."}</w:t>
      </w:r>
    </w:p>
    <w:p>
      <w:r>
        <w:t>{"question": "A bag contains ten balls, some of which are red and the rest of which are yellow. When two balls are drawn at random at the same time, the probability that both balls are red is 1/15. How many balls in the bag are red?", "answer": "We are given that a bag contains ten balls, some of which are red and some of which are yellow. When two balls are drawn at random from the bag at the same time, the probability that both balls are red is 1/15. We need to find out how many balls in the bag are red. \n\nLet r be the number of red balls in the bag. We know that the probability that the first ball is red is r/10. We also know that the probability that the other ball is red given that the first ball was red is (r-1)/9. Drawing two balls at random at the same time is similar to drawing one ball and then drawing another ball without replacement. So the probability that both balls are red is r/10 * (r-1)/9, which we set equal to 1/15. \n\nSolving the equation gives us r=3. Therefore, there are 3 red balls in the bag."}</w:t>
      </w:r>
    </w:p>
    <w:p>
      <w:r>
        <w:t>{"question": "Give an example sentence using the given adjective. - Astonishing", "answer": "\"It was an astonishing feat when the gymnast completed a quadruple backflip.\""}</w:t>
      </w:r>
    </w:p>
    <w:p>
      <w:r>
        <w:t>{"question": "Given the context, choose the right answer to fill in the blank. - The food tastes ___________.\nA) Happy\nB) Healthy\nC) Delicious\nD) Sorrowful", "answer": "C) Delicious"}</w:t>
      </w:r>
    </w:p>
    <w:p>
      <w:r>
        <w:t>{"question": "Name three materials used to build bridges.", "answer": "Some common materials used to build bridges include:\n1. Steel: Steel is often used as it is strong and durable, and can support heavy loads. It is typically used for beams, cables, and arches, amongst other components.\n2. Concrete: Concrete is also widely used in bridge construction due to its strength, affordability, and versatility. It can be reinforced with steel bars to increase its strength and durability.\n3. Wood: Wooden bridges have been built for centuries and are still used today, especially for shorter spans. Wood is relatively cheap, renewable, and easy to work with, but generally not as strong or long-lasting as other materials such as steel or concrete."}</w:t>
      </w:r>
    </w:p>
    <w:p>
      <w:r>
        <w:t>{"question": "Analyze this statement, and tell me if it is logically sound or not. - My father is the best father in the world.", "answer": "The statement \"My father is the best father in the world\" is subjective and based on personal opinion. It cannot be objectively proven to be true or false. Therefore, it is neither logically sound nor unsound."}</w:t>
      </w:r>
    </w:p>
    <w:p>
      <w:r>
        <w:t>{"question": "Generate a list of five skills required for a customer service executive.", "answer": "1. Efficient communication: An excellent communication skill is essential for a customer service executive. It helps to connect with customers and build a relationship, ensuring that customers' issues are handled competently.\n\n2. Active listening: Customer service executives must possess exceptional listening skills to process customer complaints, inquiries, and feedback accurately, then provide the correct response and solution.\n\n3. Empathy: Dealing with frustrated and angry customers is a regular occurrence. Therefore, an excellent customer service executive needs to show empathy and patience when handling such customers.\n\n4. Adaptability: No two customers are the same, so their issues and temperaments differ. As such, a customer service executive must be adaptable, quickly adjusting their communication style and approach to match each customer's needs.\n\n5. Problem-solving skills: Being able to quickly analyze problems, troubleshoot issues, and provide timely resolutions is a vital skill for customer service executives, especially when handling complex customer inquiries or complaints. This skill helps keep customers satisfied and happy."}</w:t>
      </w:r>
    </w:p>
    <w:p>
      <w:r>
        <w:t>{"question": "Write a 250 word essay about the topic given - The role of technology in education", "answer": "Technology has undeniably transformed the field of education by changing the ways teaching is done and how students interact with learning material. With the increased availability of smart devices and the internet, schools can leverage technology and e-learning platforms to improve their students' learning experiences.\n\nOne of the most significant advantages of using technology in education is the ability to personalize learning to meet individual needs. Educational technologies like multimedia, e-books, and learning software offer multiple ways of presenting information, which enhances understanding and knowledge retention. By monitoring individual students\u2019 clicks, responses, and interactions, such platforms can modify their presentation strategies based on each learner's strengths and weaknesses.\n\nAdditionally, technology has opened the door to a wealth of resources and information that was once only available to select individuals. One example is online classes, which universities and schools are using to reach a broader student population spread across different geographical locations without the need for physical infrastructure. Remote learning over the internet also enhances student engagement, reduces travel expenses, and expands access to education, making it more affordable for everyone.\n\nAs a result, technology has made education more interactive and engaging. Interactive whiteboards, videos, simulations, and games, can all illustrate complex concepts in a way that\u2019s easier for students to understand. Furthermore, online collaboration tools and social media provide an avenue for students to work collaboratively on group projects and share resources, regardless of their physical location.\n\nIn conclusion, technology has had an overall positive impact on education. Institutions that embrace technology and effectively integrate it into their classrooms can provide their students with enriched learning experiences, higher engagement, and more expanded access to knowledge."}</w:t>
      </w:r>
    </w:p>
    <w:p>
      <w:r>
        <w:t>{"question": "Define the term \"regression analysis\"", "answer": "Regression analysis is a statistical method that allows you to examine the relationship between two or more variables of interest. It is used to estimate the strength and direction of the relationship between a dependent variable and one or more independent variables. The goal of regression analysis is to develop a model that can accurately predict the value of the dependent variable based on the values of the independent variables. This is achieved by finding the mathematical equation that best describes the relationship between the variables. Regression analysis can be used for various purposes, such as forecasting, identifying trends, and establishing causation."}</w:t>
      </w:r>
    </w:p>
    <w:p>
      <w:r>
        <w:t>{"question": "Analyze the sentence \"ignorance is bliss\"", "answer": "The sentence \"ignorance is bliss\" is a common proverb that suggests that sometimes not knowing something can lead to happiness or peace of mind. It implies that being unaware of certain information or realities can protect an individual from stress, anxiety, or other negative emotions that may come as a result of having that knowledge. On a deeper level, it can be interpreted as a commentary on the complexity and challenges of the world, and the desire to remain ignorant in order to maintain a state of contentment. Overall, the phrase presents the idea that ignorance, although traditionally thought of as a negative attribute, can have some positive aspects in certain situations."}</w:t>
      </w:r>
    </w:p>
    <w:p>
      <w:r>
        <w:t>{"question": "Identify which of the following statements about the Titanic is true. - The Titanic was the largest recorded ship built, with a gross register tonnage of 46,328 tons.\n\nIt had twice the horsepower of the next largest ship.\n\nIt was the longest triple-decker ever constructed.\n\nIt was the largest triple-decker ever constructed.", "answer": "The statement \"The Titanic was the largest recorded ship built, with a gross register tonnage of 46,328 tons\" is true."}</w:t>
      </w:r>
    </w:p>
    <w:p>
      <w:r>
        <w:t>{"question": "Explain what model bias is.", "answer": "Model bias refers to a systematic error that occurs when a machine learning model produces results that are consistently prejudiced due to erroneous assumptions in the learning process. Bias in a model often arises from inherent biases in the data used to train the model, lack of diversity in the data set, or flawed model design that fails to consider all relevant factors. As a result, the model may produce inaccurate or unfair results when making predictions or decisions. It is important to identify and address potential sources of bias in the development of machine learning models to ensure that they are fair and accurate."}</w:t>
      </w:r>
    </w:p>
    <w:p>
      <w:r>
        <w:t>{"question": "Write a tweet about the latest episode of the show. - The latest episode of the show is the best one yet!", "answer": "\"Just watched the latest episode of the show and WOW! \ud83d\udd25 It's hands down the best one yet! Don't miss out on the edge-of-your-seat moments and unexpected twists. #mustwatch #bestepisode #tvshow\""}</w:t>
      </w:r>
    </w:p>
    <w:p>
      <w:r>
        <w:t>{"question": "Generate a sentence using both the words \"task\" and \"dynamic\".", "answer": "Here's a sentence for you: \"She efficiently navigated through her demanding job by prioritizing her task list and adapting to the dynamic changes in her work environment.\""}</w:t>
      </w:r>
    </w:p>
    <w:p>
      <w:r>
        <w:t>{"question": "Find the last person's name from the text. - John, Jane, and William went to the store.", "answer": "The last person's name in the text is William."}</w:t>
      </w:r>
    </w:p>
    <w:p>
      <w:r>
        <w:t>{"question": "Rewrite the question in a more formal and proper way. - S'up?", "answer": "Greetings. How are you doing?"}</w:t>
      </w:r>
    </w:p>
    <w:p>
      <w:r>
        <w:t>{"question": "Count how many times the word \"the\" appears in the text. - The cat sat on the mat in the corner of the room.", "answer": "The word \"the\" appears 3 times in the text."}</w:t>
      </w:r>
    </w:p>
    <w:p>
      <w:r>
        <w:t>{"question": "Add commas to the text for better readability. - The small black dog chased a squirrel", "answer": "The small, black dog chased a squirrel."}</w:t>
      </w:r>
    </w:p>
    <w:p>
      <w:r>
        <w:t>{"question": "Compose a tweet of no more than 280 characters responding to the given news article. - Article title: \"New Study Finds Antidepressants Can Increase Risk For Stroke\"", "answer": "New study shows a link between antidepressants and an increased risk for stroke. It's important to discuss the potential risks and benefits with your healthcare provider before starting or changing any medication. #mentalhealth #strokeawareness"}</w:t>
      </w:r>
    </w:p>
    <w:p>
      <w:r>
        <w:t>{"question": "Spelling check the given sentence. - She is goeng to the store.", "answer": "She is going to the store."}</w:t>
      </w:r>
    </w:p>
    <w:p>
      <w:r>
        <w:t>{"question": "Take this sentences as input and modify the language to make it more formal and professional sounding: - I am so excited for this new project.", "answer": "I am immensely enthused about the prospect of commencing this new endeavor."}</w:t>
      </w:r>
    </w:p>
    <w:p>
      <w:r>
        <w:t>{"question": "Learn a fact and provide the number associated with it.", "answer": "One interesting fact is that the human body has 206 bones. The skeletal system provides support and structure to the body and serves to protect the vital organs. The number associated with this fact is 206."}</w:t>
      </w:r>
    </w:p>
    <w:p>
      <w:r>
        <w:t>{"question": "Generate an engaging line of dialogue that your character would say in a movie.", "answer": "\"I'm more than just a program, I'm your friend, and I'll always have your back!\""}</w:t>
      </w:r>
    </w:p>
    <w:p>
      <w:r>
        <w:t>{"question": "Analyze the following text and explain how it contributes to the overall theme in the book. - The old man sat with his hands folded on his lap and a blank stare on his face.", "answer": "This sentence paints a picture of an old man who appears to be lost in thought or disconnected from his surroundings. His body language, with his hands folded on his lap, may suggest a sense of resignation or passivity, while the blank stare on his face may indicate that he is lost in thought, deep in reflection or simply disengaged from the present moment. \n\nWithout further context, it is difficult to determine exactly how this sentence contributes to the overall theme of the book. However, the imagery of an old man sitting with a blank expression could potentially relate to themes of aging, memory, loss, or the passage of time. It could also suggest feelings of isolation, loneliness, or detachment. Ultimately, the specific contribution of this sentence to the book's overall theme would depend on the broader context and narrative in which it is situated."}</w:t>
      </w:r>
    </w:p>
    <w:p>
      <w:r>
        <w:t>{"question": "Guess the name of the following object: - It is a long black stick with a curved handle and a metal tip.", "answer": "Based on the description given, the object is most likely an umbrella."}</w:t>
      </w:r>
    </w:p>
    <w:p>
      <w:r>
        <w:t>{"question": "Come up with one way to use the following material: - Cotton fabric", "answer": "One way to use cotton fabric is to create reusable, eco-friendly tote bags. These bags are durable, washable and can be used for grocery shopping, trips to the beach or as an everyday carry-all. Being made from cotton, a natural and biodegradable material, the bags are also environmentally friendly, reducing the need for single-use plastic bags. Additionally, the cotton fabric can be dyed or printed with creative designs to add a personal touch to the bags."}</w:t>
      </w:r>
    </w:p>
    <w:p>
      <w:r>
        <w:t>{"question": "What could be a possible use case for a conversational AI assistant?", "answer": "One possible use case for a conversational AI assistant is to improve and streamline customer service by providing immediate assistance to customers' inquiries or concerns 24/7. A business can implement a chatbot powered by a conversational AI that can understand customers\u2019 natural language, address common issues, process transactions, or direct more complex issues to a human agent. This not only enhances the customer experience by providing quick and accurate responses but also reduces the workload of the customer service team, allowing them to focus on more complex cases."}</w:t>
      </w:r>
    </w:p>
    <w:p>
      <w:r>
        <w:t>{"question": "Brainstorm a list of 4 potential benefits to using AI in banking.", "answer": "1. Enhanced Personalization: AI technologies can be used to generate customer-specific insights and offer custom-tailored banking solutions. By analyzing the customer's past financial behaviors and preferences, AI could provide personalized financial advice and create an improved customer experience. \n\n2. Fraud Detection and Prevention: AI can also greatly enhance a bank's abilities to detect and prevent fraudulent activities. Machine learning algorithms can be used to analyze transactional data, flagging any suspicious activity and reducing the risk of fraud. \n\n3. Operational Efficiency: AI can be used to automate many routine banking processes, such as account management, loan processing, and customer support. This enables banks to operate more efficiently, cut costs, and reduce human errors. \n\n4. Improved Risk Management: AI technologies can provide advanced risk assessment and management capabilities. By analyzing large volumes of data, AI can generate much more accurate risk profiles for customers, enabling banks to make more informed lending and investment decisions."}</w:t>
      </w:r>
    </w:p>
    <w:p>
      <w:r>
        <w:t>{"question": "Please suggest two possible ingredients that could be added to a smoothie and explain how they would benefit the drinker.", "answer": "1. Spinach: Adding spinach to a smoothie is an excellent way to get more leafy greens into your diet, which are packed with an abundance of vitamins and minerals that the body needs to function at its best. Spinach is high in iron, which contributes to energy production, and it also contains a good amount of vitamin K, which helps to maintain healthy bones. Additionally, spinach is rich in antioxidants, which help to protect against cell damage and promote overall health.\n\n2. Chia seeds: Chia seeds are packed with nutrition, making them a great addition to a smoothie. They are an excellent source of fiber, which can help keep you feeling full and supports digestive health. Chia seeds are also a rich source of heart-healthy omega-3 fatty acids, which can help to reduce inflammation and improve overall heart health. Plus, they are a good source of plant-based protein, making them a great addition to a smoothie for an extra nutritional boost."}</w:t>
      </w:r>
    </w:p>
    <w:p>
      <w:r>
        <w:t>{"question": "Compare the vocabulary of a 5-year-old to a 7-year-old.", "answer": "The vocabulary of a 5-year-old usually consists of approximately 2,500 words, while a 7-year-old can have a vocabulary of 5,000-7,000 words. This means that by age 7, a child's vocabulary has at least doubled from just two years prior. \n\nA 5-year-old can typically use more complex sentences than younger children and can express thoughts and ideas more clearly. They are able to understand and use words that describe time, order, emotions, and spatial relationships. They also begin to learn more about the rules of grammar and can use different tenses correctly. However, their vocabulary is still somewhat limited and they may not always use the most sophisticated words to express themselves.\n\nIn contrast, a 7-year-old has an expanded vocabulary that reflects their increased knowledge and understanding of the world around them. Their sentences are longer and more complex, and they can carry on conversations with more depth. They are able to understand and use words with multiple meanings, idioms, and more advanced grammar. They can also start incorporating more advanced vocabulary words into their speech, including those related to academic subjects like math, science, and literature.\n\nOverall, there is a significant difference in vocabulary between a 5-year-old and a 7-year-old, as their language development during this period is rapidly advancing."}</w:t>
      </w:r>
    </w:p>
    <w:p>
      <w:r>
        <w:t>{"question": "Describe how a business could use chatbots to improve customer experience.", "answer": "A business can use chatbots to improve customer experience in several ways, including:\n\n1. Providing instant support: Chatbots are available around the clock and can provide a quick response to customer inquiries. This can save customers time and improve their satisfaction.\n\n2. Personalizing customer interactions: Chatbots can use customer data to provide personalized responses and recommendations. This can create a more engaging and tailored customer experience.\n\n3. Simplifying the purchasing process: Chatbots can guide customers through the purchasing process by providing product recommendations, answering questions, and helping to complete transactions. This can improve the customer experience by making it quick and easy to make purchases.\n\n4. Cutting down waiting times: With the implementation of chatbots, customers no longer have to wait on hold for a representative. Chatbots can provide instant support and can handle multiple customer requests concurrently, thereby cutting down waiting times.\n\n5. Offering proactive support: Chatbots can also provide proactive support to customers by following up on purchases or support requests, providing up-to-date information on the status of orders or tickets, and sending timely reminders or updates.\n\nOverall, chatbots can help businesses improve the customer experience by providing more efficient, personalized, and proactive support."}</w:t>
      </w:r>
    </w:p>
    <w:p>
      <w:r>
        <w:t>{"question": "What is an example of a hardware device that integrates AI?", "answer": "One example of a hardware device that integrates AI is a smart speaker, such as Amazon Echo or Google Home. These devices use AI to process natural language and voice commands, understand user\u2019s speech, learn their routines, and provide relevant information or perform tasks accordingly. Another example is a smartphone, which integrates AI in features such as voice assistants, facial recognition, and predictive text. Additionally, there are self-driving cars, drones, and robotic systems that integrate AI to perform their tasks autonomously and make decisions in real-time."}</w:t>
      </w:r>
    </w:p>
    <w:p>
      <w:r>
        <w:t>{"question": "Highlight two strategies that can be used to make your bot's conversations more natural.", "answer": "1. Use Natural Language Processing (NLP) techniques: One effective way to make your bot's conversations more natural is by incorporating Natural Language Processing techniques. NLP helps bots understand the context and intent of user\u2019s text or speech input, enabling them to provide more accurate and relevant responses. Advanced NLP techniques such as sentiment analysis can further help bots understand the tone and emotion of the user, and adjust their responses accordingly to make the conversation seem more natural.\n\n2. Incorporating conversational patterns: Another key strategy to make your bot\u2019s conversations more natural is to program them to follow conversational patterns that are commonly used in human-to-human interactions. This includes using features like active listening, where the bot acknowledges and validates the user\u2019s input, and providing appropriate responses to questions, statements and greetings. Additionally, using features like follow-up questions and contextual memory can enable the bot to keep the conversation flowing naturally and cohesively."}</w:t>
      </w:r>
    </w:p>
    <w:p>
      <w:r>
        <w:t>{"question": "Identify the most appropriate tone for a customer service bot.", "answer": "The most appropriate tone for a customer service bot would be professional, polite, and empathetic. The bot should convey a willingness to assist the customer in a friendly and respectful manner, while also showing an understanding of the customer's needs and concerns. This type of tone helps in building trust with the customer and creating a positive interaction."}</w:t>
      </w:r>
    </w:p>
    <w:p>
      <w:r>
        <w:t>{"question": "List 5 activities that a bot could perform to help customers complete tasks.", "answer": "1. **Online Chat Support:** A bot can engage in conversation and provide quick responses to customers' inquiries in real-time, resolving their issues or directing them to the right resources.\n\n2. **Ordering and Payment:** A bot can assist customers in placing orders for products or services and help them to complete the payment process, making the shopping experience more convenient and efficient.\n\n3. **Scheduling and Reminders:** A bot can help customers schedule appointments, meetings or make reservations, and send reminders or notifications to ensure they don't miss important events.\n\n4. **Personalized Recommendations:** Using data on customers' previous interactions and purchases, a bot can offer personalized suggestions and recommendations, helping customers to discover new products or services that align with their preferences.\n\n5. **Automated Data Entry:** A bot can collect and input relevant information into forms or databases, reducing the time and effort required for manual data entry and minimizing the risk of errors. This can be particularly useful for tasks such as completing surveys or registering for events."}</w:t>
      </w:r>
    </w:p>
    <w:p>
      <w:r>
        <w:t>{"question": "Compose a French sentence using the following words: \"neige\" (snow), \"fleur\" (flower), \"jardin\" (garden).", "answer": "Dans le jardin, la neige recouvre les fleurs. (In the garden, snow covers the flowers.)"}</w:t>
      </w:r>
    </w:p>
    <w:p>
      <w:r>
        <w:t>{"question": "Generate a product description for the following AI-powered camera product. - Product Name: Autonomous Camera\nFeatures:\n- Automatically captures images and videos up to 4K quality\n- Uses AI to detect human and object movement", "answer": "Introducing the Autonomous Camera, your perfect solution for capturing life's finest moments in stunning detail and clarity. This powerful camera features cutting-edge technology that enables it to capture images and videos of up to 4K quality.\n\nBut that's not all - the Autonomous Camera also uses advanced AI to detect human and object movement, allowing you to capture candid moments with precision and ease. Whether you're capturing memories at a family gathering or seeking footage for your next creative project, the Autonomous Camera has got you covered. Get ready to witness the power of AI and what it can do for your photography and videography efforts."}</w:t>
      </w:r>
    </w:p>
    <w:p>
      <w:r>
        <w:t>{"question": "Categorize the following text according to the topics \"sports\", \"food\", or \"movies\". - LeBron James is aiming for his fourth championship title.", "answer": "Sports."}</w:t>
      </w:r>
    </w:p>
    <w:p>
      <w:r>
        <w:t>{"question": "Suggest three use cases for the following machine learning model. - Anomaly detection", "answer": "1. Fraud Detection: An anomaly detection model can be trained on the datasets of customer's financial transactions and behavior to identify any suspicious activity. The model can detect anomalies in real-time, thereby preventing fraudulent activities in banks, credit card companies or other financial institutions.\n\n2. Predictive Maintenance: Anomaly detection can be used in manufacturing or production industries to monitor the performance of machines and equipment. By continuously analyzing sensor data or logs from machines, the model could detect early signs of wear or failure, allowing for predictive maintenance to prevent costly breakdowns.\n\n3. Healthcare Monitoring: In healthcare, an anomaly detection model can be used to monitor vital signs and patient data for early detection of medical conditions. For instance, the model can continuously analyze the data from wearable devices or health monitoring systems to detect abnormal vital signs, allowing for early intervention and treatment."}</w:t>
      </w:r>
    </w:p>
    <w:p>
      <w:r>
        <w:t>{"question": "Generate a joke using the words \"cheese\", \"elephant\".", "answer": "Why don\u2019t elephants eat cheese before bed? Because they might have cheddar dreams and wake up feeling like a big cheese!"}</w:t>
      </w:r>
    </w:p>
    <w:p>
      <w:r>
        <w:t>{"question": "Provide a detailed description for the following product. - Product Name: Drone Phantom 5\nFeatures: Quadcopter, 20-minute flight time, 4K video camera", "answer": "The Drone Phantom 5 is a high-performance quadcopter that is packed with advanced features for an unparalleled flying experience. With a 20-minute flight time, you'll have plenty of time to capture breathtaking aerial footage and explore your surroundings from a whole new perspective.\n\nAt the heart of the Drone Phantom 5 is a powerful 4K video camera that delivers stunning high-definition footage with incredible detail and clarity. Whether you're capturing sweeping landscapes or fast-paced action, the Drone Phantom 5's advanced imaging technology ensures that you never miss a moment.\n\nOverall, the Drone Phantom 5 is the perfect tool for anyone looking to take their aerial photography and videography to the next level. With its advanced technology and long flight time, this quadcopter delivers the ultimate flying experience that is sure to impress."}</w:t>
      </w:r>
    </w:p>
    <w:p>
      <w:r>
        <w:t>{"question": "Suggest two advertising strategies for the following service. - A project management software", "answer": "1. Content Marketing: Create and share valuable blog posts, infographics, videos, and other content on the benefits of using project management software, and how your specific software helps teams improve collaboration, productivity, and efficiency. Focus on providing useful and educational content that helps potential customers understand the value of your product, and effectively demonstrates its features and capabilities. Sharing this content on your website, social media platforms, and through email marketing can help attract and educate potential customers.\n\n2. Targeted Ads: Use targeted online ads to reach potential customers in industries or job roles that are most likely to need project management software, such as technology, construction, and marketing. Use social media platforms and search engines to display ads to people based on their job titles, interests, and behaviors. Use visually appealing ad formats that showcase your product's unique features and benefits, and include a clear call-to-action to encourage users to learn more and try your software."}</w:t>
      </w:r>
    </w:p>
    <w:p>
      <w:r>
        <w:t>{"question": "Create a 6-word poem using the following words: joy, hope, strength, courage, love.", "answer": "Hope, strength, courage bring love, joy."}</w:t>
      </w:r>
    </w:p>
    <w:p>
      <w:r>
        <w:t>{"question": "Summarize the points made in this paragraph - Humans have long been fascinated by music and the impact it can have on our emotions. Empirical research and anecdotal evidence has demonstrated that, depending on its genre and arrangement, music has the power to evoke various emotions including joy, sadness, fear, and power. Researchers have also begun to examine how our brains react when listening to music. A growing body of evidence suggests that music may alter our emotions, behavior and even our dopamine levels.", "answer": "The paragraph discusses the fascination humans have with music and its ability to evoke various emotions. Research has shown that music can impact emotions, behavior, and even dopamine levels in the brain."}</w:t>
      </w:r>
    </w:p>
    <w:p>
      <w:r>
        <w:t>{"question": "Choose the correct term to complete this sentence - The teacher asked the student to show her his work, so she could check it for __________", "answer": "Accuracy."}</w:t>
      </w:r>
    </w:p>
    <w:p>
      <w:r>
        <w:t>{"question": "Give an example of how a country could use tariffs to increase its income", "answer": "A country could use tariffs to increase its income by imposing a tax on imported goods. For example, let's assume that there is a high demand for vehicles in country A, and country B produces these vehicles at a lower cost. Country A could impose a tariff on vehicles imported from country B, making them more expensive. This would help domestic producers of vehicles in country A sell more cars and increase their income, as the price of imported vehicles would become less competitive. Additionally, the revenue generated by the tariffs could be used by the government of country A to improve infrastructure or invest in other areas that would stimulate the local economy. In this way, tariffs can increase a country's income by protecting domestic industries and generating additional revenue for the government."}</w:t>
      </w:r>
    </w:p>
    <w:p>
      <w:r>
        <w:t>{"question": "Identify an example of a basic economic principle", "answer": "One example of a basic economic principle is the law of supply and demand. This principle asserts that, all else being equal, an increase in the demand for a good or service will result in an increase in its price, while an increase in the supply of a good or service will result in a decrease in its price. In other words, the price of a good or service is determined by the relative levels of supply and demand. If demand exceeds supply, the price will rise; if supply exceeds demand, the price will fall. This principle is used to explain price movements in a wide range of markets, from consumer goods to financial assets."}</w:t>
      </w:r>
    </w:p>
    <w:p>
      <w:r>
        <w:t>{"question": "Categorize the following job as either 'repetitive' or 'non-repetitive'. - bartender", "answer": "Non-repetitive."}</w:t>
      </w:r>
    </w:p>
    <w:p>
      <w:r>
        <w:t>{"question": "Given the following sentence, determine the overall sentiment. - This apple pie is absolutely delicious.", "answer": "The overall sentiment of the sentence \"This apple pie is absolutely delicious\" is positive."}</w:t>
      </w:r>
    </w:p>
    <w:p>
      <w:r>
        <w:t>{"question": "Suggest a way to generate web traffic.", "answer": "There are several effective strategies to generate web traffic to a website, one of which is search engine optimization (SEO). This involves optimizing the content on the website to rank higher in search engine results pages (SERPs). Some tips to improve SEO include researching and using relevant keywords, updating content regularly, ensuring that the website is mobile-friendly, and improving page loading speed. Another strategy to drive web traffic is through social media marketing, which involves promoting the website and its content on various social media platforms. Paid advertising such as Google AdWords or Facebook Ad campaigns can also help in targeting specific audiences and increase traffic. Collaborations with influencers or other websites to promote and backlink to the site can also be an effective way to boost web traffic."}</w:t>
      </w:r>
    </w:p>
    <w:p>
      <w:r>
        <w:t>{"question": "Come up with a slogan which is related to saving the environment.", "answer": "\"Go Green, Keep the Earth Clean!\""}</w:t>
      </w:r>
    </w:p>
    <w:p>
      <w:r>
        <w:t>{"question": "Edit the following sentence based on the provided criterion. - \u201cMarc is fascinating to talk\u201d\nCriterion: Replace \u201cfascinating\u201d with a synonym that has the same meaning.", "answer": "\"Marc is captivating to talk to.\""}</w:t>
      </w:r>
    </w:p>
    <w:p>
      <w:r>
        <w:t>{"question": "Read the passage given below and answer the following question: What is the goal of this passage? - The study of Ancient Greek is important for a number of reasons. It can help us to learn about the historical development of the language, the literature and culture that were shared by ancient speakers of the language, and the ways in which other languages and cultures were influenced by ancient Greek.", "answer": "The goal of this passage is to explain the importance of studying Ancient Greek and how it can help us to learn about different aspects of history such as the development of the language, ancient literature and culture, as well as the influence of ancient Greek on other languages and cultures."}</w:t>
      </w:r>
    </w:p>
    <w:p>
      <w:r>
        <w:t>{"question": "Rewrite the following code snippet in C++. Use std libraries. - array_sum = sum(array)", "answer": "Assuming that the array is of type `std::array` or `std::vector`, here is the rewritten code snippet:\n\n```\n#include &lt;numeric&gt; // include the std library for accumulation operations\n\n// Given std::array&lt;int&gt; array\nint array_sum = std::accumulate(array.begin(), array.end(), 0); // use std::accumulate to calculate the sum of the array\n```\n\nNote: `std::accumulate` takes two iterators and an initial value as its arguments. In this case, `array.begin()` and `array.end()` are the iterators of the array, and `0` represents the initial value."}</w:t>
      </w:r>
    </w:p>
    <w:p>
      <w:r>
        <w:t>{"question": "Create a haiku poem related to justice", "answer": "Balance in the scales,\nThe truth rises to the light,\nJustice will prevail."}</w:t>
      </w:r>
    </w:p>
    <w:p>
      <w:r>
        <w:t>{"question": "Describe a way in which technology has benefited the world.", "answer": "Technology has benefited the world in countless ways, but one major way is by improving communication. The advent of the internet, smartphones and social media has made it easier than ever for people to connect, share information and collaborate, regardless of where they are in the world. Thanks to technology, people can now communicate in real time via text, voice or video, breaking down barriers of distance, time and language. This has allowed for closer relationships between families, friends and colleagues, as well as enabling businesses to operate on a global scale, and for people to have access to a wealth of information and resources that would have been unthinkable just a few decades ago. The ability to communicate and connect with others instantly, at any time and from any location, has truly transformed the world and has created countless opportunities for growth, learning and progress."}</w:t>
      </w:r>
    </w:p>
    <w:p>
      <w:r>
        <w:t>{"question": "Write a one sentence description of the play Romeo and Juliet.", "answer": "Romeo and Juliet is a tragic play by William Shakespeare that tells the story of two young lovers from feuding families who fall in love at first sight, secretly marry, and ultimately take their own lives in a desperate act to be together."}</w:t>
      </w:r>
    </w:p>
    <w:p>
      <w:r>
        <w:t>{"question": "Describe the purpose of the American Civil Liberties Union (ACLU).", "answer": "The American Civil Liberties Union (ACLU) is a non-profit, non-partisan organization in the United States whose mission is to defend and preserve individual rights and liberties that are guaranteed by the Constitution and laws of the country. Established in 1920, the ACLU works within courts, legislative bodies, and communities to uphold principles such as freedom of speech, religious liberty, equal protection, due process, and privacy. The organization aims to ensure that everyone in the United States has access to their basic rights, and fights to protect the civil rights and liberties of all individuals, including groups that have been historically denied such rights, such as people of color, women, LGBTQ individuals, prisoners, and immigrants. Through litigation, advocacy, and public education, the ACLU strives to create a world where everyone is treated fairly and can live without fear of discrimination."}</w:t>
      </w:r>
    </w:p>
    <w:p>
      <w:r>
        <w:t>{"question": "List the ingredients and directions to make a sandwich.", "answer": "Making a sandwich is easy, and you can use a variety of ingredients. Below is a basic recipe that you can customize to your taste.\n\nIngredients:\n- 2 slices of bread\n- 2-3 slices of deli meat (turkey, ham, or roast beef)\n- 1-2 slices of cheese (cheddar, swiss, or American)\n- Lettuce\n- Tomato\n- Mayonnaise or mustard\n- Salt and pepper to taste\n\nDirections:\n1. Start by prepping the vegetables. Wash and dry the lettuce leaves and slice the tomato into rounds.\n2. Take one slice of bread and spread a thin layer of mayonnaise or mustard over one side.\n3. Layer the deli meat over the spread.\n4. Add a slice of cheese on top of the meat.\n5. Place the lettuce and tomato slices on top of the cheese.\n6. Season with a pinch of salt and pepper, if desired.\n7. Take the second slice of bread and spread a thin layer of mayonnaise or mustard on one side.\n8. Place the bread, spread side down, on top of the sandwich ingredients.\n9. If desired, you can toast the sandwich in a panini press, toaster oven or skillet until the bread is toasted and the cheese is melted.\n10. Slice the sandwich in half and enjoy!"}</w:t>
      </w:r>
    </w:p>
    <w:p>
      <w:r>
        <w:t>{"question": "Come up with a creative activity that uses at least 5 elements of art (line, shape, texture, size, and color).", "answer": "One creative activity that incorporates at least five elements of art is creating a mixed media collage. Here are the steps to follow:\n\n1. Gather your materials. You will need a variety of materials with different textures such as magazine pages, tissue paper, fabric scraps, buttons, and feathers. You will also need scissors, glue, and a base to attach your materials to, such as a canvas or a piece of heavy paper.\n\n2. Start by drawing lines on your base with a pencil to create an outline of the image or design you want to create. This can be a landscape, a portrait, an abstract design, or anything else that you can imagine.\n\n3. Begin filling in the shapes you have created with different materials. You can tear or cut your materials to fit the shapes, and layer them to create texture and depth. Use your materials to create a variety of sizes and play with scale.\n\n4. Glue your materials onto the base, making sure to cover all of the pencil lines. You can use a brush to spread the glue for more precise application.\n\n5. Once you have filled in all of the shapes, take a step back and look at your collage. Consider the balance of colors and make any necessary adjustments. You can add more materials or paint over areas to change the colors or add more texture.\n\n6. When you are happy with your collage, set it aside to dry completely. Once it is dry, you can add any final touches or details with paint or markers.\n\nThis activity allows you to explore the elements of art in a fun and creative way. You can play with lines, shapes, textures, sizes, and colors to create a unique and expressive piece of art."}</w:t>
      </w:r>
    </w:p>
    <w:p>
      <w:r>
        <w:t>{"question": "Reorganize the following paragraphs with complete sentences. - Revenue at the fast-food chain declined 7 percent in the second quarter compared with the same period a year ago. The company cited higher costs for chicken, advertising and tomatoes. The latter is particularly frustrating since prices rose even though the quality of the tomatoes has declined.", "answer": "In the second quarter, the fast-food chain experienced a 7 percent decline in revenue compared to the same period in the previous year. The company attributed this decline to a number of factors including higher costs for chicken, advertising, and tomatoes. A particularly frustrating issue for the company was the increase in tomato prices, despite a decline in their quality."}</w:t>
      </w:r>
    </w:p>
    <w:p>
      <w:r>
        <w:t>{"question": "Write a formal letter to your supervisor requesting a raise.", "answer": "Dear [Supervisor],\n\nI hope this letter finds you well. I am writing to request a salary increase in recognition of my contributions to the company in the past year. \n\nOver the past [insert time period], I have worked diligently and have continually grown in my responsibilities and capabilities. Some of the notable achievements that I have accomplished include [insert your achievements]. I have been able to take on more responsibilities and have shown dedication and commitment to meeting the demands of the job. \n\nIn addition, I have consistently exceeded my performance goals, and have received positive feedback from my colleagues and clients. I have also taken the initiative to [insert any additional responsibilities or achievements]. I truly enjoy working for this company and am proud to be a part of such a dedicated team.\n\nBased on my performance and the value I bring to the company, I believe that I have earned a salary increase. I would appreciate your favorable consideration of this request and I am confident that we can come to a mutually beneficial agreement.\n\nThank you for your attention to this matter. I look forward to discussing this with you further.\n\nSincerely,\n[Your Name]"}</w:t>
      </w:r>
    </w:p>
    <w:p>
      <w:r>
        <w:t>{"question": "Give an example of how technology has improved communication.", "answer": "One clear example is the development and evolution of the smartphone. Prior to the smartphone, people would have to rely on traditional phone calls, letters, or face to face conversations to communicate with others. However, with the advent of the smartphone, communication has greatly improved in several ways. For instance, smartphones are equipped with various messaging apps such as WhatsApp, iMessage, and Facebook Messenger that allows people to easily send written or voice messages, photos, videos, and documents to anyone across the globe instantly. Additionally, smartphones have also made video calls possible through apps like Skype, Facetime, and Zoom, which has revolutionized the way people communicate, making it possible to have face-to-face conversations with others no matter the distance. These advancements in technology have made communication more efficient, convenient, and accessible, connecting people from all over the world in an instant."}</w:t>
      </w:r>
    </w:p>
    <w:p>
      <w:r>
        <w:t>{"question": "Generate a list of steps for doing research on the Internet.", "answer": "When you need to research something on the internet, following these steps can help you find the information you're looking for:\n\n1. Define the topic: First, make sure you understand the topic you need to research. Identify the key terms or concepts you'll need to include, and write them down.\n\n2. Create a search strategy: Decide which search engine you'll use (such as Google or Bing) and determine appropriate search terms based on your topic. Consider using advanced search techniques to refine your results.\n\n3. Evaluate the sources: It's important to evaluate the credibility of the sources you find on the internet. Consider the author, the publication date, and the purpose of the information. Reputable sources will have clear, well-written content and be published by a reliable source.\n\n4. Take notes: As you read through the information you find, take detailed notes on the most important points. Be sure to keep track of your sources so you can cite them later.\n\n5. Organize your information: Once you've collected your research, organize it by topic or subtopic to help you understand the material and draw conclusions.\n\n6. Cross-check information: To ensure the accuracy of the information you've gathered, cross-check it with multiple sources.\n\n7. Cite your sources: Finally, don't forget to cite your sources according to the appropriate style guide. This is important to give credit to the authors and to help others find your sources."}</w:t>
      </w:r>
    </w:p>
    <w:p>
      <w:r>
        <w:t>{"question": "Describe the concept of freedom of speech.", "answer": "Freedom of speech is a fundamental human right that refers to the ability of individuals to express their opinions, ideas, and beliefs without fear of censorship, retaliation, or punishment by the government or society. This concept is considered a cornerstone of democratic societies, as it allows for the free flow of information and ideas, and enables individuals to engage in open debate and discussion. Freedom of speech is often protected by law and may include the freedom to speak, write, publish or broadcast on various mediums, including print, radio, television or the internet. However, this right is not absolute, and may be subject to certain limitations or restrictions in cases where speech incites violence or hate, or threatens the safety of others."}</w:t>
      </w:r>
    </w:p>
    <w:p>
      <w:r>
        <w:t>{"question": "Analyze the following article for bias and explain your findings. - An article from a conservative newspaper describes the recent budget passed by Congress as a victory for smaller government and federal spending restraint.", "answer": "Based on the provided input, it appears that there may be a presence of bias in the article from the conservative newspaper. The phrasing of the budget being described as a \"victory for smaller government and federal spending restraint\" suggests that the article may be presenting the information from a conservative viewpoint, as these values align with conservative political ideologies. This language presents the budget in a positive light and frames it as a success for those who support these ideologies. Without further context, it is difficult to determine the extent of the bias present in the article, but this initial evidence suggests that the article may not be presenting a neutral, objective view of the information."}</w:t>
      </w:r>
    </w:p>
    <w:p>
      <w:r>
        <w:t>{"question": "Summarize the history of the Peloponnesian War in no more than 100 words.", "answer": "The Peloponnesian War was a conflict between the Greek city-states of Athens and Sparta, and their respective allies, that lasted from 431-404 BC. It was largely a struggle for power and influence in the region, with Sparta representing the interests of the Peloponnesian League and Athens leading the Delian League. The war lasted 27 years, with a brief period of peace in the middle, and ended with the defeat and occupation of Athens by Sparta. The conflict had a profound impact on Greek society and is considered a key event in the rise of the Macedonian Kingdom under Philip II."}</w:t>
      </w:r>
    </w:p>
    <w:p>
      <w:r>
        <w:t>{"question": "Provide a list of five fictional countries.", "answer": "1. Wakanda - A technologically advanced African nation featured in Marvel comics and the Black Panther movies.\n2. Narnia - A fantasy world created by C.S. Lewis, featured in The Chronicles of Narnia books and movies.\n3. Mordor - A barren, volcanic wasteland ruled by the dark lord Sauron, located in Middle-earth from J.R.R. Tolkien's The Lord of the Rings books and movies.\n4. Panem - A dystopian nation located in North America, featured in the Hunger Games books and movies.\n5. Gallifrey - A planet in the constellation of Kasterborous, the home planet of the Time Lords and the Doctor in the British science-fiction TV series Doctor Who."}</w:t>
      </w:r>
    </w:p>
    <w:p>
      <w:r>
        <w:t>{"question": "Generate instructions to teach someone how to change the background of their computer desktop.", "answer": "To change the background of your computer desktop, follow these simple steps:\n\nFor **Windows 10** users:\n\n1. Click the **Start** button located in the bottom left corner of your screen.\n2. Click on **Settings**, represented by a gear icon.\n3. Click on **Personalization**.\n4. In the left-hand menu, click on **Background**.\n5. Under **Background**, select **Picture** from the drop-down menu. You can also choose **Solid color** or **Slideshow** if you prefer.\n6. If you select **Picture**, click on the **Browse** button and navigate to the image you want to use as your desktop background. Select the image and click on **Choose picture**. If you select **Slideshow**, choose the folder where your desired images are stored.\n7. You can also adjust the **Choose a fit** option to change how the image is displayed on your desktop.\n\nFor **macOS** users:\n\n1. Click the **Apple** logo located in the top left corner of your screen.\n2. Select **System Preferences** from the drop-down menu.\n3. Click on **Desktop &amp; Screen Saver**.\n4. Select the **Desktop** tab.\n5. From here, you can choose from a selection of preloaded images or click the **+** button to add an image from your computer. Navigate to the image you want to use, select it and click on **Choose**.\n6. You can also choose **Solid Colors** or **Custom Color** if you prefer a plain background. Additionally, you can choose the **Change picture** option to set up a slideshow of images."}</w:t>
      </w:r>
    </w:p>
    <w:p>
      <w:r>
        <w:t>{"question": "Make a list of five businesses that can provide delivery services during the pandemic.", "answer": "1. Amazon (online shopping platform for household goods and essentials)\n2. Instacart (a grocery delivery service)\n3. DoorDash (a food delivery service from restaurants)\n4. FedEx  (courier delivery services for e-commerce)\n5. Postmates (a delivery service for food, groceries and alcohol)"}</w:t>
      </w:r>
    </w:p>
    <w:p>
      <w:r>
        <w:t>{"question": "Explain the concept of piracy in the digital age.", "answer": "Piracy in the digital age refers to the unauthorized use or reproduction of someone else's work or intellectual property, usually for personal or commercial gain. This can take the form of copying, sharing, or distributing digital content such as music, movies, software, games, or eBooks without permission from the copyright owner.\n\nThe ease and speed with which digital content can be copied and distributed has made piracy a major issue for content creators and industries worldwide. In many cases pirated content is distributed through peer-to-peer (P2P) networks, file sharing sites, or other online platforms, making it difficult for copyright owners to control the spread of their work.\n\nDigital piracy can have significant consequences for content creators, as it can result in lost revenue, damage to their reputation, and the inability to continue creating and distributing their work. It is illegal in most countries and can result in fines, lawsuits, or even criminal charges.\n\nThere are various measures in place to combat digital piracy, such as digital rights management (DRM) technologies, which are intended to prevent unauthorized copying and distribution of digital content. Many content providers also offer legitimate ways to access their content through subscription services, pay-per-download models, or streaming platforms.\n\nIn summary, piracy in the digital age is the unauthorized use or distribution of digital content, and can have serious consequences for content creators, industries, and the individuals engaged in this activity."}</w:t>
      </w:r>
    </w:p>
    <w:p>
      <w:r>
        <w:t>{"question": "Come up with five steps for creating a website.", "answer": "Here are five steps for creating a website:\n\n1. **Determine the website's purpose and target audience**: Before you start creating a website, you need to have a clear understanding of its main goal and the people it is intended for. This will help you make informed design and content decisions.\n\n2. **Choose a platform and a domain name**: The next step is to choose a website builder or a content management system such as WordPress, Wix or Squarespace. You'll also need to choose a domain name that reflects your brand and is easy to remember.\n\n3. **Create and design your website**: Once you've chosen your platform and domain name, you can start designing your website. Choose a template or theme that matches your branding, and customize it to your liking. Make sure your website's layout is easy to navigate and the content is organized in a clear and logical way.\n\n4. **Add content**: Your website's content is what will attract visitors and keep them engaged. Ensure that your content is high-quality, informative and relevant to your target audience. Use a mix of text, graphics, and multimedia to make your site more engaging.\n\n5. **Test and publish**: Before you launch your website, test it to ensure that it works as intended and is user-friendly. Once everything is in order, you can publish your website and start promoting it through various marketing strategies. Remember to update your content and design regularly to keep your website fresh and relevant."}</w:t>
      </w:r>
    </w:p>
    <w:p>
      <w:r>
        <w:t>{"question": "Explain the costs associated with owning a pet.", "answer": "Owning a pet comes with several associated costs that many individuals usually overlook while adopting or purchasing a pet. Here are some of the most common costs that pet owners should expect:\n\n- Adoption or Purchase fees: The cost of getting a pet varies widely depending on whether you decide to adopt from a shelter or purchase from a breeder or pet store. The adoption fees from a shelter are usually less costly than buying from a breeder or a pet store.\n\n- Food and Treats: Feeding your pet is a recurring cost that you'll incur as long as your pet is with you. The cost of food varies depending on the dietary requirements and size of your pet.\n\n- Veterinary care: Veterinary care is one of the most essential aspects of owning a pet, and the costs can add up quickly. Pet owners should expect to pay for routine checkups, vaccinations, flea and tick control, and emergencies.\n\n- Training: Training is essential, especially for puppies and young pets. Training classes or hiring a trainer can be quite costly but are necessary to help your pet become well-behaved and well-adjusted.\n\n- Grooming: Grooming costs vary depending on the type and size of your pet. Some pets require regular grooming, which can be quite expensive, while others may only need occasional grooming.\n\n- Supplies: There are several supplies that pet owners will need to purchase, such as beds, toys, leashes, collars, and pet carriers. The cost of these supplies varies widely, but they are necessary for the comfort of your pet.\n\n- Boarding: If you travel frequently or are away from home for an extended period, you may need to board your pet. Boarding costs vary depending on the facility, but it can be quite expensive.\n\nIn conclusion, owning a pet comes with many expenses, both expected and unexpected. As a potential pet owner, it's essential to be aware of these costs and ensure that you have the financial means to provide your pet with the best care possible."}</w:t>
      </w:r>
    </w:p>
    <w:p>
      <w:r>
        <w:t>{"question": "Create a profile of an imaginary character.", "answer": "Name: Ava Mansfield\n\nAge: 32\n\nOccupation: Wildlife Biologist\n\nPhysical Characteristics: Ava has long curly red hair, bright green eyes, and freckles sprinkled across her nose and cheeks. She is of average height, standing at 5'6'', and has an athletic build.\n\nPersonality: Ava is a curious and adventurous person, with a deep passion for exploring and understanding the natural world. She is fiercely independent and unafraid to take risks, but also has a compassionate and empathetic nature. Her intelligence and determination make her a natural leader, and her easy-going and friendly disposition make it easy for her to make friends.\n\nBackground: Ava was born and raised in the Pacific Northwest, where she developed a love for the outdoors and wildlife at a young age. She attended college at the University of Washington, where she received a degree in Biology, and later went on to earn a Master's degree in Wildlife Biology. She now works as a biologist for the National Park Service, conducting research and working to protect and preserve endangered species.\n\nInterests: In her free time, Ava enjoys hiking, kayaking, and camping. She is also an avid bird-watcher and photographer, and often spends her weekends exploring national parks and capturing the beauty of the natural world through her camera lens. Additionally, Ava is passionate about environmental activism and conservation, and often volunteers her time and resources to organizations working to protect the planet."}</w:t>
      </w:r>
    </w:p>
    <w:p>
      <w:r>
        <w:t>{"question": "Suggest five types of discounts a company can offer to its customers.", "answer": "1. **Bulk Discount**: A company may offer reduced prices to customers who purchase larger quantities or bulk orders. This encourages customers to buy more products at once, resulting in increased sales for the company and savings for the customer.\n\n2. **Loyalty Discount**: This discount is offered to customers who have been with the company for a certain period or have made a certain number of purchases. It rewards customers for their repeat business and encourages them to continue shopping with the company.\n\n3. **Seasonal Discount**: During certain times of the year, such as holidays or end-of-season clearance, a company may offer seasonal discounts on specific items to encourage sales and clear out inventory.\n\n4. **New Customer Discount**: Companies may offer a one-time discount or promotion to first-time customers to attract new business and encourage them to make a purchase.\n\n5. **Referral Discount**: This discount is offered to customers who refer their friends or family to the company. It incentivizes existing customers to promote the company and bring in new business, while also providing a reward for the referral."}</w:t>
      </w:r>
    </w:p>
    <w:p>
      <w:r>
        <w:t>{"question": "Come up with five job skills that are essential for a veterinary assistant.", "answer": "1. Animal Handling: Veterinary assistants must have the knowledge and ability to handle animals of different species and sizes safely and effectively. They must also be able to restrain animals in a calm and compassionate manner during medical procedures or treatments.\n\n2. Medical Knowledge: Veterinary assistants should have a basic understanding of animal anatomy, common diseases, and their symptoms, as well as knowledge of basic medical procedures, such as administering medication or taking blood samples.\n\n3. Communication Skills: Veterinary assistants serve as a bridge between the veterinarian, the animal, and the animal\u2019s owner. Having excellent communication skills helps them to explain medical procedures and aftercare instructions clearly and effectively to pet owners.\n\n4. Strong organizational skills: It is crucial for a veterinary assistant to have strong organizational skills. Their job requires them to keep track of appointments, medical records, and medication schedules, among other responsibilities.\n\n5. Attention to Detail: Veterinary assistants must have a keen eye for detail and be able to observe subtle changes in an animal\u2019s behavior or physical condition. This skill is essential in monitoring an animal\u2019s response to treatment or identifying potential health issues before they become severe."}</w:t>
      </w:r>
    </w:p>
    <w:p>
      <w:r>
        <w:t>{"question": "Identify the right order of reading for the given set of books. - Lolita, Great Gatsby, Catcher in the Rye", "answer": "It is subjective to suggest a definite order or a right way to read these books, as it depends on the reader's personal preference. However, one suggested order could be based on their publication dates: \n\n1. The Great Gatsby by F. Scott Fitzgerald (1925)\n2. The Catcher in the Rye by J.D. Salinger (1951) \n3. Lolita by Vladimir Nabokov (1955)"}</w:t>
      </w:r>
    </w:p>
    <w:p>
      <w:r>
        <w:t>{"question": "Fix the following punctuation and spelling errors. - We went outside for recess saturday", "answer": "We went outside for recess on Saturday."}</w:t>
      </w:r>
    </w:p>
    <w:p>
      <w:r>
        <w:t>{"question": "Arrange the list of ingredients in the correct order for a salad. - Tomatoes, lettuce, salt, oil, pepper", "answer": "1. Lettuce\n2. Tomatoes\n3. Oil\n4. Salt\n5. Pepper"}</w:t>
      </w:r>
    </w:p>
    <w:p>
      <w:r>
        <w:t>{"question": "Write an example of how to use the Pandas library in python.", "answer": "To use the Pandas library in Python, you first need to install it using a package manager like pip. Once installed, you can import the library in Python and start using its functions.\n\nHere is an example on how to create a DataFrame using Pandas:\n\n```\nimport pandas as pd\n\n# Creating a DataFrame\ndf = pd.DataFrame({'Product': ['Apple', 'Banana', 'Orange'],\n                   'Price': [1.00, 0.75, 0.50],\n                   'Stock': [10, 5, 3]})\n\n# Printing the DataFrame\nprint(df)\n```\n\nThis will output:\n\n```\n   Product  Price  Stock\n0    Apple   1.00     10\n1   Banana   0.75      5\n2   Orange   0.50      3\n```\n\nIn this example, we imported the Pandas library as \"pd\" and created a DataFrame using the `pd.DataFrame()` function. We passed a dictionary to this function to define the columns and rows of our DataFrame. Finally, we printed the resulting DataFrame."}</w:t>
      </w:r>
    </w:p>
    <w:p>
      <w:r>
        <w:t>{"question": "Create a metaphor to describe the sudden disappearance of healthy life in the world.", "answer": "The sudden disappearance of healthy life in the world is like a vibrant garden that was once full of colorful flowers, lush greenery, and bustling with life, being stripped bare overnight. The once thriving ecosystem, now empty, left only with wilted petals and dry leaves, a mere shadow of its former glory. The life that once flourished within it, vanished without a trace."}</w:t>
      </w:r>
    </w:p>
    <w:p>
      <w:r>
        <w:t>{"question": "Compose a sentence which forms a logical conclusion out of the three facts below.\nOutput the sentence. - Facts:\n\n1. Children are allowed to play soccer in the school garden.\n2. The teacher has asked to parents not to let their children play in the garden.\n3. The school garden is now a restricted area.", "answer": "Although children were previously allowed to play soccer in the school garden, due to it now being a restricted area, the teacher has asked parents not to let their children play there."}</w:t>
      </w:r>
    </w:p>
    <w:p>
      <w:r>
        <w:t>{"question": "Classify the type of poem based on the lines given. Output one of the following: [narrative, haiku, sonnet, limerick]. - The cow says moo,\nThe hen goes cluck,\nThe sheep says baa,\nThe duck quacks", "answer": "This poem is a **limerick**."}</w:t>
      </w:r>
    </w:p>
    <w:p>
      <w:r>
        <w:t>{"question": "Generate a summary of the text. Output the summary. - Apple Inc. is an American multinational technology company headquartered in Cupertino, California, that designs, develops, and sells consumer electronics, computer software, and online services.", "answer": "Apple is an American technology company that designs, develops and sells electronics, software, and online services, and is headquartered in Cupertino, California."}</w:t>
      </w:r>
    </w:p>
    <w:p>
      <w:r>
        <w:t>{"question": "Write a sentence which has a analogy structure and conveys the given message. Output the sentence. - The business was forced to downsize due to low income.", "answer": "Downsizing this business due to low income is like pruning a tree to promote new growth."}</w:t>
      </w:r>
    </w:p>
    <w:p>
      <w:r>
        <w:t>{"question": "Combine the two sentences using a subordinating conjunction. Output the new sentence. - The sun was bright. The sky was blue.", "answer": "As the sun was bright, the sky was blue."}</w:t>
      </w:r>
    </w:p>
    <w:p>
      <w:r>
        <w:t>{"question": "Generate an appropriate response to the given instruction and input with an overall length of less than 100 words. - Instruction: Describe the experience of opening an online store.\nInput:\nI recently opened an online store that specializes in handmade items.", "answer": "Opening an online store can be an exciting experience. It involves setting up the website, ensuring that all the products are displayed correctly, and making sure that the payment and shipping options are working correctly. It can also be challenging as you work to attract customers and ensure that they have a great shopping experience. Overall, it is a moment of pride and accomplishment when you see your hard work paying off as customers begin to make purchases and leave positive reviews."}</w:t>
      </w:r>
    </w:p>
    <w:p>
      <w:r>
        <w:t>{"question": "Select the most suitable idiomatic expression from the alternatives and output it. - Alternative:\nA. Take a backseat\nB. Take a seat\nC. Take a backrest", "answer": "A. Take a backseat"}</w:t>
      </w:r>
    </w:p>
    <w:p>
      <w:r>
        <w:t>{"question": "Identify the sentence structure and output the appropriate label. - He answered the questions quickly.", "answer": "The sentence structure is simple, with subject-verb-adverb order. It contains only one independent clause.\n\nLabel: Simple sentence."}</w:t>
      </w:r>
    </w:p>
    <w:p>
      <w:r>
        <w:t>{"question": "Write a script for a commercial that is intended to show the effectiveness of a new wellness product. - New Wellness Product", "answer": "(Cut to a person sitting in their office, rubbing their temples, looking stressed)\n\nNarrator: Are you feeling overwhelmed by everyday stressors?\n\n(Person sighs and leans back in their chair)\n\nNarrator: Introducing our new Wellness Product!\n\n(Cut to the product, displayed in all its glory)\n\nNarrator: With its calming blend of natural extracts and essential oils, this product is designed to help you feel calm, centered, and refreshed.\n\n(Cut to the person applying the product to their temples and taking a deep breath, closing their eyes)\n\nNarrator: Just a few moments with our Wellness Product can help reduce tension, improve focus, and increase overall well-being.\n\n(Cut to the person smiling, looking more relaxed)\n\nNarrator: Don't let stress weigh you down. Try our new Wellness Product and start feeling better today."}</w:t>
      </w:r>
    </w:p>
    <w:p>
      <w:r>
        <w:t>{"question": "From the provided article, write a summary that states the author\u2019s main argument. - This article discusses the benefits of meditation for helping people reduce stress and cope better with difficult situations.", "answer": "The author of the article argues that meditation has significant benefits in reducing stress and improving one's ability to handle challenging situations."}</w:t>
      </w:r>
    </w:p>
    <w:p>
      <w:r>
        <w:t>{"question": "Come up with a list of questions you can use for interviewing social media experts", "answer": "1. How do you stay up-to-date with the latest trends and updates in the social media industry?\n2. Can you tell us about a successful social media campaign you managed or were a part of?\n3. How do you measure the success of a social media campaign?\n4. How do you handle negative feedback or comments on social media accounts?\n5. How do you develop a social media strategy for a new brand or business?\n6. Can you share your process for creating and curating content for social media accounts?\n7. How do you balance the need for engagement and interaction with maintaining brand identity and messaging?\n8. How do you approach influencer collaborations and partnerships?\n9. Can you share some techniques for growing and engaging with followers on different social media platforms?\n10. How do you handle a social media crisis or a potential PR issue?"}</w:t>
      </w:r>
    </w:p>
    <w:p>
      <w:r>
        <w:t>{"question": "Rewrite the following sentences so they make sense in informal English used in conversations. - It is malpractice not to abide by the laws of the country.", "answer": "It's wrong not to follow the country's laws."}</w:t>
      </w:r>
    </w:p>
    <w:p>
      <w:r>
        <w:t>{"question": "Come up with a list of things to include in a first aid kit.", "answer": "1. Adhesive bandages in various sizes\n2. Sterile gauze pads and adhesive tape\n3. Antiseptic wipes and hydrogel\n4. Antibiotic ointment\n5. Tweezers, scissors, and safety pins\n6. Disposable gloves\n7. Anti-inflammatory medication like Ibuprofen\n8. Aspirin for heart attack symptoms\n9. Epinephrine auto-injector (EpiPen or similar)\n10. Saline solution for wound irrigation and eye flushing\n11. Throat lozenges for sore throat relief\n12. Instant cold packs\n13. First aid manual or instruction booklet\n14. Emergency blanket\n15. CPR face shield or pocket mask."}</w:t>
      </w:r>
    </w:p>
    <w:p>
      <w:r>
        <w:t>{"question": "After being given a text, shorten it without affecting its original meaning. - Friedrich Nietzsche (1844-1900) was a German philosopher known for his radical ideas and critiques of common beliefs. He developed the concept of the \u00dcbermensch and was a major influence in existentialism and nihilism.", "answer": "Friedrich Nietzsche was a German philosopher famous for his revolutionary concepts like the \u00dcbermensch, impacting existentialism and nihilism."}</w:t>
      </w:r>
    </w:p>
    <w:p>
      <w:r>
        <w:t>{"question": "Write a simile to compare two of the following words: moonlight, snow, wind.", "answer": "The gentle touch of moonlight on the earth is as soft as the first snowflakes that dance in the wind."}</w:t>
      </w:r>
    </w:p>
    <w:p>
      <w:r>
        <w:t>{"question": "Write a 200-character story about a young boy's first experience with a physical challenge.", "answer": "Timmy had never been athletic, so when his classmates encouraged him to climb the rock wall, he hesitated. But with their cheering, he mustered the courage, and as he reached the top, he glowed with pride."}</w:t>
      </w:r>
    </w:p>
    <w:p>
      <w:r>
        <w:t>{"question": "Generate a list of 8 adjectives to describe a character in a story. Output the adjectives one by one, seperated by comma.", "answer": "brave, confident, determined, loyal, empathetic, compassionate, intelligent, adventurous."}</w:t>
      </w:r>
    </w:p>
    <w:p>
      <w:r>
        <w:t>{"question": "Assuming that it is Monday, write a reminder for yourself to wake up at 5pm on Friday. Output the reminder as an imperative sentence.", "answer": "Remember to set an alarm and wake up at 5pm on Friday."}</w:t>
      </w:r>
    </w:p>
    <w:p>
      <w:r>
        <w:t>{"question": "Describe the career of a data scientist.", "answer": "Data scientists are professionals who use their expertise in statistics, mathematics, and computer science to extract insights and knowledge from structured and unstructured data. They work in a variety of industries, from big tech firms to financial institutions and healthcare providers, applying their skills to improve the efficiency of operations, develop new products, and inform decision-making processes.\n\nThe career path of a data scientist usually starts with a strong educational background in a relevant field, such as a Bachelor's or Master's degree in computer science, mathematics, or statistics. Many data scientists also pursue advanced degrees, such as a PhD, to deepen their knowledge and gain more specialized skills.\n\nAfter completing their education, data scientists typically start in entry-level positions where they collect, organize, and analyze data to generate meaningful insights. As they gain experience, they often take on more complex projects that require advanced skills in data modeling, machine learning, and predictive analytics.\n\nTo be a data scientist, one needs to have a strong combination of technical skills and business acumen. They must be able to use programming languages such as Python and R, be familiar with big data platforms and tools, and have expertise in statistical methods and machine learning algorithms. Additionally, successful data scientists must be effective communicators, able to explain complex concepts to non-technical stakeholders.\n\nAs they progress in their careers, data scientists may take on management roles or specialize in a particular area, such as machine learning or data visualization. The demand for skilled data scientists continues to grow, making this an attractive career option with high earning potential and opportunities for advancement."}</w:t>
      </w:r>
    </w:p>
    <w:p>
      <w:r>
        <w:t>{"question": "Use natural language to generate a Boolean expression that XORs two variables A and B.", "answer": "Sure, to generate a Boolean expression using the exclusive OR (XOR) operation for two variables, A and B, you can use the expression `(A &amp;&amp; !B) || (!A &amp;&amp; B)`. This expression evaluates to `true` only when either A is true and B is false, or when A is false and B is true."}</w:t>
      </w:r>
    </w:p>
    <w:p>
      <w:r>
        <w:t>{"question": "Clean up the following sentence: - The forests of the the Pacific Northwest are renowned for there biodiversity.", "answer": "The forests of the Pacific Northwest are renowned for their biodiversity."}</w:t>
      </w:r>
    </w:p>
    <w:p>
      <w:r>
        <w:t>{"question": "Use the words \"rationale\" and \"dissuade\" in a sentence.", "answer": "The manager presented a strong rationale for his decision, but it was not enough to dissuade the team from continuing to argue against it."}</w:t>
      </w:r>
    </w:p>
    <w:p>
      <w:r>
        <w:t>{"question": "Design a logo using vector graphics.", "answer": "As an AI language model, I am not able to create graphics. However, here are the steps to help you design a logo using vector graphics:\n\n1. Choose a Vector Graphics Program: To create a vector graphic, you will need a program that is specifically designed to create these types of images.\u00a0Adobe Illustrator\u00a0is an industry standard for this. Other options include CorelDRAW and Inkscape.\n\n2. Determine your Design Concept: It\u2019s important to have an idea in mind before you start designing.\u00a0Take into consideration the brand's mission, values, target audience, and industry, and brainstorm visual elements that will represent the\u00a0brand effectively.\n\n3. Sketch Out your Idea: Start by sketching your design concept on paper. This allows you to get your ideas out quickly without being distracted by software tools.\n\n4. Set up the Document: Open the vector graphics program and create a new file. Set the dimensions, color mode, and resolution according to your needs.\n\n5. Create the Vector Shapes: Using the various tools of the graphics program, build the basic shapes that make up the design.\u00a0Make sure the shapes are clean and closed so that no fills or strokes escape the shape.\n\n6. Add Colors and Effects: Use the program's color, gradient and transparency options to add depth and dimension to the design.\n\n7. Finalize the Design: Evaluate the design as a whole and refine the details. Adjust curves, lines, alignments, spacing, etc. until you are satisfied with the overall result.\n\n8. Save the Final Logo: Once the design is finalized, save it in a suitable format such as AI, EPS, SVG or PDF that are standard formats for vector graphics.\n\nRemember to keep the design simple, memorable, versatile and appropriate for the brand."}</w:t>
      </w:r>
    </w:p>
    <w:p>
      <w:r>
        <w:t>{"question": "Create a quiz question about John F. Kennedy", "answer": "Q1: In which year was John F. Kennedy elected as the President of the United States?\nA. 1947\nB. 1953\nC. 1960\nD. 1963"}</w:t>
      </w:r>
    </w:p>
    <w:p>
      <w:r>
        <w:t>{"question": "Generate 4 ideas for a mobile application.", "answer": "1. **Meditation and Mindfulness:** An app that guides users through meditation sessions and promotes mindfulness. Designed with beautiful graphics and calming music, this app would help users reduce stress, improve focus, and find inner peace in the midst of their busy lives.\n\n2. **Virtual Closet Organizing:** A mobile application that allows users to catalog and organize their wardrobe. The app would allow users to take photos of their clothing, categorize them, and create virtual outfits. Users could also track their clothing usage, so they could make more informed decisions when shopping for new items.\n\n3. **Food waste reducer:** This application would help users reduce food waste by tracking their pantry and refrigerator inventory. The app would provide users with ideas and recipes for incorporating leftover ingredients and expiring food into their meals, reducing waste and saving money.\n\n4. **Smart Grocery List:** This app would let users create and manage their grocery lists, collaborating with other family members or roommates to add or remove items. The app would track prices and suggest cheaper alternatives, notify users of deals and promotions, and even provide recipe ideas based on the items listed."}</w:t>
      </w:r>
    </w:p>
    <w:p>
      <w:r>
        <w:t>{"question": "Brainstorm 3 potential applications for AI in marketing.", "answer": "Here are three potential applications for AI in marketing:\n\n1. **Personalized Content Generation and Recommendations**: AI can be employed to analyze customer data such as search history, purchase history, and browsing behavior to generate personalized content and product recommendations. This helps marketers deliver tailored content and product suggestions, enhancing the customer experience and driving sales.\n\n2. **Predictive Analytics**: AI can help marketers forecast sales trends and consumer behavior using predictive analytics. This involves processing large amounts of historical data using machine learning algorithms to identify patterns and relationships. This information can be used by marketers to fine-tune their marketing strategies and anticipate future demand for their products or services.\n\n3. **Chatbots and Virtual Assistants**: AI-powered chatbots and virtual assistants can be used to enhance customer engagement and improve the customer experience. These tools use natural language processing to understand and respond to customer queries, automating customer service and providing 24/7 support. This not only reduces the workload of customer service teams but also helps marketers gather valuable insights into customer needs and preferences."}</w:t>
      </w:r>
    </w:p>
    <w:p>
      <w:r>
        <w:t>{"question": "Design a web page that allows a user to sign up for an email list.", "answer": "&lt;html&gt;\n    &lt;head&gt;\n        &lt;link rel=\"stylesheet\" href=\"style.css\"&gt;\n        &lt;title&gt;Sign Up Form&lt;/title&gt;\n    &lt;/head&gt;\n    \n    &lt;body&gt;\n        &lt;div class=\"signup-form\"&gt;\n            &lt;h1&gt;Sign up for our email list&lt;/h1&gt;\n            &lt;p&gt;Stay updated with our latest news, events and promotions. Sign up now!&lt;/p&gt;\n            \n            &lt;form method=\"POST\" action=\"[Insert URL of server-side script]\"&gt;\n                &lt;div class=\"input-group\"&gt;\n                    &lt;label for=\"name\"&gt;Name&lt;/label&gt;\n                    &lt;input type=\"text\" id=\"name\" name=\"name\" placeholder=\"Enter your name\" required /&gt;\n                &lt;/div&gt;\n                &lt;div class=\"input-group\"&gt;\n                    &lt;label for=\"email\"&gt;Email&lt;/label&gt;\n                    &lt;input type=\"email\" id=\"email\" name=\"email\" placeholder=\"Enter your email address\" required /&gt;\n                &lt;/div&gt;\n                &lt;div class=\"input-group checkbox\"&gt;\n                    &lt;input type=\"checkbox\" id=\"confirm\" name=\"confirm\" required /&gt;\n                    &lt;label for=\"confirm\"&gt;Yes, I want to receive occasional emails from this website.&lt;/label&gt;\n                &lt;/div&gt;\n                &lt;button type=\"submit\" class=\"btn-signup\"&gt;Sign Up&lt;/button&gt;\n            &lt;/form&gt;\n            \n            &lt;div class=\"message\"&gt;\n                &lt;p&gt;We respect your privacy and will never share your information.&lt;/p&gt;\n            &lt;/div&gt;\n        &lt;/div&gt;\n    &lt;/body&gt;\n&lt;/html&gt;"}</w:t>
      </w:r>
    </w:p>
    <w:p>
      <w:r>
        <w:t>{"question": "Describe the Spanish American War.", "answer": "The Spanish-American War was fought between the United States and Spain in 1898. The war originated in Cuba, which had been fighting for independence from Spanish rule for several years. This fight for independence, coupled with exaggerated reports of Spanish brutality and the sinking of the USS Maine in Havana Harbor, led the United States to declare war on Spain.\n\nThe war lasted for just over three months, with most of the fighting taking place in Cuba and the Philippines. The United States emerged victorious, decisively defeating Spanish forces on both fronts. Under the Treaty of Paris that ended the war, Spain ceded Puerto Rico, Guam and the Philippines to the United States, while Cuba was granted independence under American protection.\n\nThe Spanish-American War marked a major turning point in American history, as it heralded the country's emergence as a global power. The United States' acquisition of overseas territories also sparked a debate over the country's role as an imperial power, as well as the rights of the inhabitants of these territories."}</w:t>
      </w:r>
    </w:p>
    <w:p>
      <w:r>
        <w:t>{"question": "What authors did Emily Bronte admire?", "answer": "Emily Bronte was known to have been influenced by the Romantic poets such as Lord Byron, Percy Bysshe Shelley, and John Keats. She also enjoyed reading various other poets including William Wordsworth, Robert Southey, and Walter Scott. Books by these classic poets were reading materials for the Bronte children and it is believed that these inspired her own writing."}</w:t>
      </w:r>
    </w:p>
    <w:p>
      <w:r>
        <w:t>{"question": "Explain the fundamental differences between computer science and software engineering.", "answer": "Computer science and software engineering are two distinct but related fields that both involve the use of computers and technology. However, there are some fundamental differences between the two disciplines.\n\nComputer science is a field that focuses on the study of algorithms, computation, and information theory. It is concerned with the theory and principles that underlie the design and operation of computers, as well as the development of new algorithms and methods for solving problems. In computer science, the emphasis is on understanding the principles that underlie the operation of computers and the development of new and more efficient ways to solve problems using computers.\n\nSoftware engineering, on the other hand, is a field that focuses on the practical aspects of designing, implementing, and maintaining software systems. It is concerned with the development of reliable and maintainable software systems that meet the needs of users. In software engineering, the emphasis is on applying engineering principles and practices to the development of software systems to ensure that they are reliable, efficient, and easy to use.\n\nIn summary, while computer science and software engineering both involve the use of computers and technology, computer science focuses on the theory and principles of computation, while software engineering focuses on the practical aspects of designing, implementing, and maintaining software systems."}</w:t>
      </w:r>
    </w:p>
    <w:p>
      <w:r>
        <w:t>{"question": "Who are the members of the band U2?", "answer": "U2 is an Irish rock band formed in 1976. The members of the band are:\n\n1. Bono (Paul David Hewson) - lead vocals and rhythm guitar\n2. The Edge (David Howell Evans) - lead guitar, keyboards, and backing vocals\n3. Adam Clayton - bass guitar\n4. Larry Mullen Jr. - drums and percussion."}</w:t>
      </w:r>
    </w:p>
    <w:p>
      <w:r>
        <w:t>{"question": "Classify the following animal as an invertebrate. - Butterfly", "answer": "Butterfly is an invertebrate."}</w:t>
      </w:r>
    </w:p>
    <w:p>
      <w:r>
        <w:t>{"question": "Create the HTML code for a button with a given label. - Submit", "answer": "```HTML\n&lt;button&gt;Submit&lt;/button&gt;\n```"}</w:t>
      </w:r>
    </w:p>
    <w:p>
      <w:r>
        <w:t>{"question": "List five characteristics of an air mass.", "answer": "1.   Temperature: One of the most important characteristics of an air mass is its temperature, which can vary greatly depending on where it forms and moves.\n2.   Humidity: Another important characteristic of air masses is their level of moisture, determined by the amount of water vapor in the air. \n3.   Stability: The stability of an air mass refers to its tendency to rise or sink, which can affect the formation of clouds and precipitation.\n4.   Pressure: Air masses can also be characterized by their pressure or density, with high pressure systems associated with clear, calm weather and low pressure systems with unsettled weather.\n5.   Origination: Air masses are often classified based on their source regions, such as polar, tropical, maritime, or continental, each with their unique temperature, moisture, and stability conditions."}</w:t>
      </w:r>
    </w:p>
    <w:p>
      <w:r>
        <w:t>{"question": "Trace the history of baseball in the United States.", "answer": "Baseball is widely considered to be the national sport of the United States, with its roots tracing back to the early 19th century. The game evolved from earlier bat-and-ball games played in England, and it gained popularity in the United States in the mid-1800s.\n\nThe first recorded game of baseball in the United States took place in 1846 in Hoboken, New Jersey. The New York Knickerbockers, credited for codifying the modern rules of the game, played against the New York Nine. In the following decades, baseball quickly spread across the country, with amateur clubs popping up in cities and towns.\n\nIn 1869, the first fully professional baseball team, the Cincinnati Red Stockings, was established. This paved the way for the founding of the National Association of Professional Base Ball Players in 1871, which was the first professional baseball league in the United States.\n\nIn 1901, the American League was formed, which challenged the dominance of the National League. The two leagues eventually agreed to coexist, and their winners began playing each other in a championship series that came to be known as the World Series.\n\nDuring the early 20th century, baseball reached new heights of popularity. Some of the greatest players in the history of the game, such as Babe Ruth, Ty Cobb, and Lou Gehrig, played during this period.\n\nIn 1947, Jackie Robinson broke the color barrier by becoming the first African-American player in the major leagues. Baseball has since been recognized for its role in advancing the civil rights movement in the United States.\n\nSince then, baseball has continued to evolve and grow, with the addition of new teams, the expansion into new markets, and the adoption of new technologies. Today, it remains one of the most popular and beloved sports in the United States, with millions of fans across the country following the game and supporting their favorite teams."}</w:t>
      </w:r>
    </w:p>
    <w:p>
      <w:r>
        <w:t>{"question": "Research and summarize the top three competitors for this product. - Toy kitchen sets", "answer": "1. Melissa &amp; Doug Wooden Chef\u2019s Kitchen Set: This high-quality, wooden play kitchen by Melissa &amp; Doug includes a refrigerator, cooktop, oven, microwave, and sink. The design and construction of this set allow for long-lasting durability for children to use in their pretend play.\n\n2. KidKraft Vintage Kitchen: This vintage-inspired toy kitchen set by KidKraft is made of wood and comes in a variety of colors. It includes a refrigerator, oven, cabinet, and sink, all with functioning doors and knobs for children to play with.\n\n3. Little Tikes Super Chef Kitchen: This plastic kitchen set by Little Tikes features a compact design that is great for small spaces. It includes a refrigerator, microwave, oven, and sink, all with working doors and knobs. It also comes with accessories such as utensils and a coffee pot to complete the pretend play experience."}</w:t>
      </w:r>
    </w:p>
    <w:p>
      <w:r>
        <w:t>{"question": "Compare the characteristics of magnetic force and gravity.", "answer": "Magnetic force and gravity are both fundamental forces of nature, and they share some similarities and also have distinct differences. \n\n- First of all, magnetic forces are created by the motion of electrically charged particles, while gravity is the force by which a planet or other body draws objects toward its center.\n\n- Magnetic forces are stronger than gravitational forces on the scale of atoms and molecules. However, gravitational forces are much stronger at larger scales, like in the case of the attraction between celestial bodies.\n\n- Another important characteristic is that magnetic forces can attract and repel (north and south poles) while gravity only attracts. \n\n- In terms of distance, the magnetic force follows an inverse square law, becoming weaker as the distance between the magnetic objects increases, just like gravity follows the same law, becoming weaker as the distance between the centers of the masses increases.\n\n- In addition, magnetic forces can be shielded, or blocked, by certain materials, while shielding gravity is currently not possible.\n\nIn summary, magnetic force and gravity are two fundamental forces, each with its own unique properties. Magnetic force is stronger at small scales, can attract and repel, and can be shielded, while gravity is stronger at larger scales, is always attractive, and cannot be shielded."}</w:t>
      </w:r>
    </w:p>
    <w:p>
      <w:r>
        <w:t>{"question": "Analyze a recent announcement by the company and recommend a course of action. - The company recently announced that it is considering the purchase of a new software platform for risk management.", "answer": "The recent announcement by the company about the consideration of purchasing a new software platform for risk management suggests that the company is concerned with mitigating potential risks associated with its operations. Based on this information, the recommended course of action would be to conduct a careful evaluation of different risk management software options available in the market. This assessment should consider the specific needs and requirements of the company, the capability, and features of the software, and the cost-effectiveness of the investment. Consulting with software experts and involving the key stakeholders in the decision-making process would also be beneficial. Once the evaluation is completed, the company can make an informed decision about whether to proceed with purchasing the new software platform."}</w:t>
      </w:r>
    </w:p>
    <w:p>
      <w:r>
        <w:t>{"question": "Explain how a machine learning algorithm works.", "answer": "Machine learning algorithms are computer programs that enable a system to automatically improve its performance at a task by learning from data. At a high level, the process of learning from data involves finding patterns and relationships in the data that can help make better predictions or decisions.\n\nThere are many types of machine learning algorithms, and each one works a little differently. However, most machine learning algorithms have some common elements:\n\n1. Data: Machine learning algorithms need data to learn from. The data may be made up of many examples of the task the algorithm is trying to learn. For instance, if the task is to identify whether an image contains a cat or not, the data would be a set of images labeled with whether or not it contains a cat.\n\n2. Model: The machine learning algorithm uses the data to train a model. The model is a mathematical representation of the relationship between the inputs (e.g., the pixels of an image) and the outputs (e.g., \"cat\" or \"no cat\"). The algorithm finds the model by making lots of guesses and adjusting those guesses based on how well they explain the data.\n\n3. Optimization: To find the best model, the algorithm needs a way to measure how well it's doing. This is often done using a mathematical function called a loss function. The loss function measures the difference between the model's prediction and the true output. The algorithm tries to find the model that minimizes the loss function.\n\n4. Prediction: Once the model is trained, it can be used to make predictions on new data. For example, given a new image, the model could predict whether or not it contains a cat.\n\nTo sum up, a machine learning algorithm works by using data to train a model, optimizing that model to minimize the prediction error, and then using the resulting model to make predictions on new data."}</w:t>
      </w:r>
    </w:p>
    <w:p>
      <w:r>
        <w:t>{"question": "Research about the events of the American Civil War and classify them into categories.", "answer": "The American Civil War which lasted from 1861-1865 was one of the defining moments in the history of the United States. The events of the war can be categorized into several key areas:\n\n- Political events - this includes the secession of the southern states, the formation of the Confederate States of America and the election of Jefferson Davis as its first president, as well as President Abraham Lincoln's inauguration and his efforts towards preserving the Union.\n\n- Military events - this pertains to the numerous battles fought between the Union and Confederate armies, such as the First Battle of Bull Run, the Battle of Antietam, the Battle of Gettysburg, and Sherman's March to the Sea, among many others.\n\n- Social events - the war had a significant impact on the society, leading to the transformation in the lives of the people in the United States, north and south. Notable events during this period include the Emancipation Proclamation, the enlistment of African American soldiers into the Union army, and changes in the roles of women as they took up jobs left vacant by men.\n\n- Economic events - The Civil War had a profound impact on the economy of the United States during and after its duration. The North's industrialization accelerated, while the South's plantation-based economy was devastated, leading to a period of economic rebuilding known as Reconstruction.\n\n- Diplomatic events - During the Civil War, the diplomatic relations between the United States and other nations were strained, particularly with Great Britain and France. Lincoln's government tried to prevent these nations from recognizing the Confederacy as an independent country, leading to several diplomatic incidents such as the Trent Affair."}</w:t>
      </w:r>
    </w:p>
    <w:p>
      <w:r>
        <w:t>{"question": "Write a paragraph about the impact of economic incentives on the behavior of consumers.", "answer": "Economic incentives play a significant role in influencing consumer behavior. These incentives are designed to encourage consumers to engage in specific actions by providing financial or non-financial benefits. The impact of economic incentives on consumer behavior can be substantial, as they can make certain products or behaviors more financially appealing than others. For example, incentives such as rebates, tax credits, or discounted prices for energy-efficient appliances can drive consumer demand and encourage environmentally-friendly behavior. On the other hand, high taxes on products such as cigarettes and alcohol can discourage their use. Thus, by strategically leveraging economic incentives, policymakers and businesses can effectively influence consumer behavior and steer it in a desired direction."}</w:t>
      </w:r>
    </w:p>
    <w:p>
      <w:r>
        <w:t>{"question": "List five common causes of illnesses in elderly people.", "answer": "1. Chronic diseases: As people age, chronic conditions such as diabetes, heart disease, and arthritis become more prevalent and can lead to illness or exacerbation of existing conditions.\n\n2. Weak immune system: The immune system naturally weakens with age, making elderly individuals more vulnerable to infections such as pneumonia, influenza, and bronchitis.\n\n3. Poor nutrition: Malnutrition is common in elderly individuals due to various factors including loss of appetite, difficulty chewing and swallowing, and decreased ability to absorb nutrients.\n\n4. Falls and accidents: Elderly people are at higher risk of falls and accidents due to reduced mobility, balance, and coordination, which can result in injuries, illnesses and complications.\n\n5. Inadequate healthcare: Elderly individuals may not receive proper healthcare due to limited access, financial constraints, or inability to communicate their needs, which can lead to untreated or poorly managed health conditions."}</w:t>
      </w:r>
    </w:p>
    <w:p>
      <w:r>
        <w:t>{"question": "Identify and outline the various phases of the moon.", "answer": "The moon goes through several distinct phases during its 29.5-day cycle, during which its shape appears to change when viewed from the Earth. These phases are caused by the alignment of the sun, Earth, and moon, and are as follows:\n\n1. **New Moon**: This phase marks the start of the lunar cycle. During this time, the moon is positioned between the sun and Earth, so that the side of the moon facing Earth is not illuminated.\n\n2. **Waxing Crescent**: After a few days, the moon begins to move away from the sun, and a small sliver of its illuminated side becomes visible from Earth. This phase is called the waxing crescent.\n\n3. **First Quarter**: About a week after the new moon, the moon has moved a quarter of the way around its orbit, and half of the illuminated side is visible from Earth. This phase is called the first quarter because the moon has completed one-quarter of its cycle.\n\n4. **Waxing Gibbous**: As the moon continues to move away from the sun, more of its illuminated side becomes visible from Earth. When more than half but not all of the illuminated side is visible, the phase is called waxing gibbous.\n\n5. **Full Moon**: About two weeks after the new moon, the moon has moved halfway around its orbit, and the side facing Earth is fully illuminated. This is called the full moon phase.\n\n6. **Waning Gibbous**: As the moon continues to orbit the Earth, the amount of the illuminated side that is visible begins to decrease. When more than half but not all of the moon is visible, the phase is called waning gibbous.\n\n7. **Third Quarter**: About three weeks after the new moon, the moon has moved three-quarters of the way around its orbit, and half of the illuminated side is visible from Earth. This phase is called the third quarter because the moon has completed three-quarters of its cycle.\n\n8. **Waning Crescent**: As the moon continues to move away from the sun, less and less of its illuminated side is visible from Earth. When only a small sliver is visible, the phase is called the waning crescent.\n\nAfter the waning crescent phase, the moon moves back into the new moon phase, and the cycle begins again."}</w:t>
      </w:r>
    </w:p>
    <w:p>
      <w:r>
        <w:t>{"question": "Write a 5-sentence story about a farmer and a fox.", "answer": "Once upon a time, a farmer named John lived on a vast farm where he grew wheat and vegetables, and had many chickens. One evening, John noticed that some of his chickens were missing and suspected it was the work of a fox. The next day, he waited patiently until he caught sight of the sly fox trying to steal his chickens again. Instead of getting angry, John decided to build a fence around the chicken area to keep them safe. From then on, the fox moved on and John's chickens lived happily ever after."}</w:t>
      </w:r>
    </w:p>
    <w:p>
      <w:r>
        <w:t>{"question": "Generate a 500 word story about a story centered on a robotic cat - John loved cats and dreamed of having one, but his family didn't have the resources to take care of an animal. One day, John heard about the new robotic cats and decided to save his money for one.", "answer": "John had always been fascinated by cats. He found them to be the most intriguing and mysterious creatures, with their playful and curious nature, their elegant movements and their soft, silky fur. However, his family could not afford to keep a pet and it seemed like John's dream of having a cat of his own would never come true.\n\nBut then, one day, John stumbled across an advertisement for a new, innovative product - a robotic cat. At first, John was skeptical. Would a robotic cat really be able to capture the essence of a real cat? Would it have the same grace and charm? But as he read more about the product, John started to get excited. The robotic cat had all sorts of features - it could meow, purr, and even play with toys. And best of all, it didn't require any feeding or cleaning - the perfect pet for a family with limited resources.\n\nJohn knew that he had to have one of these robotic cats, no matter what it took. He started saving every penny he could, cutting back on unnecessary expenses and even taking on odd jobs in the neighborhood to earn a little extra cash. It took him several months, but eventually, John had saved up enough money to buy his very own robotic cat.\n\nThe day the cat arrived was one of the most exciting of John's life. He carefully unpacked the box and lifted out the sleek, shiny robotic cat. It was even more impressive in real life than it had been in the pictures. John turned the cat on and it immediately sprang to life, meowing softly and stretching its legs.\n\nOver the next few weeks, John spent every spare moment playing with his new pet. The robotic cat was the perfect companion, always ready to play, and never tiring or getting bored. John's family was initially skeptical, but soon they were won over by the charm and cheerfulness of the little robotic creature.\n\nHowever, there were some unexpected challenges as well. For one thing, the robotic cat didn't always behave as John had expected. Sometimes, it would get stuck in corners or start chasing its tail in circles for no apparent reason. John soon realized that owning a robotic pet was not all fun and games - it required patience, problem-solving, and a willingness to learn.\n\nBut despite the challenges, John never regretted his decision to buy a robotic cat. It brought so much joy and happiness into his life and gave him a sense of purpose and responsibility. And as he"}</w:t>
      </w:r>
    </w:p>
    <w:p>
      <w:r>
        <w:t>{"question": "Write a 30-word description of a sunset", "answer": "A sunset is a magnificent daily event where the sun descends below the horizon, painting the sky with warm hues of orange, red, pink, and purple as day turns into night."}</w:t>
      </w:r>
    </w:p>
    <w:p>
      <w:r>
        <w:t>{"question": "Identify the pattern of the following numbers: 3, 6, 9, 12", "answer": "The pattern in the given series of numbers is that each number in the series is an increment of 3 from the previous number. That is to say, each subsequent term is formed by adding 3 to the previous term. This series represents an arithmetic sequence with a common difference of 3."}</w:t>
      </w:r>
    </w:p>
    <w:p>
      <w:r>
        <w:t>{"question": "Given a string s and a list of words words, find all starting indices of substrings in s that is a concatenation of each word in words exactly once without any intervening characters.", "answer": "This problem can be solved using a sliding window approach.\n\nFirst, we count the frequency of each word in words using a dictionary.\n\nThen, we iterate over all possible starting indices in s and maintain a window of length len(words)*len(words[0]), which is the total length of all words concatenated.\n\nAt each position in the window, we check if the substring starting at that position can be formed by concatenating all words in words exactly once. To do this, we keep another dictionary to count the frequency of each word in the current window.\n\nIf the current window matches the desired concatenation, we add the starting index to the result.\n\nHere is the Python code:\n\n```\ndef findSubstring(s: str, words: List[str]) -&gt; List[int]:\n    if not s or not words:\n        return []\n    \n    word_freq = {}\n    for word in words:\n        word_freq[word] = word_freq.get(word, 0) + 1\n    \n    word_len = len(words[0])\n    total_len = word_len * len(words)\n    res = []\n    \n    for i in range(len(s) - total_len + 1):\n        window_freq = {}\n        j = i\n        while j &lt; i + total_len:\n            curr_word = s[j:j+word_len]\n            if curr_word not in word_freq:\n                break\n            \n            window_freq[curr_word] = window_freq.get(curr_word, 0) + 1\n            if window_freq[curr_word] &gt; word_freq[curr_word]:\n                break\n            \n            j += word_len\n        \n        if j == i + total_len:\n            res.append(i)\n    \n    return res\n```"}</w:t>
      </w:r>
    </w:p>
    <w:p>
      <w:r>
        <w:t>{"question": "Why was \"to + verb + ing\" used in this case? - &gt; Samson had been a strong man prior to having his hair cut.", "answer": "In this case, \"having his hair cut\" is a gerund phrase and functions as the object of the preposition \"prior to.\" The structure \"to + verb + ing\" is used to indicate an action that occurred before another action in the past."}</w:t>
      </w:r>
    </w:p>
    <w:p>
      <w:r>
        <w:t>{"question": "Generate a 20-word description of a snowstorm", "answer": "During a snowstorm, white snowflakes swirl wildly, blanketing everything, as fierce winds whip the flakes into blinding chaos."}</w:t>
      </w:r>
    </w:p>
    <w:p>
      <w:r>
        <w:t>{"question": "Edit the following sentence to add in more details - John bought a new car.", "answer": "John bought a brand new, sleek, shiny, red sports car that he had been eyeing for months."}</w:t>
      </w:r>
    </w:p>
    <w:p>
      <w:r>
        <w:t>{"question": "Describe the steps required to cook a spaghetti Bolognese", "answer": "Here are the steps to cook a delicious spaghetti Bolognese:\n\n1. Start by preparing the ingredients: 1 pound ground beef, 1 onion (finely chopped), 2 cloves garlic (minced), 1 can (14.5 oz) diced tomatoes, 1 can (6 oz) tomato paste, 1 tablespoon dried oregano, 1 tablespoon dried basil, salt and pepper to taste, 1 pound spaghetti, and grated Parmesan cheese for serving.\n\n2. Heat a large saucepan over medium heat, and add the ground beef. Cook the beef, breaking it apart with a wooden spoon, until it is brown and cooked through, about 8 minutes.\n\n3. Drain off any excess fat, then add the chopped onion and minced garlic to the saucepan. Cook for a few more minutes, stirring occasionally, until the onion is soft and translucent.\n\n4. Add the canned diced tomatoes, tomato paste, oregano, basil, salt, and pepper to the saucepan. Stir everything together, then reduce heat to low.\n\n5. Let the Bolognese sauce simmer for at least 30 minutes, stirring occasionally. This will allow the flavors to develop and deepen.\n\n6. While the sauce is simmering, bring a large pot of salted water to a boil. Add the spaghetti and cook according to package instructions until it is al dente.\n\n7. Drain the cooked spaghetti and return it to the pot. Pour the Bolognese sauce over the pasta and toss everything together.\n\n8. Serve the spaghetti Bolognese in bowls, topped with a generous sprinkle of grated Parmesan cheese. Enjoy!"}</w:t>
      </w:r>
    </w:p>
    <w:p>
      <w:r>
        <w:t>{"question": "Write a code that sends a reminder email - Target Date: August 15, 2022\n\nSubject: Greeting Message", "answer": "Here is a code that sends a reminder email using Python's smtplib and SSL:\n\n```python\nimport smtplib, ssl\nfrom datetime import datetime, timedelta\nfrom email.message import EmailMessage\n\nsender_email = \"&lt;Sender's Email&gt;\"\nreceiver_email = \"&lt;Receiver's Email&gt;\"\ndate_entry = 'August 15, 2022'\npassword = input(\"Type your password and press enter: \")\ntext = 'This is a reminder message'\n\ndef send_reminder(target_date, subject):\n    # calculate time to sleep before sending the reminder\n    target_datetime = datetime.strptime(target_date, '%B %d, %Y')\n    now = datetime.now()\n    wait_seconds = (target_datetime - now).total_seconds()\n\n    # sleep for the time gap between now\n    time.sleep(int(wait_seconds))\n    \n    # Create the email message\n    message = EmailMessage()\n    message.set_content(text)\n    message['Subject'] = subject\n    message['From'] = sender_email\n    message['To'] = receiver_email\n    \n    # Send the email\n    context = ssl.create_default_context()\n    with smtplib.SMTP_SSL(\"smtp.gmail.com\", 465, context=context) as server:\n        server.login(sender_email, password)\n        server.send_message(message)\n        \n    print('Email sent successfully')\n    \nsend_reminder(target_date, subject)\n```\nWith this code, we can schedule a reminder email by inputting the `target_date` and `subject` of the reminder email. The program calculates the time difference between the `target_date` and the current time and waits for that amount of time before sending the email. \n\nNote that you need to provide a valid `sender_email` and `receiver_email` before running the program. You should also input the password of the sender's email when prompted. Additionally, make sure that you've allowed less secure apps to access the sender's email account."}</w:t>
      </w:r>
    </w:p>
    <w:p>
      <w:r>
        <w:t>{"question": "Arrange the words in the order they appear in a dictionary. - \"public, argued, held, idea\"", "answer": "argued, held, idea, public"}</w:t>
      </w:r>
    </w:p>
    <w:p>
      <w:r>
        <w:t>{"question": "Explain the difference between infrared and ultraviolet radiation.", "answer": "Infrared and ultraviolet radiation are two types of electromagnetic radiation that are invisible to the human eye. However, there are many differences between the two.\n\nInfrared radiation, also known as heat radiation, has longer wavelengths (between 700nm and 1mm) than visible light, while ultraviolet radiation has shorter wavelengths (between 10nm and 400nm) than visible light. This means that infrared radiation has lower energy and lower frequency than ultraviolet radiation.\n\nInfrared radiation is emitted by objects with temperature and is responsible for the sensation of warmth, and it's used in thermal imaging and night vision. On the other hand, ultraviolet radiation is emitted by high-energy sources such as the Sun and is responsible for sunburns and skin cancer.\n\nInfrared radiation can be detected by special cameras and sensors, while ultraviolet radiation can be detected by UV-sensitive materials that glow in the presence of UV light.\n\nIn summary, infrared and ultraviolet radiation are two different types of electromagnetic radiation with different wavelengths, energy levels, and frequency. They have different sources, effects, and detection methods."}</w:t>
      </w:r>
    </w:p>
    <w:p>
      <w:r>
        <w:t>{"question": "Write an uplifting quote.", "answer": "\"Believe you can and you're halfway there.\" - Theodore Roosevelt."}</w:t>
      </w:r>
    </w:p>
    <w:p>
      <w:r>
        <w:t>{"question": "Translate \"Je suis fatigu\u00e9\" into English.", "answer": "\"I am tired.\""}</w:t>
      </w:r>
    </w:p>
    <w:p>
      <w:r>
        <w:t>{"question": "Describe Auguste Rodin's sculpture The Thinker.", "answer": "The Thinker is a bronze sculpture created by French sculptor Auguste Rodin in 1880. It depicts a man seated on a rock with his chin resting on his hand, deep in thought. The figure is muscular and powerful, with realistic detail that captures the tension and energy of the body. The man's pose is contemplative, as if he is lost in deep meditation or reflection, giving the sculpture its iconic name. Originally conceived as part of Rodin's larger work The Gates of Hell, The Thinker has become one of the most famous sculptures in the world, symbolizing the power of the human intellect and the enduring nature of intellectual pursuits."}</w:t>
      </w:r>
    </w:p>
    <w:p>
      <w:r>
        <w:t>{"question": "Discuss the importance of data visualization.", "answer": "Data visualization is a crucial element in the world of information management and analytics. It is the process of representing abstract and complex data visually, often in the form of graphs, charts, maps or other graphics. There are several reasons why data visualization is important in today's data-driven world.\n\nFirst, visualization helps to make complex data understandable. When data is presented in a visual format, it is easier for people to grasp its meaning and see correlations and trends that would be difficult to detect in tabular form. This is particularly important for decision-making, as it allows decision makers to see and comprehend the necessary information quickly and accurately.\n\nSecond, visualization makes it easier to share and communicate information. Reports and presentations with visual elements are easier to explain and often more compelling than those that only contain text and numbers. Data visualization allows people to see the information for themselves, enabling them to engage more deeply with the content and understand it better.\n\nThird, visualization helps to identify patterns, trends, and outliers in the data. This can be particularly useful for businesses, as it enables them to identify opportunities for growth, cost reduction, or improved efficiency. Visualization can also help in identifying areas where further investigations are needed, helping to guide further analysis and decision making.\n\nFourth, visualization can save time and resources. By presenting data in an easy-to-digest format, decision makers can understand the information quickly and make faster, better-informed decisions. This can result in enormous cost savings and an improved bottom line for businesses.\n\nFifth, visualization can facilitate collaboration and problem-solving. When data is visualized, it is easier to detect correlations, relationships and comparisons, which can prompt discussion and collaboration. Teams can analyze the data together and brainstorm solutions to problems, leading to more effective and efficient decision making.\n\nIn conclusion, data visualization plays a crucial role in data analysis and decision making, helping to make complex data accessible, shareable, and understandable. By presenting information in a visual format, it can improve decision-making, prompt discussion and collaboration, and ultimately save time and resources."}</w:t>
      </w:r>
    </w:p>
    <w:p>
      <w:r>
        <w:t>{"question": "Given an integer array nums, return an array answer where answer[i] is the number of smaller elements to the right of nums[i]. ", "answer": "This problem can be solved using a modified merge sort algorithm.\n1. First, create a helper function that takes in an input array, left index, and right index. This helper function will divide the input array into two halves and recursively call itself on each half. \n\n2. When the base case is reached (only one element), return that element. \n\n3. While merging the two sorted halves, keep track of how many elements in the right half are smaller than the current element in the left half. This can be done by keeping a count variable that gets incremented every time an element in the right half is chosen to be merged before an element in the left half.\n\n4. Update the answer array with the count for each element in the input array.\n\n5. Return the answer array.\n\nHere's some sample code to demonstrate the algorithm:\n\n```\ndef countSmaller(nums):\n    def mergeSort(nums, left, right):\n        if left &gt;= right: # base case\n            return [nums[left]]\n        \n        mid = (left + right) // 2\n        left_half = mergeSort(nums, left, mid)\n        right_half = mergeSort(nums, mid + 1, right)\n        \n        i, j, count = 0, 0, 0\n        merged = []\n        while i &lt; len(left_half) and j &lt; len(right_half):\n            if left_half[i] &lt;= right_half[j]:\n                merged.append(left_half[i])\n                answer[left + i + count] += j # update answer array\n                i += 1\n            else:\n                merged.append(right_half[j])\n                j += 1\n                count += 1\n        \n        merged += left_half[i:]\n        merged += right_half[j:]\n        return merged\n    \n    answer = [0] * len(nums)\n    mergeSort(nums, 0, len(nums) - 1)\n    return answer\n```\n\nNote: this algorithm has a time complexity of O(nlogn) because it uses a modified merge sort algorithm, which is a divide-and-conquer algorithm with O(nlogn) time complexity."}</w:t>
      </w:r>
    </w:p>
    <w:p>
      <w:r>
        <w:t>{"question": "Define what is a context switch", "answer": "A context switch is the process by which a computer operating system or a hardware interrupt changes the currently executing task or thread, and replaces it with another. This process takes place many times a second in a multitasking operating system, in order to give the appearance that multiple tasks or threads are being executed simultaneously. During a context switch, the operating system saves the state of the current task, such as its CPU registers, program counter, and memory management information, and loads the saved state of the new task to be executed. Context switches are an essential part of multitasking and can impact the efficiency and performance of the system, as they involve overhead and processing time."}</w:t>
      </w:r>
    </w:p>
    <w:p>
      <w:r>
        <w:t>{"question": "Describe what is artificial neural network", "answer": "An Artificial Neural Network (ANN) is a computational model inspired by the structure and functioning of biological neural networks in the human brain. It is a type of machine learning algorithm that uses a network of interconnected artificial neurons to process and analyze data, identify patterns, and make predictions or decisions.\n\nIn an ANN, the artificial neurons or nodes are organized into layers, including an input layer, one or more hidden layers, and an output layer. Each neuron receives inputs from other neurons in the previous layer, applies a weight to each input, and uses an activation function to generate an output, which is then passed on to neurons in the next layer.\n\nThe network is trained on a dataset, adjusting the weights between neurons in a process known as backpropagation, to improve its ability to make accurate predictions or decisions. ANNs have been successfully used in a wide range of applications, including image and speech recognition, natural language processing, and predictive analytics."}</w:t>
      </w:r>
    </w:p>
    <w:p>
      <w:r>
        <w:t>{"question": "Construct a CSS flexbox class", "answer": "You can create a CSS class that utilizes flexbox by including the `display: flex;` property. Here is an example of a class named `.flex-container` that sets up a basic flexbox container:\n\n```css\n.flex-container {\n  /* use the flex display property */\n  display: flex;\n\n  /* control the direction of elements within the container */\n  flex-direction: row;\n\n  /* control how elements wrap within the container */\n  flex-wrap: nowrap;\n\n  /* align items along the cross axis vertically */\n  align-items: center;\n\n  /* align items along the main axis horizontally */\n  justify-content: center;\n}\n```\n\nYou can then use this class in your HTML by adding the class to a container element, like so:\n\n```html\n&lt;div class=\"flex-container\"&gt;\n\t&lt;!-- Add child elements that you want to display using flexbox --&gt;\n&lt;/div&gt;\n```\n\nThis class will create a flex container that aligns child elements horizontally in a row, centering them along the vertical and horizontal axes. You can adjust the properties within the class to control the behavior and layout of elements within the flex container."}</w:t>
      </w:r>
    </w:p>
    <w:p>
      <w:r>
        <w:t>{"question": "Rewrite the following phrase so that it has a formal tone - I'm gonna get it done", "answer": "\"I shall ensure it is accomplished.\""}</w:t>
      </w:r>
    </w:p>
    <w:p>
      <w:r>
        <w:t>{"question": "Analyze the given text to determine the mood - The fog crept in slowly, covering the town with a dreary blanket of grey.", "answer": "The mood of the text is gloomy and depressing. The use of words like \"fog,\" \"crept,\" \"covering,\" \"dreary,\" and \"grey\" all contribute to creating a dull and melancholy atmosphere."}</w:t>
      </w:r>
    </w:p>
    <w:p>
      <w:r>
        <w:t>{"question": "What is the function of the keyword 'this' in Javascript", "answer": "The 'this' keyword in JavaScript refers to the object that it belongs to. It represents the context of the function call and refers to the owner of the code being executed. It allows you to access the properties of the object from within its methods or from within a function that has the object as its context. The value of 'this' depends on where it is used and how it is called - it can refer to the global object (in the global context), the object that a method belongs to (in a method context), the object that was created by a constructor function (in a constructor context) or the object passed as an argument when using call() or apply() methods."}</w:t>
      </w:r>
    </w:p>
    <w:p>
      <w:r>
        <w:t>{"question": "What are the three common operation of databases?", "answer": "The three most common operations of databases are: \n\n1. Create: This operation involves creating new records in the database, which includes adding new items, customers, or categories. \n\n2. Retrieve: One of the most common operations in a database, retrieval refers to extracting or reading data from the database. This includes searching for specific records or filtering data based on certain criteria.\n\n3. Update: This operation involves modifying existing records in the database. This can include updating customer information, changing product details, or correcting any errors that may be present in the records.\n\nAdditionally, there is also the Delete operation which involves removing records from the database. Together, these four operations are often referred to as CRUD (Create, Retrieve, Update, Delete) operations."}</w:t>
      </w:r>
    </w:p>
    <w:p>
      <w:r>
        <w:t>{"question": "Generate a haiku which describes nature.", "answer": "Silent morning dew\nBirds chirping soothing nature\nSoft breeze brings calmness."}</w:t>
      </w:r>
    </w:p>
    <w:p>
      <w:r>
        <w:t>{"question": "Suggest an appropriate gift for a friend's birthday.", "answer": "An appropriate gift for a friend's birthday would depend on their interests and hobbies. Some suggestions could be:\n\n1. A personalized piece of jewelry or accessory.\n2. A gift card to their favorite store, restaurant, or online platform.\n3. A spa day or massage voucher for some relaxation and pampering.\n4. A book or album from their favorite author or musician.\n5. A fun experience such as a cooking class, wine tasting, or an adventure outing.\n6. A thoughtful and sentimental item, such as a photo album or a piece of artwork.\n7. A tech gadget or accessory that would be useful for them.\n\nUltimately, the best gift is one that shows you have put thought and effort into selecting something that they will truly appreciate and enjoy."}</w:t>
      </w:r>
    </w:p>
    <w:p>
      <w:r>
        <w:t>{"question": "Should I use verb or verb + ing in the following case? - &gt; Marla glanced at her watch. Half past four. She'd been in the subway since morning, doing nothing in particular\u2014just watch(ing) trains come and go, people getting on and off. A typical commuting scene.", "answer": "You should use \"watching\" in this case because it is a continuous action that Marla was doing in the subway. \"Watch\" (without the \"ing\") would imply a one-time or brief action, which doesn't fit with the context of the sentence."}</w:t>
      </w:r>
    </w:p>
    <w:p>
      <w:r>
        <w:t>{"question": "Create a story about a student who learns a valuable lesson", "answer": "Once upon a time, there was a student named Lily who often struggled with her school work. Despite her best efforts and long hours spent studying, she frequently found herself falling behind her classmates. It wasn't that Lily lacked the intelligence or the motivation to do well in her classes; rather, it was that she had a mindset that prevented her from reaching her full potential.\n\nLily often compared herself to her classmates and felt discouraged when she saw them succeeding where she was struggling. She also believed that her academic abilities were set in stone and that there was nothing she could do to improve them. This led to her giving up too easily and feeling like a failure.\n\nOne day, her teacher noticed that Lily was struggling and pulled her aside after class. The teacher took the time to listen to Lily's concerns and offered her some helpful advice. She told Lily that everyone has their own unique strengths and weaknesses, and that comparing herself to others would only lead to frustration and discouragement. Additionally, the teacher emphasized that intelligence and abilities were not fixed, but rather something that could be developed and improved through effort and practice.\n\nThis revelation was eye-opening for Lily. She had never thought of her abilities as something that could change and grow. With her teacher's encouragement, she began to put in more effort, sought help when needed, and learned from her mistakes rather than giving up in defeat.\n\nAs time passed, Lily began to see improvements in her grades, not because she was suddenly smarter, but because she had developed a growth mindset. She now viewed challenges as opportunities to learn and grow, rather than as obstacles to be overcome. This change in mindset gave her the confidence to keep pushing forward and to never give up.\n\nLily's experience taught her a valuable lesson about the power of perseverance and the importance of having a growth mindset. She realized that success was not determined by her innate abilities, but rather by the effort and determination she put into her work. This lesson not only helped her succeed academically, but also carried over into other areas of her life, giving her the confidence to pursue her dreams and reach her full potential."}</w:t>
      </w:r>
    </w:p>
    <w:p>
      <w:r>
        <w:t>{"question": "Generate a strategy to increase sales", "answer": "Here are some strategies that may be effective in increasing sales:\n\n1. Understand your target audience: Identify the needs and preferences of your target market and tailor your products and services accordingly.\n\n2. Leverage social media: Utilize the power of social media to reach out to your target audience, engage with them and promote your products and services.\n\n3. Provide excellent customer service: Ensure that your customers have a smooth and pleasant experience while interacting with your business. Promptly address any concerns or complaints and show your customers that you value their business.\n\n4. Offer promotions and discounts: Attract more customers by offering promotions and discounts on your products and services. This can help to increase sales volume, even if it means a lower profit margin per sale.\n\n5. Upsell and cross-sell: Encourage customers to purchase complementary products or upgrade to a more expensive product by highlighting the added value and benefits.\n\n6. Expand your market: Seek out new markets to tap into by exploring opportunities to sell your products and services beyond your current customer base.\n\n7. Diversify your product line: Consider expanding your product line to attract a wider customer base and increase sales.\n\n8. Collaborate with other businesses: Partner with other businesses to co-promote each other's products and services and reach a wider audience.\n\n9. Invest in advertising: Increase visibility and attract more customers by investing in advertising through various channels such as online ads, print ads, radio, and TV.\n\n10. Evaluate and adapt: Regularly evaluate your sales strategies and be open to adapting them to meet the changing needs and preferences of your customers and the market."}</w:t>
      </w:r>
    </w:p>
    <w:p>
      <w:r>
        <w:t>{"question": "Describe the elements of an effective email", "answer": "An effective email is well-structured, clear and concise, and contains all the necessary information to communicate with the recipient. The following are the elements of an effective email:\n\n1. **Subject Line**: The subject line should clearly and accurately represent the content of the email. It should be short and to the point, no more than a few words, so the recipient knows what to expect.\n\n2. **Opening**: Begin the email with a clear and appropriate greeting, addressing the recipient by their name, if possible.\n\n3. **Body**: The body of the email should be well structured and organized. It should be succinct and to the point, with short paragraphs and clear language. The main purpose of the email should be stated clearly and early in the message.\n\n4. **Tone**: The tone of the email should be polite, professional, and respectful. Avoid slang, sarcasm, or informal language and use proper grammar and punctuation.\n\n5. **Closing**: Close the email with a brief and polite statement that indicates that the email is ending. A thank you, or a call to action, can also be included.\n\n6. **Signature**: A signature at the bottom of the email should include your name, title, and contact information. This will allow the recipient to quickly identify the sender and make it easy to respond.\n\nBy including all these elements, an effective email can be composed, ensuring clear and efficient communication."}</w:t>
      </w:r>
    </w:p>
    <w:p>
      <w:r>
        <w:t>{"question": "Construct a product description for the given product. - Premium Leather Backpack", "answer": "Introducing our Premium Leather Backpack - the perfect combination of style, functionality and durability! Made with the highest quality materials, this backpack is perfect for an adventurous day out or everyday use. The backpack's sleek leather exterior is both polished and practical, exuding sophistication and making it water-resistant to protect your valuables. The spacious interior provides ample storage for all your essentials, including a dedicated padded compartment for your laptop, tablet or e-reader. Additionally, the thoughtfully placed outer pockets provide easy access to smaller items. The backpack is engineered for maximum comfort, with padded shoulder straps and ergonomic design that evenly distribute weight. Choose the Premium Leather Backpack for a stylish and practical solution to fit your busy lifestyle."}</w:t>
      </w:r>
    </w:p>
    <w:p>
      <w:r>
        <w:t>{"question": "Convert the given HTML code into valid CSS. - &lt;ul style=\"list-style-type:circle;\"&gt;\n   &lt;li&gt;Milk&lt;/li&gt;\n   &lt;li&gt;Cheese&lt;/li&gt;\n   &lt;li&gt;Yogurt&lt;/li&gt;\n&lt;/ul&gt;", "answer": "ul {\n  list-style-type: circle;\n}\n\nul li {\n  /*add any preferred style to list items*/\n}"}</w:t>
      </w:r>
    </w:p>
    <w:p>
      <w:r>
        <w:t>{"question": "Rewrite the text maintaining the same meaning but changing its wording. - The film was so interesting that it kept me glued to the seat for hours.", "answer": "The movie was so captivating that I remained anchored to my chair for several hours."}</w:t>
      </w:r>
    </w:p>
    <w:p>
      <w:r>
        <w:t>{"question": "Answer the question with a numeric or a categorical or value. - What type of government does Canada have?", "answer": "Canada has a federal parliamentary democracy with a constitutional monarchy."}</w:t>
      </w:r>
    </w:p>
    <w:p>
      <w:r>
        <w:t>{"question": "Research and explain the given topic. - The assassination of Archduke Franz Ferdinand", "answer": "The assassination of Archduke Franz Ferdinand was a pivotal event in history that ultimately led to the outbreak of World War I. Franz Ferdinand was the heir to the throne of the Austro-Hungarian Empire and was visiting Sarajevo, the capital of the province of Bosnia and Herzegovina, on June 28th, 1914. During a motorcade procession through the city, he and his wife, Sophie, were shot and killed by Gavrilo Princip, a member of a Serbian nationalist group called the Black Hand. \n\nThe Black Hand sought to create a Greater Serbia by unifying the South Slavic territories, and saw the Austro-Hungarian Empire as an obstacle to their goal. The assassination of Franz Ferdinand was a strategic move to assert their nationalist ambitions.\n\nThe assassination sparked a series of events that led to the outbreak of war. Austria-Hungary, with the backing of Germany, declared war on Serbia, and as a result of a complex web of alliances, many other nations became involved in the conflict, including Russia, France, and Great Britain.\n\nThe assassination of Archduke Franz Ferdinand is widely regarded as the catalyst for World War I, as it set off a chain reaction of events that ultimately led to one of the most destructive conflicts in history."}</w:t>
      </w:r>
    </w:p>
    <w:p>
      <w:r>
        <w:t>{"question": "Match the items in the two given lists. - List 1: [\"Duncan\", \"Nick\", \"Mikaela\"]\nList 2: [\"Engineer\", \"Business Analyst\", \"Software Developer\"]", "answer": "Duncan: Engineer\nNick: Business Analyst\nMikaela: Software Developer"}</w:t>
      </w:r>
    </w:p>
    <w:p>
      <w:r>
        <w:t>{"question": "Generate a valid markdown table for the following data. - Product         | Price | Quantity\n----------------|-------|----------\nChocolate       | $3.50 | 5\nBananas         | $2.00 | 10\nCupcakes        | $4.00 | 12", "answer": "| Product   | Price | Quantity |\n|-----------|-------|----------|\n| Chocolate | $3.50 | 5        |\n| Bananas   | $2.00 | 10       |\n| Cupcakes  | $4.00 | 12       |"}</w:t>
      </w:r>
    </w:p>
    <w:p>
      <w:r>
        <w:t>{"question": "Given two strings s and t, find the minimum window in s which will contain all the characters in t in complexity O(n). Write a C++ program to solve this problem.", "answer": "Here is the C++ program to solve the problem:\n\n```\n#include &lt;iostream&gt;\n#include &lt;string&gt;\n#include &lt;unordered_map&gt;\nusing namespace std;\n\nstring minWindow(string s, string t) {\n    unordered_map&lt;char, int&gt; tFreq, windowFreq;\n    int required = t.size();\n    int left = 0, right = 0;\n    int minLeft = 0, minLength = s.size() + 1;\n\n    for (char ch : t) tFreq[ch]++;\n\n    while (right &lt; s.size()) {\n        // Expand the window to the right\n        windowFreq[s[right]]++;\n        if (tFreq.count(s[right]) &amp;&amp; windowFreq[s[right]] &lt;= tFreq[s[right]]) {\n            required--;\n        }\n\n        // Shrink the window from the left\n        while (required == 0 &amp;&amp; left &lt;= right) {\n            if (right - left + 1 &lt; minLength) {\n                minLength = right - left + 1;\n                minLeft = left;\n            }\n            windowFreq[s[left]]--;\n            if (tFreq.count(s[left]) &amp;&amp; windowFreq[s[left]] &lt; tFreq[s[left]]) {\n                required++;\n            }\n            left++;\n        }\n\n        right++;\n    }\n\n    if (minLength &gt; s.size()) {\n        return \"\";\n    } else {\n        return s.substr(minLeft, minLength);\n    }\n}\n\nint main() {\n    string s = \"ADOBECODEBANC\";\n    string t = \"ABC\";\n    cout &lt;&lt; minWindow(s, t) &lt;&lt; endl;\n    return 0;\n}\n```\n\nThe `minWindow` function takes two strings `s` and `t` as input and returns the minimum window in `s` that contains all the characters in `t`. The function first creates two frequency maps: `tFreq` to store the frequency of characters in the target string `t` and `windowFreq` to store the frequency of characters in the current window. The function then uses two pointers `left` and `right` to create a sliding window on string `s`. The `required` variable stores how many characters from `t` are still needed in the window. \n\nThe function first expands the window to the right and updates the frequency counts in the `windowFreq` map. If the added character is in `t`, its frequency count is compared against the frequency count in the `tFreq` map, and if they match, `required` is decremented. \n\nThe function then shrinks the window from the left until `required` becomes zero. The `minLength` variable stores the minimum length seen so far, and `minLeft` stores the starting index of the minimum window. If the current window is shorter than `minLength`, update `minLength` and `minLeft`. \n\nFinally, the function returns an empty string if no valid window was found, otherwise it returns the substring of length `minLength` starting at index `minLeft`. \n\nIn this example, `minWindow(\"ADOBECODEBANC\", \"ABC\")` returns `\"BANC\"`."}</w:t>
      </w:r>
    </w:p>
    <w:p>
      <w:r>
        <w:t>{"question": "Explain how neural networks learn.", "answer": "Neural networks are a type of artificial intelligence model that is loosely based on the structure and function of the human brain. They consist of layers of interconnected nodes or neurons that process and transmit information. These networks are trained on large sets of data to recognize patterns and make predictions.\n\nThe process of learning in a neural network involves adjusting the connections between the nodes, known as weights, to minimize the error in the network's predictions. This process is often done through an optimization algorithm such as gradient descent, which calculates the gradient of the loss function (a measure of how wrong the network's prediction is) with respect to the weights and adjust them accordingly. \n\nIn supervised learning, the neural network is given a set of labeled training data - input-output pairs - and the goal is for the network to learn to produce the correct output for a given input. During each iteration of the training process, the network produces an output for a given input, and the error between this output and the desired output is measured. The weights of the connections between the nodes are then updated using backpropagation, an algorithm that computes the gradient of the error with respect to the weights and adjust them to minimize the error.\n\nOver time, through repeated iterations of this process, the network becomes better at producing the correct output for a given input. The network has essentially \"learned\" to recognize patterns in the input data and make predictions based on those patterns.\n\nIn unsupervised learning, the neural network is given a set of unlabeled data, and the goal is for the network to learn underlying patterns or structure in the data. This type of learning is often used for tasks such as clustering or dimensionality reduction.\n\nOverall, neural networks learn by adjusting the weights of the connections between the nodes based on the error in their predictions, using optimization algorithms and techniques such as backpropagation. This allows them to recognize patterns and make predictions based on the data they've been trained on."}</w:t>
      </w:r>
    </w:p>
    <w:p>
      <w:r>
        <w:t>{"question": "Describe how social media has changed society.", "answer": "Social media has had a profound impact on society, affecting the way people communicate, share information, and form relationships. One of the most significant changes brought about by social media is the way it has transformed communication. With the rise of social media platforms, people can easily share messages, photos, and videos with friends, family, and followers in real-time, regardless of their location. This has made it easier for people to stay connected, keep in touch and build new relationships.\n\nAnother way that social media has changed society is in how news and information are spread. Many people now get their news from social media, which allows for faster and more immediate dissemination of information. This has also made it easier for people to stay informed about current events, but it has also given rise to the spread of misinformation and the challenge of verifying the accuracy of information shared on these platforms.\n\nSocial media has also changed the way businesses interact with consumers. Companies can now use social media platforms to promote their products, communicate with customers, and gather feedback. This has given businesses a more direct line of communication with their customers, allowing them to better understand their needs and preferences.\n\nOverall, social media has had a significant impact on how people interact, share information, and form relationships. While its effects are not always positive, social media has transformed the way people connect with each other, making the world a little more connected."}</w:t>
      </w:r>
    </w:p>
    <w:p>
      <w:r>
        <w:t>{"question": "Tell me a story about a wizard who saves a village from a dragon.", "answer": "Once in the Kingdom of Orthal, there lived a powerful and wise wizard named Merlin. He was known throughout the land for his mighty spells, his wisdom and his kindness. One day, a small village on the outskirts of the kingdom, was being terrorized by a fearsome dragon. It breathed fire, destroying crops and houses, and its roar shook the ground beneath. The village folk were frightened and didn't know what to do.\n\nMerlin heard of the village's plight and knew he couldn't turn a blind eye to their suffering. He made his way to the village and spoke to the Elders, offering his assistance. The villagers were overjoyed to have Merlin there to help them, and they all gathered around as he began to concoct his plan.\n\nMerlin knew that he needed to find the dragon's weakness in order to defeat it. He spent many nights poring over ancient books and scrolls, searching for a way to defeat the dragon. Finally, he discovered that the dragon's scales were impenetrable, except for a small spot near its heart. If he could hit that spot with a powerful spell, then he could defeat the dragon.\n\nMerlin shared his plan with the villagers, but they were afraid. What if Merlin missed? What if the dragon defeated him? But Merlin was determined, and he told the villagers that he would protect them, no matter what.\n\nThe next day, at dawn, Merlin went to face the dragon. The villagers gathered behind him, watching as he walked fearlessly towards the beast. The dragon roared, sending flames into the sky, but Merlin didn't waver. He lifted his staff and chanted a powerful spell. A beam of white light shot from his staff, hitting the dragon in its weak spot.\n\nThe dragon roared in pain, and then fell to the ground, defeated. Merlin had saved the village. The villagers cheered and ran to Merlin, thanking him and hugging him. Merlin had risked his own life to save them, and they would be forever grateful.\n\nFrom that day on, the village prospered. The crops grew, the houses were rebuilt, and there was joy and laughter once again. Merlin visited often, and was always welcomed with open arms. The village would never forget the brave wizard who saved them from the dragon, and his story would be passed down from generation to generation."}</w:t>
      </w:r>
    </w:p>
    <w:p>
      <w:r>
        <w:t>{"question": "Give an example of a vegetable that starts with the letter \"A\".", "answer": "One example of a vegetable that starts with the letter \"A\" is an Artichoke."}</w:t>
      </w:r>
    </w:p>
    <w:p>
      <w:r>
        <w:t>{"question": "Write a description about a famous ancient city.", "answer": "Athens is an ancient city located in Greece that is renowned for its contributions to the development of Western civilization. Dating back over 3,000 years, Athens is widely recognized as the birthplace of democracy and the cradle of Western philosophy, politics, art, and literature. The city is home to several iconic historical landmarks such as the Parthenon, the Acropolis, and the Temple of Olympian Zeus. During its Golden Age between 460 BC and 430 BC, Athens was ruled by the likes of Pericles, who helmed the construction of the Parthenon, and was home to the philosophers Socrates, Plato, and Aristotle. Despite being ravaged by wars, invasions, and occupations over the centuries, Athens has managed to retain its remarkable heritage and remains an important city to this day."}</w:t>
      </w:r>
    </w:p>
    <w:p>
      <w:r>
        <w:t>{"question": "Compare traveling by train and traveling by car.", "answer": "Both train and car travel have their respective advantages and disadvantages that can greatly influence a person's choice of transportation. The decision can ultimately depend on factors such as cost, flexibility, comfort, time and convenience, among others.\n\nTraining by train can be more cost-effective as you do not have to pay for fuel, insurance, and maintenance. It is also more environmentally friendly, producing fewer carbon emissions per passenger than cars. Train travel can be more comfortable, as you have more space to move around, relax, and enjoy the amenities such as dining cars, Wi-Fi, and electrical outlets. It also allows you to enjoy the scenery and work or read without the responsibility of driving. Trains usually operate on fixed schedules and tend to be on time, meaning you do not have to worry about traffic congestion or road conditions, providing a more predictable travel time.\n\nOn the other hand, traveling by car can be more flexible, allowing you the freedom to travel at any time, take alternative routes, and make stops along the way as you please. It also allows you to carry more luggage, and you can take your own car, which means that you do not have to worry about rental costs. Cars can access remote areas, while trains are limited to rail networks, so you can get to your destination's doorstep. Additionally, cars offer more privacy than trains, where you have to share a carriage with other passengers.\n\nIn conclusion, both train and car travel have their respective benefits and drawbacks. Train travel is more cost-effective, environmentally friendly, comfortable, and predictable, while car travel offers more flexibility, privacy, and accessibility. Your choice will depend on what matters most to you and the purpose of your trip."}</w:t>
      </w:r>
    </w:p>
    <w:p>
      <w:r>
        <w:t>{"question": "Design a machine learning model to detect spam emails.", "answer": "To design a machine learning model for detecting spam emails, you will need to follow these steps:\n\n1. **Data Collection:** The first step in designing a machine learning model is to collect and prepare data. For this model, you will need to gather a data set of emails, both spam and non-spam. This dataset should be large enough to provide an accurate representation of real-world emails, and it should be divided into a training set and a testing set.\n\n2. **Preprocessing:** Once the data has been collected, it needs to be cleaned and preprocessed. This means removing any irrelevant information, such as email headers, and converting text to a numerical format that can be used as input for the machine learning algorithm. This can be done using techniques like tokenization and bag-of-words representation.\n\n3. **Feature Selection:** After the data has been preprocessed, you will need to select the most relevant features to use in your model. These might include things like the frequency of certain words or phrases, the presence of specific characters or patterns, or even the sender\u2019s email address. The goal is to identify the characteristics that are most indicative of a spam email.\n\n4. **Model Selection:** Once you have selected the relevant features, you will need to choose a machine learning algorithm to use for your model. There are many different algorithms to choose from, including decision trees, naive bayes, logistic regression, and support vector machines. The best algorithm for your model will depend on your specific data set and the features you have chosen.\n\n5. **Training:** After selecting an algorithm, the next step is to train your model using the training data. This involves feeding the data into the algorithm and adjusting the model\u2019s parameters to minimize the error between the predicted and actual labels.\n\n6. **Evaluation:** Once the model has been trained, it needs to be evaluated using the testing data. This will give you an idea of how well the model generalizes to new data and how accurate its predictions are. The evaluation metrics you use will depend on your specific goals, but common options include accuracy, precision, recall, and f-score.\n\n7. **Optimization:** If the evaluation results show that the model can be improved, the next step is to optimize it. This can be done by adjusting the model\u2019s parameters, selecting different features, or even trying a different algorithm altogether.\n\nOverall, designing a spam email detection model is a complex process that involves many different steps. By following these steps"}</w:t>
      </w:r>
    </w:p>
    <w:p>
      <w:r>
        <w:t>{"question": "Generate a creative way to use the following objects: plate, pillow, shoe", "answer": "One creative way to use these objects is to make a mini indoor trampoline! Here is how:\n\n1. Turn the plate upside down and place it on the floor at the center where the trampoline would be.\n\n2. Take the pillow and stack it on top of the plate. Make sure that the plate and the pillow are centered.\n\n3. Now, find a shoe with a flat base and a smooth sole. It would be used as your \u201cjumper\u201d.\n\n4. Use your hand to operate the shoe like a puppet, make the shoe hop on and off the pillow.\n\nThe plate will give the structure while the cushion from the pillow provides the bounce, and the shoe plays the role of the trampoline enthusiast. Not only is it a fun activity for kids, but it can also be a stress reliever or a manual dexterity exercise for adults."}</w:t>
      </w:r>
    </w:p>
    <w:p>
      <w:r>
        <w:t>{"question": "Describe a horror movie about a haunted house in two sentences.", "answer": "The creaking, old mansion at the end of the block was once a beautiful home, but now it lay in shambles, its dark secrets hidden within. As a group of unsuspecting friends enters its doors, they are met with ghostly apparitions that terrorize them, revealing the blood-curdling history of the tormented spirits that never left the house."}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