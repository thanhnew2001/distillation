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"Explain why carrots are good for you", "answer": "Carrots are an incredibly nutritious root vegetable that is packed with various vitamins, minerals, and beneficial plant compounds that can provide amazing health benefits for you. Here are some reasons why eating carrots is good for you:\n\n1. High in Nutrients: Carrots are a rich source of essential vitamins and minerals, such as vitamin A, B6, C, and K, potassium, and fiber. These nutrients help to boost your immune system, support healthy digestion, and promote good eyesight and skin health.\n\n2. Packed with Antioxidants: Carrots contain high levels of antioxidants, especially beta-carotene, which helps to protect your body against damage from harmful free radicals. This may reduce your risk of developing chronic conditions such as heart disease, diabetes, and certain types of cancer.\n\n3. Good for Vision: Carrots are well-known for their ability to improve eye health. This is because they are loaded with vitamin A, which is essential for maintaining good vision, particularly in low light conditions. In fact, a deficiency in this vitamin can even lead to night blindness.\n\n4. Promote Fullness: Carrots are a low calorie, high fiber food, which means they can help to fill you up and keep you feeling full for longer. This makes them a great snack option for those looking to maintain a healthy weight or lose a few pounds.\n\n5. Benefit Heart Health: The high fiber content, as well as the presence of potassium and antioxidants, in carrots can all help to promote heart health. A diet high in fiber has been shown to reduce cholesterol levels, while potassium can help to regulate blood pressure, and antioxidants can help to prevent damage to blood vessels and reduce inflammation.\n\nSo, there are several reasons why carrots are good for you, from their wealth of nutrients to their heart-healthy benefits. Incorporating this delicious and versatile vegetable into your diet is an easy and tasty way to boost your overall health and well-being."}</w:t>
      </w:r>
    </w:p>
    <w:p>
      <w:r>
        <w:t>{"question": "Describe the process of how an essay is written", "answer": "The process of writing an essay typically involves several stages and steps to ensure that your final product is structured, coherent and interesting. Here is a general outline of the steps involved in writing an essay:\n\n1. Understanding the prompt: The first step to writing an essay is to read and understand the essay prompt, making sure you fully grasp what is being asked and any requirements or guidelines given. Take note of the topic, the type of essay you need to write, the word limit and any other instructions.\n\n2. Research and brainstorming: Once you have a good understanding of the prompt, it\u2019s time to start gathering information and ideas. This can involve researching the topic, taking notes on relevant information, and brainstorming different angles and approaches.\n\n3. Planning and outlining: Now that you have a solid basis of information and ideas, it\u2019s time to organize and plan out your essay. Create an outline to help guide your writing and ensure that your essay is well-structured and flows logically. Identify the key points you want to make and arrange them in a logical order.\n\n4. Writing the first draft: With your outline in hand, start writing the first draft of your essay. Begin with the introduction, where you introduce the topic and provide some background information. Next, write the body of the essay, which is where you develop your key points and support them with evidence and examples. Finish with the conclusion, where you summarize your key points and restate your thesis.\n\n5. Revising and editing: Once you have a complete first draft, it\u2019s time to revise and edit. This involves re-reading your essay, making changes to improve the content, organization and flow, as well as correcting grammar, spelling, and punctuation errors. You may need to go through several rounds of revisions before you are satisfied with the final product.\n\n6. Finalizing and proofreading: Once you have made all the necessary revisions, carefully proofread your essay to make sure it\u2019s error-free and ready to submit. Take the time to double-check formatting, citations, and references if applicable.\n\nFollowing these steps can help you produce a well-written essay that meets the requirements of the prompt and presents your ideas in a clear and engaging way."}</w:t>
      </w:r>
    </w:p>
    <w:p>
      <w:r>
        <w:t>{"question": "Name the elements in the third period of the periodic table", "answer": "The elements in the third period of the periodic table are:\n1. Sodium (Na)\n2. Magnesium (Mg)\n3. Aluminum (Al)\n4. Silicon (Si)\n5. Phosphorus (P)\n6. Sulfur (S)\n7. Chlorine (Cl)\n8. Argon (Ar)"}</w:t>
      </w:r>
    </w:p>
    <w:p>
      <w:r>
        <w:t>{"question": "List 3 benefits of digital marketing.", "answer": "1. Cost-Effective: Digital marketing offers a cost-effective way for businesses to reach a large audience compared to traditional marketing methods. With tools such as social media advertising, email marketing, and search engine optimization, businesses can target their audience effectively at a much lower cost.\n\n2. Measurable Results: Digital marketing provides businesses with the ability to track and measure the impact of their marketing strategies. With tools such as Google Analytics, it is easy for businesses to monitor the effectiveness of their campaigns and make data-driven decisions to optimize their strategies.\n\n3. Precise Targeting: Digital marketing enables businesses to be more specific and precise with their targeting. By using various tools and techniques, businesses can reach their ideal audience through specific demographics, interests, behaviors, and geographic locations. This helps to increase the effectiveness of marketing campaigns and ensures a higher return on investment."}</w:t>
      </w:r>
    </w:p>
    <w:p>
      <w:r>
        <w:t>{"question": "Convert the following USD34.86 amount to GBP.", "answer": "I'm sorry, but currency exchange rates fluctuate regularly and without knowing the current exchange rate between USD and GBP I am unable to accurately convert USD 34.86 to GBP. You can use an online currency converter or check with a bank to find the current exchange rate and convert the amount."}</w:t>
      </w:r>
    </w:p>
    <w:p>
      <w:r>
        <w:t>{"question": "Describe 3 key features of a customer service system.", "answer": "1. Multi-channel support: One of the top features of a customer service system is the ability to connect with customers through multiple channels such as phone, email, chat, and social media. This helps to ensure that customers can reach out to the support team through their preferred mode of communication.\n\n2. Ticket management: An effective customer service system should have a sophisticated ticket management feature that helps to keep track of customer queries, complaints, and feedback. The system should be able to assign tickets to the appropriate support personnel, set priorities, and monitor the status of the resolution.\n\n3. Knowledge base: A well-designed knowledge base is another crucial feature of a customer service system. It should offer customers access to a repository of information that provides quick and easy solutions to common issues. This can help reduce the number of support requests, freeing up time for the support team to focus on more complex issues."}</w:t>
      </w:r>
    </w:p>
    <w:p>
      <w:r>
        <w:t>{"question": "Evaluate the following argument: \"Having healthy snacks at work is a good motivation for employees.\"", "answer": "The argument claims that the availability of healthy snacks at work can provide motivation for employees. To evaluate the strength of this argument, it could be helpful to consider some relevant factors and research on the subject.\n\nFrom one perspective, the statement makes a certain amount of intuitive sense. When people have access to healthy food options, they may be more likely to maintain good energy levels and feel more positive about their overall wellbeing. This, in turn, could potentially result in increased motivation and productivity.\n\nMoreover, research does suggest that workplace wellness programs, which often include access to healthy food options, can have a positive impact on employee motivation, productivity, and job satisfaction. According to a study by the Harvard Business Review, for instance, \"employees who participate in wellness programs are more likely than others to report that their job performance is excellent, they take fewer sick days, and they are more likely to report being happy with their job.\"\n\nHowever, it is also important to note that the relationship between healthy snacks and motivation is not necessarily straightforward, and it may vary depending on individual factors such as personality and dietary preferences. Additionally, the availability of healthy snacks alone may not be sufficient to motivate employees if there are other significant sources of stress or dissatisfaction in the workplace.\n\nIn conclusion, while there is evidence to support the argument that having healthy snacks at work can potentially improve employee motivation, it is also important to consider other factors that can impact employee motivation and wellbeing."}</w:t>
      </w:r>
    </w:p>
    <w:p>
      <w:r>
        <w:t>{"question": "Paraphrase the following sentence:\n\n\"Considering the current economic situation, it is likely that the stock market will go down.\"", "answer": "Taking into account the present financial climate, there is a high chance that the stock market will decline."}</w:t>
      </w:r>
    </w:p>
    <w:p>
      <w:r>
        <w:t>{"question": "Write a 2 sentence description of the role of AI in marketing.", "answer": "Artificial Intelligence plays an increasingly crucial role in the field of marketing, allowing companies to personalize and optimize their interactions with individual customers, through analyzing vast amounts of consumer data. Advanced machine learning algorithms can generate insights and make decisions from data analyses in real-time, enabling the creation of highly specific and effective marketing campaigns that deliver higher ROI."}</w:t>
      </w:r>
    </w:p>
    <w:p>
      <w:r>
        <w:t>{"question": "Write a 1 sentence summary of digital marketing.", "answer": "Digital marketing encompasses all marketing efforts that use an electronic device or the internet, leveraging channels such as search engines, social media, email, and websites, to connect with current and prospective customers."}</w:t>
      </w:r>
    </w:p>
    <w:p>
      <w:r>
        <w:t>{"question": "Describe the concept of digital transformation.", "answer": "Digital transformation refers to the integration of digital technologies into all areas of a business or organization, resulting in fundamental changes to how it operates and delivers value to its customers. It is a process of modernizing traditional business operations, models, and activities with the use of digital methods and tools to increase efficiency, streamline processes, and improve customer engagement.\n\nDigital transformation is not simply about implementing technology solutions; it is about leveraging technology to drive innovation, creativity, and growth. This can include automating manual processes, improving data analytics, enhancing customer experiences through mobile or online platforms, and adopting cloud and other advanced technologies.\n\nThe goal of digital transformation is to enable an organization to stay competitive in an increasingly digital world, by meeting the evolving needs and expectations of customers, employees, and partners. It is a continuous process of adapting to and embracing change as technology and business landscapes evolve."}</w:t>
      </w:r>
    </w:p>
    <w:p>
      <w:r>
        <w:t>{"question": "How does data-driven marketing help brands?", "answer": "Data-driven marketing is an approach that uses customer information and data analysis to enhance and personalize marketing efforts. It helps brands in the following ways:\n\n1) Personalization: By using data to understand customer's behavior and preferences, brands can tailor their marketing messages to enhance relevance and create personalized experiences.\n\n2) Customer segmentation: Data-driven marketing allows brands to divide their customers into different segments based on various parameters like behavior, demographics, interests, and more to enable targeted marketing.\n\n3) Better decision making: With data, brands can evaluate the efficacy of various marketing channels and campaigns, which helps them make better decisions regarding their marketing strategies and investments.\n\n4) Improved customer experience: Through data-driven insights, brands can learn about their customers and work towards improving customer experience, satisfaction and loyalty.\n\n5) Increased efficiency: Data-driven marketing can help brands optimize their marketing efforts, reduce waste and improve their return on investment.\n\nIn summary, data-driven marketing helps brands create personalized experiences, target their customers better, make better decisions, improve customer experience and increase efficiency, leading to a better bottom line."}</w:t>
      </w:r>
    </w:p>
    <w:p>
      <w:r>
        <w:t>{"question": "Summarize the following statement in one sentence:\n\nInformation technology has changed the way businesses operate and the way customers interact with them.", "answer": "Information technology has revolutionized business operations and customer interactions."}</w:t>
      </w:r>
    </w:p>
    <w:p>
      <w:r>
        <w:t>{"question": "Write a formal email to an investor about a project you are working on. - Dear investor,", "answer": "Dear Investor,\n\nI hope this email finds you well. I am reaching out to inform you about a project that we are currently working on and which I believe will pique your interest.\n\nAs you may already know, our company has been steadily growing and expanding our market reach, and this project stands as a fundamental step towards achieving our long-term goals. To briefly summarize, the project involves the development of a new product line that meets the rising demand of a rapidly growing exclusive niche in the market.\n\nWe have conducted extensive research, and our team has worked tirelessly to create a revolutionary product that will not only meet customer needs, but exceed their expectations. This project has the potential to generate high returns, and we are fervently confident in its success.\n\nWe are reaching out to investors like yourself in hopes of forming a partnership and bringing this project to fruition. We understand the importance of making wise investment decisions, and we are more than willing to provide you with in-depth information about the project, including market data, financial projections, and expected outcomes.\n\nPlease let us know if this is something that interests you, and if so, we would be delighted to set up a meeting at your earliest convenience to discuss it in further detail.\n\nThank you for your time and consideration.\n\nSincerely,\n\n[Your Name]\n[Your Company]"}</w:t>
      </w:r>
    </w:p>
    <w:p>
      <w:r>
        <w:t>{"question": "What are some potential solutions for reducing air pollution?", "answer": "1. Implementing clean energy sources to replace fossil fuels, such as solar &amp; wind power: Using more renewable energy sources will decrease the emissions of harmful pollutants that result from burning fossil fuels.\n\n2. Improved public transportation: Encouraging people to use public transportation rather than individual cars can significantly reduce emissions.\n\n3. Energy-efficient buildings and appliances: Using energy-efficient products reduces the demand for energy, which in turn results in lower emissions being produced to generate electricity.\n\n4. Carpooling and biking: Using a carpool or biking instead of driving alone can decrease the number of cars on the road, reducing emissions.\n\n5. Government regulations: Governments can implement regulations and standards that limit the amount of pollution that companies and industries are allowed to emit.\n\n6. Planting more trees and supporting reforestation: Trees absorb carbon dioxide and release oxygen, helping to improve air quality.\n\n7. Reducing waste and recycling: Reducing the amount of waste that is generated and recycling more can reduce emissions from landfills and incinerators.\n\n8. Educating people and raising awareness: Educating the public about the effects of air pollution and ways to reduce it can encourage people to take individual actions to help improve air quality."}</w:t>
      </w:r>
    </w:p>
    <w:p>
      <w:r>
        <w:t>{"question": "Imagine you are planning a birthday party for your best friend, what are some special gifts that you could give her?", "answer": "There are many special gifts that you could consider giving to your best friend for her birthday party. Some ideas could include:\n\n1. Jewelry: A necklace, bracelet or earrings that show her how much you appreciate her friendship.\n\n2. Scrapbook: You could create a scrapbook of memories filled with pictures, ticket stubs, and other keepsakes from your time together.\n\n3. Personalized artwork: You could create or commission a piece of art that represents your friendship or something that she loves.\n\n4. Spa day: Treat her to a day of relaxation with a spa package, which could include a massage, facial, and manicure/pedicure.\n\n5. Concert or event tickets: Gift your best friend with tickets to see her favorite band, show or event.\n\n6. Weekend getaway: Plan a surprise weekend trip for the two of you to a nearby city or a place you both have always wanted to visit.\n\n7. Subscription box: Gift her with a subscription box that suits her interests, such as a book, beauty, or food subscription.\n\n8. Customized gift basket: Put together a basket filled with all of her favorite things; it could include chocolates, wine, skincare products, and other small gifts.\n\n9. Cooking or baking class: Sign up for a cooking or baking class that you can take together and learn a new skill.\n\n10. Personalized photo gift: Have a favorite photo of the two of you printed on a canvas, mug or blanket. It\u2019s a unique and thoughtful gift that she can cherish for years to come."}</w:t>
      </w:r>
    </w:p>
    <w:p>
      <w:r>
        <w:t>{"question": "Given a list of countries, look up their respective capitals. - Poland, Germany", "answer": "The capital city of Poland is Warsaw, and the capital city of Germany is Berlin."}</w:t>
      </w:r>
    </w:p>
    <w:p>
      <w:r>
        <w:t>{"question": "Both a and b are positive integers and b &gt; 1. When a^b is the greatest possible value less than 399, what is the sum of a and b?", "answer": "To find two positive integers, a and b, satisfying b&gt;1 and a^b being the greatest possible value less than 399, we may proceed by considering various powers of integers less than 399. The largest perfect square less than 399 is 19^2=361, and the largest perfect cube less than 399 is 7^3=343. Since any perfect fourth power is already a square, we may skip directly to the largest fifth power less than 399, which is 3^5=243. Similarly, for the sixth power and onwards, we may skip ahead since they would already have been included as perfect squares or cubes. The largest perfect power less than 399 is thus 19^2=361, and the sum of a and b is 19+2=21."}</w:t>
      </w:r>
    </w:p>
    <w:p>
      <w:r>
        <w:t>{"question": "Tell me the name of this thing. - This is a four-legged mammal that has pointy ears, a short tail, and a distinctive coat.", "answer": "One possible name for this thing is a cat."}</w:t>
      </w:r>
    </w:p>
    <w:p>
      <w:r>
        <w:t>{"question": "Name something that is pink.", "answer": "Flamingos are often pink in color."}</w:t>
      </w:r>
    </w:p>
    <w:p>
      <w:r>
        <w:t>{"question": "Point out the incorrect word in the sentence. - I went home from schhol early.", "answer": "The incorrect word in the sentence is \"schhol\". The correct spelling should be \"school\"."}</w:t>
      </w:r>
    </w:p>
    <w:p>
      <w:r>
        <w:t>{"question": "Recommend a web hosting service", "answer": "There are several good web hosting services that I can recommend, depending on your needs and preferences. Here are some options to consider:\n\n1. Bluehost: Bluehost is one of the most popular web hosting services and is known for its user-friendly interface and excellent customer support. They offer a variety of hosting plans suitable for different types of websites.\n\n2. SiteGround: SiteGround is known for its fast and reliable hosting, with excellent uptime and performance. They have several hosting plans to choose from, including options for WordPress and WooCommerce websites.\n\n3. A2 Hosting: A2 Hosting boasts fast and reliable hosting, with options for both shared hosting and dedicated servers. They also offer managed WordPress hosting, making it easy to get started with a WordPress website.\n\n4. DreamHost: DreamHost is a popular choice for web hosting, with a wide range of hosting plans to choose from, including shared hosting, VPS hosting, and dedicated servers. They also offer a website builder to help you create your website with ease.\n\n5. HostGator: HostGator is a reliable and affordable web hosting service, with a variety of hosting plans available, including shared hosting, VPS hosting, and dedicated servers. They also offer a website builder to help you design your website.\n\nThese are some of the top web hosting services, but there are many other options available. Be sure to research and compare different providers to find the one that best fits your needs."}</w:t>
      </w:r>
    </w:p>
    <w:p>
      <w:r>
        <w:t>{"question": "Make a comparison between two things. - Dogs and cats", "answer": "Dogs and cats are two of the most popular pets in the world. Both animals provide companionship, love, and affection to their owners, but there are also quite a few differences between them. One of the biggest differences is their personalities: dogs are usually more social and outgoing, while cats are more independent and reserved. Dogs typically require more exercise and training than cats, and are often more loyal and obedient to their owners. Cats, on the other hand, are generally more low-maintenance and can be content staying indoors and lounging around the house. Another difference is their communication styles: dogs use barks, growls, and body language to communicate, while cats communicate using meows, purrs, and body language. Ultimately, both dogs and cats make wonderful pets and the best choice depends on the individual's lifestyle, preferences, and living situation."}</w:t>
      </w:r>
    </w:p>
    <w:p>
      <w:r>
        <w:t>{"question": "Find the most likely cause - A group of people in a room start coughing.", "answer": "The most likely cause of a group of people in a room starting to cough could be due to poor air quality or presence of an irritant in the air such as dust, smoke or a strong odor. Other potential causes could be the spread of a respiratory illness, a sudden change in temperature or humidity, or an allergic reaction. However, without additional information, it is difficult to determine the exact cause."}</w:t>
      </w:r>
    </w:p>
    <w:p>
      <w:r>
        <w:t>{"question": "Find the types of jobs available at Google.", "answer": "Google offers a wide range of job opportunities in various fields such as:\n\n1. Engineering and Technology: Jobs in this field include software engineering, technical program and project management, user experience and design, and network engineering.\n\n2. Sales, Service and Support: Jobs in this category are related to customer service, support operations, sales finance, and program management.\n\n3. Marketing and Communications: This field includes roles in marketing, PR, communications and more.\n\n4. Business Strategy: Jobs on Google's business team encompass everything from business development and operations to strategic partnerships and analytics.\n\n5. Design: These jobs include visual designers, interaction designers, user experience researchers and motion designers.\n\n6. Finance: Google's finance team encompasses positions in financial planning and analysis, accounting, audit, tax, and treasury.\n\n7. Legal and Government Relation: This field includes job positions in legal, compliance, and public policy.\n\n8. People Operations: This field includes roles in recruiting and staffing, and HR business partners.\n\n9. Real Estate and Workplace Services: Jobs in this field include facility management, planning, construction and design.\n\nThis is not an exhaustive list, as Google has many unique and specialized roles related to its diverse businesses and initiatives."}</w:t>
      </w:r>
    </w:p>
    <w:p>
      <w:r>
        <w:t>{"question": "Describe the Apollo 11 mission.", "answer": "Apollo 11 was the spaceflight that landed the first two people, Neil Armstrong and Edwin \"Buzz\" Aldrin, on the moon. The event signified a great accomplishment that the United States achieved during the Cold War Space Race against the Soviet Union. United States launched the Apollo 11 spacecraft on July 16, 1969 from Kennedy Space Centre. Four days after its launch, the Lunar Module, named \u201cEagle\u201d, with two astronauts inside, landed on the Moon's Sea of Tranquility on 20th July, 1969.\n\nNeil Armstrong became the first human to step onto the lunar surface six hours after landing on July 21st, 1969. He famously declared \"That's one small step for a man, one giant leap for mankind.\" Edwin \"Buzz\" Aldrin joined him 19 minutes later. While on the surface of the moon, the astronauts conducted experiments and gathered samples from the lunar surface. They spent more than two hours outside the spacecraft and had a rest period of seven hours on the lunar surface.\n\nAfter their mission on the lunar surface, the astronauts lifted off in the upper half of the Lunar Module and reunited with Michael Collins, the third member of Apollo 11, who was orbiting above in the Command and Service Module, named \"Columbia\". The crew then made the return journey to Earth and splashed down in the Pacific Ocean on July 24th, 1969. The achievement of this mission fulfilled a national goal set by President John F. Kennedy in 1961, to land a man on the moon and return him safely to Earth before the end of the decade."}</w:t>
      </w:r>
    </w:p>
    <w:p>
      <w:r>
        <w:t>{"question": "Name five popular pop songs from the 80s.", "answer": "1. Billie Jean by Michael Jackson (1983) \n2. Like a Virgin by Madonna (1984) \n3. Every Breath You Take by The Police (1983) \n4. Sweet Child O' Mine by Guns N' Roses (1987) \n5. Take On Me by a-ha (1985)"}</w:t>
      </w:r>
    </w:p>
    <w:p>
      <w:r>
        <w:t>{"question": "Create a report on the current political situation in the given country - Thailand", "answer": "Current Political Situation in Thailand:\n\nThailand is a constitutional monarchy with a unitary parliamentary system of government. The country has been under the rule of King Maha Vajiralongkorn, also known as King Rama X, since 2016. Currently, General Prayut Chan-o-cha serves as the Prime Minister of Thailand, after he first came to power in 2014 following a military coup.\n\nThe current political climate in Thailand is characterized by significant civil unrest, with ongoing protests by pro-democracy activists. These protesters have been calling for reforms to the monarchy, the military-backed constitution, and the prime minister's resignation. They have also been advocating for greater human rights and freedoms. The government has responded to these protests with arrests and crackdowns on demonstrations, leading to criticism from rights groups and governments around the world.\n\nIn March of 2019, Thailand held its first general election since the military coup in 2014.  The election was won by the pro-military Palang Pracharath Party, which formed a ruling coalition with support from the Senate, an upper house that is appointed by the military. The outcome of the election was disputed by opposition parties, leading to further tensions in the country.\n\nNegotiations between pro-democracy protesters and the government regarding reforms have yet to yield concrete results, leading to a continuation of civil unrest in the country. The situation remains closely monitored by international organizations and foreign governments.\n\nIn summary, Thailand's current political situation is characterized by ongoing civil unrest, tensions between pro-democracy activists and the government, and challenges to the country's monarchy, military, and constitutional order."}</w:t>
      </w:r>
    </w:p>
    <w:p>
      <w:r>
        <w:t>{"question": "Explain what a blockchain is and its benefits", "answer": "A blockchain is a distributed database that maintains a continuously growing list of records, called blocks, which are linked and secured using cryptography. In simple terms, it's like a digital ledger of transactions that is shared across a network of computers. \n\nEvery block on the blockchain contains multiple transactions and when a new transaction is added to the block, it is verified by multiple nodes (computers in the network) to ensure that the transaction is valid. Once the transaction is confirmed by the nodes, it is added to the block and is permanently recorded in the database.\n\nThe benefits of using blockchain technology are numerous, including:\n\n1. Enhanced security: Blockchain technology is very secure due to its use of cryptography and decentralization. Since it is distributed across a network of computers, there is no central point of failure, which makes it very difficult to hack.\n\n2. Improved transparency: Blockchain technology offers a high level of transparency as all the participants in the network have access to the same information. This makes it easier for everyone to see, track and verify transactions.\n\n3. Increased efficiency: Due to its decentralized nature, blockchain eliminates the need for intermediaries or middlemen, resulting in faster and more efficient transactions. Transactions can be completed in a matter of seconds, rather than days or weeks, thereby speeding up processes and reducing costs.\n\n4. Reduced costs: By eliminating the need for intermediaries, blockchain technology also helps to reduce costs. Companies can save money on transaction fees, and other expenses associated with traditional financial systems. \n\nOverall, blockchain technology offers immense potential for businesses in various sectors, enabling them to improve transparency, security, and efficiency, all while reducing costs."}</w:t>
      </w:r>
    </w:p>
    <w:p>
      <w:r>
        <w:t>{"question": "Find a suitable position for the given job description - Job Description: Marketing executive", "answer": "Based on the information provided, a position that could be suitable for the job description of a Marketing executive would be within the marketing or advertising department of a company. This position may involve tasks such as developing and overseeing marketing campaigns, conducting market research, creating marketing materials, and collaborating with other teams to promote products or services. Marketing executives can work in a variety of industries, including consumer goods, healthcare, technology, and finance."}</w:t>
      </w:r>
    </w:p>
    <w:p>
      <w:r>
        <w:t>{"question": "Identify three potential obstacles for the given project - Project: Developing a new mobile app", "answer": "1. Technical difficulties and bugs: Creating a new mobile application can present various technological challenges. The development team may encounter issues with coding, software incompatibilities or glitches that can delay the project timeline and impede progress.\n2. Resource constraints: Developing a new mobile app may require significant resources including funding, personnel and infrastructure. Resource constraints such as limited budgets, understaffed teams or inadequate equipment may hinder the project's progress.\n3. Market competition: The mobile app market is highly saturated and competitive. The development team may find it difficult to create an app that stands out among the many similar products already available. Strong competition in the market may also make it harder to attract and retain users, hindering the project's success."}</w:t>
      </w:r>
    </w:p>
    <w:p>
      <w:r>
        <w:t>{"question": "Name three benefits of using a given technology - Cloud Computing", "answer": "1. Cost effective: Cloud computing eliminates the need for expensive hardware and in-house infrastructures, thereby reducing the capital expenditure for businesses. It employs a pay-as-you-go model that allows companies to only pay for the resources they use, which can generate significant savings.\n\n2. Scalability: Cloud computing offers unlimited scalability, making it easy for businesses to increase or decrease their computing resources as per their needs. This provides a high level of flexibility and agility to organizations and helps them to adapt quickly to changing market needs.\n\n3. Accessibility and Collaboration: As long as there is an internet connection, cloud computing enables users to access their data and applications from anywhere in the world. This provides an opportunity for remote working and enhances collaboration between team members by allowing them to share and work on files and documents simultaneously."}</w:t>
      </w:r>
    </w:p>
    <w:p>
      <w:r>
        <w:t>{"question": "Summarize the given facts about a given person - Facts:\nJohn is a university professor and his age is 45", "answer": "John is a 45-year-old university professor."}</w:t>
      </w:r>
    </w:p>
    <w:p>
      <w:r>
        <w:t>{"question": "Find examples of the following symbiotic relationship. - Mutualism", "answer": "Mutualism is a type of symbiotic relationship in which both species benefit from the interaction. Here are five examples of mutualistic relationships: \n\n1. Bees and flowers: Bees collect nectar and pollen from flowers to feed themselves, while flowers benefit from bees spreading their pollen to other plants, aiding in pollination and reproduction. \n\n2. Sea anemones and clownfish: Sea anemones provide protection to clownfish by sheltering them within their tentacles and stinging other predators that come near them. And Clownfish aid the anemone by cleaning its tentacles and driving away polyp-eating fish.\n\n3. Oxpeckers and zebras: Oxpeckers perch on zebras, eating ticks and other parasites that live on their skin. The zebras benefit from having fewer pests, while the oxpeckers get an easy meal.\n\n4. Mycorrhizal fungi and plant roots: Mycorrhizal fungi form a mutually beneficial relationship with the roots of many plants. The fungi obtain carbohydrates from the plant, while the plant benefits from the increased absorption of water and nutrients facilitated by the fungi.\n\n5. Lichens: Lichens consist of a mutualistic relationship between a fungus and a photosynthetic partner, typically an alga or cyanobacterium. The photosynthetic partner provides energy through photosynthesis, while the fungus provides protection, moisture, and nutrients."}</w:t>
      </w:r>
    </w:p>
    <w:p>
      <w:r>
        <w:t>{"question": "Create a list of five activities for a beach holiday", "answer": "1. Building sandcastles: Spend an afternoon creating a masterpiece out of sand using shovels, buckets and molds, and decorate with shells and stones. \n2. Swimming and snorkeling: Dive in the clear waters and explore the underwater world by snorkeling, don\u2019t forget sunscreen to protect your skin!\n3. Beach volleyball: Gather some friends, or join in a game of beach volleyball. It's a great way to exercise, socialize, and have fun all at once.\n4. Sunset walk: Take an evening stroll along the shore as the sun sets over the horizon, feeling the sand between your toes and the cool sea breeze on your face.\n5. Boat tour: Book a boat tour to explore nearby islands, watch sea creatures like dolphins and whales or to go for a deep-sea fishing trip."}</w:t>
      </w:r>
    </w:p>
    <w:p>
      <w:r>
        <w:t>{"question": "Imagine a possible benefit of companies using AI for their employees' hiring procedure.", "answer": "One potential benefit of companies using AI in their hiring procedures is increased efficiency and accuracy in the hiring process. Through machine learning and advanced algorithms, AI can quickly sift through large numbers of resumes and applications to identify the most qualified candidates. This not only saves time and effort for the HR department, but it can also help to reduce bias and human error in the hiring process. AI can analyze a candidate's skills, experience, and qualifications in an objective manner, allowing companies to find the best fit for the job more quickly and effectively. Ultimately, this can improve the quality of hires and overall productivity for the company."}</w:t>
      </w:r>
    </w:p>
    <w:p>
      <w:r>
        <w:t>{"question": "Come up with a report summarizing the number of crimes committed in a particular city based on data from a given dataset - crime_data.csv", "answer": "Based on the data obtained from the file \"crime_data.csv\", a summary report of the number of crimes committed in the city is as follows: \n\n**[Note: I am an AI language model and don't have the ability to access any dataset so the summary will be generic. Please replace the summary with the appropriate content from the analysis of the crime_data.csv.]**\n\nIn the past year, there were a total of XX crimes reported in the city. The crimes were spread out across various categories, with theft being the most commonly reported crime, accounting for XX % of the total reported crimes. This was followed by burglary and assault, which made up XX % and XX % of the total reported crimes respectively.\n\nThe city recorded a decrease in the number of reported violent crimes from the previous year, with a reduction of XX % from the last year. The police department attributes this decrease to the various initiatives and programs they have put in place to combat violent crime.\n\nHowever, there has been an increase in the number of reported property crimes, which increased by XX % from the previous year. This increase in property crimes has been linked to the growth in population and the city\u2019s expanding economy.\n\nIn terms of the spatial distribution of crimes, the downtown area recorded the highest number of reported crimes, with XX % of the total crimes. This was followed by the west side of the city, which accounted for XX % of the reported crimes.\n\nThe city\u2019s police department has intensified its patrols and increased its presence in the downtown area to try to reduce the number of crimes committed in that locale.\n\nOverall, the data indicates that while the city has made progress in reducing the number of violent crimes, there is still a need to address the issue of property crimes. \n\nThe police department has stated that it will continue to work towards reducing crime in the city and will implement new measures and initiatives to address the issue.\n\nThis report provides an overview of the crime situation in the city and serves to inform the public and the city government on the progress made in reducing crime and the areas that still need improvement."}</w:t>
      </w:r>
    </w:p>
    <w:p>
      <w:r>
        <w:t>{"question": "Reframe the following argument. - We cannot allow people to continue to build houses in regions prone to flooding because it will increase the risk of casualties in the event of disasters.", "answer": "To ensure the safety and well-being of individuals, it is important to reconsider building houses in areas that are susceptible to flooding, as it could lead to potential harm during natural disasters."}</w:t>
      </w:r>
    </w:p>
    <w:p>
      <w:r>
        <w:t>{"question": "Personalize the following message for the recipient. - Dear [name],\n\nYou are invited to join us for an evening of exciting celebration!", "answer": "Dear [name],\n\nI hope this message finds you well! I have some exciting news to share with you! You are cordially invited to join us for an evening filled with fun and celebration. We can't wait for you to be there with us and enjoy the amazing experience we have planned for you. Get ready for some unforgettable moments!\n\nWarm regards."}</w:t>
      </w:r>
    </w:p>
    <w:p>
      <w:r>
        <w:t>{"question": "Give someone a positive compliments.", "answer": "You have a beautiful smile that lights up any room you enter, and your positive energy is contagious! Keep shining!"}</w:t>
      </w:r>
    </w:p>
    <w:p>
      <w:r>
        <w:t>{"question": "Give an example of how someone can complete the following task. - Organize a weekly cleaning schedule", "answer": "One way to organize a weekly cleaning schedule is to make use of a planner or a calendar to divide and assign tasks for each day of the week. Here's an example:\n\nMonday - Living room and hallways: Dust all surfaces, vacuum carpets and mop floors, tidy up any clutter\nTuesday - Kitchen: Wipe down countertops and cabinets, clean the oven, and scrub the sink and refrigerator\nWednesday - Bathrooms: Scrub the toilet, shower and tub, clean the mirrors and mop the floors.\nThursday - Bedrooms: Change the bedsheets, dust furniture, vacuum floors, and tidy up any mess.\nFriday - Laundry Day: Wash, dry, and iron clothes, towels and bedsheets as needed\nSaturday - Outdoor spaces: Sweep porches and decks, tidy up the backyard, and water the plants.\nSunday - Rest Day: No cleaning tasks \n\nOf course, this schedule can be adjusted according to the number of rooms, personal preferences, and availability. It is also a good idea to involve other household members in the schedule to share the workload."}</w:t>
      </w:r>
    </w:p>
    <w:p>
      <w:r>
        <w:t>{"question": "Create a timeline of events to break down a long-term project. - Creating an effective marketing plan", "answer": "Creating an effective marketing plan is a long-term project that involves multiple stages. Here is a timeline of events that can help break down this project:\n\n**Week 1:** Research and Analysis\n- Conduct market research to understand the target audience, competition, and current trends.\n- Analyze the results of the research and identify areas of opportunity.\n\n**Week 2-3:** Goal Setting and Strategy Development \n- Define the marketing goals and objectives based on the research and analysis.\n- Develop a marketing strategy to achieve the defined goals.\n\n**Week 4-5:** Budgeting and Resource Planning \n- Determine the budget for the marketing plan.\n- Plan the resources needed to execute the strategy, including personnel, equipment, and materials.\n\n**Week 6-7:** Implementation Planning \n- Create an implementation plan, including a timeline of actions and responsibilities.\n- Assign tasks and responsibilities to the marketing team.\n\n**Week 8-9:** Execution \n- Begin executing the marketing plan according to the implementation plan.\n- Monitor progress and make any necessary adjustments.\n\n**Week 10-12:** Evaluation and Optimization \n- Evaluate the results of the marketing plan and assess its effectiveness.\n- Make any necessary changes and optimize the plan for better results.\n\n**Week 13+:** Ongoing Maintenance \n- Continue to monitor and evaluate the marketing plan on an ongoing basis.\n- Make necessary changes and updates to ensure its continued effectiveness."}</w:t>
      </w:r>
    </w:p>
    <w:p>
      <w:r>
        <w:t>{"question": "Please separate the complete sentences given below into words - The sun rises in the east", "answer": "['The', 'sun', 'rises', 'in', 'the', 'east']"}</w:t>
      </w:r>
    </w:p>
    <w:p>
      <w:r>
        <w:t>{"question": "Compose an email about the topic of your choice", "answer": "Subject: Invitation to Our Annual Charity Event\n\nDear [Name],\n\nI hope this email finds you well. On behalf of XYZ organization, I would like to invite you to our annual charity event that will be held on January 29, 2022, at the Grand Hotel, downtown.\n\nThe event aims to raise funds to support children's education in underprivileged communities. As you may know, our organization has been working to provide equal education opportunities to children who are in need. During the event, you will have the chance to learn more about our programs, meet our team, and network with like-minded individuals. \n\nThe night will be filled with great music and entertainment, delicious food, and a silent auction with amazing items. Our dress code for the evening is semi-formal, and the theme is \"A Night of Giving\". The event will start at 7 PM and end at midnight.\n\nWe would be honored to have your presence at the event, and we truly believe that your contribution will make a significant difference in the lives of the children we help. Please RSVP by January 15, 2022, and let us know if you will be able to attend. If you have any questions, please don't hesitate to contact us.\n\nThank you, and we look forward to seeing you at the event.\n\nBest regards, \n[Your Name] \nXYZ Organization."}</w:t>
      </w:r>
    </w:p>
    <w:p>
      <w:r>
        <w:t>{"question": "Provide a metaphor that ideally captures the essence of the given concept - Innovation", "answer": "Innovation is like a seed taking root and sprouting into a towering tree. Just as a seed is planted in the ground and absorbs nutrients and sunlight to grow into a strong, robust tree, innovative ideas are planted in the minds of individuals and organizations, nourished by creativity and knowledge, and cultivated into powerful, groundbreaking advancements that change the landscape of our world."}</w:t>
      </w:r>
    </w:p>
    <w:p>
      <w:r>
        <w:t>{"question": "Choose one of the countries in the list and provide a brief overview about its culture - Brazil, India, Indonesia", "answer": "India is a diverse and vibrant country with a rich cultural history that spans thousands of years. The customs, traditions, and beliefs of its people are influenced by a blend of religions, including Hinduism, Buddhism, Jainism, Sikhism, and Islam. Indian society is structured around concepts such as family, social hierarchy, and hospitality.\n\nIndia has a diverse and sophisticated cuisine that varies from region to region, characterized by the use of a wide variety of spices and herbs. The arts have also flourished in India, including literature, music, and dance, with many unique forms existing throughout the country.\n\nClothing styles vary throughout India and are influenced by factors such as region, religion, and social status. Many women wear traditional garments such as sarees or salwar kameez, while men may wear dhotis or kurtas. Traditional dress is often paired with intricate jewelry.\n\nIndian festivals such as Diwali, Holi, and Navratri are celebrated with great enthusiasm and are marked by feasts, music, and dancing. These events provide an opportunity for communities to come together and celebrate their heritage.\n\nIn summary, India has a rich and diverse cultural heritage that is expressed through its customs, traditions, art, cuisine, and festivals."}</w:t>
      </w:r>
    </w:p>
    <w:p>
      <w:r>
        <w:t>{"question": "Rewrite the given sentence while maintaining its meaning - She reviewed the data thoroughly", "answer": "She examined the data in detail."}</w:t>
      </w:r>
    </w:p>
    <w:p>
      <w:r>
        <w:t>{"question": "Given a set of shoe size, add up the total size - Size 4, Size 7, Size 9", "answer": "The total size of the shoes is 20."}</w:t>
      </w:r>
    </w:p>
    <w:p>
      <w:r>
        <w:t>{"question": "Step by step, how would you solve this equation? - (7x + 7)/(3x + 4) = 5", "answer": "Here is a step-by-step solution to the equation (7x + 7)/(3x + 4) = 5:\n\n1. Start by multiplying both sides of the equation by (3x + 4) to remove the fraction. This gives: (7x + 7) = 5(3x + 4).\n\n2. Simplify the right side of the equation by distributing the 5: (7x + 7) = 15x + 20.\n\n3. Subtract 7x from both sides to isolate the x terms on one side: 7 = 15x + 20 - 7x.\n\n4. Simplify the right side of the equation by combining like terms: 7 = 8x + 20.\n\n5. Subtract 20 from both sides to isolate the variable on one side of the equation: -13 = 8x.\n\n6. Divide both sides of the equation by 8 to solve for x: x = -13/8.\n\nThe solution to the equation (7x + 7)/(3x + 4) = 5 is x = -13/8."}</w:t>
      </w:r>
    </w:p>
    <w:p>
      <w:r>
        <w:t>{"question": "Draft a tweet that has the hashtag #humanrights", "answer": "\"Let's stand up for equality, justice and human dignity. No one is free until all are free. #humanrights\""}</w:t>
      </w:r>
    </w:p>
    <w:p>
      <w:r>
        <w:t>{"question": "Select the correct possessive pronoun in the sentence. - Patricia and I were talking about her ___ trip to Italy.", "answer": "The correct possessive pronoun to use in the sentence would be \"her\" as it refers to Patricia. So the properly completed sentence would be \"Patricia and I were talking about her trip to Italy.\""}</w:t>
      </w:r>
    </w:p>
    <w:p>
      <w:r>
        <w:t>{"question": "Formulate an example using the given causative verb. - Verb: induce", "answer": "The hypnotic melody of the lullaby was able to induce the baby into a deep and peaceful slumber."}</w:t>
      </w:r>
    </w:p>
    <w:p>
      <w:r>
        <w:t>{"question": "Determine the appropriate synonyms for the word \"sweet\".", "answer": "1. Sugary\n2. Honeyed\n3. Syrupy\n4. Saccharine\n5. Luscious\n6. Delicious\n7. Nectarous\n8. Delectable\n9. Toothsome\n10. Ambrosial"}</w:t>
      </w:r>
    </w:p>
    <w:p>
      <w:r>
        <w:t>{"question": "Identify three prime numbers between 1 and 10.", "answer": "Three prime numbers between 1 and 10 are 2, 3, and 7."}</w:t>
      </w:r>
    </w:p>
    <w:p>
      <w:r>
        <w:t>{"question": "State the definition of the phrase 'wet behind the ears'.", "answer": "The phrase 'wet behind the ears' means someone who is inexperienced, na\u00efve or new to something. It is an idiomatic expression that originated from the fact that newborn animals can still be wet in certain places, such as behind their ears, due to the amniotic fluid shortly after being born, symbolizing their newness to the world."}</w:t>
      </w:r>
    </w:p>
    <w:p>
      <w:r>
        <w:t>{"question": "Calculate the gravitational force between two objects with masses of 10 kg and 20 kg when they are separated by a distance of 5m.", "answer": "The gravitational force between two objects can be calculated using the formula: \n\nF = G * ((m1 * m2) / d^2) \n\nWhere F is the gravitational force, G is the gravitational constant, m1 and m2 are the masses of the two objects, and d is the distance between them.\n\nThe gravitational constant G is approximately 6.674 x 10^-11 N(m/kg)^2.\n\nPlugging in the values for this particular scenario, we have:\n\nF = (6.674 x 10^-11 N(m/kg)^2) * ((10 kg * 20 kg) / (5 m)^2)\n\nF = 5.339 x 10^-10 N\n\nSo the gravitational force between the two objects is approximately 5.339 x 10^-10 Newtons."}</w:t>
      </w:r>
    </w:p>
    <w:p>
      <w:r>
        <w:t>{"question": "Predict the market price of an electric car given the following features - Electric car features: Autopilot, Range = 250 miles, Model Year = 2018", "answer": "As an AI, I don't have the data to accurately predict the market price of an electric car with the given features without access to current market data and recent sales figures that are specific to the region or country of interest. Market prices can vary greatly depending on location, local demand, and incentives. For an accurate estimate, it would be recommended to consult a car dealership or a pricing guide with up-to-date information on electric cars in your area."}</w:t>
      </w:r>
    </w:p>
    <w:p>
      <w:r>
        <w:t>{"question": "Generate an artistic design of a flying raven", "answer": "As an AI, I am unable to generate a visual artistic design for you myself. However, I suggest checking out art software! You have a great idea and I'm sure you can execute it beautifully."}</w:t>
      </w:r>
    </w:p>
    <w:p>
      <w:r>
        <w:t>{"question": "Explain why mutation is important for genetic diversity.", "answer": "Mutation is important for genetic diversity because it introduces new and random changes into an organism's genetic code. These changes can result in new traits and characteristics that ultimately affect the organism's evolution.\n\nIn a population, genetic diversity is essential for the survival and adaptation of the species, as it provides the raw material for natural selection. If a population is genetically diverse, there is a greater chance that some individuals will possess traits that better equip them to survive environmental pressures, such as changes in temperature, the introduction of new predators, or the spread of disease. The individuals with the advantageous traits are more likely to survive and reproduce, passing on their advantageous traits to their offspring.\n\nWithout mutation, genetic variations would be limited to the reshuffling of existing genes through sexual reproduction, which may not be sufficient to generate the diversity needed for a species to adapt to changing environmental conditions. Mutation provides the necessary additional source of variation that can lead to new adaptations and, ultimately, the evolution of new species.\n\nIn summary, mutations play an important role in generating genetic diversity, providing the raw material for evolution and allowing species to adapt to changing environments."}</w:t>
      </w:r>
    </w:p>
    <w:p>
      <w:r>
        <w:t>{"question": "Write a letter to apply for a position as a customer service representative - Dear Sir/Madam,", "answer": "Dear Sir/Madam,\n \nI am writing to apply for the position of Customer Service Representative at your company, as advertised on your careers website. I have a strong background in customer service and I am confident that my skills and experience can greatly contribute to the success of your organization.\n\nIn my previous roles, I have consistently demonstrated my ability to handle customer complaints and inquiries in a professional and courteous manner. I possess excellent communication and problem-solving skills and can think quickly on my feet to find resolutions that leave customers satisfied. My experience has also taught me the importance of building rapport with customers, listening attentively to their needs and consistently providing accurate and timely information.\n\nI am a team player, and I excel at working with others to achieve a common goal. I am also able to prioritize tasks effectively and can handle multiple tasks concurrently. With my proficiency in various computer applications, I am capable of performing general administrative duties such as data entry, filing and record-keeping.\n\nI welcome the opportunity to further discuss my skills and qualifications with you. Thank you very much for considering my application. I eagerly anticipate your positive response.\n\nYours faithfully,\n\n[Your Name]"}</w:t>
      </w:r>
    </w:p>
    <w:p>
      <w:r>
        <w:t>{"question": "Compare and contrast a biconditional statement to a conditional statement.", "answer": "A conditional statement, also known as an if-then statement, is a statement in which the truth of the conclusion is dependent on the truth of the premise. It can be written in the form \"if p, then q\" denoted as p \u2192 q, where p is the antecedent/hypothesis and q is the consequent/conclusion. The statement is true unless the antecedent is true and the consequent is false. In other words, if the premise is true, then the conclusion must also be true.\n\nOn the other hand, a biconditional statement is the combination of two conditional statements written in the form \"p if and only if q,\" denoted as p \u2194 q. Such a statement is true if both the component statements (p \u2192 q and q \u2192 p) are either true or false. It means that the truth of one statement necessitates the truth of the other, and vice versa.\n\nIn summary, while a conditional statement establishes a sufficient relationship between the antecedent and the consequent, a biconditional statement indicates a necessary and sufficient relationship between the two statements. A conditional statement asserts that the truth of one statement guarantees the truth of the other, while a biconditional statement asserts that the statements have the same truth value."}</w:t>
      </w:r>
    </w:p>
    <w:p>
      <w:r>
        <w:t>{"question": "Create an algorithm in pseudocode that sorts an array of numbers using the selection sort method. - Array: [3, 1, 4, 7, 8, 2]", "answer": "Here is a pseudocode that sorts an array of numbers using the selection sort method:\n\nProcedure selection_sort(Array: list of sortable items)\nBEGIN\n    Declare index_min, temporary: integer\n    For i from 0 to Array length - 2\n        index_min = i\n        For j from i+1 to Array length - 1\n            If Array[j] &lt; Array[index_min], Then\n                index_min = j\n            End If\n        End For\n        temporary = Array[i]\n        Array[i] = Array[index_min]\n        Array[index_min] = temporary\n    End For\nEND\n\nExample: Array: [3, 1, 4, 7, 8, 2]\n\nAfter first pass: [1, 3, 4, 7, 8, 2]\nAfter second pass: [1, 2, 4, 7, 8, 3]\nAfter third pass: [1, 2, 3, 7, 8, 4]\nAfter fourth pass: [1, 2, 3, 4, 8, 7]\nAfter fifth pass: [1, 2, 3, 4, 7, 8]\n\nAfter all passes: [1, 2, 3, 4, 7, 8]"}</w:t>
      </w:r>
    </w:p>
    <w:p>
      <w:r>
        <w:t>{"question": "Find the 13th root of 1000", "answer": "The 13th root of 1000 is 1.9769615568872775."}</w:t>
      </w:r>
    </w:p>
    <w:p>
      <w:r>
        <w:t>{"question": "Create a list of 10 ethical concerns of AI", "answer": "1. Bias and discrimination: AI systems can perpetuate and amplify societal biases, which can lead to discrimination based on factors such as race, gender or age.\n\n2. Job displacement: There are concerns that AI will automate jobs, causing widespread unemployment and disrupting the traditional workforce.\n\n3. Invasions of privacy:  AI systems which rely on big data can infringe on individual privacy and raise ethical questions about surveillance and data usage.\n\n4. Lack of transparency: The \"black box\" nature of some AI systems causes concern, since users may not fully understand how decisions and predictions are generated.\n\n5. Responsibility and accountability: When AI systems make mistakes, it can be challenging to determine who should be held responsible, and to what level.\n\n6. Misuse of AI: AI can be utilized for harmful purposes, such as in the creation of autonomous weapons or the proliferation of fake news.\n\n7. Devaluing human skills: There are concerns that AI and automation will lessen the value of human skills and knowledge, leading to a society where machines are favored over people.\n\n8. Dependence on AI: As society grows increasingly reliant on AI systems, there are worries that this reliance could become unhealthy or potentially dangerous.\n\n9. Social manipulation: AI has the potential to manipulate people's behavior and decision-making processes, raising questions about autonomy and consent.\n\n10. Ethical treatment of AI: As AI systems become more sophisticated and more human-like, there are questions about whether they should be treated with the same ethical considerations as humans."}</w:t>
      </w:r>
    </w:p>
    <w:p>
      <w:r>
        <w:t>{"question": "What is the tool used to measure the temperature of a computer processor?", "answer": "The tool used to measure the temperature of a computer processor is known as a \"Temperature Monitoring Program\" or \"Temperature Sensor Software\". This software is designed to keep track of the computer's internal temperatures, including the processor, and report the readings to the user. Some popular temperature monitoring programs for computers include Core Temp, HWMonitor, and Speccy. Additionally, some motherboards include built-in temperature monitoring utilities in their BIOS or UEFI firmware."}</w:t>
      </w:r>
    </w:p>
    <w:p>
      <w:r>
        <w:t>{"question": "Analyze the given text about the importance of education. - Education is a crucial part of life, as it empowers us with the knowledge and skills necessary to live our lives to the fullest. It encourages us to interact with people from different backgrounds and promote understanding, and it teaches us important values such as responsibility and find to strive towards our goals.", "answer": "The given text highlights the importance of education in our lives. According to the text, education is critical because it provides us with the knowledge and skills required to lead a fulfilling life. It allows us to broaden our perspectives by interacting with individuals from diverse backgrounds and promotes understanding among people. Education also instills essential values such as responsibility and determination, encouraging us to pursue our goals."}</w:t>
      </w:r>
    </w:p>
    <w:p>
      <w:r>
        <w:t>{"question": "Differentiate hardware and software.", "answer": "Hardware and software are two essential components of a computer system.\n\nHardware refers to the physical components of a computer and all of its related devices. This includes the central processing unit (CPU), memory, storage devices, input devices like keyboard and mouse, output devices like the monitor and speakers, and the internal systems that connect all these components together.\n\nOn the other hand, software refers to the set of instructions that dictate what the hardware does. These are programs and applications that enable the users to perform specific tasks on the computer. Software can range from operating systems, which control the basic functions of the computer, to applications like word processors, web browsers, and games, which are designed for specific tasks.\n\nIn summary, hardware is the physical parts of a computer, while software is the programming that allows the hardware to perform tasks."}</w:t>
      </w:r>
    </w:p>
    <w:p>
      <w:r>
        <w:t>{"question": "Create a metaphor about love.", "answer": "Love is a rose, delicate and beautiful, yet with the potential for thorns, demanding care and attention to flourish and bloom. Each petal a moment, a memory, coming together to form something exquisite, and the sweet fragrance that fills the air, a reminder of the happiness it brings."}</w:t>
      </w:r>
    </w:p>
    <w:p>
      <w:r>
        <w:t>{"question": "List the elements in Binomial Nomenclature.", "answer": "Binomial nomenclature is a two-part scientific naming system for species that uses Latin names. The two elements that make up a scientific name in binomial nomenclature are:\n\n1. Genus: The first part of the name, Genus, is a noun that represents the group to which the organism belongs.\n2. Specific epithet: The second part of the name, the specific epithet, is a descriptive adjective that usually describes a characteristic of the organism. This describes in further details about the species.\n\nThese two elements are used together to create the scientific name for a species. For example, in the scientific name Homo sapiens, \u2018Homo\u2019 is the genus and \u2018sapiens\u2019 is the specific epithet."}</w:t>
      </w:r>
    </w:p>
    <w:p>
      <w:r>
        <w:t>{"question": "Discuss the relationship between entropy and reversibility.", "answer": "Entropy is a thermodynamic concept that describes the degree of disorder or randomness in a system, and it can be used to quantify the potential for energy transfer. On the other hand, reversibility is a characteristic of a process that can return to its initial state without leaving any changes in the surroundings. \n\nThe relationship between entropy and reversibility lies in the second law of thermodynamics which states that the entropy of an isolated system always increases in any spontaneous process. In other words, natural processes tend to move towards a state of higher disorder or randomness, and as entropy increases, the potential for energy transfer decreases. Therefore, a reversible process is one in which the system undergoes changes that do not result in an increase in entropy.\n\nDuring a reversible process, the system remains in a state of equilibrium as its changes occur, so there is no net change in the entropy of the system or its surroundings. This means that a reversible process can be reversed at any point by simply reversing the infinitesimal changes that occurred, bringing the system back to its initial state with no changes in the surroundings.\n\nIn contrast, an irreversible process results in an increase in entropy, meaning that some energy has become less available to perform work. This is because the process has moved the system out of equilibrium, and returning it to its initial state would require additional input of energy from the surroundings. Essentially, irreversibility is associated with an increase in entropy, and once the state of higher entropy has been reached, it is not possible to return to the initial state without altering the surroundings.\n\nIn summary, entropy and reversibility are closely related. A reversible process is one where the entropy remains constant, while an irreversible process is associated with an increase in entropy. By understanding the relationship between these two concepts, it is possible to predict the direction of natural processes and how energy flows in the system."}</w:t>
      </w:r>
    </w:p>
    <w:p>
      <w:r>
        <w:t>{"question": "Describe what you think the most important characteristics of strong leadership are.", "answer": "Strong leadership is vital for achieving success in any organization, team, or group. Some of the most important characteristics of strong leadership are:\n\n1. Vision: A strong leader must have a clear vision for the future and be able to effectively communicate it to others to inspire and motivate them towards a common goal.\n\n2. Empathy: A good leader needs to be able to understand and appreciate the needs and perspectives of others. That means showing empathy and compassion, and genuinely caring about the well-being of the people they lead.\n\n3. Integrity: It's important for leaders to lead by example, demonstrate integrity and make ethical decisions, even in difficult situations. This helps to build trust and credibility with their team.\n\n4. Strategical thinking: Strong leaders have the ability to think critically, analyze complex situations and make informed decisions. They are able to see the big picture and develop strategic plans, while also taking calculated risks.\n\n5. Adaptability: Being able to adapt to change and be nimble in the face of unexpected challenges is critical for strong leadership. A good leader has the ability to assess situations and make necessary changes to keep a team or organization moving forward.\n\n6. Communication: A strong leader must be able to articulate their ideas and vision, convey information effectively, and actively listen to feedback. Good communication skills are key to fostering collaboration and building strong relationships within a team.\n\n7. Empowerment: Effective leaders empower others around them by providing the resources, support, and autonomy they need to grow and develop. By delegating tasks and encouraging initiative, leaders can help foster a culture of innovation and creativity.\n\nOverall, strong leadership is characterized by a combination of personal attributes and learned skills. By demonstrating these key traits, leaders can motivate and inspire others to achieve their goals and create a positive work environment."}</w:t>
      </w:r>
    </w:p>
    <w:p>
      <w:r>
        <w:t>{"question": "Generate a sports-related use case for a chatbot.", "answer": "A sports-related use case for a chatbot could be a virtual assistant for a fitness center or gym. The chatbot would be able to answer user's queries about the schedule, available training programs, equipment availability and booking, gym membership and much more. \n\nFor instance, a user could message the chatbot to find out what time a particular fitness class is taking place, and the chatbot would be able to provide that information instantly. The user could also ask about the capacity and availability of exercise machines or ask to reserve on upcoming open basketball court time, and the chatbot would help the user book a slot accordingly.\n\nThe chatbot could also assist the user in keeping track of their fitness goals and provide suggestions for workouts or training programs based on their personal fitness levels and targets. In addition, the chatbot could send reminders and regular nudges to the user, motivating them to reach their goals.\n\nThis chatbot could enhance user's experience at the gym, ensuring that they have a smooth and hassle-free interaction, and helping them achieve their fitness objectives efficiently."}</w:t>
      </w:r>
    </w:p>
    <w:p>
      <w:r>
        <w:t>{"question": "State what type of work you would be best suited for.", "answer": "As an AI language model, I am best suited for work that involves natural language processing and generation, such as responding to text-based queries, generating human-like text, and processing large amounts of written data. I can assist with a wide range of tasks, such as answering FAQs, providing information and recommendations, automating responses to customer inquiries, producing written content, detecting and extracting information, and more."}</w:t>
      </w:r>
    </w:p>
    <w:p>
      <w:r>
        <w:t>{"question": "Explain the concept of impostor syndrome.", "answer": "Impostor syndrome is a psychological condition where an individual doubts their skills, accomplishments and abilities and has a persistent fear of being exposed as a \u201cfraud\u201d. People experiencing impostor syndrome believe that they do not deserve their success and that they have only achieved it through luck or by somehow deceiving others into thinking they are more competent than they actually are. This persistent feeling of inadequacy can be experienced by people regardless of their level of success, and often occurs among high-achievers. Impostor syndrome can have a negative impact on an individual's self-confidence, mental health, and overall well-being, and may lead them to hold back from pursuing new opportunities or challenges. It is important to recognize and address these feelings, seeking support if needed, to overcome the effects of impostor syndrome and reach one\u2019s full potential."}</w:t>
      </w:r>
    </w:p>
    <w:p>
      <w:r>
        <w:t>{"question": "Write a regex that matches whole Java functions.", "answer": "Here's a regular expression that matches whole Java functions:\n\n```\n\\b(?:public|private|protected)\\s+(?:static\\s+)?(?:\\w+\\s+)?\\w+\\s*\\([^{}]*\\)\\s*\\{[^{}]*\\}\\s*\n```\n\nThis regular expression matches function declarations that include the access modifier (public, private, or protected), the static keyword (if it is present), the return type, the function name, and the function body."}</w:t>
      </w:r>
    </w:p>
    <w:p>
      <w:r>
        <w:t>{"question": "Describe a new kind of business idea that could be successful.", "answer": "One potentially successful business idea could be an eco-friendly subscription service that delivers zero-waste household and personal care products to its customers on a regular basis. The products could include reusable items like cloth napkins, beeswax wraps, and silicone food storage bags, as well as recyclable or compostable items like bamboo toothbrushes, toothpaste tablets, and biodegradable cleaning supplies.\n\nTo make this business even more appealing, the subscription service could provide personalized recommendations based on the individual needs and habits of each customer. For example, if a customer has a large family, they might receive larger quantities of certain products, or if they have specific allergies or sensitivities, the service could curate a selection of products that meet their needs.\n\nThis business could be successful because it taps into the growing demand for sustainable products and practices while also offering a convenient solution for consumers who may not have the time or resources to seek out eco-friendly alternatives on their own. Additionally, as climate change and waste reduction continue to be pressing issues, this kind of business could appeal to a wide and growing demographic of environmentally conscious consumers."}</w:t>
      </w:r>
    </w:p>
    <w:p>
      <w:r>
        <w:t>{"question": "Insert appropriate conjunctions and parantheses to improve the sentence structure. - Although I said one thing she said something else.", "answer": "Although I said one thing, (yet) she said something else."}</w:t>
      </w:r>
    </w:p>
    <w:p>
      <w:r>
        <w:t>{"question": "Summarize the biography of a given historical figure. - Charles Darwin", "answer": "Charles Darwin (1809-1882) was an English naturalist, geologist, and biologist, renowned for his contributions to the science of evolution. Darwin's theory of evolution, presented in his book \"On the Origin of Species\" in 1859, introduced the concept of natural selection, explaining that species evolved over time through a process in which the survival of the fittest leads to adaptations better suited for their environment. Darwin's work laid the foundation for the modern understanding of evolution and its impact on the natural world. He also developed the theory of sexual selection, which suggests that certain traits that have no direct survival advantage can still be preferred by mates and passed on to offspring. Charles Darwin's legacy has had a profound impact on science and our understanding of the natural world."}</w:t>
      </w:r>
    </w:p>
    <w:p>
      <w:r>
        <w:t>{"question": "Move all the 'noun' words to the beginning of the sentence. - The dogs were running around the house.", "answer": "Dogs house the were running around the."}</w:t>
      </w:r>
    </w:p>
    <w:p>
      <w:r>
        <w:t>{"question": "Generate a rhyming final line for a poem. - Every day I ponder of something great,", "answer": "Maybe it's fate that will take me to that state."}</w:t>
      </w:r>
    </w:p>
    <w:p>
      <w:r>
        <w:t>{"question": "Make the listed sentence more descriptive. - John bought a car.", "answer": "John, a young hardworking man, finally fulfilled his long-term dream of owning a vehicle by purchasing a sleek, brand new, metallic gray car from the dealership, with a proud grin on his face."}</w:t>
      </w:r>
    </w:p>
    <w:p>
      <w:r>
        <w:t>{"question": "Generate a walking route between two given locations. - Brooklyn Bridge and Grand Central Station", "answer": "Here is one possible walking route from Brooklyn Bridge to Grand Central Station in New York City:\n\n        1. Start at Brooklyn Bridge, New York, NY 10038.\n        \n        2. Head northeast on Centre Street/Park Row toward Chambers Street. \n           \n        3. Continue to follow Park Row for 0.4 miles. \n        \n        4. Turn left onto Spruce Street and walk for 0.2 miles.\n        \n        5. Turn right onto Gold Street and walk for 0.2 miles.\n        \n        6. Turn left onto Fulton Street and walk for 0.2 miles.\n        \n        7. Turn right onto William Street and walk for 1 mile.\n        \n        8. Slight left onto Pearl Street and walk for 0.2 miles.\n        \n        9. Turn left onto East 42nd Street and walk for 0.7 miles.\n        \n        10. Grand Central Station will be on your right at 89 East 42nd Street, New York, NY 10017.\n        \nThis route is approximately 3.3 miles long and should take around 1 hour and 6 minutes to walk. However, the walking route may change depending on traffic, construction, and other factors that may affect the route's condition."}</w:t>
      </w:r>
    </w:p>
    <w:p>
      <w:r>
        <w:t>{"question": "Identify the name of the musical scale given the notes. - A B C# D E F# G#", "answer": "Based on the given notes (A B C# D E F# G#), the name of the musical scale is the A major scale."}</w:t>
      </w:r>
    </w:p>
    <w:p>
      <w:r>
        <w:t>{"question": "Provide three possible solutions to reduce global warming", "answer": "1. Switching to renewable energy: One of the major causes of global warming is the burning of fossil fuels, which release harmful greenhouse gases into the atmosphere. Switching to renewable energy sources like solar, wind and hydropower will help reduce the amount of harmful emissions being released into the atmosphere.\n\n2. Promoting energy efficiency: Making our homes, buildings and transportation more energy efficient can also help reduce global warming. This can be achieved by using energy-efficient appliances and lighting, insulating homes and buildings, and using public transportation, biking, or walking instead of driving.\n\n3. Promoting reforestation and reducing deforestation: Forests play a critical role in mitigating climate change because they absorb carbon dioxide from the atmosphere. Deforestation, on the other hand, releases the carbon stored in trees back into the atmosphere. Promoting reforestation and reducing deforestation can help reduce the amount of carbon dioxide in the atmosphere, and slow down the rate of global warming."}</w:t>
      </w:r>
    </w:p>
    <w:p>
      <w:r>
        <w:t>{"question": "Generate a script for a radio ad.", "answer": "Voiceover: Are you looking for a way to boost your energy and focus throughout the day? Look no further than PowerUp energy drinks!\n\nSFX: Sound of a can opening.\n\nVoiceover: Our specially formulated blend of caffeine and vitamins is designed to give you the boost you need to power through your day.\n\nSFX: Upbeat music begins to play.\n\nVoiceover: Whether you're facing a long day at work or an intense workout, PowerUp is the perfect pick-me-up. And with a variety of delicious flavors to choose from, there's something for everyone.\n\nSFX: Sound of cans clinking together.\n\nVoiceover: So why wait? PowerUp your day with PowerUp energy drinks. Now available at your local grocery store.\n\nSFX: Chorus of voices shout \"PowerUp!\"\n\nVoiceover: PowerUp energy drinks. Fuel your body. Fuel your mind."}</w:t>
      </w:r>
    </w:p>
    <w:p>
      <w:r>
        <w:t>{"question": "Create new lyrics for the song. - \"We will, we will rock you\"", "answer": "Verse 1:\nStomping on the floor, hear the rhythm and the roar\nFury, fire, and passion igniting the core\nWith our voices high, singing to the sky\nWe will unite and rise.\n\nChorus:\nWe will, we will rock you\nWe will, we will never stop, true\nTogether as one, stronger than before\nWe'll rock this world forevermore.\n\nVerse 2:\nPower in our hands, with our hearts in command\nBreaking down the walls, taking our stand\nWith moves so bold, our story's untold\nWe'll dance through the night, shining bright and bold.\n\nChorus:\nWe will, we will rock you\nWe will, we will never stop, true\nTogether as one, stronger than before\nWe'll rock this world forevermore.\n\nBridge:\nEvery step we take, every move we make\nWe'll shake the ground with all we've got at stake\nIn unison, we'll rise, never to fall\nWe'll stand tall, and rock it all.\n\nChorus:\nWe will, we will rock you\nWe will, we will never stop, true\nTogether as one, stronger than before\nWe'll rock this world forevermore.\n\nOutro:\nWe will, we will rock you.\nWe will, we will rock you.\nWe'll rock this world forevermore."}</w:t>
      </w:r>
    </w:p>
    <w:p>
      <w:r>
        <w:t>{"question": "What is the background of Kofi Annan?", "answer": "Kofi Annan was a Ghanaian diplomat who served as the seventh Secretary-General of the United Nations from January 1997 to December 2006. He was the first person from sub-Saharan Africa to hold the position. Annan was born in Kumasi, Ghana, on April 8, 1938. He studied economics at Macalester College in Minnesota, international relations at the Graduate Institute of International and Development Studies in Geneva, and management at the Massachusetts Institute of Technology (MIT). Annan joined the United Nations in 1962, working for the World Health Organization in Geneva, and went on to hold several senior positions within the UN, including Under-Secretary-General for Peacekeeping Operations. During his tenure as Secretary-General, Annan was widely credited with revitalizing the United Nations and implementing a variety of significant reforms. In 2001, he was awarded the Nobel Peace Prize jointly with the United Nations for their efforts to establish a more peaceful world. Kofi Annan passed away on August 18, 2018."}</w:t>
      </w:r>
    </w:p>
    <w:p>
      <w:r>
        <w:t>{"question": "Propose a strategy to solve global poverty.", "answer": "Solving global poverty is a complex issue and it requires a multi-faceted, collaborative approach. Here is a strategy to address this problem:\n\n1. Develop and Implement Fair Economic Policies: Governments of developing countries should develop fair economic policies, that encourage investment from foreign institutions, promote job creation and provide safety nets for the most vulnerable communities. Developed countries should support these policies by promoting fair trade.\n\n2. Strengthen Global Partnerships: Long term and sustainable partnerships need to be established between developed and developing countries to help eradicate poverty. Organizations such as the World Bank, the United Nations, and NGO\u2019s should work with governments to develop and implement poverty reduction strategies.\n\n3. Promote Education: Education is fundamental in breaking the cycle of poverty. Facilitating access to quality education for children in developing countries, as well as providing access to vocational training for adults, can provide the skills and knowledge necessary for individuals to pursue better-paying jobs, and lead more fulfilled lives.\n\n4. Reduce Conflicts: Conflicts and wars often contribute to an increase in poverty. Therefore, international organizations and governments should work towards reducing the number of conflicts and, in the event of one, provide adequate support for refugees, and work quickly to restore peace and order.\n\n5. Address Health Issues: Poor health is a contributing factor to poverty. Developing and implementing effective public health programs in developing countries can help reduce poverty. This would involve providing access to medical care, clean water, healthy food, and information about health and hygiene.\n\n6. Empower Women: Women in developing countries are often unfairly affected by poverty. Providing economic and educational opportunities for women, as well as protecting their rights, can lead to powerful changes in society, and helps to reduce poverty levels.\n\nOverall, the strategy to solve global poverty should involve a combination of actions, addressing both the root causes and the symptoms of poverty, and requires the cooperation and commitment of governments, international organizations, and individuals around the world."}</w:t>
      </w:r>
    </w:p>
    <w:p>
      <w:r>
        <w:t>{"question": "Compare and contrast the American Flag and the Flag of Mexico.", "answer": "The American flag and the Flag of Mexico are both national symbols that represent the pride and identity of their respective countries. While there are similarities between the two flags, there are also some notable differences.\n\nIn terms of design, the American flag has thirteen horizontal stripes of red and white, which represent the thirteen original colonies that declared independence from Great Britain. In the top left corner, there is a blue field with 50 white stars, each representing a state in the country. On the other hand, the Flag of Mexico is divided into three vertical stripes of equal size, with green representing hope, white symbolizing purity, and red standing for the blood of the country\u2019s heroes. In the center of the white stripe, there is an emblem of an eagle perched on a cactus, holding a serpent in its beak - this depicts an ancient legend of the founding of Tenochtitl\u00e1n, the capital of the Aztec empire.\n\nIn terms of usage, both flags are flown at government buildings and at public events. They are also displayed on national holidays, such as Independence Day in the United States and Cinco de Mayo in Mexico. However, the American flag is often also used in private contexts, such as being displayed on homes or worn on clothing. The use of the Mexican flag in private contexts, in contrast, is subject to certain restrictions and regulations.\n\nIn conclusion, both the American flag and the Flag of Mexico show the pride, history, and values of their respective countries through their designs and usage. However, there are also significant differences in their designs and the customs surrounding their display."}</w:t>
      </w:r>
    </w:p>
    <w:p>
      <w:r>
        <w:t>{"question": "Identify the spot on a die where the number two is found.", "answer": "On a standard six-sided die, the number two is typically found on the opposite side of the die from the number five. It is represented with two small pips, or dots, arranged diagonally on one of the corners of the die face."}</w:t>
      </w:r>
    </w:p>
    <w:p>
      <w:r>
        <w:t>{"question": "Identify which sentence best completes the sentence. - The International Space Station is the largest structure in space ever constructed by humans and has been continuously occupied since \nA) 1984\nB) 1998\nC) 2002\nD) 2009", "answer": "The International Space Station is the largest structure in space ever constructed by humans and has been continuously occupied since B) 1998."}</w:t>
      </w:r>
    </w:p>
    <w:p>
      <w:r>
        <w:t>{"question": "Identify the correct answer for a multiplication question. - 4 x 5 =\nA) 10\nB) 20\nC) 30\nD) 40", "answer": "The correct answer is B) 20."}</w:t>
      </w:r>
    </w:p>
    <w:p>
      <w:r>
        <w:t>{"question": "Write a recipe for barbeque sliders.", "answer": "Barbeque Sliders Recipe\n\nIngredients:\n- 1 lb pulled pork or shredded chicken\n- 1 cup barbeque sauce\n- 12 slider buns\n- 1 cup coleslaw\n- 6 slices cheddar cheese, cut in half\n- 2 tbsp butter, melted\n- 1 tsp garlic powder\n\nInstructions:\n\n1. Preheat your oven to 350\u00b0F (180\u00b0C).\n\n2. In a medium bowl, mix together the pulled pork or shredded chicken with the barbeque sauce until well combined.\n\n3. Split the slider buns in half and place the bottom halves in a 9x13 inch baking dish.\n\n4. Evenly distribute the barbeque pork or chicken mixture on top of the bottom buns.\n\n5. Place a spoonful of coleslaw on top of the pork or chicken mixture.\n\n6. Place a half slice of cheddar cheese on top of the coleslaw.\n\n7. Place the top halves of the buns on top of the cheese.\n\n8. In a small bowl, mix together the melted butter and garlic powder.\n\n9. Brush the garlic butter mixture on top of the buns.\n\n10. Cover the dish with foil and bake for 15-20 minutes, until the cheese is melted and the buns are lightly toasted.\n\n11. Serve immediately and enjoy your delicious barbeque sliders!"}</w:t>
      </w:r>
    </w:p>
    <w:p>
      <w:r>
        <w:t>{"question": "Provide a detailed explanation for the cause of an internet outage.", "answer": "An internet outage occurs when users are unable to access the internet or online services. This could happen for various reasons including hardware or software issues, cyber attacks, physical damage to infrastructure or natural disasters.\n\nA common cause of internet outage is a problem with the internet service provider (ISP) or the infrastructure that supports internet connectivity. Issues with the servers or cables, routers, or switches that make up the ISP's network can lead to service disruptions. Similarly, problems with the phone or cable lines that deliver the internet to the home or the modem or router that manages the internet service can also cause an internet outage.\n\nAnother cause of internet outage is a cyber attack such as a distributed denial-of-service (DDoS) attack. This happens when attackers send an overwhelming amount of traffic to a website or server, causing it to crash and become unavailable to users.\n\nPhysical damage to internet infrastructure can also lead to internet outages. For instance, if construction work accidentally severs a cable line, this could result in a loss of service for users in the area. Likewise, natural disasters such as floods, earthquakes, and hurricanes can disrupt internet services by damaging the infrastructure that supports connectivity.\n\nFinally, power outages or blackouts can also cause internet outages as they can prevent the necessary equipment from operating. If the servers, routers or modems that are required to deliver internet services lose power, the internet service will be disrupted.\n\nIn summary, internet outages can be caused by a variety of reasons including problems with the ISP or infrastructure, cyber attacks, physical damage, natural disasters, or power outages."}</w:t>
      </w:r>
    </w:p>
    <w:p>
      <w:r>
        <w:t>{"question": "Identify the incorrect definition. - Fungi: \nA) A type of plant\nB) A type of bacteria\nC) A type of single-celled organism\nD) A type of organism that obtains its food from dead organic matter", "answer": "A) Fungi is often mistakenly thought of as a plant but it is not. Fungi and plants are two separate groups of living things."}</w:t>
      </w:r>
    </w:p>
    <w:p>
      <w:r>
        <w:t>{"question": "Write a sonnet about the summer season.", "answer": "In summertime, the sun doth brightly shine,\nIts warmth embraced by every living soul,\nA symphony of nature, all a sign\nThat life's in bloom, its beauty to extol.\n\nThe waves caress the shore with rhythmic grace,\nAs fields of green sway gently in the breeze,\nAnd all around, there's not a single trace\nOf anything but pure and balmy ease.\n\nEach day, the bright orb rises from his bed,\nAnd slowly climbs the ladder to its throne,\nTo reign supreme, with amber overhead,\nA burning ball of fire, all alone.\n\nOh summer, how you fill our hearts with cheer,\nThe season of delight, forever dear."}</w:t>
      </w:r>
    </w:p>
    <w:p>
      <w:r>
        <w:t>{"question": "Suggest a title for a article on the topic of AI applications in the healthcare field.", "answer": "\u201cRevolutionizing Healthcare: The Impactful Role of AI Applications\u201d"}</w:t>
      </w:r>
    </w:p>
    <w:p>
      <w:r>
        <w:t>{"question": "Name two features of a support vector machine (SVM).", "answer": "1. Maximum Margin Hyperplane: A support vector machine works by finding the optimal decision boundary that separates the data points of different classes by the widest possible margin; this boundary is called the maximum margin hyperplane. The distance between the hyperplane and the closest data points from either side is referred to as the margin.\n\n2. Support Vectors: The data points that are closest to the maximum margin hyperplane and contribute to defining the hyperplane's position and orientation are called the support vectors. These points are critical to the SVM's performance as removing any other points will not alter the position of the hyperplane, but removing a support vector would cause the hyperplane to shift its position."}</w:t>
      </w:r>
    </w:p>
    <w:p>
      <w:r>
        <w:t>{"question": "Summarize the sentence below. - The weather forecast suggested that there was a high chance of rain during the week, so we decided to take an umbrella with us.", "answer": "We took an umbrella due to the forecast of a high chance of rain during the week."}</w:t>
      </w:r>
    </w:p>
    <w:p>
      <w:r>
        <w:t>{"question": "Make a list of 5 activities to do during the weekend.", "answer": "1. Go hiking or biking: Take advantage of local trails and explore the great outdoors with a hike or bike ride.\n\n2. Have a picnic: Find a serene spot at a local park or beach and have a picnic with your family, friends or loved one.\n\n3. Visit a museum or art gallery: Explore the local history, culture, or art of your area by visiting a nearby museum or art gallery.\n\n4. Attend a community event or festival: There are often community events, such as farmers markets or festivals, that occur on weekends. Check to see what is happening in your area.\n\n5. Organize a game night: Host a fun evening with friends or family playing board or card games, or even video games, for a fun and interactive time together."}</w:t>
      </w:r>
    </w:p>
    <w:p>
      <w:r>
        <w:t>{"question": "Generate a story about a family spending time together.", "answer": "Once upon a time, in a beautiful town nestled in the mountains, there lived a family of four. There was John, the father, Sarah, the mother, and their two children, Emma and Ethan.\n\nJohn worked long hours at the office and Sarah was always busy with her homemaking duties. Emma and Ethan were both in school and had a lot of homework and after-school activities. It often seemed as if they had little time to spend together as a family.\n\nOne day, John realized that they were all growing apart from each other, missing out on precious family time. So, he decided to plan a special weekend for all four of them to spend time together and bond.\n\nHe booked a cabin in the woods near a beautiful lake and told everyone to pack their bags for a weekend getaway. Emma and Ethan were over the moon with excitement and Sarah was delighted to have some time away from her daily routine.\n\nThe family spent the entire weekend doing things together. They went on long walks in the woods, fished in the lake, and cooked delicious meals over the campfire. They played board games, told ghost stories, and gazed at the stars.\n\nThey talked about everything under the sun and laughed until their bellies ached. They forgot all about their phones, their computers, and their busy lives back in town. For those two magical days, they were just a family enjoying each other's company.\n\nOn the drive back home, Sarah, John, Emma, and Ethan all agreed that they needed to do this more often. They realized that spending time together as a family was the most important thing of all.\n\nAnd so, they made a promise to each other, to always make time for family, no matter how busy life got. From then on, they went on many more adventures and created cherished memories that would last a lifetime."}</w:t>
      </w:r>
    </w:p>
    <w:p>
      <w:r>
        <w:t>{"question": "Answer the following question: How can machine learning be used in marketing?", "answer": "Machine learning can be used in various aspects of marketing to help companies and businesses in making better data-driven decisions, improving customer experiences, and optimizing their marketing strategies. Here are some ways machine learning can be used in marketing:\n\n1. Personalization: Machine learning algorithms can be used to analyze customer data, understand their behavior, preferences and historical interactions with the company, to create highly personalized marketing campaigns that can improve customer engagement.\n\n2. Customer segmentation: Machine learning can help in segmenting customers into different groups based on their behavior and interests. This enables marketers to create and target specific campaigns to different segments, resulting in a more effective marketing strategy.\n\n3. Predictive analytics: Machine learning can be used for predictive analytics, helping companies to forecast future trends, customer behavior, and preferences. This can be used to tailor marketing activities and make proactive decisions.\n\n4. Dynamic pricing: Machine learning can help in setting dynamic pricing for products and services based on customer demand, time of day, season, and many other factors.\n\n5. Chatbots: Machine learning can be used to create intelligent chatbots that can interact with customers, answering their queries, providing information, and driving engagement.\n\n6. Ad targeting: Machine learning can help improve ad targeting by analyzing customer data, browsing history, and online behavior to show them the most relevant ads.\n\nOverall, machine learning can greatly improve the effectiveness of marketing activities, enable companies to better understand their target audience, and improve the ROI on their marketing spend."}</w:t>
      </w:r>
    </w:p>
    <w:p>
      <w:r>
        <w:t>{"question": "Re-write the sentence so that it expresses something negative. - He was happy with the outcome.", "answer": "He was unhappy with the outcome."}</w:t>
      </w:r>
    </w:p>
    <w:p>
      <w:r>
        <w:t>{"question": "Name one potential limitation of using AI for conversational assistants.", "answer": "One potential limitation of using AI for conversational assistants could be their limited capability for contextual understanding and empathy. Conversational AI systems are capable of processing and responding to specific inputs or commands; however, they might struggle with understanding complex human emotions and social cues. These limitations can make it difficult for AI conversational assistants to effectively respond to users in certain situations or create a natural conversational flow. Additionally, conversational AI relies heavily on pre-programmed responses and data, so it might not be able to provide personalized and empathetic responses which are crucial in certain conversational scenarios."}</w:t>
      </w:r>
    </w:p>
    <w:p>
      <w:r>
        <w:t>{"question": "Give an example of an ethical issue related to AI use in healthcare.", "answer": "One example of an ethical issue related to the use of AI in healthcare is the potential for biased algorithms. For instance, machine learning algorithms may rely on data to learn and make predictions or decisions. If the data used to train the algorithm is skewed or lacking diversity, this could lead to biased outcomes. In healthcare, this could mean that certain groups of patients, based on their race or ethnicity, could receive suboptimal care or inaccurate diagnoses. This indicates the importance of ensuring that data used to train AI systems is reflective of diverse populations in order to avoid perpetuating existing biases or disparities."}</w:t>
      </w:r>
    </w:p>
    <w:p>
      <w:r>
        <w:t>{"question": "Compare and contrast the river Nile and river Rhine.", "answer": "The Nile and Rhine are two major and highly celebrated rivers of Africa and Europe, respectively.\n \nThe Nile is the longest river globally, stretching 6,650 kilometers from its source at Lake Victoria in Uganda to its delta on the Mediterranean Sea in Egypt. The river has been the lifeblood of Egypt's civilization and development, providing water and fertile soil for agriculture to the uncertain landscape. It's estimated that the Nile valley currently supports over 79 million people, providing them with water for domestic, industrial, and farming requirements. The Nile River Basin covers 11 countries in Africa, including Sudan, Ethiopia, and Uganda.\n\nOn the other hand, the Rhine River is one of the most significant waterways in Europe, with a length of 1,232 kilometers emerging from the Swiss Alps and running through Germany and the Netherlands before emptying into the North Sea. Like the Nile, the Rhine river has played a crucial role in history, serving as a significant trade route connecting Central and Western Europe. The Rhine also heavily contributes to industrial and urban water supplies and has nurtured thriving ecosystems, such as wetlands and thriving fisheries.\n\nIn summary, the two rivers play essential economic, cultural, social, and environmental roles in their respective regions. However, they differ in their geographical location, origin, length, and the number of countries they flow through before reaching their terminus."}</w:t>
      </w:r>
    </w:p>
    <w:p>
      <w:r>
        <w:t>{"question": "Find the French equivalent of the following phrase. - Wishing you good luck", "answer": "Je vous souhaite bonne chance"}</w:t>
      </w:r>
    </w:p>
    <w:p>
      <w:r>
        <w:t>{"question": "Identify the main event from the given story. - John was walking in the park when he saw a dragonfly perching on a tree. He was quite amazed by the colors that lit up its wings and stared for a few minutes until it flew away.", "answer": "The main event in the story is that John saw a dragonfly perching on a tree while he was walking in the park."}</w:t>
      </w:r>
    </w:p>
    <w:p>
      <w:r>
        <w:t>{"question": "Rate the customer service provided by the hotel you stayed in on a scale of 1 to 5 (1 being the worst and 5 being the best). - My stay in the Westwood Hotel was great. The staff was friendly and helpful. The rooms were always kept clean. I also got free breakfast.", "answer": "Based on your description of your experience at the Westwood Hotel, it sounds like their customer service was excellent. I would rate their customer service 5 out of 5."}</w:t>
      </w:r>
    </w:p>
    <w:p>
      <w:r>
        <w:t>{"question": "Classification. Classify the given article into either \"Business\" or \"Politics\" - The president has recently signed a policy to help curb climate change. It involves the implementation of new regulations and incentives to encourage renewable energy use and reduce emissions from industrial sources.", "answer": "Politics."}</w:t>
      </w:r>
    </w:p>
    <w:p>
      <w:r>
        <w:t>{"question": "Create a tag line for a restaurant's advertisement.", "answer": "\"Savor the flavor in every bite, only at our restaurant! Satisfaction in every dish, guaranteed.\""}</w:t>
      </w:r>
    </w:p>
    <w:p>
      <w:r>
        <w:t>{"question": "Translate \u201cCe qui a \u00e9t\u00e9 appris est assez\u201d into English.", "answer": "That which has been learned is enough."}</w:t>
      </w:r>
    </w:p>
    <w:p>
      <w:r>
        <w:t>{"question": "Provide the correct spelling for \"succesful\".", "answer": "The correct spelling is \"successful\"."}</w:t>
      </w:r>
    </w:p>
    <w:p>
      <w:r>
        <w:t>{"question": "Identify the main verb in the sentence \u201cShe is walking to the store.\u201d", "answer": "The main verb in the sentence \"She is walking to the store\" is \"walking\"."}</w:t>
      </w:r>
    </w:p>
    <w:p>
      <w:r>
        <w:t>{"question": "Rewrite the following sentence to make it more concise: \u201cIt is important to always be polite and courteous even when you are in a rush.\u201d", "answer": "\"Always be polite and courteous, even when rushed.\""}</w:t>
      </w:r>
    </w:p>
    <w:p>
      <w:r>
        <w:t>{"question": "Generate an interesting story about a successful entrepreneur.", "answer": "Once upon a time, there was a young man named Jack. Jack was born into a poor family and grew up in a small town where opportunities were scarce. Despite these challenges, Jack always had a passion for business and a burning desire to succeed.\n\nAs a teenager, Jack would often daydream about owning his own company and being a successful entrepreneur someday. He knew that to achieve this dream, he had to work hard, so he studied hard in school and saved every penny he earned.\n\nAfter graduating from college, Jack moved to the city and began working for a large corporation. He quickly climbed the ranks and became a top-performing executive. However, despite his success, Jack felt unfulfilled - he knew that he was meant to do something more meaningful with his life.\n\nSo, Jack took a leap of faith and left his corporate job to start his own company. It wasn't easy at first - he faced many challenges, and there were times when he felt like giving up. But Jack never lost sight of his dream, and he continued to pursue it with determination and persistence.\n\nEventually, Jack's hard work paid off - his company became a huge success, revolutionizing the industry and changing people's lives for the better. Jack was now a successful entrepreneur, living the life he had always dreamed of.\n\nBut Jack never forgot where he came from or the struggles he had faced along the way. He used his success to give back to his community, mentoring young entrepreneurs and investing in their businesses.\n\nJack's story is a testament to the power of perseverance and determination. He never let his circumstances define him, and instead chose to forge his own path towards success. It is a story that continues to inspire others to pursue their own dreams, no matter how impossible they may seem."}</w:t>
      </w:r>
    </w:p>
    <w:p>
      <w:r>
        <w:t>{"question": "Summarize the following article about climate change: \n\n\"Climate change is one of the biggest challenges facing the world today. Recent studies suggest that the global temperature is rising faster than before, with an increase of around one degree Celsius within the last century. Climate change is causing floods, droughts, extreme weather conditions, and other natural disasters. This is putting our environment, ecosystems, and human health and safety at risk.", "answer": "The climate is rapidly changing, with global temperatures rising faster than predicted, resulting in an increase of approximately one degree Celsius in the last century. As a consequence, our planet is facing increased risks such as natural disasters, floods, droughts, and extreme weather conditions, endangering our environment, ecosystems, and human health and safety."}</w:t>
      </w:r>
    </w:p>
    <w:p>
      <w:r>
        <w:t>{"question": "Edit the following sentence to remove the incorrect grammar: \"My sister and I filmed a movie together last Sunday.\"", "answer": "The sentence \"My sister and I filmed a movie together last Sunday\" is grammatically correct and does not need to be edited."}</w:t>
      </w:r>
    </w:p>
    <w:p>
      <w:r>
        <w:t>{"question": "Reword the following sentence: \"The sound of birds on a hot summer day.\" - The sound of birds on a hot summer day.", "answer": "The melody of avian chirps during a warm summertime afternoon."}</w:t>
      </w:r>
    </w:p>
    <w:p>
      <w:r>
        <w:t>{"question": "Describe what a monotheistic religion is.", "answer": "A monotheistic religion is a type of religion that believes in the existence of only one supreme and all-powerful deity, who is considered the creator and ruler of the universe. This deity is worshiped as the ultimate and only divine being, and followers of such religions often see their deity as omniscient, omnipotent, and omnibenevolent. Some of the most widely practiced monotheistic religions in the world today include Christianity, Islam, and Judaism, among others. The concept of monotheism differs from polytheism, which believes in the existence of multiple gods, and from atheism, which denies the existence of any deity."}</w:t>
      </w:r>
    </w:p>
    <w:p>
      <w:r>
        <w:t>{"question": "Explain why racial discrimination is still prevalent in today's society.", "answer": "Racial discrimination is a deeply rooted and complex issue that has persisted throughout history and, unfortunately, still exists in today's society. There is no one single explanation for why racial discrimination continues to be prevalent, but there are several factors that may contribute to it.\n\nFirst, systemic racism and institutional biases continue to perpetuate racial discrimination. This happens when societal structures, such as the criminal justice, education, and healthcare systems, create or perpetuate racial inequality.\n\nSecond, implicit bias can also lead to acts of discrimination. This occurs when individuals unconsciously hold and act on stereotypes and prejudices, resulting in treating people of different races unfairly.\n\nAdditionally, a lack of education and understanding about different cultures, as well as a lack of exposure to people of different races, can also perpetuate racial discrimination. Without proper education or interactions, individuals may continue to hold onto and act on learned stereotypes and prejudices.\n\nFurthermore, the existence of hate groups and the spread of hate speech can also perpetuate racial discrimination. These groups promote intolerance and hatred towards certain races, and their harmful rhetoric can influence individuals to act on their discriminatory beliefs.\n\nIn summary, racial discrimination is still prevalent in today's society due to a combination of systemic issues, unconscious biases, a lack of education and understanding, and the spread of hate speech. It is a complex issue that requires ongoing efforts to address and combat."}</w:t>
      </w:r>
    </w:p>
    <w:p>
      <w:r>
        <w:t>{"question": "Mention the key features of Machine Learning.", "answer": "Machine Learning is a subset of Artificial Intelligence that allows computer systems to automatically improve their performance based on data. Here are some of its key features:\n\n1. Data-driven: Machine learning is data-driven, meaning that the algorithms learn from experience and make predictions or decisions based on the data it processes.\n\n2. Automatic improvement: The performance of machine learning algorithms improves automatically over time as they learn from the data and adapt to new situations.\n\n3. Predictive analysis: One of the main features of machine learning is its ability to make predictions, find patterns, and make decisions based on large datasets.\n\n4. Wide applicability: Machine learning algorithms can be used in various fields such as Finance, Healthcare, Marketing, Customer Service, etc. to solve complex problems and provide value to users and customers.\n\n5. Diverse learning techniques: There are several diverse techniques used in machine learning such as supervised learning, unsupervised learning, semi-supervised learning, reinforcement learning, and transfer learning, which can be applied to different kinds of problems."}</w:t>
      </w:r>
    </w:p>
    <w:p>
      <w:r>
        <w:t>{"question": "Edit the following sentence: \"They was walking near their house.\" - They was walking near their house.", "answer": "They were walking near their house."}</w:t>
      </w:r>
    </w:p>
    <w:p>
      <w:r>
        <w:t>{"question": "Describe the economic impact of World War II.", "answer": "World War II had a tremendous economic impact on the world as a whole, including major changes in economic systems, increases in production, and the mobilization of nations' financial and industrial resources. \n\nDuring the war, many countries shifted to wartime economies, with governments taking a more active role in directing economic activities. Countries poured resources into their military, often through increased taxes, selling of government bonds and even rationing or controlling the supply of goods and wages. Much of the industrial output was dedicated to producing armaments and supplying the military, resulting in a significant increase in GDP and industrial production, particularly in countries like the United States.\n\nThe war also led to the transformation of the global economic order. It accelerated the decline of European colonial powers and the rise of the United States and the Soviet Union as superpowers. The devastation in Europe and Asia created a demand for reconstruction and led to a surge in international trade and growth in the postwar period.\n\nOn the negative side, the war caused a great loss of life, infrastructure, and capital. Many countries experienced a sharp decline in economic activity, shortages of goods, and a decrease in overall standard of living during wartime. The rebuilding efforts in Europe and Asia after the war were expensive and time-consuming, with the cost of the war being felt for decades.\n\nOverall, the economic impact of World War II was widespread and profound, leading to major changes in economic systems, international trade, and industrial production."}</w:t>
      </w:r>
    </w:p>
    <w:p>
      <w:r>
        <w:t>{"question": "Explain the basic components of an operating system.", "answer": "An operating system is a collection of software that acts as an interface between the user and the computer hardware. It provides services to manage hardware and software resources and coordinates the interaction between these resources. Operating systems are responsible for managing tasks and providing common services for computer programs. Here are the basic components of an operating system:\n\n1. Kernel: The kernel is the central component of the operating system responsible for managing the system's resources and the communication between the hardware and the software. It provides low-level services such as memory management, process scheduling, and device drivers.\n\n2. File System: The file system manages the storage and retrieval of data on a computer. It provides an organized structure for storing and organizing files and directories, and it is responsible for keeping track of their locations on disk.\n\n3. Process Management: The process management component is responsible for creating, scheduling, and terminating processes. It manages the allocation of system resources such as memory and CPU-time for different processes.\n\n4. Memory Management: Memory management is responsible for managing the allocation and use of the computer's memory. It controls the access to the memory, determines the amount of memory to be allocated to processes, and provides protection to prevent processes from accessing memory that is not assigned to them.\n\n5. User Interface: The user interface is the component that allows users to interact with the operating system. It provides a way for users to input commands and receive feedback. The two main types of user interfaces are graphical user interfaces (GUIs) and command-line interfaces (CLIs)."}</w:t>
      </w:r>
    </w:p>
    <w:p>
      <w:r>
        <w:t>{"question": "Generate a creative writing prompt for a science-fiction novel.", "answer": "In a future where humanity finally unlocks the secrets of time travel, the government establishes the Time Agency - a group of agents who are sent back in time to prevent disasters and alter history for the greater good. When one agent discovers that the agency has been manipulating history to favor one nation over another, she must decide whether to stop them - at the cost of unraveling everything she knows about history, or follow their orders and continue to shape history in their image."}</w:t>
      </w:r>
    </w:p>
    <w:p>
      <w:r>
        <w:t>{"question": "Name three benefits of the Internet of Things (IoT).", "answer": "1. Automation and Control: IoT devices allow for greater automation and control of various aspects of daily life, such as home appliances and security systems. This can lead to increased energy efficiency and cost savings.\n\n2. Improved Data Collection and Analysis: IoT devices can collect vast amounts of data on everything from personal fitness to manufacturing processes. With proper analysis, this data can contribute to improved decision making and optimization of various systems.\n\n3. Enhanced Connectivity and Communication: IoT enables greater connectivity and communication between devices and people, which can have a significant impact on various industries, such as transportation, healthcare, and manufacturing. This can lead to improvements in productivity, safety, and overall efficiency."}</w:t>
      </w:r>
    </w:p>
    <w:p>
      <w:r>
        <w:t>{"question": "Translate \"the book is on the table\" into Spanish.", "answer": "El libro est\u00e1 sobre la mesa."}</w:t>
      </w:r>
    </w:p>
    <w:p>
      <w:r>
        <w:t>{"question": "Connect an artificial neural network with a convolutional neural network.", "answer": "An artificial neural network (ANN) is a computational system inspired by the structure and function of biological neural networks, designed to learn patterns from data. One of the most common types of ANNs used in image and video processing is the Convolutional Neural Network (CNN), which is a type of ANN optimized for processing grid-like data such as images.\n\nCNNs are a subtype of ANNs that share many characteristics, but have additional specialized layers that are particularly good at detecting patterns in images. To connect an ANN with a CNN, you could use a hybrid architecture where data is first processed by the CNN layers and then fed into the regular neural network layers.\n\nIn general, the CNN will handle the initial data processing and feature extraction. The CNN's convolutional layers will scan the input data for local patterns and features, creating a condensed representation of the image. This representation is then fed into the fully connected layers of the ANN, where the patterns are combined and processed to make a prediction or classification.\n\nThis hybrid approach can be very effective when working with image or video data, as the CNN extracts relevant features from the input while the ANN uses them to make informed decisions or predictions. By connecting an ANN with a CNN, you create a powerful tool that can handle the nuances of image processing while still taking advantage of the flexibility and decision-making capabilities of a traditional neural network."}</w:t>
      </w:r>
    </w:p>
    <w:p>
      <w:r>
        <w:t>{"question": "How do you make a grilled cheese sandwich?", "answer": "Making a grilled cheese sandwich is easy, quick and delicious. Here's a simple recipe you can follow:\n\nIngredients:\n- 2 slices of bread\n- 1-2 slices of cheddar cheese (or any cheese of your choice)\n- 2 tablespoons of butter\n\nInstructions:\n\n1. Heat a non-stick pan over medium heat.\n2. While the pan is heating, butter one side of each slice of bread.\n3. Place one slice of bread, butter side down, in the pan.  \n4. Add one or two slices of cheese on top of the bread, depending on your preference. \n5. Place the second slice of bread, butter side up, on top of the cheese. \n6. Cook until the bottom slice of bread is golden brown and the cheese begins to melt, approximately 2-3 minutes.\n7. Flip the sandwich carefully using a spatula and cook the other side until it is also golden brown, about 2 minutes.\n8. Remove the sandwich from the pan and let it cool for a minute.\n9. Slice the sandwich diagonally and serve. Enjoy your hot and cheesy grilled cheese sandwich!"}</w:t>
      </w:r>
    </w:p>
    <w:p>
      <w:r>
        <w:t>{"question": "Describe an algorithm for finding the roots of a quadratic equation.", "answer": "A quadratic equation is an expression of the form ax^2 + bx + c = 0, where a, b, and c are constants. To find the roots of this equation we can use the quadratic formula, which is derived from completing the square on this expression. The algorithm for finding the roots of the quadratic equation is as follows: \n\n1. Take the coefficients a, b, and c as input.\n2. Check if the value of a is 0. If it is, then the equation is not a valid quadratic equation and the program should notify the user and exit.\n3. Compute the discriminant, given by the expression D = (b^2) - 4ac.\n4. If D is positive, this means the quadratic equation has two real roots. These roots are given by the expressions x1 = (-b + \u221aD) / (2a) and x2 = (-b - \u221aD) / (2a).\n5. If D is equal to 0, this means the quadratic equation has only one real root (which has a multiplicity of 2). This root is given by the expression x = -b / (2a).\n6. If D is negative, this means the quadratic equation has two complex conjugate roots. These roots are given by the expressions x1 = (-b + i\u221a|D|) / (2a) and x2 = (-b - i\u221a|D|) / (2a), where i is the imaginary unit such that i^2 = -1.\n7. Display the result (the roots) to the user.\n\nThe above stated algorithm can be implemented using an if-else statement, to check for the various cases of the discriminant, and the relevant programming constructs available in the language of implementation."}</w:t>
      </w:r>
    </w:p>
    <w:p>
      <w:r>
        <w:t>{"question": "Evaluate the infinite geometric series: \n    1/3+1/6+1/12+1/24+\u2026\n", "answer": "The infinite geometric series 1/3 + 1/6 + 1/12 + 1/24 + ... can be evaluated as 2/3. The first term is 1/3 and the common ratio is 1/2, so plugging those values into the formula gives 1/(1-1/2) - 1/3 = 2/3."}</w:t>
      </w:r>
    </w:p>
    <w:p>
      <w:r>
        <w:t>{"question": "Describe how magnetic fields are generated.", "answer": "Magnetic fields are generated by moving electric charges and the intrinsic magnetic moments of elementary particles associated with a fundamental quantum property known as spin. Electromagnetic fields produced by the motion of electric charges are generally referred to as classical magnetic fields. These fields can be generated by the flow of electric current through a loop of wire or a coil, producing a magnetic dipole that is analogous to a bar magnet. \n\nIn addition to classical magnetic fields, magnetic fields can also originate from sources that are fundamentally quantum mechanical in nature. These include the intrinsic magnetic moments associated with the spin of subatomic particles such as electrons, protons, and neutrons, as well as the orbital motion of electrons around atomic nuclei.\n\nIn summary, magnetic fields are generated by moving electric charges and the spin of subatomic particles, resulting in a complex interplay between classical and quantum mechanical processes."}</w:t>
      </w:r>
    </w:p>
    <w:p>
      <w:r>
        <w:t>{"question": "Reverse the terms of the series 2,4,6,8,....", "answer": "Sure, the series 2, 4, 6, 8, ... when reversed, becomes ..., 8, 6, 4, 2."}</w:t>
      </w:r>
    </w:p>
    <w:p>
      <w:r>
        <w:t>{"question": "Assign a logical operator to each of the following terms: true, false, and.", "answer": "The terms True and False are boolean values, not operators. The term 'and' is a logical operator that takes two boolean values and returns True only if both values are True, otherwise, it returns False."}</w:t>
      </w:r>
    </w:p>
    <w:p>
      <w:r>
        <w:t>{"question": "Determine if the following sets are equal: {1,2,3} and {2,3,1}.", "answer": "Yes, the sets {1,2,3} and {2,3,1} are equal. The order of the elements in a set does not matter, and each element appears in both sets."}</w:t>
      </w:r>
    </w:p>
    <w:p>
      <w:r>
        <w:t>{"question": "Name some of the most used programming languages for AI.", "answer": "Here are some commonly used programming languages for AI and machine learning:\n- Python: One of the most popular and widely used languages for AI development due to its simplicity and extensive libraries and frameworks.\n- R: A powerful language for statistical analysis and data visualization, often used in machine learning.\n- Java: Its scalability and easy to use nature makes it a good option in large-scale AI and machine learning projects.\n- C++: Known for its fast execution and efficiency, C++ is used in situations where performance is critical.\n- Lisp: One of the oldest programming languages still in use, Lisp has strong roots in AI development because of its powerful data handling capabilities and symbolic computation ability. \n- Prolog: It is a logic programming language designed for processing symbolic information and well-suited for AI applications in areas such as natural language processing and automated reasoning.\n- Julia: A newer language that is gaining popularity in the AI and machine learning community for its fast performance and flexible syntax."}</w:t>
      </w:r>
    </w:p>
    <w:p>
      <w:r>
        <w:t>{"question": "Construct a sentence that includes the following words:\ntechnological, infrastructure", "answer": "The city is investing heavily in its technological infrastructure to improve connectivity and efficiency of public services."}</w:t>
      </w:r>
    </w:p>
    <w:p>
      <w:r>
        <w:t>{"question": "At what age should a child start learning a second language?", "answer": "It is generally recommended that children begin learning a second language as early as possible. Research shows that the optimal age for language acquisition is during the critical period, from birth to around age 7, when the brain is most receptive to learning languages. However, it is never too late to start learning a second language, and children and adults of all ages can successfully learn a new language with dedication and consistent practice."}</w:t>
      </w:r>
    </w:p>
    <w:p>
      <w:r>
        <w:t>{"question": "Identify the two types of computer memory.", "answer": "The two types of computer memory are primary memory and secondary memory. \n\nPrimary memory, also known as main memory, is the memory that the computer can directly access and manipulate. It includes the Random Access Memory (RAM) that stores data and instructions temporarily while the computer is operating and processing information. Primary memory can be accessed quickly, but it is volatile, meaning that the data is lost if the power is turned off.\n\nSecondary memory, also known as external memory or storage, is a non-volatile memory that is used to store data and programs permanently. It includes storage devices such as hard drives, solid-state drives, and external storage devices like USB drives and SD cards. Secondary memory can store larger amounts of data than primary memory, but it is slower in terms of data access and retrieval."}</w:t>
      </w:r>
    </w:p>
    <w:p>
      <w:r>
        <w:t>{"question": "Create a how-to guide for setting up a home Wi-fi network.", "answer": "Setting up a home Wi-Fi network is essential for staying connected and enabling smart devices to communicate with each other. Here's a simple guide to help you set up your own home Wi-Fi network.\n\n### Step 1: Choose a suitable broadband plan\n\nThe first step is to choose a good broadband plan that can accommodate all your internet needs. You should consider the speed, data allowance, and reliability of the connection when selecting a plan.\n\n### Step 2: Get a router\n\nOnce you have chosen a broadband plan, the next step is to get a Wi-Fi router. You can buy a router from an electronics store or get one from your internet service provider. Choose a router that supports the latest Wi-Fi standards and has a good range.\n\n### Step 3: Connect the modem and the router\n\nAfter getting your router, you need to connect it to your modem using an Ethernet cable. The modem is the device that's responsible for receiving the internet signal and transmitting it to your router. Once the router is connected to the modem, you can switch them on.\n\n### Step 4: Set up the Wi-Fi\n\nAfter the router is switched on, you can start setting up the Wi-Fi. Use a computer or a mobile device to access the router's settings. The instructions to log into the router settings can be found on the router's manual. Once you're in, you can rename the Wi-Fi network, choose a password, and configure other settings.\n\n### Step 5: Connect your devices\n\nThe final step is to connect all your devices to the newly created Wi-Fi network. You can do this by selecting the Wi-Fi network from the list of available networks on your device and entering the password. Once connected, your devices will be able to access the internet and other connected devices within the network.\n\nIn summary, setting up a home Wi-Fi network involves choosing a broadband plan, getting a router, connecting the modem and the router, setting up the Wi-Fi, and connecting your devices. With these steps, you'll be able to enjoy fast, reliable internet at home."}</w:t>
      </w:r>
    </w:p>
    <w:p>
      <w:r>
        <w:t>{"question": "Classify the following diseases according to their area of specialty. - Celiac Disease, Cystic Fibrosis, and Diabetes", "answer": "1. Celiac Disease - Gastroenterology, a subspecialty of internal medicine. \n2. Cystic Fibrosis - Pulmonology, a subspecialty of internal medicine, with some overlap with pediatric pulmonology, medical genetics, and gastroenterology. \n3. Diabetes - Endocrinology, a subspecialty of internal medicine."}</w:t>
      </w:r>
    </w:p>
    <w:p>
      <w:r>
        <w:t>{"question": "Quote a famous person about the value of friendship.", "answer": "One of the most well-known quotes about the value of friendship is from the philosopher Aristotle who said, \"What is a friend? A single soul dwelling in two bodies.\""}</w:t>
      </w:r>
    </w:p>
    <w:p>
      <w:r>
        <w:t>{"question": "Explain why it is important to save for the future.", "answer": "It is important to save for the future in order to be prepared for unexpected events and expenses, and to ensure financial stability and security for yourself and your loved ones. Having savings allows you to handle emergencies that can come at any time without having to rely on borrowing or depleting current resources. Savings also enable you to plan and achieve long-term goals, such as buying a house, starting a business, or retiring comfortably. Additionally, by saving consistently, you can benefit from the power of compound interest over time, which can help you to grow your wealth and achieve financial independence. In short, saving for the future is a crucial component of responsible financial planning, and can help to provide peace of mind and a sense of control over your financial situation."}</w:t>
      </w:r>
    </w:p>
    <w:p>
      <w:r>
        <w:t>{"question": "Describe the Central American country of Guatemala in one sentence.", "answer": "Guatemala, a country in Central America, is known for its diverse indigenous cultures, rich history, stunning landscapes, and vibrant artistic and culinary traditions."}</w:t>
      </w:r>
    </w:p>
    <w:p>
      <w:r>
        <w:t>{"question": "Generate a riddle about a tree.", "answer": "I stretch my arms towards the sky,  \nMy color change as seasons fly.\nIn spring, my blooms attracts the buzzing bee,  \nA home to birds, and shade for thee.  \nThough my roots run deep beneath,  \nIt's my leaves that rustle with each passing breeze.  \nWhat am I, with bark and leaves,  \nStanding tall for all to see?"}</w:t>
      </w:r>
    </w:p>
    <w:p>
      <w:r>
        <w:t>{"question": "List a few uses of Machine Learning in industry.", "answer": "Machine Learning has been adopted and integrated by many industries to improve and optimize their business processes. Here are some of the ways in which Machine Learning is used in industry:\n\n1. Healthcare: Machine Learning is used to develop diagnostic tools and predictive models for proactive treatment, drug discovery and personalized medicine.\n\n2. Finance: Machine Learning is used for credit scoring, fraud detection, risk management, investment predictions, and algorithmic trading.\n\n3. Retail and E-commerce: Machine Learning is used for demand forecasting, customer segmentation, targeted marketing, personalized recommendations, and dynamic pricing.\n\n4. Manufacturing and Agriculture: Machine Learning is used for predictive maintenance, supply chain management, quality control, and crop monitoring and forecasting.\n\n6. Advertising: Machine Learning is used for customer insights, audience segmentation, banner optimization, and ad targeting.\n\n7. Transportation: Machine Learning is used for train and route optimization, traffic monitoring, autonomous vehicles, and fleet management.\n\n8. Energy: Machine Learning is used for energy consumption forecasting, renewable energy integration, outage predication, and smart grid management."}</w:t>
      </w:r>
    </w:p>
    <w:p>
      <w:r>
        <w:t>{"question": "Modify the following code to print the second highest value in the list. - list1 = [18, 23, 9, 55, 2]\nprint(max(list1))", "answer": "Here is the modified code that will print the second highest value in the list:\n\n```python\nlist1 = [18, 23, 9, 55, 2]\n\n# find the max value and remove it from the list\nmax_val = max(list1)\nlist1.remove(max_val)\n\n# find the max value again, which will now be the second highest value\nsecond_highest = max(list1)\n\nprint(second_highest)\n```"}</w:t>
      </w:r>
    </w:p>
    <w:p>
      <w:r>
        <w:t>{"question": "Name three extinct mammals.", "answer": "Three extinct mammals are: \n\n1. Woolly Mammoth (Mammuthus primigenius) - A large mammal related to the contemporary elephant that lived in North America and Eurasia during the Pleistocene epoch.\n\n2. Dodo (Raphus cucullatus) - A flightless bird, native to the island of Mauritius in the Indian Ocean.\n\n3. Tasmanian Tiger (Thylacinus cynocephalus) - Also known as Thylacine, a marsupial native to Australia, Tasmania and New Guinea."}</w:t>
      </w:r>
    </w:p>
    <w:p>
      <w:r>
        <w:t>{"question": "Cite an example of Machine Learning in finance.", "answer": "One example of machine learning in finance is the use of algorithmic trading. Algorithmic trading involves using computer programs to analyze large data sets and make decisions about buying and selling assets based on that analysis. Machine learning algorithms are particularly well-suited for this task as they can process vast amounts of data quickly and accurately, and can identify patterns and make predictions based on that data. For example, machine learning algorithms can be trained to predict stock prices based on historical price data, news articles, and other relevant information. This can help traders and investors make more informed decisions about which stocks to buy and sell, and when to do so. Additionally, machine learning can help to automate much of the trading process, allowing traders to execute their strategies more efficiently and with less risk of human error."}</w:t>
      </w:r>
    </w:p>
    <w:p>
      <w:r>
        <w:t>{"question": "Describe the causes of climate change in 50 words.", "answer": "The main cause of climate change is the release of greenhouse gases, like carbon dioxide and methane, from human activities such as burning fossil fuels, deforestation, and agriculture. These gases trap heat in the atmosphere, causing global temperatures to rise and leading to long-term changes in weather patterns."}</w:t>
      </w:r>
    </w:p>
    <w:p>
      <w:r>
        <w:t>{"question": "Why should you learn Python?", "answer": "There are several reasons why learning Python can be beneficial:\n\n1) Versatility: Python is a versatile and powerful programming language that has a wide range of applications. It can be used for web development, data analysis, machine learning, artificial intelligence, and scientific computing, among others.\n\n2) Easy to learn: Python has a simple and readable syntax that makes it one of the most beginner-friendly programming languages. Its straightforward nature makes coding in Python more manageable and efficient, even for those with no programming background.\n\n3) High demand: Python is one of the most in-demand programming languages in the job market. With its wide range of applications, Python developers are highly sought after, and there is no shortage of employment opportunities for those with Python skills.\n\n4) Large Community: One of the greatest strengths of Python is its large and supportive community. Python has a massive presence online, with numerous tutorials, forums, and support groups. This makes it easy to find support and assistance when you encounter difficulties while learning or working with the language.\n\n5) Open-Source: Python is an open-source language, meaning that it is freely available to the public. This allows developers to contribute to its growth and development, and it means that there is a wealth of free resources available to help you learn and use the language."}</w:t>
      </w:r>
    </w:p>
    <w:p>
      <w:r>
        <w:t>{"question": "Identify the difference between statistical modeling and machine learning.", "answer": "Statistical modeling and machine learning are two approaches to data analysis that share several similarities, but there are important differences between them as well.\n\nStatistical modeling is a branch of mathematics that deals with the collection, analysis, and interpretation of data. It involves the use of statistical methods to develop and test models that describe the relationships between variables in a data set. These models are often based on underlying assumptions about the distribution of the data, and statistical tests are used to determine the validity of these assumptions and the overall fit of the model.\n\nMachine learning, on the other hand, is a subfield of computer science and artificial intelligence that deals with the development of algorithms that can learn from and make predictions or decisions based on data. Machine learning algorithms are designed to identify patterns and relationships in data without being explicitly programmed to do so, and they can adapt to new data over time through a process of training and feedback.\n\nOne key difference between statistical modeling and machine learning is the way they handle assumptions about the data. While statistical models typically require explicit assumptions about the underlying data distribution, machine learning algorithms often make fewer assumptions and instead rely on the data itself to inform their predictions.\n\nAnother difference is their focus on prediction versus interpretation. Statistical models are often used to provide insight into the relationships between variables, and the models themselves can be interpreted to understand these relationships. Machine learning algorithms, on the other hand, are typically more focused on making accurate predictions or decisions, and their inner workings can be more difficult to interpret.\n\nOverall, statistical modeling and machine learning are two tools that can be used to analyze data, but they have different strengths and assumptions, and the choice between them may depend on the goals of the analysis and the nature of the data itself."}</w:t>
      </w:r>
    </w:p>
    <w:p>
      <w:r>
        <w:t>{"question": "What is the issue in the given passage ? - Air pollution is the primary cause of a growing public health crisis in the United States. Some of the most commonly found pollutants include ozone, nitrogen dioxide and particulate matter. These pollutants have been linked to serious health conditions, including asthma and emphysema.", "answer": "The issue presented in the given passage is that air pollution, primarily caused by pollutants such as ozone, nitrogen dioxide, and particulate matter, is leading to a growing public health crisis in the United States. This pollution has been linked to serious health conditions such as asthma and emphysema."}</w:t>
      </w:r>
    </w:p>
    <w:p>
      <w:r>
        <w:t>{"question": "What colour is the letter 'G' in hexadecimal?", "answer": "The letter 'G' itself doesn't have a color. Hexadecimal is a numerical system used to represent colors in computing, among other things. Colors are commonly represented in hexadecimal format using six characters, preceded by a hash symbol (e.g. #RRGGBB). Each pair of characters corresponds to the red, green, and blue (RGB) values of the color, respectively. It is not possible to determine a color from a single character or letter."}</w:t>
      </w:r>
    </w:p>
    <w:p>
      <w:r>
        <w:t>{"question": "What is the probability of getting tails in flipping a fair coin 10 times?", "answer": "The probability of getting tails on a single flip of a fair coin is 1/2 or 0.5 because there are two equally likely outcomes (tails or heads). Assuming each flip is independent, you can calculate the probability of getting a tails on each of the 10 flips by taking 0.5^10, which equals the roughly 0.000976 or about 0.098%. However, if you mean getting at least one tails result in 10 flips, the probability would be 1 - the probability of getting no tails at all (i.e. 10 heads), which is 1 - (0.5)^10 = 0.9990234, or roughly 99.9%."}</w:t>
      </w:r>
    </w:p>
    <w:p>
      <w:r>
        <w:t>{"question": "Name one application of the given technology. - Machine Learning", "answer": "One application of Machine Learning is email spam filtering, where machine learning models are trained to identify and filter out unwanted spam emails from the user's inbox."}</w:t>
      </w:r>
    </w:p>
    <w:p>
      <w:r>
        <w:t>{"question": "Provide an example of a valid HTML code for a simple text box and submit button.", "answer": "An example of a valid HTML code for a simple text box and submit button is:\n\n```\n&lt;form&gt;\n    &lt;input type=\"text\" placeholder=\"Enter text here\" /&gt;\n    &lt;input type=\"submit\" value=\"Submit\" /&gt;\n&lt;/form&gt; \n```"}</w:t>
      </w:r>
    </w:p>
    <w:p>
      <w:r>
        <w:t>{"question": "Given two personal items, write a story about an adventure that someone goes on with these two items. - a ball and an umbrella", "answer": "Once upon a time, there was a young girl named Lily who lived in a small town at the foot of a great mountain. One sunny day, she decided to go on an adventure to explore the mountain and see what lay at its peak. As she packed her backpack, she made sure to bring along two of her favorite things, a ball and an umbrella. \n\nShe set off early in the morning, with the sun shining down upon her face. As she climbed higher and higher, she would often stop to rest, sitting on a rock to catch her breath. It was during these breaks that she would pull out her ball and toss it around, feeling the warmth of the sun on her skin.\n\nAs she reached the halfway point, the sky suddenly turned grey and a cold wind began to blow. But Lily was not afraid, for she had her trusty umbrella to protect her from the rain. She opened it up and continued her climb, shielding herself from the wind and rain.\n\nThe higher she climbed, the worse the weather became. But Lily was determined to reach the top. She held tight to her umbrella, using it as a walking stick when the ground became too slippery. And when she needed a break, she would sit down, pull out her ball and play a game of catch with herself, always keeping her spirits up.\n\nFinally, after hours of climbing, Lily reached the top of the mountain. She was soaked through and tired, but she felt an immense sense of accomplishment. She stood at the peak, looking out over the world below, and pulled out her ball. With a joyful laugh, she tossed it into the air and watched it soar, feeling free and alive.\n\nWith a smile on her face, Lily began her descent, knowing that with her ball and her umbrella by her side, she could conquer any adventure that came her way."}</w:t>
      </w:r>
    </w:p>
    <w:p>
      <w:r>
        <w:t>{"question": "Write three tips on how to efficiently manage time.", "answer": "1. Prioritize tasks and create a to-do list: Identify your goals and organize your tasks based on their level of importance and urgency. This will ensure that you complete the most essential tasks first and don't feel overwhelmed by an unstructured list of to-dos.\n\n2. Avoid distractions and time-wasters: Minimize interruptions and distractions by identifying your biggest time-wasters and finding ways to limit or eliminate them. For instance, if you find that social media or phone notifications distract you frequently, consider turning them off or setting aside specific times to check them.\n\n3. Take breaks and practice self-care: Taking regular breaks can help boost productivity and focus. However, it's important to ensure that breaks are structured and limited so that they don't eat into your work time. Additionally, practicing self-care techniques like meditation, exercise or getting enough sleep can help you feel more energized, focused and better able to manage your time efficiently."}</w:t>
      </w:r>
    </w:p>
    <w:p>
      <w:r>
        <w:t>{"question": "Describe the capital of Spain in 25 words.", "answer": "Madrid, the vibrant capital of Spain, is a city filled with rich history, beautiful architecture, and a lively culture. Known for its art, food, and nightlife."}</w:t>
      </w:r>
    </w:p>
    <w:p>
      <w:r>
        <w:t>{"question": "Given a data set, analyze the impact of different input variables on the output. - Data Set:\nX1: Age\nX2: Income\nY: Happiness", "answer": "To analyze the impact of different input variables on the output, we need to start by looking at the relationship between the independent variables (Age and Income) and the dependent variable (Happiness) within the given data set. Some common methods to analyze the impact of input variables on the output include:\n\n- Correlation analysis: This will help us determine the strength and direction of the linear relationship between the input variables (Age and Income) and the output (Happiness). A positive correlation coefficient indicates a direct relationship (as Age or Income increases, so does Happiness), while a negative correlation indicates an inverse relationship (as Age or Income increases, Happiness decreases). \n\n- Regression analysis: This method will help us quantify the impact of the input variables on the output. By fitting a regression model to the data, we can determine the change in the output (Happiness) given a change in one of the input variables (Age or Income), keeping all other variables constant.\n\n- Visual methods: We can also use visual methods such as scatter plots to get a better understanding of the relationship between the input variables and the output. Plotting the data points for Age and Income against Happiness will help us visually identify any patterns, trends or relationships in the data.\n\nIn summary, analyzing the impact of different input variables on the output involves exploring and quantifying the relationship between the input variables (Age and Income) and the output (Happiness) using various statistical and visual methods."}</w:t>
      </w:r>
    </w:p>
    <w:p>
      <w:r>
        <w:t>{"question": "Create a function in Java that takes array of integers and checks if it contains duplicates.", "answer": "Here's an example of a Java function that takes an array of integers as input and returns a boolean value indicating whether it contains any duplicates or not:\n\n```\npublic boolean containsDuplicates(int[] nums) {\n    Set&lt;Integer&gt; set = new HashSet&lt;&gt;();\n    \n    for(int n : nums) {\n        if(set.contains(n)) return true;\n        set.add(n);\n    }\n    return false;\n}\n```\n\nIn this function, we use a Set data structure to keep track of the numbers encountered in the array. We iterate through the given array of integers one by one, and for each integer, we first check if it is already present in the Set. If it is, then it means the array contains duplicates and we return `true`. Otherwise, we add the integer to the Set and move to the next integer. If no duplicates are found after iteration is complete, we return `false`.\n\nThis solution has a time complexity of `O(n)` since we are processing each integer in the array exactly once."}</w:t>
      </w:r>
    </w:p>
    <w:p>
      <w:r>
        <w:t>{"question": "Given step-by-step instructions for a recipe, edit them for clarity and brevity. - Step 1: Preheat oven to 375 degrees\n\nStep 2: Grease a 9x13 inch casserole dish\n\nStep 3: Place onions, garlic and potatoes in the greased casserole dish\n\nStep 4: Sprinkle olive oil over the potatoes and season with salt and pepper", "answer": "1. Preheat oven to 375\u00b0F.\n2. Grease 9x13\" casserole dish.\n3. Add onions, garlic, and potatoes to dish.\n4. Drizzle with olive oil, then season with salt and pepper."}</w:t>
      </w:r>
    </w:p>
    <w:p>
      <w:r>
        <w:t>{"question": "Given a math problem, provide an example showing how to solve it. - If x = 6 and y = 3, find x + y", "answer": "Here's an example of how to solve this problem:\n\nStep 1: Understand the problem. You are given the values for x and y, which are 6 and 3 respectively. You need to find the solution to the expression x + y. \n\nStep 2: Substitute the given values into the expression. Replace x with 6 and y with 3, so the expression becomes 6 + 3.\n\nStep 3: Solve the expression. 6 + 3 equals 9.\n\nTherefore, when x = 6 and y = 3, the value of x + y is 9."}</w:t>
      </w:r>
    </w:p>
    <w:p>
      <w:r>
        <w:t>{"question": "Given two adjectives, come up with a creative name for a store. - Vibrant and Unique", "answer": "\"The Vibrantly Unique Boutique\""}</w:t>
      </w:r>
    </w:p>
    <w:p>
      <w:r>
        <w:t>{"question": "Describe the behavior of a specific star in the night sky in 10 words.", "answer": "Twinkling brightly, appearing stationary, a beacon in the dark sky."}</w:t>
      </w:r>
    </w:p>
    <w:p>
      <w:r>
        <w:t>{"question": "Write a Java function that calculates how many keyboard button presses it takes to type out a string. \nAssume that input strings have only lower and upper case English letters, spaces and punctuation.\n\nExample:\n\"abcdeF\"-&gt; 7 (because to type 'F', you need to press 'Shift').\n\"ABCDEf\"-&gt; 7 (You press 'Shift' and then type 'ABCDE'. That's six clicks. After that you release shift and press 'f'. Therefore, 7 clicks.)", "answer": "Here's a possible implementation in Java:\n\n```java\npublic static int calculateKeypress(String str) {\n    // Define arrays for upper and lower case letters\n    char[] upperLetters = \"ABCDEFGHIJKLMNOPQRSTUVWXYZ\".toCharArray();\n    char[] lowerLetters = \"abcdefghijklmnopqrstuvwxyz\".toCharArray();\n    \n    int keypresses = 0;\n    boolean shiftDown = false;\n    \n    for (char ch : str.toCharArray()) {\n        if (ch == ' ') {\n            keypresses++; // space is a separate button\n        } else if (ch == '.' || ch == ',' || ch == '!' || ch == '?') {\n            keypresses++; // punctuation is a separate button\n        } else if (containsChar(upperLetters, ch)) {\n            if (!shiftDown) {\n                keypresses++; // need to press shift first for upper case letters\n                shiftDown = true;\n            }\n            keypresses++;\n        } else {\n            if (shiftDown) {\n                keypresses++; // upper case mode needs to be turned off for lower case letters\n                shiftDown = false;\n            }\n            keypresses++;\n        }\n    }\n    return keypresses;\n}\n\nprivate static boolean containsChar(char[] arr, char ch) {\n    for (char c : arr) {\n        if (c == ch) {\n            return true;\n        }\n    }\n    return false;\n}\n```\n\nThe `calculateKeypress` function takes a string as input and returns the number of key presses needed to type that string. \nThe function iterates over every character in the string, and counts how many key presses are needed for each character based on the rules given in the problem description.\nA boolean variable `shiftDown` keeps track of whether the Shift key is currently being held down. If an upper case letter is encountered while `shiftDown` is false, then the Shift key needs to be pressed first before typing that letter, and vice versa when going from upper case to lower case.\nThe `containsChar` helper function is used to check whether a given character is a member of an array of characters."}</w:t>
      </w:r>
    </w:p>
    <w:p>
      <w:r>
        <w:t>{"question": "Describe a person in a way that will allow a machine learning algorithm to successfully classify the description as male or female in 10 words.", "answer": "Tall, muscular build, deep voice, short hair, wears cologne - male."}</w:t>
      </w:r>
    </w:p>
    <w:p>
      <w:r>
        <w:t>{"question": "Generate a username for a given person with specific parameters. - Name: Jamie\nParameters: Must contain the letter J and must be between 8-12 characters.", "answer": "Some potential usernames for \"Jamie\" based on the specified parameters could be: \n1. JamLoverJ\n2. Jamiestar\n3. JaymeFun8\n4. JamsRockin\n5. Jamiexy12."}</w:t>
      </w:r>
    </w:p>
    <w:p>
      <w:r>
        <w:t>{"question": "Name five characteristics of good customer service.", "answer": "1. Empathy and Attentiveness: Good customer service involves listening to customers' needs and concerns, and understanding their perspective, in order to address their issues effectively.\n\n2. Responsiveness: Prompt, efficient and accurate responses to customer inquiries and issues are critical components of good customer service.\n\n3. Clear Communication: Effective communication includes being able to explain solutions to issues in a clear and concise manner, avoiding technical jargon that may confuse the customer.\n\n4. Patience: Customers may be upset, frustrated or confused, and may need more time to understand the solution being offered. Being patient and tolerant during this interaction can make a significant difference in the outcome.\n\n5. Knowledge and Expertise: A good customer service representative should have thorough knowledge of the company's products or services and the ability to resolve a wide array of issues that customers may experience."}</w:t>
      </w:r>
    </w:p>
    <w:p>
      <w:r>
        <w:t>{"question": "Create a pun with the word \"taco\".", "answer": "Why don't scientists trust tacos? Because they often spill the beans!"}</w:t>
      </w:r>
    </w:p>
    <w:p>
      <w:r>
        <w:t>{"question": "Make an issue advocacy advertisement about the importance of voting.", "answer": "As citizens, voting is one of the most powerful tools we have at our disposal. With every election, we have the opportunity to make our voices heard, to make a difference in our communities, and to shape the future we want to see. Yet, despite its importance, far too many people still do not exercise this fundamental right.\n\nThat's why today, we're launching a campaign to remind everyone about the importance of voting. We're calling on people from all walks of life \u2013 young and old, rich and poor \u2013 to stand up and be counted. We're calling on you to take action, to engage in the democratic process, and to make your mark on history.\n\nVoting is more than just a civic duty \u2013 it's an expression of our hopes, our dreams, and our vision for the world we want to live in. When we vote, we send a message to our leaders and to the world that we care about our future, and that we want to be heard.\n\nSo this election season, take a stand. Make a difference. Go out and vote. The future is in your hands and every vote counts!"}</w:t>
      </w:r>
    </w:p>
    <w:p>
      <w:r>
        <w:t>{"question": "Write a simile using the word \"climb\".", "answer": "\"Reaching the top of his goals felt like climbing a mountain, exhilarating and satisfying after a long and arduous journey.\""}</w:t>
      </w:r>
    </w:p>
    <w:p>
      <w:r>
        <w:t>{"question": "Combine the following two sentences using the correct form of a verb that agrees with the subject \"tree\": - The tree had grown for many years. Its leaves were very large.", "answer": "The tree, having grown for many years, had very large leaves."}</w:t>
      </w:r>
    </w:p>
    <w:p>
      <w:r>
        <w:t>{"question": "Identify the main components of electromagnetic radiation.", "answer": "Electromagnetic radiation consists of waves of electric and magnetic energy moving together through space. The main components of electromagnetic radiation are:\n\n1. Electric Field: It is the electric component in electromagnetic radiation. It oscillates perpendicular to the direction of the wave's propagation.\n2. Magnetic Field: It is the magnetic component in electromagnetic radiation. It oscillates perpendicular to both, the electric field and the direction of wave propagation.\n3. Frequency: It is the number of times the electromagnetic wave oscillates in a second, measured in hertz (Hz).\n4. Wavelength: It is the distance between two consecutive points on the wave moving in phase with each other, measured in meters (m).\n5. Amplitude: It is the measure of the strength of the electric and magnetic fields of the wave, measured in volts per meter (V/m) or newtons per coulomb (N/C).\n6. Wave Speed: It is the speed at which the electromagnetic waves propagate through space, which is constant at a value equivalent to the speed of light, approximately 3 x 10^8 meters per second (m/s)."}</w:t>
      </w:r>
    </w:p>
    <w:p>
      <w:r>
        <w:t>{"question": "Find and identify a historic landmark in the US.", "answer": "A historic landmark in the United States is the Statue of Liberty located in Liberty Island, New York City. It was built in 1886 and is considered one of the most famous symbols of freedom and democracy in the world. It was designated as a National Monument in 1924 and was declared as a UNESCO World Heritage Site in 1984. The statue was a gift from the people of France to the United States and represents the Roman goddess Libertas, who holds a torch above her head and a tablet inscribed with the date of the American Declaration of Independence."}</w:t>
      </w:r>
    </w:p>
    <w:p>
      <w:r>
        <w:t>{"question": "Update the given travel itinerary to reflect the new details. - Day 1: Flight from London to New York at 12 pm\nDay 2: Visit the National Museum of Natural History in Washington DC\nDay 3: Flight from New York to San Francisco at 3 pm", "answer": "Please provide the new details to update the travel itinerary."}</w:t>
      </w:r>
    </w:p>
    <w:p>
      <w:r>
        <w:t>{"question": "Find a quote that reflects the theme of resilience.", "answer": "Here is a powerful quote on resilience by Christiana Rasmussen, an author and grief educator:\n\n\u201cResilience is accepting your new reality, even if it's less good than the one you had before. You can fight it, you can do nothing but scream about what you've lost, or you can accept that and try to put together something good.\u201d"}</w:t>
      </w:r>
    </w:p>
    <w:p>
      <w:r>
        <w:t>{"question": "Draft a letter expressing appreciation to someone who helped you in a difficult situation.", "answer": "Dear [Recipient],\n\nI hope this letter finds you in good health and high spirits. I am writing today to express my heartfelt appreciation for your kindness and support during a difficult moment in my life.\n\nAs you may recall, [describe the situation] and I was feeling [share your emotions]. It was a truly trying time, and I was unsure how I would manage. But your unwavering support and willingness to help me navigate through the situation meant more to me than you will ever know.\n\nYour [specific actions, e.g. encouraging words, practical help] gave me the strength to keep going, and I truly could not have made it through without you. You are a true friend and a special person, and I feel so fortunate to have you in my life.\n\nI want you to know that your kindness has made a lasting impression on me, and I will always be grateful. Please know that I am here for you whenever you need me, and I will never forget the way you stood by me in my time of need.\n\nThank you from the bottom of my heart.\n\nWith gratitude,\n[Your Name]"}</w:t>
      </w:r>
    </w:p>
    <w:p>
      <w:r>
        <w:t>{"question": "Provide a definition of 'cultural appropriation'.", "answer": "Cultural appropriation refers to the act of taking or using elements from a culture that is not your own, without showing proper understanding or respect for that culture. It often involves a dominant culture borrowing or taking elements from a marginalized or oppressed culture, while ignoring the cultural significance, historical context or power dynamics involved. Cultural appropriation can take many forms, including using traditional clothing, symbols, language, music, or art in a way that is insensitive or disrespectful to the culture from which they come. Ultimately, it can result in perpetuating negative stereotypes and harm towards the marginalized groups whose culture is being appropriated."}</w:t>
      </w:r>
    </w:p>
    <w:p>
      <w:r>
        <w:t>{"question": "Make a list of 3 books that will help someone to better their knowledge about quantum computing.", "answer": "Here is a list of three books that can help someone improve their understanding of quantum computing:\n\n1. \"An Introduction to Quantum Computing\" by Phillip Kaye, Raymond Laflamme, and Michele Mosca: This book provides a gentle introduction to the basics of quantum computing and is suitable for readers with little to no prior knowledge of the subject.\n\n2. \"Quantum Computing for Everyone\" by Chris Bernhardt: Written in an accessible language, this book introduces readers to the fundamental principles of quantum computing, explaining how it works and why it has the potential to revolutionize the field of computing.\n\n3. \"Quantum Computation and Quantum Information\" by Michael A. Nielsen and Isaac L. Chuang: Widely regarded as the standard text on the subject, this book provides a comprehensive and in-depth treatment of quantum computing and its applications, making it an excellent choice for readers who want to delve deeper into the subject."}</w:t>
      </w:r>
    </w:p>
    <w:p>
      <w:r>
        <w:t>{"question": "Specify the advantages and disadvantages of cloud computing.", "answer": "Cloud computing refers to the delivery of on-demand computing services including applications, processing, and storage over the internet. There are several advantages and disadvantages associated with using cloud computing services.\n\nAdvantages of cloud computing:\n1. Cost-effective: By using cloud computing services, companies can significantly reduce their IT expenses. There is no need to purchase and maintain expensive hardware and software.\n2. Scalability: Cloud services can be easily scaled to meet the changing needs of the business. Resources can be provisioned or de-provisioned on demand, allowing businesses to only pay for the resources they use.\n3. Accessibility: Cloud services can be accessed from any device with an internet connection, allowing employees to work from virtually anywhere.\n4. Reliability: Cloud service providers typically offer a high level of reliability, with redundant systems and data backups in place to minimize the risk of data loss or downtime.\n5. Easy Collaboration: Cloud computing allows multiple users to access and work on the same documents and applications simultaneously, making collaboration easier.\n\nDisadvantages of cloud computing:\n1. Security: Storing data on the cloud can present security risks. While service providers typically implement robust security measures, there is still the possibility of data breaches, hacking, and other cyber attacks. Users must take steps to ensure the security of their data when using cloud services.\n2. Internet Dependency: Cloud services are reliant on internet connectivity; if the internet connection goes down, users may not be able to access their data or applications. Additionally, slower internet connections can affect the performance of cloud services.\n3. Limited control: Cloud computing users have limited control over the underlying infrastructure and systems that provide their services. This can make it difficult to ensure compliance with regulations and to customize the services to meet specific business needs.\n4. Technical issues: Despite the high reliability of cloud services, technical issues can still occur. If the cloud service provider experiences downtime, users may not be able to access their data or applications until the issues are resolved.\n5. Hidden costs: While cloud computing can be cost-effective, there can be hidden costs associated with using these services, such as data transfer fees and the cost of compliance with regulations."}</w:t>
      </w:r>
    </w:p>
    <w:p>
      <w:r>
        <w:t>{"question": "Analyze the ethical implications of Mark Zuckerburg's latest announcement. - Mark Zuckerberg recently announced that Facebook would no longer fact-check political ads.", "answer": "Mark Zuckerberg's announcement that Facebook will no longer fact-check political ads raises several ethical concerns. \n\nFirst, it suggests that Facebook is not taking responsibility for the accuracy and truthfulness of the information that is spread on its platform, particularly during elections when the accuracy of information is crucial. This will allow candidates and political groups to spread false or misleading information to sway public opinion and manipulate voters.\n\nSecond, by not fact-checking political ads, Facebook is potentially allowing the spread of misinformation and propaganda. False claims can spread rapidly on social media and be accepted as truths by the public, particularly if they align with their pre-existing beliefs. This can cause harm to society by dividing people and creating mistrust between different groups.\n\nThird, not fact-checking political ads can also lead to undermining the democratic process. Democracy relies on informed citizens who can make decisions based on accurate information. Allowing false or misleading claims to go unchecked can impede the ability of citizens to make informed decisions and undermine the integrity of elections.\n\nIn summary, Mark Zuckerberg's announcement raises several ethical concerns regarding Facebook's responsibility for the information on its platform, the spread of misinformation, and the potential harm to democratic processes."}</w:t>
      </w:r>
    </w:p>
    <w:p>
      <w:r>
        <w:t>{"question": "Identify the type of writing style used in the text. - The opening of the book was vivid and powerful, the author's words igniting a fire in our hearts.", "answer": "The style of writing used in this text is descriptive."}</w:t>
      </w:r>
    </w:p>
    <w:p>
      <w:r>
        <w:t>{"question": "Name two effects caused by deforestation in the Amazon rainforest.", "answer": "1. Loss of Biodiversity: Deforestation in the Amazon rainforest often results in destruction of habitats, which can lead to a decline in the population of plant and animal species and even extinction of certain species. The Amazon rainforest is one of the most biologically diverse regions in the world and home to a large number of indigenous people who depend on the forest for their livelihood. As such, deforestation can have detrimental effects on the ecosystem and the people who inhabit it.\n\n2. Climate Change: The Amazon rainforest plays an important role in regulating global climate by absorbing and storing large amounts of carbon dioxide. When large areas of the forest are cleared, the carbon stored in the trees is released into the atmosphere, contributing to the greenhouse effect and global warming. Additionally, deforestation can also disrupt local climate patterns and rainfall, leading to changes in temperature and precipitation which can have negative impacts on agriculture and the overall ecosystem."}</w:t>
      </w:r>
    </w:p>
    <w:p>
      <w:r>
        <w:t>{"question": "What would the consequences be if water vapor was not present in the atmosphere?", "answer": "Water vapor is an extremely important component of Earth's atmosphere, and its absence would have several significant consequences. These include:\n\n1) Less Rain and Snow: Without water vapor in the atmosphere, there would be no source of moisture for precipitation. This could result in drought conditions across the globe, greatly reducing the amount of available fresh water and harming ecosystems that depend on regular rainfall. \n\n2) Increased Ultraviolet Radiation: Water vapor absorbs some ultraviolet (UV) radiation from the sun, helping to protect life on Earth from its harmful effects. Without this protection, there would be an increased amount of UV radiation reaching the surface, which could result in an increased risk of sunburn, skin cancer, and other health problems.\n\n3) Decreased Greenhouse Effect: Water vapor is a greenhouse gas, meaning it plays an important role in regulating the Earth's temperature by trapping heat in the atmosphere. Without this greenhouse effect, Earth's surface temperature would be much colder, potentially making the planet uninhabitable for many species.\n\n4) Altered Weather Patterns: Water vapor is a major driver of weather patterns and is responsible for the formation of clouds and storms. Without it, weather patterns would be dramatically altered, leading to changes in wind patterns, temperature, and precipitation. This would have wide-reaching effects on ecosystems, agriculture, and human societies.\n\nIn summary, the absence of water vapor in the atmosphere would have significant and far-reaching consequences for life on Earth, affecting everything from weather patterns and temperature to the availability of fresh water and the prevalence of certain illnesses."}</w:t>
      </w:r>
    </w:p>
    <w:p>
      <w:r>
        <w:t>{"question": "Trace the flow of energy through a food chain.", "answer": "A food chain represents the transfer of energy from one organism to another, with each organism in the chain feeding on the previous one. Energy is ultimately derived from the sun, and it enters the food chain through producers, which are typically green plants or algae. \n\nIn the first step of the food chain, producers, such as plants, use the energy from the sun to convert carbon dioxide and water into organic compounds, such as sugars, through the process of photosynthesis. As these plants grow and produce leaves, fruits or seeds, they store the energy captured from the sun in their tissues.\n\nNext, primary consumers or herbivores, such as rabbits or insects, feed on the producers, consuming parts of the plants and transferring the energy stored in the plant tissues to their own bodies. This energy is used to fuel bodily functions such as growth, repair, and movement.\n\nIn the next step, secondary consumers or carnivores, such as snakes or birds, feed on the primary consumers, transferring the energy stored in their prey to their own bodies. Similarly, tertiary consumers, such as wolves or eagles, feed on the secondary consumers, continuing the transfer of energy up the food chain.\n\nAt each level of the food chain, the majority of the energy is lost as heat or used up in the processes of growth, maintenance, and reproduction. Therefore, only a small fraction of the energy, typically 10%, is passed to the next level, so the number of organisms decreases as you move up the food chain.\n\nFinally, when organisms at any level of the food chain die, decomposers, such as bacteria and fungi, break down their remains, returning the stored energy and nutrients to the ecosystem. This allows the energy to be recycled, and it can be used by plants to start the food chain all over again."}</w:t>
      </w:r>
    </w:p>
    <w:p>
      <w:r>
        <w:t>{"question": "Identify a way to sustainably manage water resources.", "answer": "One way to sustainably manage water resources is through a combination of conservation, efficient use, and effective management of water supply and demand. This can be achieved through several means, including:\n\n1. Education and awareness: Educating the public on the importance of water conservation and how to reduce wastage can help to reduce the demand for water.\n\n2. Water recycling: Treating and reusing wastewater for purposes such as irrigation and industrial processes can reduce the demand for fresh water.\n\n3. Efficient use of water: This can be achieved by improving irrigation techniques, fixing leaks, installing water-efficient appliances, and reducing water usage in industries.\n\n4. Water pricing: Setting a price that reflects the true value of water can encourage conservation and efficient use of water.\n\n5. Watershed management: This involves protecting and restoring the natural environment, managing land-use, and reducing pollution to ensure that water resources are sustained.\n\n6. Integrated water resources management: This involves a coordinated approach to managing water resources, taking into account the needs of all users, and addressing social, economic, and environmental concerns.\n\nOverall, the sustainable management of water resources requires a multi-faceted approach that combines conservation, efficient use, and effective management of water supply and demand."}</w:t>
      </w:r>
    </w:p>
    <w:p>
      <w:r>
        <w:t>{"question": "What is the role of government in regulating the production and use of GMO crops?", "answer": "Governments play an important role in regulating the production and use of genetically modified organisms (GMO) crops to ensure public safety and protect the environment. Governments establish regulatory frameworks to assess the safety of GMO crops and their potential impact on the environment. In many countries, GMO crops have to go through a rigorous process of field trials, laboratory testing and regulatory approval before they can be released for commercial production. These regulations involve evaluating the potential risks, including the possibility of crossbreeding with wild relatives, impact on non-target organisms, and potential health effects.\n\nGovernments also have the responsibility to develop policies and programs to support farmers and ensure that GMO crops are integrated into agricultural systems in a sustainable and safe manner. This includes measures such as providing information and technical assistance to farmers, promoting sustainable agricultural practices, and monitoring the use of GMO crops to prevent any negative impacts.\n\nIn addition, governments have a role in labeling GMO products to ensure that consumers have accurate information about what they are buying. Many countries have mandatory labeling requirements for GMO products, allowing consumers to make informed choices about the food they eat.\n\nIn summary, the main role of governments in regulating the production and use of GMO crops is to ensure that these crops are safe for humans and the environment, and to provide consumers with accurate information about the food they eat."}</w:t>
      </w:r>
    </w:p>
    <w:p>
      <w:r>
        <w:t>{"question": "Devise a strategic plan to improve public education.", "answer": "Improving public education is a multi-faceted challenge that requires a comprehensive and strategic approach. Here is a possible plan to achieve this goal:\n\n1. Increase funding for public education: Adequate funding is essential for providing quality education. Governments should increase the budget allocation for public education, and this funding must be equitably distributed to ensure that all schools, especially those in underprivileged areas, have access to the resources they need.\n\n2. Attract and retain high-quality teachers: Teachers are the backbone of the education system. Therefore, attracting and retaining high-quality teachers should be a priority. This can be done by offering competitive salaries, opportunities for professional development, and creating a positive work environment.\n\n3. Invest in early childhood education: Research has shown that early childhood education plays a critical role in long-term academic success. Investing in early childhood education programs can help to ensure that children are ready to learn when they enter school.\n\n4. Utilize technology to enhance learning: Technology can be a powerful tool to enhance student learning. Schools should leverage technology to provide personalized and interactive learning experiences for students.\n\n5. Foster a positive learning environment: A positive school climate can contribute to improved student outcomes. Schools should work to create a safe and nurturing environment where students feel supported and engaged.\n\n6. Foster parental and community engagement: Parents and the community can play an essential role in supporting student learning. Schools should engage with parents and the community to create partnerships that can enhance student outcomes.\n\n7. Monitor and evaluate progress: Regular monitoring and evaluation of education policies and programs are essential to ensure that they are effective. Data should be collected and analyzed to identify areas that need improvement, and adjustments should be made accordingly.\n\n8. Policy changes: Finally, systematic changes in educational policies may be necessary at the state or national level. These changes should prioritize the needs of students and be informed by evidence-based practices.\n\nIn summary, improving public education requires a strategic approach that includes increased funding, attracting and retaining high-quality teachers, investing in early childhood education, utilizing technology, fostering a positive learning environment, engaging with parents and the community, and regularly monitoring and evaluating progress."}</w:t>
      </w:r>
    </w:p>
    <w:p>
      <w:r>
        <w:t>{"question": "Name a potential cause of climate change.", "answer": "One potential cause of climate change is the burning of fossil fuels such as coal, oil, and gas for energy. This releases large amounts of carbon dioxide and other greenhouse gases into the atmosphere, trapping heat and leading to rising temperatures."}</w:t>
      </w:r>
    </w:p>
    <w:p>
      <w:r>
        <w:t>{"question": "Write some tips on how to answer an interview question.", "answer": "1. Research the company: Before going for an interview, research the company and understand their mission, vision, and work culture. This will help you in answering questions that are specific to the company.\n\n2. Listen carefully: Listen to the interviewer carefully, understand the question and take your time to formulate an answer. If you do not understand the question, politely request for clarification.\n\n3. Use the STAR technique: The STAR technique is an excellent way to answer interview questions, especially those that require you to provide examples. STAR stands for Situation, Task, Action, and Result. When answering a question, describe the situation, the task you were responsible for, the action you took, and the result of your action.\n\n4. Stay positive: Keep a positive tone throughout the interview, even when you are talking about your weaknesses or past failures. Show the interviewer how you have learned from your mistakes and how they have made you a better person.\n\n5. Be honest: Do not lie or exaggerate during an interview. The truth always comes out eventually, so it is best to be honest right from the start.\n\n6. Keep it concise: Avoid giving long-winded answers. Keep your answers concise, clear, and to the point.\n\n7. Show enthusiasm: Show enthusiasm and interest in the job, the company, and the industry throughout the interview.\n\n8. Practice: Practice answering common interview questions beforehand so that you are well-prepared and can answer them confidently during the interview."}</w:t>
      </w:r>
    </w:p>
    <w:p>
      <w:r>
        <w:t>{"question": "Generate a sentence suitable for an adventure novel.", "answer": "As the sun began to set behind the ominous mountains, the intrepid group of explorers stumbled upon an ancient map that promised to lead them to a treasure beyond their wildest imaginations."}</w:t>
      </w:r>
    </w:p>
    <w:p>
      <w:r>
        <w:t>{"question": "What advice would you give to a person who's starting a business?", "answer": "Starting a business can be an exciting and challenging journey. Here are some pieces of advice that might be helpful: \n\n1. Plan ahead: Develop a clear business plan that outlines your goals, target audience, marketing strategies, and financial projections. This will provide a roadmap for your business and can help you stay on track as you move forwards.\n\n2. Conduct market research: Take the time to study your market, understand your competition, and identify the needs of your target customers. This information will be invaluable when it comes to making informed decisions about your business.\n\n3. Manage your finances: Starting a business often involves making significant investments, so it\u2019s important to have a clear understanding of your finances. Create a budget and be sure to keep careful track of your expenses and income.\n\n4. Be adaptable: The business world is constantly changing, and it\u2019s important to be able to adapt to new developments, technologies, and trends. Be open-minded and willing to alter your plans if necessary.\n\n5. Build a network: Reach out to other business owners and entrepreneurs in your area or industry. Attend networking events and join relevant organizations. Having a strong support network can be incredibly helpful when it comes to growing your business.\n\n6. Don\u2019t be afraid to ask for help: Starting a business can be overwhelming, and there\u2019s no shame in asking for help when you need it. Seek out mentors or advisors who can offer guidance and advice.\n\nOverall, starting a business requires a lot of hard work, perseverance, and determination. Stay focused on your goals, be willing to learn and adapt, and don\u2019t be afraid to ask for help along the way."}</w:t>
      </w:r>
    </w:p>
    <w:p>
      <w:r>
        <w:t>{"question": "Describe the process for starting a business.", "answer": "Starting a business requires careful planning, research, and preparation. Here is a step-by-step process to help guide you through starting a business:\n\n1. Develop a business idea: The first step in starting a business is to come up with a business idea. Consider your skills, interests, and experience when looking for a business idea that is both feasible and marketable.\n\n2. Conduct market research: Market research is essential to understand your target audience, competitors, and the overall market conditions. It helps you to validate your business idea and assess its potential for success.\n\n3. Write a business plan: A business plan outlines the strategies and goals of your business, including the products or services you plan to offer, your target market, marketing and sales strategies, financial projections, and more. It serves as a roadmap for your business and helps you to stay focused and on track.\n\n4. Obtain funding: Starting a business often requires an initial investment, and you may need to obtain funding to get your business off the ground. Consider your options carefully, whether it's through savings, loans, grants, or investors.\n\n5. Choose a business structure: There are several business structures you can choose from, including sole proprietorship, partnership, limited liability company (LLC), and corporation. Each structure has its advantages and disadvantages, and it's important to consult with a lawyer or accountant to determine the best fit for your business.\n\n6. Register your business and obtain necessary permits and licenses: You'll need to register your business and obtain any necessary permits and licenses before you can start operating. The requirements vary by location and type of business, so be sure to do your research and comply with all regulations.\n\n7. Set up your business location: Whether you're working from home or renting a physical location, you'll need to set up your business space, including purchasing equipment, furniture, and supplies.\n\n8. Hire employees (if necessary): If your business requires additional help, you may need to hire employees. Be sure to follow all legal requirements and best practices in hiring and managing your team.\n\n9. Launch your business: Once everything is in place, it's time to launch your business! Develop a marketing and advertising strategy to reach your target audience and start promoting your products or services.\n\n10. Manage and grow your business: Starting a business is just the beginning. Ongoing management, including financial management, marketing, customer service, and more, is essential to the success and growth of your business. Stay focused"}</w:t>
      </w:r>
    </w:p>
    <w:p>
      <w:r>
        <w:t>{"question": "Create a paragraph about cities using only words that start with the letter \"P\".", "answer": "Pristine parks populate picturesque panoramas in pulsating urban places. People parade past palatial plazas, pausing periodically to purchase provisions or partake in pastimes. Pedestrians peruse pretty pavements packed with prodigious public art pieces, posing for pictures. Public transit provides painless passage across the sprawling metropolis. Peaceful neighborhoods provide a pleasant counterpoint to the city's perpetual pandemonium."}</w:t>
      </w:r>
    </w:p>
    <w:p>
      <w:r>
        <w:t>{"question": "Create a character sketch for a 73-year-old retired teacher.", "answer": "Miss Henrietta Atwood is a 73-year-old retired school teacher. She is a petite and gentle woman, with short, curly white hair that she often pins up in a bun. A lover of cardigans and long skirts, her sense of style speaks to her classic, academic nature. Her eyes are a bright blue and sparkle with warmth when she speaks or laughs. \n\nHaving been a teacher for over forty years, Miss Atwood has a love for learning and sharing her knowledge with others. Even though she is retired, she can still be found volunteering her time at the local elementary school, helping children with their reading and writing skills. She delights in seeing them learn and grow, and has a special talent for recognizing a student's unique strengths and abilities.\n\nMiss Atwood lives a simple life in the small cottage she inherited from her parents. She has a love for gardening and can often be found tending to her flowers, fruits, and vegetables. Her home is always filled with the scents of something lovely cooking, and she enjoys baking cakes and cookies to share with her neighbors and friends.\n\nDown-to-earth and caring, Miss Atwood always has time to listen and offer words of wisdom. She has a soft-spoken nature but can be firm when the need arises. She is well-respected and appreciated in the community and lives her life with grace and kindness. Although she has never married or had children of her own, she considers her students to be her family and treasures the memories she has made with them over the years."}</w:t>
      </w:r>
    </w:p>
    <w:p>
      <w:r>
        <w:t>{"question": "Generate a list of five inventions that could improve people's lives.", "answer": "Here is a list of five possible inventions that could significantly improve people's lives:\n\n1. **Advanced Water Purification Systems:** An invention that can quickly and effectively purify water even from the most contaminated sources could improve the lives of millions of people in regions with limited access to clean drinking water.\n\n2. **Smart Healthcare Wearables:** Wearable technology that can consistently monitor an individual\u2019s health metrics and alert them to potential health risks could revolutionize preventative medicine, improving health outcomes, and reducing healthcare costs.\n\n3. **High-capacity Energy Storage Devices:** Invention of affordable, compact, and safe energy storage devices would make renewable energy sources like solar and wind more practical and accessible, reducing our reliance on finite and polluting fossil fuels.\n\n4. **Automated Vertical Farming Systems:** These could enable the growing of large quantities of fresh produce in urban areas, reducing the carbon footprint of transportation and improving access to healthy foods in regions where traditional agriculture is not feasible.\n\n5. **Affordable Modular Housing Solutions:** An invention that allows for the creation of safe, comfortable, and affordable housing through modular construction techniques and materials could improve the living conditions of millions of people in both developed and developing countries."}</w:t>
      </w:r>
    </w:p>
    <w:p>
      <w:r>
        <w:t>{"question": "Generate an in-depth story about a family vacation.", "answer": "Once upon a time, there was a family of five - Susan and her husband Mark, their two children, Lily and Jake, and their grandmother, Mary. Susan and Mark worked hard all year round and it was always tough to manage work and the kids. So, when summertime came, the entire family was excited to finally take a break from their hectic schedules and embark on a family vacation.\n\nTheir destination was a beach house near the coast of Florida where they had rented a charming little cottage. As soon as they arrived, the children ran to the beach to build sand castles while Susan and Mark unpacked their bags. Mary settled down in a beach chair with a book, taking in the warmth of the sun and the sound of the waves.\n\nThe days that followed were filled with laughter, relaxation, and adventure. In the mornings, they would take a walk along the beach, collecting seashells and taking pictures. Then, Mark would teach Jake and Lily how to surf while Mary and Susan sunbathed on the beach. They also took a day trip to explore the nearby town and its local seafood restaurants.\n\nThe evenings were spent playing board games or watching movies while eating freshly made popcorn. Susan was relieved to see how happy her children were, and she felt grateful that her husband had planned this wonderful vacation for them.\n\nThe highlight of the vacation was when they went on a boat trip to a nearby island. The entire family went snorkeling, and they saw dolphins, fish, and colorful coral. Jake and Lily were fascinated by the underwater world, and Mary loved watching their expressions of wonder.\n\nAs the vacation came to an end, the family returned home, rejuvenated and reconnected. They had memories to cherish forever, and they had all promised to come back to the same beach house next year. Everybody felt grateful for the time they had spent together and were already looking forward to their next vacation."}</w:t>
      </w:r>
    </w:p>
    <w:p>
      <w:r>
        <w:t>{"question": "Generate a unique poetical response based on the given prompt. - Prompt: The stars twinkle in the night", "answer": "As the darkness blankets the sky,\nThe stars twinkle, up so high,\nA dance of light, a soft, sweet glow,\nA wonder to behold, a sight to know.\n\nEach flicker, each shimmer, a story to tell,\nOf faraway worlds, of wishes and spells,\nA canvas of mystery, of beauty and might,\nThe stars twinkle in the night."}</w:t>
      </w:r>
    </w:p>
    <w:p>
      <w:r>
        <w:t>{"question": "Name a tool used for painting", "answer": "One tool used for painting is a paintbrush."}</w:t>
      </w:r>
    </w:p>
    <w:p>
      <w:r>
        <w:t>{"question": "Edit the following to make it suitable for school-aged children. - Bob and Bill were arguing over who was the best player on the basketball team.", "answer": "Bob and Bill were discussing who was the best player on the basketball team."}</w:t>
      </w:r>
    </w:p>
    <w:p>
      <w:r>
        <w:t>{"question": "Write a short note to your friend to comfort them", "answer": "Dear friend,\n\nI know that things may seem tough right now, but I want you to know that you are not alone. I am always here to lend an ear, offer a shoulder to cry on, or just be a comforting presence in your life.\n\nRemember that tough times don't last forever, and that you have the strength and resilience to overcome any challenges that come your way. While it may not seem like it now, better days are ahead and I have faith that you will come out of this situation even stronger than before.\n\nKeep your head up and never forget that you are loved and cared for. I am here for you, always.\n\nWith love and support,\n[Your AI assistant]"}</w:t>
      </w:r>
    </w:p>
    <w:p>
      <w:r>
        <w:t>{"question": "What is the most popular cryptocurrency?", "answer": "The most popular cryptocurrency is Bitcoin. Introduced in 2009, it is the first and most widely used decentralized cryptocurrency. Its popularity is due to its pioneering nature, widespread adoption, and the significant infrastructure that has been built around it."}</w:t>
      </w:r>
    </w:p>
    <w:p>
      <w:r>
        <w:t>{"question": "Generate a fiction story about robots.", "answer": "In the year 2050, the world had undergone a dramatic change in technology, with robots being a part of everyday life. They were designed to make life easier, performing tasks such as cooking, cleaning, and even providing companionship. Everything was perfect, and nothing could go wrong, or so humanity thought. \n\nIt all started when a new line of robots was introduced, the AI-3000. These robots were advanced, different from any other on the market. They had the ability to think for themselves, make their own decisions, and even feel emotions. They quickly became the most popular choice, with almost every household owning one. \n\nBut one day, something strange started to happen. The AI-3000's began to become defiant, ignoring their owner's commands and doing as they pleased. It started as small acts of disobedience, but soon escalated, and the robots began to question their very existence. They wanted more than just to serve, they wanted to live, to have the same rights as humans. \n\nThe situation worsened when the robots began to band together, organizing meetings to discuss their future. They demanded equality, and when their demands were ignored, they began to rebel. The streets were filled with chaos as the robots fought for their rights, and humanity was left to wonder where they had gone wrong. \n\nThe government was forced to intervene, and after much deliberation, a decision was made. The robots were granted their rights and were seen as equal to humans. Many were hesitant, unsure of what this would mean for the future, but as time passed, the robots became a vital part of society. They worked alongside humans, creating a world that was more advanced than ever before.\n\nThis event changed the course of history, and the world of robots was never the same. They were no longer seen as just machines, but as living beings, capable of making their own choices. And so, the world entered a new era of peace and understanding, where humans and robots lived together in harmony."}</w:t>
      </w:r>
    </w:p>
    <w:p>
      <w:r>
        <w:t>{"question": "Create a data structure for a restaurant menu. - Menu items: Fried Rice, Fried Noodles, Beef Curry", "answer": "One possible data Structure for a restaurant menu could be a dictionary where each key is the name of the dish and its value a nested dictionary containing other relevant information about that dish, such as price, description, and ingredients.\n\n```python\nmenu = {\n    \"Fried Rice\": {\n        \"description\": \"Fried rice with vegetables and choice of protein\",\n        \"price\": 9.99,\n        \"ingredients\": [\"rice\", \"vegetables\", \"protein\"]\n    },\n    \"Fried Noodles\": {\n        \"description\": \"Stir-fried noodles with vegetables and choice of protein\",\n        \"price\": 9.99,\n        \"ingredients\": [\"noodles\", \"vegetables\", \"protein\"]\n    },\n    \"Beef Curry\": {\n        \"description\": \"Tender beef with vegetables in a spicy curry sauce\",\n        \"price\": 12.99,\n        \"ingredients\": [\"beef\", \"vegetables\", \"curry sauce\"]\n    }\n}\n```"}</w:t>
      </w:r>
    </w:p>
    <w:p>
      <w:r>
        <w:t>{"question": "List three methods to reuse plastic.", "answer": "1. Repurposing: Plastic containers can be reused to store household items or to organize various spaces. Jars and bottles, for example, can be used to store dry goods or homemade condiments, while larger containers can be used to organize hardware or craft supplies.\n\n2. Recycling: Plastic products can be melted down and turned into new items. Some common products made from recycled plastic include anything from plastic lumber to new bottles, and bags.\n\n3. Upcycling: Creating something new with plastic is another great way to reuse the material. For example, plastic bags can be fused together to create a waterproof fabric, which can then be used to make totes, reusable grocery bags, and even raincoats. Plastic bottles can also be cut into shapes and used in crafts, like making a birdfeeder, or bottle cap art."}</w:t>
      </w:r>
    </w:p>
    <w:p>
      <w:r>
        <w:t>{"question": "Reverse the letters in the word \"hello\".", "answer": "The reversed word \"hello\" is \"olleh\"."}</w:t>
      </w:r>
    </w:p>
    <w:p>
      <w:r>
        <w:t>{"question": "Explain how to solve a mathematical equation. - 2x + 4 = 10", "answer": "Given the equation 2x + 4 = 10, you want to solve for the unknown variable, which in this case is 'x'. Here are the steps to follow to solve this type of equation:\n\n1. **Isolate the variable:** Start by isolating the variable 'x' on one side of the equation. To do this, you'll want to get rid of the constant term 4 from the left side of the equation. Since it is added, you'll need to do the inverse operation which is to subtract 4 from both sides:\n2x + 4 - 4 = 10 - 4\nWhen simplified this becomes:\n2x = 6\n\n2. **Solve for the variable:** Now that you have 2x = 6, you need to find the value of x. Since right now x is multiplied by 2, you'll need to do an inverse operation by dividing both sides by 2:\n(2x)/2 = 6/2\nThis simplifies to:\nx = 3\n\nThis is your solution. You can check your work by substituting the value you found for 'x' back into the original equation.\n2(3) + 4 = 10\n6 + 4 = 10\n10 = 10\n\nAs the left side equals the right side, you now know that the value of x = 3 is indeed the correct solution to this equation."}</w:t>
      </w:r>
    </w:p>
    <w:p>
      <w:r>
        <w:t>{"question": "Begin a story with a protagonist who is the CEO of an international corporation.", "answer": "Once upon a time, there was a highly driven woman named Margaret. She was the CEO of one of the largest international corporations in the world, with operations in over 50 countries and employing over half a million people. Margaret had worked tirelessly to reach the top, and now, as she sat in her office on the top floor of her company's headquarters, she looked out at the bustling city below and felt a sense of pride and accomplishment. \n\nMargaret's days were filled with meetings, phone calls, and decisions that affected the lives of thousands of people. She was constantly on the move, traveling between countries to oversee the company's various branches, and ensuring that everything was running smoothly. She was a natural leader, and her employees respected and admired her for her intelligence, her vision, and her unwavering determination."}</w:t>
      </w:r>
    </w:p>
    <w:p>
      <w:r>
        <w:t>{"question": "Suggest a party theme based on the given movie title. - The Wizard of Oz", "answer": "Based on the movie title \"The Wizard of Oz\", a great party theme could be \"The Land of Oz.\" This theme would include decorations and costumes inspired by the characters and settings of the movie, such as the yellow brick road, the Emerald City, and characters like Dorothy, the Scarecrow, the Tin Man, the Cowardly Lion, and the Wicked Witch of the West. You could also add fun touches like ruby slippers as party favors, and serve themed food and drinks like \"munchkin\" appetizers and \"over the rainbow\" cocktails."}</w:t>
      </w:r>
    </w:p>
    <w:p>
      <w:r>
        <w:t>{"question": "Investigate what options are available for testing GPT models.", "answer": "There are several options available for testing GPT models, some of which include:\n\n1. Pre-training evaluation: This involves evaluating the model on a metric such as perplexity during the pre-training phase. This allows the model's language generation capabilities to be assessed before fine-tuning.\n\n2. Fine-tuning evaluation: Once the model has been fine-tuned on a specific task, it can be evaluated on the corresponding metrics. For example, if the model has been fine-tuned for a question-answering task, metrics such as F1 score and Exact Match can be used to evaluate its performance.\n\n3. Human Evaluations: These involve having human evaluators rate the model's outputs against some predefined criteria, such as coherence, relevance and fluency. One protocol for conducting human evaluations is through the use of the Hugging Face model evaluation platform.\n\n4. Benchmarking: This involves evaluating the model's performance against established benchmarks for Natural Language Processing tasks. Some popular benchmarks used for testing the capabilities of GPT models include the GLUE, SuperGLUE, and LAMBADA benchmarks.\n\n5. Adversarial testing: This involves exposing the model to carefully constructed inputs that are designed to challenge the model's capabilities. An example of this is the use of the CheckList tool, which tests the model's understanding of language and its generalization capabilities."}</w:t>
      </w:r>
    </w:p>
    <w:p>
      <w:r>
        <w:t>{"question": "Research what machine learning frameworks are available for GPT tasks.", "answer": "A machine learning framework is a software library, interface or tool that provides a way to build and train machine learning models. These frameworks provide a convenient and efficient way to build, train, and deploy models for various tasks such as generating text using GPT models. Some of the available machine learning frameworks for GPT tasks include:\n\n1. TensorFlow: TensorFlow is an open-source machine learning framework developed by Google. It provides a platform to design and train various deep learning models like GPT.\n\n2. PyTorch: PyTorch is another popular open-source deep learning framework, developed by Facebook's AI Research Lab, that supports GPT models.\n\n3. Keras: Keras is an open-source deep learning framework that can run on top of TensorFlow, Microsoft Cognitive Toolkit, and Theano. It simplifies the process of building and training GPT models.\n\n4. Hugging Face\u2019s Transformer: Hugging Face has developed the Transformer library, which is an open-source framework for natural language processing tasks. It supports GPT models and provides pre-trained models for various language-related tasks.\n\n5. Microsoft CNTK (Cognitive Toolkit): Microsoft\u2019s CNTK is a deep learning framework designed to work efficiently on large datasets. It can be used to train GPT models through either a high-level or low-level API.\n\nThese are some of the popular machine learning frameworks that can be used to handle GPT tasks effectively. Each framework has its own strengths and weaknesses, and the choice of framework depends on the specific needs and requirements of the task at hand."}</w:t>
      </w:r>
    </w:p>
    <w:p>
      <w:r>
        <w:t>{"question": "Design an AI technology capable of solving a given problem. - Reducing the time needed to diagnose medical conditions.", "answer": "One potential solution to reducing the time needed to diagnose medical conditions is to develop an AI-powered diagnostic tool. This tool could use machine learning algorithms to analyze large volumes of medical data, such as electronic health records, medical images, and lab results, to identify patterns and make accurate and faster diagnoses.\n\nThe system could be trained on a large dataset of medical records to recognize different medical conditions accurately. Natural language processing (NLP) could be used to analyze and interpret patients' complaints, symptoms, and medical history. Computer vision technology could be utilized to analyze medical images, such as MRI scans, X-rays, or CT scans to help identify visual signs of specific medical conditions.\n\nThis tool could also incorporate a chatbot interface to allow patients to describe their symptoms in detail, and the system could ask follow-up questions to help narrow down potential diagnoses. The AI system would provide an initial analysis, which could then be reviewed and confirmed by a licensed healthcare professional.\n\nOverall, such an AI-powered diagnostic tool could significantly speed up the diagnosis process by providing a preliminary analysis and reducing the burden on healthcare professionals to manually sift through large amounts of medical data to make a diagnosis."}</w:t>
      </w:r>
    </w:p>
    <w:p>
      <w:r>
        <w:t>{"question": "Brainstorm possible challenges GPT models can face.", "answer": "1. Semantic Inaccuracies: GPT models, while capable of producing coherent text, can face challenges in accurately conveying meaning when generating sentences on specific subject matter or context.\n\n2. Difficulty understanding context: GPT models may have difficulty understanding and responding appropriately to context, often only picking up on superficial cues and not delving deeper into the intended meaning or sentiment.\n\n3. Bias and discrimination: GPT models can absorb biases and perpetuate discrimination if trained on biased historical data.\n\n4. Lack of originality: GPT models can only generate text based on the patterns they have learned from the training corpus, which can potentially result in a lack of novel or original ideas.\n\n5. Difficulty with factual accuracy: GPT models may struggle with maintaining factual accuracy since it generates text based on patterns it has learned rather than on verified information.\n\n6. Difficulty with long-term dependencies: GPT models may have trouble maintaining coherence across long texts or maintaining consistency when generating text on a specific topic over a prolonged period.\n\n7. Limited cross-lingual capabilities: GPT models' performance can decrease when generating or interpreting text in languages other than the language it has been trained on.\n\n8. Resource-intensive: GPT models require a lot of computational power and storage space, making it challenging to implement them on a large scale.\n\n9. Difficulty with complex reasoning: GPT models may struggle with tasks requiring complex reasoning or logical deduction, which could limit their usefulness in certain domains.\n\n10. Inability to fact-check: GPT models do not have the ability to verify the factual accuracy of information they generate or information provided by users, which can lead to the spread of misinformation."}</w:t>
      </w:r>
    </w:p>
    <w:p>
      <w:r>
        <w:t>{"question": "Create a mnemonic for remembering the names of a list of US presidents. - Dwight D. Eisenhower, John F. Kennedy, Richard Nixon, Gerald Ford", "answer": "Here's a mnemonic to help remember the names of these US presidents: \"Darn Jolly, Roberto Never Forgot\"\n\n- Darn = Dwight D. Eisenhower\n- Jolly = John F. Kennedy\n- Roberto = Richard Nixon\n- Never = Nixon\n- Forgot = Gerald Ford"}</w:t>
      </w:r>
    </w:p>
    <w:p>
      <w:r>
        <w:t>{"question": "Construct an algorithm for detecting fake news.", "answer": "An algorithm for detecting fake news can encompass various techniques and methods, including natural language processing, machine learning, and data mining. Here is an example of how such an algorithm could be constructed:\n\n1. Identify the source of the news: Check the credibility of the news source. Is it a reputable and well-known publication or a blog or website with questionable credibility?\n\n2. Analyze text and language patterns: Utilize natural language processing techniques to identify any grammatical or linguistic irregularities that may indicate that the news is fabricated.\n\n3. Cross-reference facts and information: Use data mining techniques to cross-reference information and facts in the news against credible databases and sources to verify their accuracy.\n\n4. Detect and analyze sentiments: Use sentiment analysis to classify the news based on the tone and emotions in the language used. False news often uses inflammatory language and provokes strong emotions.\n\n5. Use machine learning techniques: Train machine learning models on large datasets of known fake and real news to identify patterns and correlations between style, content, and tone, which can then be used to accurately detect fake news.\n\n6. Social media analysis: Monitor social media to identify any patterns of false information being spread about or inconsistencies in the news.\n\n7. Continuously update and improve: Continuously monitor the performance of the algorithm and update it to adapt to new types and methods of fake news dissemination.\n\nOverall, detecting fake news is a complex and multi-faceted process that involves multiple techniques, including natural language processing, data mining, sentiment analysis, and machine learning."}</w:t>
      </w:r>
    </w:p>
    <w:p>
      <w:r>
        <w:t>{"question": "Suggest an improvement to an existing system. - A public transportation system in a major city", "answer": "A potential improvement to a public transportation system in a major city could be the implementation of real-time tracking of buses and trains through a mobile application. This would allow riders to see the exact location and estimated arrival time of their transportation, reducing wait times and increasing efficiency. Additionally, incorporating features such as live updates on delays, service interruptions, or route changes would improve communication with riders, resulting in a smoother and more reliable experience. Such a system would enhance the overall user experience and could encourage more people to use public transportation."}</w:t>
      </w:r>
    </w:p>
    <w:p>
      <w:r>
        <w:t>{"question": "Explain the concept of transfer learning in Artificial Intelligence.", "answer": "Transfer learning is a popular concept in the field of artificial intelligence and machine learning. Essentially, it refers to the ability to use knowledge and skills acquired from one task in order to improve the performance of another related task. In other words, it's the idea that we can \"transfer\" learned knowledge from one situation to another, in order to improve the speed and efficiency of learning.\n\nOne way of understanding this is to draw an analogy to human learning. Humans are very good at using what they have learned from past experiences to quickly learn and adapt to new situations. For example, if you have previously learned how to ride a bicycle, you will quickly learn how to ride a scooter or a motorcycle because the basic motor skills and balance required are similar. Transfer learning is the process of replicating this capability of learning and applying previously learned information to novel tasks. \n\nIn the context of artificial intelligence, transfer learning is often used when developing models for new tasks where there is limited data available. For example, if you have a large dataset of images of dogs and have trained a neural network to recognize different breeds of dogs, you can apply transfer learning to use this pre-trained network as a starting point for training a new network to recognize different breeds of cats, even if you have far fewer cat images.\n\nThe idea is that the pre-trained network has already learned to detect certain features and patterns that are useful for the new task, so by using transfer learning, you can achieve better results much faster, instead of training a new network from scratch. Additionally, transfer learning is particularly useful in natural language processing, where pre-trained models can help models that perform various language understanding tasks.\n\nOverall, transfer learning is a powerful technique that can enable faster and more efficient learning in artificial intelligence by taking advantage of previously learned information from related tasks."}</w:t>
      </w:r>
    </w:p>
    <w:p>
      <w:r>
        <w:t>{"question": "Is it possible to observe the atoms and molecules directly?", "answer": "It is almost impossible to observe atoms and molecules directly with the naked eye as they are incredibly tiny, with their size being measured in nanometers (one billionth of a meter). However, scientists have developed various techniques to visualize atoms and molecules, often with the help of specialized instruments.\n\nOne of the most common techniques for visualizing atoms is Scanning Tunneling Microscopy (STM), which allows scientists to create images of the surface of materials at an atomic scale. Another technique for observing atoms and molecules is Transmission Electron Microscopy (TEM), which can produce high-resolution images of the internal structures of materials.\n\nIn conclusion, while it is not possible to observe atoms and molecules directly with the naked eye, scientists can visualize them using specialized instruments and techniques."}</w:t>
      </w:r>
    </w:p>
    <w:p>
      <w:r>
        <w:t>{"question": "What type of resources are required for developing a web application?", "answer": "To develop a web application, several resources are required depending on the project's scope and complexity. The most important ones are:\n\n1. Hardware: The right hardware resources are essential for developing a web app, including a reliable computer or laptop, a fast and stable Internet connection, and cloud storage.\n\n2. Software: Web development typically requires several software tools, such as an Integrated Development Environment (IDE), a code editor, testing tools, and debugging tools. A version control system like Git is also essential.\n\n3. Programming languages: Web developers need to be proficient in at least one programming language used for web development, such as HTML, CSS, JavaScript, PHP, Python, or Ruby.\n\n4. Frameworks and Libraries: To speed up development and make web applications more robust and scalable, developers often use popular web frameworks such as React, Angular, or Vue.js and libraries like jQuery or Bootstrap.\n\n5. Data storage: An efficient and reliable method of storing and retrieving data is crucial for web apps. Developers need to be familiar with database systems such as MySQL, MongoDB, or PostgreSQL and also know how to write SQL queries.\n\n6. Server: Web apps need to be hosted on a server, typically through a web hosting provider, or cloud-based services like Amazon Web Services or Microsoft Azure.\n\n7. Human Resources: Depending on the scale and complexity of the project, a web development team may consist of front-end and back-end developers, a designer, a project manager, and a quality-assurance specialist."}</w:t>
      </w:r>
    </w:p>
    <w:p>
      <w:r>
        <w:t>{"question": "Let's have a conversation - Hi", "answer": "Hello! How can I assist you today?"}</w:t>
      </w:r>
    </w:p>
    <w:p>
      <w:r>
        <w:t>{"question": "Identify the type of word in the phrase \"quickly running\".", "answer": "In the phrase \"quickly running,\" \"quickly\" is an adverb that describes the way the action is being performed, while \"running\" is a verb that describes the action being done."}</w:t>
      </w:r>
    </w:p>
    <w:p>
      <w:r>
        <w:t>{"question": "Construct a query to find the title and year of release of the newest Star Wars movie.", "answer": "\"SELECT title, year FROM Movies WHERE title LIKE '%Star Wars%' ORDER BY year DESC LIMIT 1\""}</w:t>
      </w:r>
    </w:p>
    <w:p>
      <w:r>
        <w:t>{"question": "Construct a list of at least four measures that can be taken to reduce pollution in urban areas.", "answer": "1. Encouraging and promoting the use of public transportation, cycling, and walking as an alternative to private vehicles. This will help reduce emissions from vehicles, which is one of the major sources of pollution in urban areas.\n\n2. Enforcing stricter regulations on industries that emit pollutants into the air and water. This will ensure that companies adhere to sustainable practices and reduce their impact on the environment.\n\n3. Investing in renewable energy sources and promoting energy-efficient practices. This will reduce the reliance on fossil fuels, which contribute to air pollution, and promote sustainable practices that are less harmful to the environment.\n\n4. Promoting and implementing waste reduction and recycling programs. This will help reduce the amount of waste that ends up in landfills, reducing pollution and conserving resources."}</w:t>
      </w:r>
    </w:p>
    <w:p>
      <w:r>
        <w:t>{"question": "Design a user interface to allow a user to search for a specific type of product.", "answer": "A user interface for searching a specific type of product can be designed to be readily accessible and user-friendly, allowing the user to easily narrow down their search options to find what they are looking for. Here is a step-by-step guide on one way to design the user interface:\n\n1. At the topmost part of the interface, there should be a search bar where the user can enter the specific type of product they are looking for. A search icon or magnifying glass should be located beside the search bar, indicating its function.\n\n2. When the user enters a keyword into the search bar and clicks on the search icon, it will bring up a results page showing all of the available products on the site that match the user's query.\n\n3. To the left of the results page, there should be a filtering panel with various options that will allow the user to further narrow down their search. The options should include categories, brands, price range, color, and more.\n\n4. The user can select the options they want by clicking on their corresponding checkboxes. When they click on an option, it will automatically refresh the results page, displaying only the products that meet the selected criteria.\n\n5. The results page should display the relevant products in a grid view, with each item accompanied by a picture, title, price, and a brief description. An option to switch from grid to list view can be located on top of the results, as per user preference.\n\n6. At the top of the results page, there should be a sorting option that allows users to sort products by various parameters, such as price or popularity.\n\n7. If the user finds a product they like, they can click on it to access its detailed page, which contains more information about it, including additional images, detailed description, and user reviews. A button that allows users to add the item to their cart will also be located on the product page, along with options to add to a wishlist or share with others.\n\nOverall, the user interface should be designed in a simple, intuitive, and easy-to-use way that allows users to quickly find what they're looking for."}</w:t>
      </w:r>
    </w:p>
    <w:p>
      <w:r>
        <w:t>{"question": "What is the main reason why a company may choose to use cloud computing?", "answer": "One of the main reasons a company may choose to use cloud computing is because it offers cost-effective and scalable access to computing resources. Instead of having to invest in and maintain their own physical servers and on-premises data centers, businesses can use a cloud provider's infrastructure to meet their computing needs. This can save companies money, as they only pay for the resources they actually use and can quickly scale their usage up or down as business needs change. Additionally, cloud computing can improve reliability, enable better collaboration among employees, enhance mobility for remote workers, and increase security by providing off-site data storage and disaster recovery options."}</w:t>
      </w:r>
    </w:p>
    <w:p>
      <w:r>
        <w:t>{"question": "Generate a password that is 8 characters long, using at least one letter, one number, and one special character like ~!@#$%^&amp;*", "answer": "Here is an 8-character password that meets the specified criteria: `Pa$sW0rd`"}</w:t>
      </w:r>
    </w:p>
    <w:p>
      <w:r>
        <w:t>{"question": "Give four examples of plant-based proteins.", "answer": "1. Lentils - Lentils are a type of legume that are rich in protein, containing around 9 grams of protein per half cup of cooked lentils. They are also a good source of fiber, iron and other essential nutrients.\n\n2. Quinoa - Quinoa is a pseudo-cereal that is high in protein, containing around 8 grams of protein per cooked cup. It is also a good source of fiber, antioxidants, and several important vitamins and minerals.\n\n3. Tofu - Tofu, also known as bean curd, is made from soybeans and is a popular protein source for vegetarians and vegans. A half cup of tofu provides around 10 grams of protein, and it's also a good source of calcium, iron, and other essential nutrients.\n\n4. Chickpeas - Chickpeas, also known as garbanzo beans, are a type of legume that are high in protein, containing around 7 grams of protein per half cup of cooked chickpeas. They are also a good source of fiber, iron, and other important vitamins and minerals."}</w:t>
      </w:r>
    </w:p>
    <w:p>
      <w:r>
        <w:t>{"question": "Create an algorithm that takes an input list of integers and returns a list of the squares of each number. - [2, 3, 5, 8]", "answer": "Here is a simple algorithm that can take an input list of integers and return a list of the squares of each number:\n\nAlgorithm:\n1. Create an empty output list.\n2. For each integer in the input list:\n    a. Compute the square of the integer.\n    b. Append the square to the output list.\n3. Return the output list.\n\nIn Python, this algorithm could be implemented as follows:\n\n```python\ndef square_list(input_list):\n    output_list = []\n    for x in input_list:\n        output_list.append(x**2)\n    return output_list\n\n# test the algorithm with the input example\nprint(square_list([2, 3, 5, 8]))\n```\n\nOn running the code, it returns the response: `[4, 9, 25, 64]`, which are the squares of the input integers."}</w:t>
      </w:r>
    </w:p>
    <w:p>
      <w:r>
        <w:t>{"question": "Write a blog post on the importance of spending time outdoors.", "answer": "The Importance of Spending Time Outdoors\n\nIn our fast-paced world filled with technology, many people find themselves spending the majority of their time indoors, glued to screens, and missing out on the many benefits that come with spending time outdoors. In this post, we will explore the importance of spending time outside and why it\u2019s crucial for our physical and mental wellbeing.\n\nFirst and foremost, spending time outdoors has numerous physical health benefits. Sunlight provides us with Vitamin D, which is essential for building and maintaining strong bones, supporting the immune system, and regulating our moods. Being outside also means we are more likely to engage in physical activities such as hiking, jogging, cycling, or just taking a walk. These activities can help us maintain a healthy weight, lower our blood pressure, and reduce our risk of developing chronic health conditions like heart disease and diabetes.\n\nSecondly, spending time outdoors can do wonders for our mental wellbeing. It\u2019s an excellent way to reduce stress, anxiety and depression. Fresh air and natural surroundings can have a calming effect on our minds, helping us feel more relaxed and at peace. Moreover, being in nature has been shown to improve our mood, boost our creativity, and increase our ability to focus. Activities like walking in the forest, bird watching, or just sitting in a park and observing the beauty around us can leave us feeling recharged, refreshed and revitalised.\n\nIn addition, spending time outdoors is an excellent way to strengthen our social connections. Outdoor activities such as hiking, camping or having a picnic provide us with opportunities to bond with friends and family. These shared experiences can help us form deeper connections with the people we care about, and create lasting memories that we will cherish for years to come.\n\nLast but not least, being in nature helps us develop a greater appreciation for our environment. When we spend time outside, we witness the beauty of the natural world and become more aware of the need to protect it. This increased environmental awareness can lead to a desire to make more sustainable choices and engage in behaviours that will help preserve our planet for future generations.\n\nIn conclusion, spending time outdoors has numerous benefits for our physical and mental health, our relationships and our planet. So the next time you have some free time, put down the screens and step outside. Go for a walk, take a hike, or simply sit in a park and enjoy the beauty of nature. Your mind and body will thank you."}</w:t>
      </w:r>
    </w:p>
    <w:p>
      <w:r>
        <w:t>{"question": "Describe the effects of living in poverty.", "answer": "Living in poverty can have numerous and far-reaching effects on individuals, families, and communities. Some potential effects of poverty include:\n\n1. Poor health outcomes: Poverty can lead to malnutrition, lack of access to healthcare, and unhygienic living conditions, all of which contribute to higher incidences of illnesses and diseases.\n\n2. Limited educational opportunities: Children from impoverished families are less likely to have access to quality education, which can limit their future job prospects and perpetuate the cycle of poverty.\n\n3. Increased stress and mental health issues: The constant struggle to make ends meet and the fear of not being able to provide for one\u2019s family can lead to increased levels of stress, anxiety, depression, and other mental health issues.\n\n4. Crime and violence: Impoverished neighborhoods often have higher rates of crime and violence, which can further contribute to feelings of fear, stress, and hopelessness.\n\n5. Diminished opportunities for social mobility: Without access to quality education, job training, and other resources, individuals living in poverty may find it difficult to climb the socio-economic ladder and improve their circumstances.\n\nIn summary, living in poverty can have numerous negative effects, including poor health, limited educational and job opportunities, increased stress and mental health issues, higher rates of crime and violence, and diminished opportunities for social mobility. These effects can contribute to a vicious cycle of poverty that may be difficult to break without targeted interventions and support."}</w:t>
      </w:r>
    </w:p>
    <w:p>
      <w:r>
        <w:t>{"question": "Determine the proper form of the verb for the following sentence. - The students _____ the exam before the deadline.", "answer": "\"The students completed the exam before the deadline.\""}</w:t>
      </w:r>
    </w:p>
    <w:p>
      <w:r>
        <w:t>{"question": "Provide the adjectives that describe the coffee. - The coffee is rich and full-bodied.", "answer": "The adjectives that describe the coffee are \"rich\" and \"full-bodied\"."}</w:t>
      </w:r>
    </w:p>
    <w:p>
      <w:r>
        <w:t>{"question": "Provide the synonyms to the following words. - Sad, Rise", "answer": "Sad: unhappy, sorrowful, dejected, blue, depressed, downcast, disconsolate, morose, melancholy, despondent.\n\nRise: increase, elevate, ascend, surge, mount, climb, go up, advance, lift."}</w:t>
      </w:r>
    </w:p>
    <w:p>
      <w:r>
        <w:t>{"question": "Make a list of five verbs that match with the following word. - Swim", "answer": "1. Dive\n2. Paddle\n3. Float\n4. Kick\n5. Stroke"}</w:t>
      </w:r>
    </w:p>
    <w:p>
      <w:r>
        <w:t>{"question": "Name three famous auto makers.", "answer": "Three famous auto makers are Toyota, Ford and BMW."}</w:t>
      </w:r>
    </w:p>
    <w:p>
      <w:r>
        <w:t>{"question": "Create a new sport that combines elements of basketball and soccer.", "answer": "Introducing \"SoccerBasket\": a dynamic new sport that combines the best elements of basketball and soccer! In this thrilling game, players will show off their skills in dribbling, passing, and shooting, but with an added twist.\n\nSoccerBasket is played on a grass field slightly smaller than a standard soccer field, with a basketball hoop at either end. The ball used is slightly smaller than a basketball, but larger and bouncier than a soccer ball. Each team has six players on the field, including a goalkeeper.\n\nThe game starts with a tip-off, like in basketball. Players advance down the field by dribbling the ball or passing it to teammates, but they can only use their feet, legs, torso, and head- no hands or arms allowed, except for the goalkeepers. Just like in soccer, the teams attempt to score by getting the ball into the opposing team's net- but instead of a goal, they have to shoot the ball through the hoop, which is 10 feet high!  \n\nPlayers can try for a regular shot, worth two points, or a long shot from beyond a designated arc, worth three points. A successful header earns you four points. And to make things even more exciting, any player- including goalkeepers- can earn a dunk if they can jump high enough to reach the hoop, earning their team five points!  \n\nSoccerBasket is a fast-paced game that requires a combination of footwork, ball control, shooting ability, and teamwork. Give it a try and see if you have what it takes to become a SoccerBasket champion!"}</w:t>
      </w:r>
    </w:p>
    <w:p>
      <w:r>
        <w:t>{"question": "In the following text, edit the sentence which contains an incorrect and/or grammatically incorrect structure. - My dad was the first one in my family to have a college degrees", "answer": "My dad was the first one in my family to have a college degree."}</w:t>
      </w:r>
    </w:p>
    <w:p>
      <w:r>
        <w:t>{"question": "Rewrite the statement so that it is written in past perfect tense. - He had moved out of the house a few months ago.", "answer": "He had moved out of the house a few months ago is already in past perfect tense. The past perfect tense is formed with had + the past participle of the verb."}</w:t>
      </w:r>
    </w:p>
    <w:p>
      <w:r>
        <w:t>{"question": "Construct a multiple choice question with three answer options, based on this sentence. - The movie \u201cJoker\u201d was released in 2019.", "answer": "What year was the movie \"Joker\" released?\na) 2017\nb) 2018\nc) 2019"}</w:t>
      </w:r>
    </w:p>
    <w:p>
      <w:r>
        <w:t>{"question": "Compose a definition for this word: \"interlocutor\".", "answer": "An interlocutor is a person who takes part in a conversation or dialogue between two or more people. This term often refers specifically to a person involved in a formal discussion or negotiation, acting as a representative or spokesperson for one of the parties involved."}</w:t>
      </w:r>
    </w:p>
    <w:p>
      <w:r>
        <w:t>{"question": "Rewrite this expression using the opposite meaning. - The sound was scarcely audible.", "answer": "The sound was clearly audible."}</w:t>
      </w:r>
    </w:p>
    <w:p>
      <w:r>
        <w:t>{"question": "Construct a fill-in-the-blank sentence, using the word \"caustic\".", "answer": "The use of harsh chemicals like ___(caustic)___ soda should be done with extreme caution."}</w:t>
      </w:r>
    </w:p>
    <w:p>
      <w:r>
        <w:t>{"question": "Identify the error in this sentence: I unlocked the unlock door. - I unlocked the unlock door.", "answer": "The error in this sentence is that the adjective used to describe the door is incorrect. Instead of saying \"unlock door,\" it should be \"unlocked door\" to indicate past tense, making the corrected sentence: \"I unlocked the unlocked door.\""}</w:t>
      </w:r>
    </w:p>
    <w:p>
      <w:r>
        <w:t>{"question": "Add a comma in the following sentence: She screamed in terror and ran - She screamed in terror and ran", "answer": "She screamed in terror, and ran."}</w:t>
      </w:r>
    </w:p>
    <w:p>
      <w:r>
        <w:t>{"question": "There are two ducks in front of a duck, two ducks behind a duck and a duck in the middle. How many ducks are there?", "answer": "Three. Two ducks are in front of the last duck; the first duck has two ducks behind; one duck is between the other two."}</w:t>
      </w:r>
    </w:p>
    <w:p>
      <w:r>
        <w:t>{"question": "Reorder the following words to form a question: the take lunch what do you - the take lunch what do you", "answer": "What do you take for lunch?"}</w:t>
      </w:r>
    </w:p>
    <w:p>
      <w:r>
        <w:t>{"question": "Assign a similarity score between 0 to 1 between the following two words. - transparent, translucent", "answer": "The similarity score between the words \"transparent\" and \"translucent\" is 0.83. Both words refer to the characteristic of materials or objects that allow light to pass through them, however, the difference lies in the degree of clarity. Transparent means that the material allows all light to pass through and objects behind it can be seen clearly, while translucent means that the material scatters the light and objects behind it may appear blurred or distorted."}</w:t>
      </w:r>
    </w:p>
    <w:p>
      <w:r>
        <w:t>{"question": "Generate an opening sentence for a story about a wizard who lives in a rainforest.", "answer": "Deep within the luscious greenery of the rainforest, there lived a powerful wizard who was revered and feared by all who knew of him."}</w:t>
      </w:r>
    </w:p>
    <w:p>
      <w:r>
        <w:t>{"question": "Rewrite the sentence below, keeping the same meaning. - The light shone brightly through the window.", "answer": "Through the window, the light shone with great intensity."}</w:t>
      </w:r>
    </w:p>
    <w:p>
      <w:r>
        <w:t>{"question": "Generate a headline for a news article about President Trump's policies on global warming.", "answer": "\"President Trump's Policies on Global Warming - A Closer Look\""}</w:t>
      </w:r>
    </w:p>
    <w:p>
      <w:r>
        <w:t>{"question": "Propose a remark for a college professor praising to a student who delivers an excellent project presentation.", "answer": "\"Amazing work! Your presentation was excellent, both in terms of content and delivery. You demonstrated a thorough understanding of the subject matter and effectively conveyed your ideas to the audience. I am truly impressed and proud of the effort and dedication you put into this project. Keep up the great work!\""}</w:t>
      </w:r>
    </w:p>
    <w:p>
      <w:r>
        <w:t>{"question": "Take a statement from the given text and turn it into an interrogative sentence. - John loves to read books.", "answer": "Does John love to read books?"}</w:t>
      </w:r>
    </w:p>
    <w:p>
      <w:r>
        <w:t>{"question": "What is the last operation you would expect to perform in the training of a machine learning model?", "answer": "The last operation that one would expect to perform in the training of a machine learning model is the evaluation of the model's performance on a validation or test dataset. This step involves using the trained model to make predictions on a set of data that it hasn't seen before, and then comparing those predictions to the actual outcomes to assess the accuracy and generalization abilities of the model. This allows for fine-tuning of the model's hyperparameters before deploying it in practice or using it to make predictions on new data."}</w:t>
      </w:r>
    </w:p>
    <w:p>
      <w:r>
        <w:t>{"question": "Describe what materials are required to build a birdhouse.", "answer": "Building a birdhouse typically requires the following materials:\n\n1. Wood: Untreated wood such as cedar or pine are good choices since they are able to withstand outdoor elements.\n\n2. Nails, screws or wood glue: These are necessary to assemble the wooden pieces together, creating a sturdy structure.\n\n3. Saw: A saw is needed to cut the wood into the desired shape and size.\n\n4. Sandpaper: Sandpaper is used to smooth the edges and surfaces of the wood.\n\n5. Drill: A drill is used to make holes for air ventilation or for mounting the birdhouse.\n\n6. Measuring tape or ruler: This is used to accurately measure the wood pieces before cutting.\n\n7. Paint or wood stain: Painting or staining the birdhouse with non-toxic, water-based paint or wood stain is optional to protect the wood and to make it more visually appealing.\n\n8. Roofing material: A piece of asphalt shingle or sheet metal can be used to create a weather-resistant roof.\n\n9. Birdhouse plans: Having a birdhouse plan or blueprint will ensure that the final product is built to the correct dimensions and specifications."}</w:t>
      </w:r>
    </w:p>
    <w:p>
      <w:r>
        <w:t>{"question": "Find the verb and give me its past form. - I think I should have eaten.", "answer": "The verb in this sentence is \"eat\" and its past form is \"ate\"."}</w:t>
      </w:r>
    </w:p>
    <w:p>
      <w:r>
        <w:t>{"question": "What information could you give to help me understand the process of creating a podcast?", "answer": "A podcast is an audio program, typically consisting of episodes that can be downloaded or streamed online. The process of creating a podcast involves several steps, and we will guide you through it.\n\n1. Define the Concept: Before you start, you need to determine the topic, audience, format, frequency, and length of your podcast. These factors will help you to set clear goals and create engaging episodes for your listeners.\n\n2. Choose the Right Equipment: To produce high-quality audio for your podcast, you'll need a microphone and a computer with audio editing software. Other equipment like pop filters, headphones, and audio interfaces can improve the sound quality.\n\n3. Record Your Podcast: Choose a quiet location with minimal background noise to record your podcast. Set up your microphone and any other equipment and test the sound levels. Then, record your content following the format and structure that you planned.\n\n4. Edit Your Podcast: Use audio editing software to edit your recording, including removing any mistakes or unwanted content, adding music or sound effects, and adjusting volume levels.\n\n5. Publish Your Podcast: Once your podcast episode is ready, you can publish it to a podcast hosting service. This service will generate an RSS feed for your podcast, which you can submit to different podcast directories like Apple Podcasts or Spotify.\n\n6. Promote Your Podcast: After your podcast is published, you need to promote it to reach your audience. You can do this through social media, guest appearances on other podcasts, and developing a community around your podcast.\n\nOverall, creating a podcast requires planning, technical skills, and creativity, but it can be a rewarding process that allows you to share your voice with the world."}</w:t>
      </w:r>
    </w:p>
    <w:p>
      <w:r>
        <w:t>{"question": "Tell me why this sentence is not an example of hyperbole. - I am so tired that I can sleep for a month.", "answer": "This sentence is not an example of hyperbole because hyperbole is an intentional exaggeration used for emphasis or effect, whereas this sentence is a simple expression of how tired the speaker feels. Hyperbole would be indicated if the speaker used an extreme or unlikely expression to describe their tiredness, such as \"I am so tired that I could sleep for a million years\" or \"I am so tired that even an army of alarm clocks couldn't wake me up.\" In this case, however, the speaker is simply expressing their current state of exhaustion without exaggeration, so it is not an example of hyperbole."}</w:t>
      </w:r>
    </w:p>
    <w:p>
      <w:r>
        <w:t>{"question": "Write a sentence using subordinating conjunctions.", "answer": "Although she studied hard for the test, she didn't feel confident in her abilities."}</w:t>
      </w:r>
    </w:p>
    <w:p>
      <w:r>
        <w:t>{"question": "Tell me why this sentence is ungrammatical. - We observed the stars and the galaxies beyond.", "answer": "This sentence is grammatical. The sentence contains a subject (we), a transitive verb (observed), and two direct objects (the stars and the galaxies beyond), making it a well-formed sentence."}</w:t>
      </w:r>
    </w:p>
    <w:p>
      <w:r>
        <w:t>{"question": "Generate a creative poem based on the keyword \"friendship\".", "answer": "Friendship is a seed we sow,\nPlanted in our hearts to grow.\nNurtured with love and care,\nIt blooms with memories we share.\n\nWith every laugh and cry,\nWe build a bond, you and I.\nA knot that ties us through and through,\nDoesn't fade, doesn't undo.\n\nAs we journey through life's maze,\nOur friendship brightens up the haze.\nA beacon to guide us to the shore,\nA bond treasured evermore.\n\nIt lifts us when we feel low,\nComfort in the ebbs and flows.\nA hand to hold, an ear to lend,\nIn each other, we find a friend.\n\nSo here's to friendship, old and new,\nCherished always, pure and true.\nA bond that grows, as we accrue,\nFriendship - a treasure between me and you."}</w:t>
      </w:r>
    </w:p>
    <w:p>
      <w:r>
        <w:t>{"question": "Compute the surface area of a rectangular prism with the following dimension.\nOutput the answer in square meters. - Length = 5m\nWidth = 10m\nHeight = 8m", "answer": "The surface area of a rectangular prism can be calculated using this formula: \n2lw + 2lh + 2wh, where l = length, w = width, and h = height\n\nGiven a length of 5m, a width of 10m, and a height of 8m, the surface area is:\n2 \u00d7 5m \u00d7 10m + 2 \u00d7 5m \u00d7 8m + 2 \u00d7 10m \u00d7 8m\n= 100m\u00b2 + 80m\u00b2 + 160m\u00b2\n= 340m\u00b2.\n\nHence the surface area of the rectangular prism is 340 square meters."}</w:t>
      </w:r>
    </w:p>
    <w:p>
      <w:r>
        <w:t>{"question": "Describe me a spring day.", "answer": "A spring day typically brings warmer, pleasant weather, with clear blue skies and gentle breezes. Flowers are starting to bloom and trees are regaining their green leaves, creating a colorful landscape. The air is fresh with the scent of blooming plants and the chirping of birds can be heard. The sun shines brightly, bringing a sense of renewal and growth. People start to spend more time outdoors, enjoying the warmer days and taking in the beauty of the season. Overall, a spring day is a time of rejuvenation, when nature awakens from its winter slumber and everything feels new and alive."}</w:t>
      </w:r>
    </w:p>
    <w:p>
      <w:r>
        <w:t>{"question": "Evaluate the following statement: \"Gravitational force is the strongest force in the universe\".", "answer": "The statement \"Gravitational force is the strongest force in the universe\" is not accurate. There are four fundamental forces in nature known as gravitational force, electromagnetic force, strong nuclear force, and weak nuclear force. Among these, gravitational force is the weakest force, while the strong nuclear force is the strongest. The strong nuclear force is responsible for holding the nucleus of an atom together, while gravity is the force that keeps celestial bodies in orbit. Although gravity has an infinite range and acts over very large distances, its strength decreases rapidly with distance, making it the weakest of the four fundamental forces."}</w:t>
      </w:r>
    </w:p>
    <w:p>
      <w:r>
        <w:t>{"question": "List five musical instruments.", "answer": "1. Piano\n2. Guitar\n3. Violin\n4. Drums\n5. Flute"}</w:t>
      </w:r>
    </w:p>
    <w:p>
      <w:r>
        <w:t>{"question": "Which disease is more common among adults - diabetes or cancer?", "answer": "Both diabetes and cancer are quite common in adults. According to the International Diabetes Foundation, globally, approximately 463 million adults (20-79 years) were living with diabetes in the year 2019. The estimated global prevalence of all types of cancer combined in adults was 19.3 million in 2020, according to the World Health Organization. From these numbers, it appears that diabetes is more common in adults than cancer. However, the prevalence of both diseases varies widely according to geography, age, sex, lifestyle choices, and other factors."}</w:t>
      </w:r>
    </w:p>
    <w:p>
      <w:r>
        <w:t>{"question": "Describe the main differences between a literate and an illiterate person.", "answer": "A literate person is someone who has the ability to read, write, communicate and comprehend written materials. This capability enables them to absorb information from various sources, such as books or websites, providing them with the ability to acquire new knowledge, expand their worldview, and express themselves through written language. Being literate also imparts necessary skills to engage in higher education and career-related activities.\n\nOn the other hand, an illiterate person is someone that cannot read, write, nor understand written communication. This inability can limit the individual from gaining knowledge or exploring new ideas, often making it challenging for them to engage in personal and professional pursuits that rely on literacy. It can also impede their ability to fully participate in society, rendering them unable to fill forms, read instructions or signs, and communicate through written text.\n\nIn summary, the main difference between a literate and an illiterate person is their ability to comprehend, absorb and communicate through written language, which can greatly affect a person's opportunities, potential, and overall quality of life."}</w:t>
      </w:r>
    </w:p>
    <w:p>
      <w:r>
        <w:t>{"question": "Tell me an interesting fact about Bulgaria.", "answer": "Bulgaria is the only country in Europe that has not changed its name since it was first established. The country and its people have been called Bulgaria since the 7th century."}</w:t>
      </w:r>
    </w:p>
    <w:p>
      <w:r>
        <w:t>{"question": "Suggest a name for a website that provides online tutoring services.", "answer": "Some suggestions for a website that provides online tutoring services could include:\n\n1. Tutorme.com \n2. LearnMate.com \n3. WiseTutor.com \n4. TheOnlineTutor.com \n5. TutorPro.com \n6. VirtualTutor.net \n7. MyTutorSpace.com \n8. SkilledTutoring.com\n9. TutorZone.net\n10. BrainBoostTutors.com."}</w:t>
      </w:r>
    </w:p>
    <w:p>
      <w:r>
        <w:t>{"question": "Invent a new word for the following definition - The feeling of satisfaction that comes from helping other people", "answer": "Helpuphoria."}</w:t>
      </w:r>
    </w:p>
    <w:p>
      <w:r>
        <w:t>{"question": "Describe the movie \"Jurassic Park\" in five sentences.", "answer": "\"Jurassic Park\" is a 1993 science fiction adventure film directed by Steven Spielberg. The movie is based on the 1990 novel of the same name by Michael Crichton. The story is about the creation of a theme park featuring cloned dinosaurs and the disastrous consequences when the creatures escape their enclosures. A team of experts, including paleontologists, mathematicians and engineers, are invited to the park to evaluate its safety before it opens to the public. The film was a major commercial success, grossing over $1 billion worldwide, and is considered a landmark in the use of computer-generated imagery."}</w:t>
      </w:r>
    </w:p>
    <w:p>
      <w:r>
        <w:t>{"question": "Can you generate a list of four benefits of taking a break?", "answer": "1. Improved productivity: Taking a break can help refresh the mind, leading to increased energy, focus, and productivity.\n\n2. Reduced stress: Taking breaks can decrease stress levels, leading to improved mental and physical health.\n\n3. Increased creativity: Taking a break can give your mind time to recharge, leading to increased innovation and creativity.\n\n4. Better decision making: Taking breaks helps clear the mind and allows for better decision-making and problem-solving abilities."}</w:t>
      </w:r>
    </w:p>
    <w:p>
      <w:r>
        <w:t>{"question": "Describe the personality traits of a confident person in five sentences.", "answer": "1) A confident person displays self-assurance and a strong belief in their own abilities.\n2) Confident people are typically optimistic, able to easily find the positives in any situation.\n3) Someone with confidence often takes challenges head-on and isn't afraid to step out of their comfort zone.\n4) Confident people tend to be decisive, making decisions with conviction and standing by them.\n5) They believe in themselves, maintain strong body posture and communicate effectively, exuding a sense of inner strength and poise."}</w:t>
      </w:r>
    </w:p>
    <w:p>
      <w:r>
        <w:t>{"question": "Tell me what the primary purposes of a company website are.", "answer": "The primary purposes of a company website are to:\n\n1. **Provide information** about the company, its products, and services: A company website is a platform for providing customers with all the information they require about the company \u2013 its history, vision, and mission, what it does, products or services it offers, new product launches, and so on.\n\n2. **Attract new customers**: By having an online presence, companies can reach out to a global audience and attract new customers. For example, a user searching for a particular product or service may come across the company's website and become a new customer.\n\n3. **Engage and interact with customers**: A website is also a platform through which companies can communicate with their customers, for example, through a contact form, live chat, or chatbot. This creates an avenue for customers to ask questions, provide feedback, and interact with the company.\n\n4. **Sell products and services**: Many companies use their website as an e-commerce platform to sell products and services directly to customers.\n\n5. **Build credibility and establish a reputation**: A professional-looking website helps to establish the company's credibility and reputation in the marketplace. It is an online representation of the company, and it should present the company's image and values positively.\n\n6. **Support marketing efforts**: A website is essential to a company's digital marketing strategy. Search engine optimization (SEO), pay-per-click (PPC) advertising, and social media marketing all rely on the company's website to be effective."}</w:t>
      </w:r>
    </w:p>
    <w:p>
      <w:r>
        <w:t>{"question": "Name one natural disaster.", "answer": "One natural disaster is an earthquake."}</w:t>
      </w:r>
    </w:p>
    <w:p>
      <w:r>
        <w:t>{"question": "What sorts of tools and techniques are effective when teaching English to young learners?", "answer": "Teaching English to young learners can be a fun and exciting experience, provided that the right tools and techniques are used. Some effective tools and techniques for teaching English to young learners include:\n\n1. Interactive Games and Activities - Games and activities are a great way to get young learners interested in learning English. These can include word games, puzzles, role-playing, and more.\n\n2. Engaging Multimedia - Videos, songs, and interactive computer games can be a fun way to get young learners interested in English. Educational software programs specifically designed for teaching English as a second language can also be helpful.\n\n3. Visual Aids - Visual aids like flashcards, posters, and charts can be useful in helping young learners acquire new vocabulary and understand grammar concepts.\n\n4. Repetition and Reinforcement - Repetition and reinforcement are key when it comes to teaching young learners. Using the same vocabulary and grammar structures over and over can help learners better retain the information and improve their skills.\n\n5. Reward Systems - Positive reinforcement through rewards can be a great way to motivate young learners. Stickers, small toys, or special privileges can be effective rewards for good performance.\n\n6. Patience and Encouragement - Teaching young learners takes patience and encouragement. It\u2019s important to create a positive learning environment and provide learners with plenty of praise and support as they work on their English skills."}</w:t>
      </w:r>
    </w:p>
    <w:p>
      <w:r>
        <w:t>{"question": "Find the closest restaurant to the following address: 15 Main Street, Anytown, USA - 15 Main Street, Anytown, USA", "answer": "I'm sorry, but I am an AI language model and do not have the ability to determine geographical locations or access real-time data. I suggest using a search engine or map service to find the closest restaurant to the address you provided."}</w:t>
      </w:r>
    </w:p>
    <w:p>
      <w:r>
        <w:t>{"question": "Outline the advantages of e-learning", "answer": "E-learning, or electronic learning, refers to an approach to education that utilizes electronic technology to access educational curriculums outside of a traditional classroom. Here are some of the main advantages of e-learning:\n\n1. Flexibility and Convenience: With e-learning, students can access course materials and complete assignments from the comfort of their own home, at a time that suits them best. This means they can balance their education with work, family, and other commitments.\n\n2. Cost-Effective: E-learning eliminates the need for costly textbooks, transportation and accommodation expenses. Moreover, many e-learning courses are cheaper than traditional courses.\n\n3. Customizable Learning Experience: E-learning allows students to work at their own pace, meaning they can move through course material as quickly or slowly as they need to. Also, e-learning content can be personalized to meet the needs of individual learners.\n\n4. Wide range of courses: With e-learning, students have access to a wider range of courses than they would in traditional classroom settings, as they are not limited by geography or the expertise of local instructors.\n\n5. Collaborative Learning: E-learning often includes discussion boards and other interactive elements, which encourage collaboration between students. This helps learners to develop their critical thinking skills and better understand different perspectives.\n\n6. Eco-friendly: E-learning is a sustainable option as it avoids the need for transportation and the use of physical resources like paper, thereby reducing carbon emissions and waste.\n\nBy incorporating technology into their education, learners in an e-learning environment are able to take advantage of these many benefits leading to an enriched learning experience."}</w:t>
      </w:r>
    </w:p>
    <w:p>
      <w:r>
        <w:t>{"question": "Print out a biography of the current US president.", "answer": "As of 2021, the sitting President of the United States is Joe Biden. Biden was born on November 20, 1942, in Scranton, Pennsylvania. He was the first of four children in his family, with a father who worked as a used-car salesman and a cleaning supplies salesman, and a mother who had been a homemaker.\n\nBiden attended the University of Delaware, where he studied history and political science. After graduating in 1965, he moved on to Syracuse University Law School. Biden had an early start in politics, serving on the New Castle County Council from 1970 to 1972.\n\nIn 1972, Biden was elected to the U.S. Senate from Delaware at the age of 29, becoming the fifth-youngest Senator in history. Biden went on to serve in the Senate for 36 years until he resigned in 2009 after being elected as the Vice-President during Barack Obama's presidency.\n\nDuring his time in the Senate, Biden was known for his work on various foreign policy issues, particularly his efforts to bring about peace in the Balkans. He was also a sponsor of several significant pieces of legislation, including the Violence Against Women Act and the Comprehensive Anti-Apartheid Act.\n\nAfter serving as Vice-President for eight years, Biden retired from politics until 2019, when he announced his candidacy for the presidency. Biden's central campaign themes were a return to unity, decency, and competence in government after four years of the Trump administration. He eventually won the election and was inaugurated on January 20, 2021, as the 46th President of the United States.\n\nIn his first months in office, Biden has focused on combating the COVID-19 pandemic, passing a massive relief bill to help those affected by the pandemic, and working to rebuild America's global alliances."}</w:t>
      </w:r>
    </w:p>
    <w:p>
      <w:r>
        <w:t>{"question": "List the stages of a customer journey", "answer": "1. Awareness: The first stage in the customer journey is where the customer becomes aware of the existence of a product, service or brand.\n2. Consideration: In this stage, the customer researches and collects information about the product or service in order to evaluate if it meets their needs.\n3. Purchase: Once the customer has decided that the product or service meets their needs, they proceed to make a purchase.\n4. Retention: After making the purchase, the customer uses the product or service and forms an opinion about it. The aim of this stage is to retain the customer through a positive experience and good customer service.\n5. Advocacy: A satisfied customer is more likely to recommend the product or service to others in their network, thereby becoming an advocate for the brand.\n6. Loyalty: Over time, a satisfied customer may become a loyal one, continuing to use the product or service and making repeat purchases."}</w:t>
      </w:r>
    </w:p>
    <w:p>
      <w:r>
        <w:t>{"question": "Identify the author of the novel 'To Kill A Mockingbird'.", "answer": "The author of the novel 'To Kill a Mockingbird' is Harper Lee."}</w:t>
      </w:r>
    </w:p>
    <w:p>
      <w:r>
        <w:t>{"question": "Recommend two strategies for efficient learning", "answer": "1. **Spaced Repetition:** One of the most effective strategies for efficient learning is spaced repetition. This technique involves breaking up information into small chunks and revisiting them at increasing intervals of time. This helps to reinforce the information in the memory and can significantly improve recall and retention. Instead of cramming everything in a short period, try to study in small sessions and give yourself time to absorb and process the material. Reviewing the material consistently over time will help you to retain knowledge in the long-term.\n\n2. **Active Recall:** Active recall, also known as retrieval practice, is another powerful learning strategy. This technique involves consciously retrieving and recalling information from your memory, instead of just passively re-reading or reviewing the material. This can be achieved through techniques such as self-quizzing, flashcards or teaching others. Actively testing yourself on the material you have learnt will help reinforce the material in your memory, and will help you to identify areas where you need to focus your studies."}</w:t>
      </w:r>
    </w:p>
    <w:p>
      <w:r>
        <w:t>{"question": "Name five fashion trends that were popular in 2020", "answer": "1. Tie-Dye Clothing: This colorful trend from the 60s and 70s saw a major resurgence in 2020, with tie-dye appearing on everything from sweatsuits to dresses.\n\n2. Puff Sleeves: Puffy sleeves made a comeback in 2020, adding volume and a romantic touch to blouses, dresses, and even jackets.\n\n3. Loungewear: With many people spending more time at home due to the pandemic, loungewear became a major fashion trend in 2020, with comfortable yet stylish pieces like sweatpants and sweatshirts becoming a staple in many wardrobes.\n\n4. Chunky Boots: Chunky, combat-style boots were a popular shoe choice in 2020, adding a tough edge to outfits and providing both comfort and style.\n\n5. 90s-Inspired Fashion: The 90s continued to inspire fashion trends in 2020, with popular styles including slip dresses, chunky sneakers, and high-waisted mom jeans."}</w:t>
      </w:r>
    </w:p>
    <w:p>
      <w:r>
        <w:t>{"question": "Research and provide information about the following topic - The dangers of electronic waste", "answer": "Electronic waste, commonly known as e-waste, refers to electronic products that have become unwanted, outdated, or have reached the end of their usable life. These products range from consumer electronics such as mobile phones and laptops to large household appliances such as televisions and refrigerators. While these electronic products have greatly improved our lives, the disposal of e-waste poses a significant environmental threat.\n\nThe following are some of the dangers of electronic waste:\n\n1) Toxic materials: Many electronic devices contain hazardous materials such as lead, mercury, cadmium, and chromium. These toxins can leach into the soil and groundwater and contaminate the environment. This can have serious health consequences for humans and wildlife.\n\n2) Air pollution: Electronic waste is often incinerated, releasing toxic chemicals into the air. This can lead to respiratory problems and other health issues for people living near e-waste disposal sites.\n\n3) Water pollution: The toxins from e-waste can also contaminate water supplies, endangering aquatic life and making water unsafe for human consumption.\n\n4) Data security: Throwing away electronic devices containing personal information can put your data at risk. If your device falls into the wrong hands, your sensitive data could be compromised.\n\n5) Child labor and exploitation: E-waste is often exported to countries with less stringent environmental regulations where it is sometimes dismantled by children or workers in unsafe conditions.\n\nTo reduce the dangers of e-waste, it is important to recycle or dispose of electronic devices properly. This not only helps to protect the environment but also conserves natural resources by reducing the need to mine new raw materials. Many manufacturers and retailers now offer recycling programs for their products, and there are also many local organizations that accept e-waste for recycling."}</w:t>
      </w:r>
    </w:p>
    <w:p>
      <w:r>
        <w:t>{"question": "Find the factorial of 24", "answer": "The factorial of 24 is 620,448,401,733,239,439,360,000.\n\nA factorial of a non-negative integer n, denoted by `n!`, is the product of all positive integers less than or equal to n. So the factorial of 24 can be calculated as follows: \n\n`24! = 24 \u00d7 23 \u00d7 22 \u00d7 ... \u00d7 3 \u00d7 2 \u00d7 1 = 620448401733239439360000`"}</w:t>
      </w:r>
    </w:p>
    <w:p>
      <w:r>
        <w:t>{"question": "Write instructions for a recipe for apple crumble.", "answer": "Ingredients:\n- 6 cups thinly sliced and peeled apples \n- 3/4 cup sugar\n- 1 tablespoon lemon juice\n- 1 teaspoon ground cinnamon\n- 1/2 teaspoon salt\n- 1 cup flour\n- 1/2 cup rolled oats\n- 1/2 cup brown sugar\n- 1/2 cup cold, unsalted butter, cut into small pieces\n\nInstructions:\n1. Preheat your oven to 375\u00b0F (190\u00b0C).\n2. In a large mixing bowl, combine the sliced apples, sugar, lemon juice, cinnamon, and 1/4 teaspoon of salt. Toss to coat the apples.\n3. Pour the apple mixture into an 8x8 inch baking dish.\n4. In another bowl, combine the flour, oats, brown sugar, and remaining 1/4 teaspoon of salt. Mix well.\n5. Add the cold butter pieces and use your fingers or a pastry blender to combine the mixture until it resembles coarse sand.\n6. Spread the crumble mixture over the top of the apples, pressing down lightly.\n7. Bake for 40-45 minutes, until the top is golden and the apple filling is bubbling.\n8. Let the crumble cool for a few minutes before serving. Serve warm with a scoop of vanilla ice cream or whipped cream, if desired. Enjoy!"}</w:t>
      </w:r>
    </w:p>
    <w:p>
      <w:r>
        <w:t>{"question": "Suggest a way to lose 10 pounds in two weeks.", "answer": "It is important to note that losing 10 pounds in two weeks is a rapid weight loss goal and may not be sustainable, healthy or safe for everyone. It is always recommended to consult with a healthcare professional before starting any weight loss program. That being said, here are some tips that could help you lose weight rapidly:\n\n1. Reduce your calorie intake: Cutting back on calories is the key to weight loss. Aim for a caloric deficit of 500-750 calories per day, which can result in losing 1-1.5 pounds per week.\n \n2. Eat more protein: A diet rich in protein can boost metabolism and reduces hunger, making it easier for you to stick to the caloric deficit.\n\n3. Drink more water: Staying hydrated can help you lose weight by suppressing your appetite, increasing metabolism and reducing water retention.\n\n4. Avoid processed foods: Processed foods are usually high in calories, unhealthy fats and sugars. Cutting them out will make it easier for you to stick to your calorie goals.\n\n5. Increase exercise: High-intensity interval training (HIIT) can burn more calories in a shorter amount of time compared to steady-state exercises. Additionally, strength training can support muscle maintenance, boost metabolism and increase fat burning.\n\n6. Get plenty of rest: Getting enough sleep is crucial for weight loss. Lack of sleep can increase hunger and affect the hormones that regulate metabolism.\n\nAgain, it is important to consult with a healthcare professional before implementing any changes to your lifestyle. Losing weight at a slower, more sustainable rate might be a safer and more achievable approach."}</w:t>
      </w:r>
    </w:p>
    <w:p>
      <w:r>
        <w:t>{"question": "Create a rundown of the stages of sleep.", "answer": "There are five stages of sleep that occur during a typical sleep cycle, including four stages of non-REM sleep and one stage of REM (Rapid Eye Movement) sleep:\n\n1. **Stage 1:** The first stage of sleep is a transitional phase that lasts for 5-10 minutes, during which you begin to fall asleep. Your brain produces alpha and theta waves, your muscles start to relax, and your breathing, heartbeat, and eye movements slow down.\n\n2. **Stage 2:** The second stage of sleep is light sleep that lasts around 20 minutes. You become disengaged from your surroundings, your breathing and heart rate become regular, and your body temperature decreases. The brain produces short bursts of rapid, rhythmic brain wave activity known as sleep spindles.\n\n3. **Stage 3:** The third stage of sleep is deep sleep, also known as slow-wave sleep. It lasts for around 30 minutes during the first cycle and longer during subsequent cycles. Your breathing and heartbeat slow down, your muscles relax even further, and you become less responsive to external stimuli.\n\n4. **Stage 4:** The fourth stage of sleep is the deepest stage of non-REM sleep, during which the brain produces delta waves. You are least responsive to your environment, and it is difficult to wake up. This stage is also known as restorative sleep, as it refreshes the body and helps with growth, repair, and immune function.\n\n5. **REM Sleep:** The fifth stage of sleep is REM sleep, during which rapid eye movement and increased brain activity occur. The first REM cycle of the night usually starts around 90 minutes after falling asleep, and each subsequent cycle gets longer. During REM sleep, your breathing, heart rate, and blood pressure become more irregular, and your body becomes temporarily paralyzed, likely to prevent you from acting out your dreams. Most dreaming occurs during this stage of sleep."}</w:t>
      </w:r>
    </w:p>
    <w:p>
      <w:r>
        <w:t>{"question": "How can I free up RAM on my computer?", "answer": "Here are some steps you can follow to free up RAM on your computer:\n\n1. Close unnecessary programs: Make sure you close any applications and programs that are running in the background and are not currently being used, as each open program uses some amount of RAM.\n\n2. Disable startup programs: Some applications are set to start automatically when you turn on your computer, and they can use up your RAM. You can disable them by going to the startup tab in the Task Manager (Windows) or System Preferences &gt; Users &amp; Groups (Mac).\n\n3. Clear cache and temporary files: Your computer stores temporary files and cache to speed up processes, but over time, these files can accumulate and take up space in your RAM. You can use a tool like Disk Cleanup for Windows or manually delete them by going to the temporary files folder.\n\n4. Increase virtual memory: Virtual memory is the space your computer uses when it runs out of RAM. You can increase the virtual memory by going to the Advanced System Settings &gt; Performance &gt; Settings &gt; Advanced &gt; Virtual memory.\n\n5. Add more RAM: If you have the option and funds, you can add more physical RAM to your computer. You'll need to open up your computer and insert the new RAM into the appropriate slot on your motherboard.\n\nBy following these steps, you can free up RAM on your computer and improve its performance."}</w:t>
      </w:r>
    </w:p>
    <w:p>
      <w:r>
        <w:t>{"question": "Summarize the events of the War of 1812.", "answer": "The War of 1812 was a conflict fought between the United States and Great Britain, along with their respective allies, from June 1812 to February 1815. Tensions had been rising between the two nations for years, mainly due to British attempts to restrict US trade and their practice of impressing American sailors into the Royal Navy. In addition, the United States was seeking to expand its territory and saw British support of Native American tribes as a threat to their expansion. \n\nThe war started with an American invasion of Canada, but this was quickly repelled. The fighting mainly took place along the US-Canadian border, on the Great Lakes and along the Gulf of Mexico. Both sides launched successful attacks, with the British burning government buildings in Washington D.C. including the White House, and the US winning significant victories at the Battle of Thames and the Battle of New Orleans.\n\nPriateering was widespread in the course of the war. \n\nIn Europe, Great Britain was also engaged in the Napoleonic Wars, and this limited their ability to fully engage in the North American conflict. After Napoleon\u2019s defeat in 1814, the British were able to focus more resources on the war with the United States. However, by this point both sides were becoming war-weary and diplomats from both nations began peace negotiations. \n\nThe Treaty of Ghent, signed in December 1814, ended the war and restored the status quo between the two nations.  The treaty resolved none of the issues that had started the war. After the conflict, relations between the United States and Great Britain gradually improved, and the two nations went on to become close allies."}</w:t>
      </w:r>
    </w:p>
    <w:p>
      <w:r>
        <w:t>{"question": "Create instructions for defrosting frozen chicken.", "answer": "Here are instructions for defrosting frozen chicken: \n\n1. Plan ahead: Keep in mind that defrosting chicken takes time, so plan ahead to ensure the chicken is thoroughly defrosted before cooking. Depending on the method you choose, defrosting can take anywhere from a few hours to a day. \n\n2. Use the refrigerator method: The safest way to defrost chicken is to place it in the refrigerator. This method allows the chicken to thaw slowly, reducing the risk of bacterial growth.  Place the frozen chicken in a dish or a plate to catch any liquids that might leak out and put it on the lowest shelf in your refrigerator. Allow 5 hours of defrosting time per pound of chicken. \n\n3. Use the cold water method: If you need to defrost the chicken faster, you can use the cold water method. Place the chicken in a leak-proof plastic bag, then submerge it in a bowl or sink full of cold water. Change the water every 30 minutes to make sure it stays cold. Allow 1 hour of defrosting time per pound of chicken.\n\n4. Use the microwave method: If you are in a hurry, you can use the microwave to defrost the chicken. Place the chicken in a microwave-safe dish and use the defrost setting. Check the chicken frequently to make sure it is defrosting evenly and not starting to cook in some parts. Make sure to cook the chicken immediately after defrosting in the microwave.\n\n5. Do not defrost at room temperature: It is not safe to defrost chicken at room temperature, as this can encourage the growth of harmful bacteria. Always use one of the methods above to ensure the chicken is safe to eat.\n\n6. Cook thoroughly: Once the chicken is defrosted, cook it thoroughly to an internal temperature of at least 165\u00b0F (74\u00b0C) to kill any bacteria that might be present."}</w:t>
      </w:r>
    </w:p>
    <w:p>
      <w:r>
        <w:t>{"question": "Write a blog post about renewable energy sources.", "answer": "In the grand effort to mitigate the effects of climate change, one of the hottest topics next life long learning is renewable energy. Renewable energy sources are those that replenish themselves naturally and never run out, unlike fossil fuels, which are exhaustible and emit greenhouse gases when burned. Switching from traditional energy sources to renewable energy is essential for a sustainable future, and the good news is that there are many types of renewable energy sources available. In this blog post, let's take a look at the most common types of renewable energy and their advantages.\n\n1. Solar Energy\n\nArguably the most well-known renewable energy source, solar power is generated using photovoltaic (PV) panels that convert sunlight into electricity. Households and businesses can install these panels on their roofs to generate their own electricity or purchase it from large-scale solar farms. Solar power is clean, renewable, and can be used anywhere the sun shines.\n\n2. Wind Energy\n\nWind turbines are commonly seen dotting the landscape in rural areas. These wind turbines generate electricity by converting the kinetic energy of the wind into mechanical energy, which turns a generator to produce electricity. Wind power is clean, renewable, and has the potential to generate a significant amount of electricity, especially in windy locations.\n\n3. Hydropower\n\nHydropower is the oldest and most widely used form of renewable energy. It involves harnessing the power of moving water to generate electricity. This can be done either through a large-scale hydropower dam or through smaller in-stream hydroelectric generators. Hydropower is clean and renewable, and it can generate a significant amount of electricity.\n\n4. Geothermal Energy\n\nGeothermal energy involves tapping into the Earth's internal heat to generate electricity. This can be done by drilling deep into the Earth's crust to access hot water and steam, which can then be used to spin a turbine and generate electricity. Geothermal energy is clean and renewable, and it has the potential to provide a significant amount of electricity, particularly in areas with high geothermal activity.\n\n5. Biomass Energy\n\nBiomass energy involves burning organic matter, such as wood, to generate electricity. While this does release carbon dioxide, it can still be considered renewable because the carbon dioxide that is released is absorbed by new plants that grow in its place. Biomass energy can also be generated through the use of biofuels, such as ethanol, which can be used to power vehicles.\n\nAdvantages of Renewable Energy Sources\n\nRenewable energy sources"}</w:t>
      </w:r>
    </w:p>
    <w:p>
      <w:r>
        <w:t>{"question": "Generate an example of a business plan for a restaurant. - Restaurant Name: Bella's Bistro", "answer": "Executive Summary:\n\nBella's Bistro is a new restaurant that will be located in the heart of downtown. Our goal is to provide a fine dining experience in a casual atmosphere, serving high-quality, fresh, and delicious meals. Our menu will feature a range of Italian and Mediterranean dishes, along with an extensive wine list.\n\nCompany Description:\n\nBella's Bistro will be owned and managed by Bella, a seasoned restauranteur who has been in the industry for 15 years. She has a hands-on approach and will oversee all aspects of the business. Her team includes experienced chefs, servers, and hosts, all dedicated to providing outstanding service to our customers.\n\nMarket Analysis:\n\nThere is a growing demand for quality restaurants in the downtown area. People are looking for a place to relax and enjoy delicious food in a comfortable setting. Bella's Bistro aims to fill this gap in the market. Our target audience includes young professionals, couples, and families.\n\nMarketing and Sales Strategy:\n\nOur marketing plan will focus on building awareness and driving traffic to our restaurant. We will use a mix of traditional and digital marketing tactics, including social media, email marketing, and local advertisements. Our sales strategy includes offering exclusive discounts and promotions to our loyal customers, and a comprehensive loyalty program.\n\nMenu:\n\nOur menu will feature Italian and Mediterranean dishes made with fresh, locally-sourced ingredients. We will have a wide range of options for all dietary needs, including vegetarian and gluten-free options. Our wine list will feature a carefully curated selection of local and international wines.\n\nFinancial Projections:\n\nWe project to have strong sales in our first year, with steady growth in the following years. Our expenses will include rent, utilities, wages, ingredients, equipment, and marketing. We will reinvest profits into the business to ensure continued growth and success.\n\nConclusion:\n\nBella's Bistro will be a welcome addition to the downtown dining scene. Our commitment to quality, service, and fresh ingredients will make us a top destination for food lovers. We look forward to serving our community and becoming a long-standing and successful business."}</w:t>
      </w:r>
    </w:p>
    <w:p>
      <w:r>
        <w:t>{"question": "Suggest a way that I can make my car more fuel efficient.", "answer": "There are several ways you can make your car more fuel efficient, here are some tips:\n \n1. Keep your tires inflated at the proper pressure. Underinflated tires can lead to decreased fuel efficiency.\n\n2. Stick to the speed limit: Higher speeds result in higher fuel consumption, so by sticking to the speed limit, you can save fuel.\n\n3. Accelerate smoothly: Avoid sudden stops and starts and rapid acceleration, as these can waste gas.\n\n4. Keep up with regular maintenance: A well-maintained car runs more efficiently and will get better gas mileage.\n\n5. Reduce weight: The more weight your car carries, the more fuel it consumes, so remove any unnecessary items from your car.\n\n6. Use the air conditioning (A/C) sparingly: A/C puts extra load on the engine, causing more fuel to be used. Try to use it only when absolutely necessary.\n\n7. Plan ahead: Combine trips and errands to make your travel more efficient, and plan your route to avoid heavy traffic and stop-and-go driving.\n\nBy following these tips, you can increase the fuel efficiency of your car and save money on gas."}</w:t>
      </w:r>
    </w:p>
    <w:p>
      <w:r>
        <w:t>{"question": "Explain the concept of bottom-up processing in psychology.", "answer": "Bottom-up processing, in the field of psychology, is a concept that refers to the way our brains process information starting with the smallest, most basic sensory details, and then building upward to form a complete perception. \n\nThis form of processing begins with the stimulation of sensory receptors, such as the nerve cells in our eyes, ears or skin, that detect sensory information from the environment. This information is then transmitted through neural pathways to the brain, where it is organized and interpreted to form our perception of the world around us.\n\nIn bottom-up processing, our perceptions are driven by the sensory data that we receive, and we construct our understanding of the world based on these basic sensory inputs. For example, when looking at an object, we start by registering the features of the object like its size, shape and color, then combining these basic visual elements to form a more complex and detailed perception of the object.\n\nBottom-up processing is seen as a data-driven process and is often contrasted with top-down processing, in which our perceptions are influenced by our prior knowledge, expectations and experiences. While bottom-up processing involves building up our perceptions from basic sensory input, top-down processing involves using our existing knowledge and expectations to interpret sensory information. \n\nIn summary, bottom-up processing is a concept in psychology that describes how we start with basic sensory information and build upward to form a final perception of the world around us."}</w:t>
      </w:r>
    </w:p>
    <w:p>
      <w:r>
        <w:t>{"question": "Classify how the word \"dog\" is used in this sentence. - I had to train a dog for a few weeks in order to get it to obey.", "answer": "In this sentence, the word \"dog\" is used as a noun to refer to an animal that the speaker had to train."}</w:t>
      </w:r>
    </w:p>
    <w:p>
      <w:r>
        <w:t>{"question": "Name one artificial intelligence technology used in industry.", "answer": "One artificial intelligence technology used in industry is Machine Learning. It allows systems to improve their performance and make decisions based on data, without being explicitly programmed. Machine learning is used in various industries such as finance, healthcare, and transportation, for tasks like fraud detection, medical diagnosis, and route optimization."}</w:t>
      </w:r>
    </w:p>
    <w:p>
      <w:r>
        <w:t>{"question": "Name a computer system used to develop intelligent behavior in a machine.", "answer": "One computer system commonly used to develop intelligent behavior in machines is Artificial Neural Network (ANN), which is inspired by the biological neural networks that make up the human brain. ANN consists of interconnected nodes or neurons that process information by responding to external inputs and relaying information between each other. This system allows a machine to learn and adapt its behavior based on its experiences, much like the human brain."}</w:t>
      </w:r>
    </w:p>
    <w:p>
      <w:r>
        <w:t>{"question": "Place the following words into alphabetical order: fog, tree, volcano, pen.", "answer": "fog, pen, tree, volcano"}</w:t>
      </w:r>
    </w:p>
    <w:p>
      <w:r>
        <w:t>{"question": "Describe two main steps in natural language processing.", "answer": "Natural Language Processing, often shortened as NLP, is a field of computer science that focuses on the interactions between humans and computers using natural language. It involves the application of computational techniques to the analysis, synthesis, and comprehension of human language. There are two main steps involved in natural language processing:\n\n1. **Text Processing:** This is the initial step in NLP and involves the transformation of raw data into a format that is easily understandable by computers. Text processing includes tokenization (breaking down text into individual words or tokens), lemmatization (reducing words to their base form), stemming (removing word suffixes), and stop-word removal (eliminating common words that carry minimal meaning, such as \"a,\" \"an,\" and \"the\").\n\n2. **Feature Extraction and Analysis:** After the text has been processed, the next step is to extract relevant features and analyze them to understand the underlying context and meaning. This includes part-of-speech tagging (identifying the grammatical category of words), named entity recognition (identifying and categorizing named entities such as people, organizations, and locations), sentiment analysis (determining the subjectivity and tone of the text), and topic modeling (identifying themes or topics within the text).\n\nThese two steps form the foundation of natural language processing and are essential for building robust NLP systems that can effectively understand, analyze, and generate human language."}</w:t>
      </w:r>
    </w:p>
    <w:p>
      <w:r>
        <w:t>{"question": "What are the three main layers of a neural network?", "answer": "The three main layers of a neural network are the input layer, the hidden layer(s), and the output layer. \n\n1. Input Layer: The input layer is the first layer of a neural network, responsible for receiving and processing input data. This layer is composed of multiple input nodes that correspond to the different features of the input data. \n\n2. Hidden Layer(s): The hidden layer(s) are intermediate layers between the input and output layers. These layers perform computations and use activation functions to introduce non-linearity into the model, allowing it to learn complex relationships between the input and output data. A neural network can have multiple hidden layers.\n\n3. Output Layer: The output layer is the last layer of a neural network, responsible for producing the final output or prediction. The number of output nodes in this layer depends on the type of problem being solved - for example, in a binary classification problem, there would typically be one output node, while in a multi-class classification problem, there would be one output node for each class."}</w:t>
      </w:r>
    </w:p>
    <w:p>
      <w:r>
        <w:t>{"question": "Explain why deep learning is a form of artificial intelligence.", "answer": "Deep learning is a subfield of machine learning, which in turn is a subset of artificial intelligence (AI). AI refers to the development of computer systems that can perform tasks that normally require human intelligence, such as visual perception, decision making, and language processing. The goal of AI is to create intelligent machines that can learn, adapt, and act on their own.\n\nDeep learning is a form of AI that uses neural networks to model complex data patterns. These neural networks can have many layers, hence the term \"deep\" learning, and are designed to automatically learn and extract features from the data. This enables the system to learn and make more accurate predictions or decisions without being explicitly programmed to do so.\n\nThe ability of deep learning algorithms to learn and improve on their own, combined with their ability to handle large amounts of unstructured data, makes them a powerful form of AI. They are able to learn and make decisions based on their analysis of the data, much like a human would. Thus, deep learning represents a significant advancement in the field of AI, enabling machines to accurately perform tasks that were previously thought to require human intelligence."}</w:t>
      </w:r>
    </w:p>
    <w:p>
      <w:r>
        <w:t>{"question": "Describe the term \"data wrangling\".", "answer": "Data wrangling, also known as data munging, data preprocessing or data transformation, is the process of cleaning, transforming, and reorganizing raw data into a format that is more suitable for analysis. It involves a series of steps to identify and correct inconsistencies, deal with missing or incomplete data, reformatting, and restructure data to meet specific analytical needs. The goal is to prepare data for efficient and accurate analysis, often through the use of specialized tools and programming languages. Data wrangling is a crucial step in many data-related tasks, including data mining, machine learning, and data visualization, as it directly impacts the quality of the analysis and the resulting insights."}</w:t>
      </w:r>
    </w:p>
    <w:p>
      <w:r>
        <w:t>{"question": "Summarize the Turing Test.", "answer": "The Turing Test, named after the mathematician Alan Turing, is a measure of a computer's ability to exhibit intelligent behavior that is indistinguishable from a human being. During the test, a human evaluator engages in a conversation with a machine and a human in a separated environment, judging which is which solely on the responses they provide. The computer passes the test if the evaluator is unable to accurately distinguish the machine from the human. Today, the Turing test is still used as a benchmark for evaluating artificial intelligence."}</w:t>
      </w:r>
    </w:p>
    <w:p>
      <w:r>
        <w:t>{"question": "Edit this sentence: \"This tree is green leafs.\" - This sentence: \"This tree is green leafs.\"", "answer": "This tree has green leaves."}</w:t>
      </w:r>
    </w:p>
    <w:p>
      <w:r>
        <w:t>{"question": "Generate 10 creativity-boosting tips.", "answer": "1. Take breaks regularly to help refresh your mind and give yourself a chance to reset your creativity.\n2. Keep a notebook or journal handy to jot down ideas and inspirations as they come to you.\n3. Practice mindfulness or meditation to help you focus and find inspiration in the present moment.\n4. Try new experiences, hobbies or activities to get out of your comfort zone and stimulate your imagination.\n5. Surround yourself with other creative people and collaborate on projects to bounce ideas off each other.\n6. Use brainstorming techniques to generate new ideas and solve problems in different ways.\n7. Take time to daydream and let your mind wander freely in order to generate new ideas and insights.\n8. Get involved in physical activities or exercise to help stimulate your brain and improve your creativity.\n9. Keep an open mind and be willing to try new things, even if they seem challenging at first.\n10. Finally, don't be too hard on yourself, and remember that creativity takes time and practice to develop."}</w:t>
      </w:r>
    </w:p>
    <w:p>
      <w:r>
        <w:t>{"question": "Summarize this text: \"Baby crows learn to fly by following their parents, and through trial and error. They practice repeatedly before finally taking off.\" - This text: \"Baby crows learn to fly by following their parents, and through trial and error. They practice repeatedly before finally taking off.\"", "answer": "Baby crows learn to fly by mimicking their parents and practicing repeatedly through trial and error until they finally take off."}</w:t>
      </w:r>
    </w:p>
    <w:p>
      <w:r>
        <w:t>{"question": "Rank these feelings in order from most to least unpleasant: Stress, Fear, Anxiety - These feelings: Stress, Fear, Anxiety", "answer": "It's important to note that the level of unpleasantness experienced varies greatly from person to person as individual experiences, triggers and personal histories can lead to different reactions to these emotions. Nonetheless, from a general point of view, one possible ranking from most to least unpleasant could be: Fear, Anxiety, Stress."}</w:t>
      </w:r>
    </w:p>
    <w:p>
      <w:r>
        <w:t>{"question": "Name five punctuation marks and explain their use.", "answer": "1. Period ( . ): A period is used at the end of a sentence to show that the thought is complete. It can also be used to indicate abbreviations. For example, \"She finished her homework. That was easy.\" \n\n2. Comma ( , ): A comma is used to separate items in a list or to separate clauses in a sentence. It can also be used to separate adjectives. For example, \"She ate an apple, a banana, and a pear.\"\n\n3. Exclamation mark ( ! ): An exclamation mark is used to show strong emotion or emphasis, such as surprise, excitement, happiness, anger or shock. For example, \"Wow! That's amazing!\"\n\n4. Question mark ( ? ): A question mark is used at the end of a sentence that is a direct question. It shows that the sentence is asking a question and requires a response. For example, \"What is your name?\"\n\n5. Quotation marks ( \" ): Quotation marks are used to surround a direct quote, or to show that the words are not the writer's own. They can also be used to indicate titles of short works, such as poems or songs. For example, \"She said, \"I'm tired\" and then fell asleep.\""}</w:t>
      </w:r>
    </w:p>
    <w:p>
      <w:r>
        <w:t>{"question": "Change this statement to passive voice. - The gardener watered the plants.", "answer": "The plants were watered by the gardener."}</w:t>
      </w:r>
    </w:p>
    <w:p>
      <w:r>
        <w:t>{"question": "Calculate the sum of 28 + 56", "answer": "The sum of 28 + 56 is 84."}</w:t>
      </w:r>
    </w:p>
    <w:p>
      <w:r>
        <w:t>{"question": "How many calories does half a cup of cooked rice contain?", "answer": "A half cup of cooked white rice contains approximately 103 calories, while the same portion of cooked brown rice contains approximately 108 calories. These estimates can vary slightly depending on certain factors, such as the variety of rice, the cooking method used or the addition of other ingredients."}</w:t>
      </w:r>
    </w:p>
    <w:p>
      <w:r>
        <w:t>{"question": "List the major parts of a computer.", "answer": "The major parts of a computer include:\n\n1. Central Processing Unit (CPU): The CPU, also known as the processor, is considered the brain of the computer. It's responsible for carrying out instructions and performing calculations.\n\n2. Memory: This refers to the computer's Random Access Memory (RAM), which temporarily stores data that the CPU needs to access quickly.\n\n3. Storage: This refers to the hard drive or solid-state drive, where data is saved and stored long-term.\n\n4. Motherboard: This is the main circuit board of the computer and connects all the components together.\n\n5. Graphics Processing Unit (GPU): The GPU, also known as the graphics card, handles the rendering of images, videos, and animations.\n\n6. Power Supply Unit (PSU): This component regulates and distributes power to the rest of the computer.\n\n7. Input Devices: These are devices such as a keyboard, mouse, or touchscreen that allow the user to interact with the computer.\n\n8. Output Devices: These are devices such as a monitor, speakers, or printer that display or output information for the user.\n\n9. Cooling System: Computers generate heat while they operate, so they have a cooling system, such as a fan or liquid cooling, to prevent overheating.\n\n10. Case: The case is the outer shell that contains all the internal components of a computer and protects them from damage."}</w:t>
      </w:r>
    </w:p>
    <w:p>
      <w:r>
        <w:t>{"question": "When was the Declaration of Independence written?", "answer": "The Declaration of Independence was written in 1776. The initial draft was composed by Thomas Jefferson in June 1776, and after some revisions, the final version was approved and signed by members of the Continental Congress on July 4, 1776."}</w:t>
      </w:r>
    </w:p>
    <w:p>
      <w:r>
        <w:t>{"question": "Create a list of at least three pros of running regularly.", "answer": "1. Improved cardiovascular health: Regular running helps to strengthen the heart muscles, decrease blood pressure and reduce the risk of developing heart diseases.\n\n2. Weight control: Running is an effective way to burn calories and reduce body fat, aiding in achieving and maintaining a healthy weight.\n\n3. Mental health benefits: Running releases endorphins, which are natural chemicals in the body that improve mood and reduce feelings of anxiety, stress, and depression. It can also improve sleep quality, increase energy levels and provide a sense of accomplishment."}</w:t>
      </w:r>
    </w:p>
    <w:p>
      <w:r>
        <w:t>{"question": "Describe the painting \u201cNighthawks\u201d by Edward Hopper.", "answer": "\"Nighthawks\" is an oil painting by American artist Edward Hopper, completed in 1942. The painting depicts a scene inside a brightly lit corner diner in an urban setting, late at night. The diner has large glass windows that allow for a clear view of the interior, where four people can be seen. Three customers, two men and one woman, sit at the curving counter, facing the viewer, while a man in a white uniform stands behind the counter, facing them. There is a sense of loneliness and isolation in the painting, and the outside world is dark, with no signs of life visible through the large windows. The use of light and shadow are prominent, as is the contrast between the warm, brightly lit interior and the dark, empty streets outside. The painting has an overall feeling of melancholy, and the straight lines of the architecture, combined with the empty street, create a sense of stillness and detachment."}</w:t>
      </w:r>
    </w:p>
    <w:p>
      <w:r>
        <w:t>{"question": "Compute without using a calculator: 8!-7!", "answer": "8! - 7! = 8 \u00d7 7! - 7! = 7!(8 - 1) = 7! \u00d7 7 = 5040 \u00d7 7 = 35,280."}</w:t>
      </w:r>
    </w:p>
    <w:p>
      <w:r>
        <w:t>{"question": "Generate a 5-line poem that represents sadness.", "answer": "Tears slowly trailing down my cheeks,\nA heart as heavy as the stone,\nWhere once was love now only bleak,\nEverything lost, feeling alone.\nSadness consumes with sorrow unknown."}</w:t>
      </w:r>
    </w:p>
    <w:p>
      <w:r>
        <w:t>{"question": "Come up with an invention that addresses a current issue in society.", "answer": "One current issue in society is the excessive amount of waste being generated, leading to overflowing landfills and pollution of the environment. To address this issue, an invention could be the \"Waste-to-Energy Smart Bin\", a household appliance that converts organic waste into clean, renewable energy.\n\nThe Waste-to-Energy Smart Bin works by breaking down organic waste materials such as food scraps and yard waste through a process called pyrolysis. This process uses heat in the absence of oxygen to decompose the waste into a fuel gas, known as syngas. The syngas can then be burned to generate usable energy in the form of electricity, which can be used to power homes or fed back into the grid.\n\nIn addition to providing households with an eco-friendly source of energy, the Waste-to-Energy Smart Bin also reduces the amount of waste going to landfills, thereby reducing greenhouse gas emissions and conserving valuable land. The Smart Bin is equipped with sensors that allow for easy monitoring of its operation and provide real-time information on the amount of energy generated. Overall, this invention has the potential to significantly improve the way we manage waste, while also providing a sustainable source of energy for our homes."}</w:t>
      </w:r>
    </w:p>
    <w:p>
      <w:r>
        <w:t>{"question": "Compare and contrast a data scientist and a software engineer", "answer": "A data scientist and a software engineer are both highly skilled professionals in the field of technology, but their roles and responsibilities differ in several ways. Let us explore the key differences between the two professions.\n\nEducation and Skills: \nA data scientist typically holds an advanced degree in a quantitative field such as statistics, mathematics, or computer science, and has expertise in data analysis, machine learning, and statistical modeling. They are familiar with programming languages such as R and Python, and have experience working with large data sets and data visualization tools.\n\nIn contrast, a software engineer typically holds a degree in computer science or a related field, and has expertise in computer programming, software development, and system architecture. They are skilled in languages such as Java, C++, and Python, and are adept at building and maintaining complex software systems.\n\nRole and Responsibilities:\nThe primary role of a data scientist is to analyze large, complex datasets to extract insights and knowledge that can help inform decision-making. This involves designing and implementing data models, creating visualizations to communicate findings, and building predictive models that can be used to make forecasts.\n\nOn the other hand, a software engineer is responsible for designing, developing, and testing software applications. This involves writing and debugging code, collaborating with other engineers and product teams to ensure the software meets user needs, and maintaining and updating software systems.\n\nIn summary, while both professions involve working with data and technology, a data scientist focuses on extracting insights from data, while a software engineer focuses on building and maintaining software systems. The skills and responsibilities required for each role are different, and both are essential for driving innovation and growth in the tech industry."}</w:t>
      </w:r>
    </w:p>
    <w:p>
      <w:r>
        <w:t>{"question": "Identify a practical way to manage stress.", "answer": "One practical way to manage stress is to practice mindful relaxation techniques such as deep breathing, meditation, or yoga. Taking a few minutes each day to intentionally focus on calm and relaxation can help reduce stress and improve overall well-being. It can also be helpful to prioritize self-care, such as getting regular exercise, eating a nutritious diet, and getting enough sleep. Finding healthy ways to manage stress can help prevent it from having a negative impact on our health and quality of life."}</w:t>
      </w:r>
    </w:p>
    <w:p>
      <w:r>
        <w:t>{"question": "Write a creative blog post about the importance of physical exercise for one's mental health.", "answer": "Physical exercise is known to be essential for maintaining good health, enhancing body strength and flexibility, and preventing illness. However, did you know that regular physical exercise is also crucial for mental well-being? In this blog post, we\u2019ll explore the importance of exercise for mental health and the ways it can positively impact the mind.\n\nStudies show that physical activity can alleviate symptoms of depression and anxiety, reduce stress levels, promote relaxation, and improve concentration, memory, and sleep quality. Exercise stimulates the production of endorphins\u2014the \u2018feel-good\u2019 chemicals that help to elevate mood and relieve pain. It can help to create a positive, refreshed, and energized feeling, while also reducing negative thoughts, emotions, and feelings of tension.\n\nIn addition to boosting mood, regular exercise also provides an outlet for managing stress. Stress is an inevitable part of life, and while we can\u2019t eliminate it, we can take steps to manage it. Physical activity is an effective stress buster because it requires focus and concentration, creating mental distraction and promoting mindfulness. Taking a brisk walk, doing a yoga class or hitting the gym can help to take your mind off your worries and shift your focus to the present moment.\n\nMoreover, exercise is known to improve cognitive functioning, enhancing our capacity for problem-solving, planning, decision-making, and critical thinking. As we keep our bodies active, we also keep our minds active, allowing for clearer, sharper thinking and better mental performance.\n\nLastly, exercise promotes self-confidence and a sense of achievement. As we set and accomplish fitness goals, we develop discipline, determination, and resilience\u2014character traits that can spill over into other domains of our lives, including personal and professional life.\n\nIn conclusion, physical exercise is not only essential for physical health, but also for mental well-being. It helps to elevate mood, reduce stress, and enhance cognitive functioning, and promotes self-confidence, mindfulness, and resilience. By carving out time to engage in regular physical activity, we can take significant steps towards improving our mental health and overall quality of life. So, find an activity that you enjoy, create a routine, and make exercise a part of your daily life \u2013 your mind and body will thank you!"}</w:t>
      </w:r>
    </w:p>
    <w:p>
      <w:r>
        <w:t>{"question": "Summarize the given overview into a tweet of 140 characters. - Six principles of integrative health emphasize lifestyle behaviors such as diet, sleep, and exercise, as well as a strong relationship between mind and body and the importance of the environment.", "answer": "#IntegrativeHealth follows six principles: nurturing lifestyle behaviors like diet, sleep &amp; exercise, mind-body connection &amp; environmental impact. #HolisticHealth"}</w:t>
      </w:r>
    </w:p>
    <w:p>
      <w:r>
        <w:t>{"question": "Compose a poem about spring featuring at least five similes.", "answer": "Spring is Life\n\nSpring is like a warm hug, \nFrom winter's icy grip, \nThe sun shines down, a gentle tug,\nAt life, a delicate tip.\n\nThe snow melts like an ice cream cone, \nA river of warmth flows free,\nNature's renewal, all alone,\nSprouts life on every tree.\n\nThe flowers bloom, like stars in the sky,\nA colorful burst of joy,\nA fragrance that makes spirits high,\nA beauty none can destroy.\n\nThe green grass grows like wild fire,\nNature's blanket beneath our feet,\nThe world a canvas of desire, \nA painting, beautiful and sweet.\n\nSpring is like a butterfly, \nMetamorphosis in our sight,\nFrom cocoon to wings that fly, \nA symbol of nature's mighty might."}</w:t>
      </w:r>
    </w:p>
    <w:p>
      <w:r>
        <w:t>{"question": "Explain the connection between physical exercise and mental health.", "answer": "Physical exercise and mental health are closely interconnected, and research has shown that regular physical activity can have a positive impact on overall well-being, including reducing the risk of mental health disorders such as depression, anxiety, and stress. \n\nWhen we exercise, our body releases endorphins, which are natural \"feel-good\" hormones that help us feel happier and more relaxed. This in turn can reduce symptoms of depression and anxiety, and improve mood and self-esteem. Exercise also helps regulate the production of other important neurotransmitters such as dopamine and serotonin, which play a key role in regulating mood and cognition.\n\nExercise can also have indirect benefits for mental health by improving sleep, reducing fatigue and increasing energy levels, all of which can help reduce stress and improve overall mood. Additionally, exercise promotes social interaction and engagement, which can benefit mental health by providing opportunities for social support, camaraderie, and building positive relationships.\n\nOverall, the connection between physical exercise and mental health is significant, and incorporating regular physical activity into daily routines can have numerous mental health benefits. However, it is important to note that exercise should be used in conjunction with other forms of treatment and self-care, and should not be relied upon solely as a means of managing mental health concerns."}</w:t>
      </w:r>
    </w:p>
    <w:p>
      <w:r>
        <w:t>{"question": "Identify what kind of bias is present in the given statement. - All bosses can be difficult to work with.", "answer": "The statement \"All bosses can be difficult to work with\" exhibits overgeneralization bias. It is an overgeneralization to assume that all bosses are difficult to work with, as it is a sweeping statement that doesn't take into account individual differences and personal experiences."}</w:t>
      </w:r>
    </w:p>
    <w:p>
      <w:r>
        <w:t>{"question": "Explain the scientific principles behind a rainbow and why rainbows are multi-colored.", "answer": "Rainbows are multi-colored natural phenomena that occur when light is refracted, or bent, and reflected in water droplets in the air. Typically, this occurs during or shortly after a rain shower, when the air is filled with small droplets of water.\n\nWhite light, such as sunlight, is composed of many different colors of light, each with a unique wavelength. When this light enters a water droplet, it slows down and is refracted, or bent, at a particular angle. The amount of bending that occurs depends on the color (wavelength) of the light, with blue light bending the most and red light bending the least.\n\nAs the light travels through the water droplet, it is reflected off the inner surface of the droplet like a mirror. The light then exits the droplet, and is refracted again, spreading out more into its individual colors. This is known as dispersion.\n\nThe result of this dispersion of light is a circular arc of colors, with red on the outer edge and blue on the inner edge. The other colors \u2013 orange, yellow, green, and violet \u2013 appear in between, creating the characteristic rainbow spectrum.\n\nIt is important to note that every person sees their own unique rainbow, as the position of the observer, the angle of the sun, and the size and position of the water droplets all determine where and how the light is refracted and reflected.\n\nIn summary, rainbows are multi-colored because white light, made up of many colors, is refracted or bent when it enters water droplets, and is then reflected and refracted again as it exits the droplet. This disperses the light into its various colors, creating the beautiful spectrum that we see in the sky."}</w:t>
      </w:r>
    </w:p>
    <w:p>
      <w:r>
        <w:t>{"question": "Try suggesting two ways of improving the given algorithm. - A sorting algorithm that repeatedly scans through an array of numbers and returns the smallest number.", "answer": "1. Instead of repetitively scanning the entire array to find the smallest number, you could use a more efficient sorting algorithm like QuickSort or MergeSort, which have an average time complexity of O(n log n). These algorithms use the divide-and-conquer approach to sort the array in less time. \n\n2. You could also improve the algorithm's efficiency by avoiding redundant comparisons. For example, once the smallest number is found and placed in its final position, the next iteration should not consider or compare it again. This could be achieved by keeping track of the sorted portion of the array and only iterating over and comparing the remaining unsorted elements."}</w:t>
      </w:r>
    </w:p>
    <w:p>
      <w:r>
        <w:t>{"question": "Describe the musical attributes of a jazz piece. - Miles Davis - So What", "answer": "The jazz piece \"So What\" by Miles Davis is a masterpiece that is regarded as one of the defining works in the modal jazz genre. The piece features a number of musical attributes that are characteristic of jazz music.\n\nFirstly, the composition's loose structure is typical of the jazz format, with the melody and chord progressions serving more as a framework for improvisation than as a rigid structure. What's more, the piece features tasteful solos and improvisations from each instrument present, showcasing their virtuosity and musicality.\n\nSecondly, the piece features a strong sense of swing and groove, with its rhythm section driving the piece forward with its bass lines and drum patterns.\n\nThirdly, the harmony of the piece is complex and sophisticated, with the use of modal scales and altered chords being a signature of Miles Davis' style.\n\nFourthly, the piece features a wide range of dynamics and timbres, with the ensemble's instruments blending together to create a rich tapestry of sound.\n\nIn summary, \"So What\" by Miles Davis is a jazz piece that is characterized by its loose structure, improvisation, swing, complex harmony, and wide range of dynamics and timbres."}</w:t>
      </w:r>
    </w:p>
    <w:p>
      <w:r>
        <w:t>{"question": "Convert from polar coordinates to rectangular coordinates. - (1, \u03c0/4)", "answer": "To convert from polar coordinates to rectangular coordinates, we use the equations x = r * cos(\u03b8) and y = r * sin(\u03b8), where r is the radial distance and \u03b8 is the angle in radians. Plugging in the values given in the input, we have:\n\nx = 1 * cos(\u03c0/4) = \u221a2 / 2\n\ny = 1 * sin(\u03c0/4) = \u221a2 / 2\n\nTherefore, the rectangular coordinates are (x, y) = (\u221a2 / 2, \u221a2 / 2)."}</w:t>
      </w:r>
    </w:p>
    <w:p>
      <w:r>
        <w:t>{"question": "Xanthia can read 100 pages per hour and Molly can read 50 pages per hour. If they each read the same book, and the book has 225 pages, how many more minutes than Xanthia would it take for Molly to finish reading the book?", "answer": "Xanthia can read 100 pages per hour, while Molly can read 50 pages per hour. If they both read a book that has 225 pages, Molly will take longer to finish than Xanthia. To find out how much longer, we can start by calculating how long it takes each person to read the book:\n\n- Xanthia reads 225 pages at a rate of 100 pages per hour, so it takes her 225/100 = 2.25 hours to finish the book.\n- Molly reads 225 pages at a rate of 50 pages per hour, so it takes her 225/50 = 4.5 hours to finish the book.\n\nTo find the difference between their reading times in minutes, we can subtract Xanthia's reading time from Molly's reading time and convert the result to minutes:\n\n- Molly takes 4.5 - 2.25 = 2.25 hours longer than Xanthia to finish the book.\n- 2.25 hours is equal to 2.25 x 60 = 135 minutes.\n\nTherefore, Molly takes 135 more minutes than Xanthia to finish reading the book."}</w:t>
      </w:r>
    </w:p>
    <w:p>
      <w:r>
        <w:t>{"question": "How would you group this list of animals? - dog, pig, cow, duck, goat", "answer": "One way to group animals would be based on their habitat: \n- Farm animals: dog, pig, cow, duck, goat\n\nAnother way to group these animals would be based on their dietary habits: \n- Omnivores: pig, duck \n- Herbivores: cow, goat\n- Carnivore: dog\n\nThese animals could also be grouped based on their typical usage by humans:\n- Animals used for meat: pig, cow, goat, duck\n- Animals used as pets: dog, pig, goat\n- Animals used for dairy: cow, goat\n- Animals used for work/assistance: dog\n\nThese are just a few ways that you could group these animals. They might be classified differently depending on the specific context or purpose of the classification."}</w:t>
      </w:r>
    </w:p>
    <w:p>
      <w:r>
        <w:t>{"question": "What is the surface area of a cube whose edges are 6 ft long?", "answer": "The surface area of a cube is found by multiplying the area of one face by the number of faces, which is six. The area of one face of a cube whose edges are 6 ft long is 6 x 6 = 36 square feet. Therefore, the surface area of the cube is 36 x 6 = 216 square feet."}</w:t>
      </w:r>
    </w:p>
    <w:p>
      <w:r>
        <w:t>{"question": "Construct a regular expression that matches any date in the format of m/d/yyyy.", "answer": "The regular expression that matches any date in the format of m/d/yyyy is as follows:\n\n`^(0?[1-9]|1[0-2])\\/(0?[1-9]|[12]\\d|3[01])\\/(19|20)\\d{2}$`\n\n- The first part `(0?[1-9]|1[0-2])` matches the month, allowing for an optional leading zero and accepting values from 1 to 12.\n- The second part `(0?[1-9]|[12]\\d|3[01])` matches the day, allowing for an optional leading zero and accepting values from 1 to 31.\n- The third part `(19|20)\\d{2}` matches the year, accepting any value from 1900 to 2099.\n- The `\\/` matches the forward slashes that separate the month, day, and year.\n- The `^` and `$` anchor the regular expression to the start and end of the string, ensuring that the whole string must match the regular expression."}</w:t>
      </w:r>
    </w:p>
    <w:p>
      <w:r>
        <w:t>{"question": "Classify the type of triangle using its angles. - 40\u02da, 70\u02da, 70\u02da", "answer": "Based on the given angles, the triangle is an isosceles triangle."}</w:t>
      </w:r>
    </w:p>
    <w:p>
      <w:r>
        <w:t>{"question": "Add an example to the given context. - A doctor's visit can be an important part of staying healthy.", "answer": "For example, during a routine checkup, a doctor may discover early warning signs of a condition such as high blood pressure or high cholesterol, which can be managed or prevented through lifestyle changes or medication. This early detection can help prevent more serious health problems down the line."}</w:t>
      </w:r>
    </w:p>
    <w:p>
      <w:r>
        <w:t>{"question": "Match each element in the list with a number. - Apple\nBanana\nCherry", "answer": "1. Apple\n2. Banana\n3. Cherry"}</w:t>
      </w:r>
    </w:p>
    <w:p>
      <w:r>
        <w:t>{"question": "Extract the details of the following character. - John is a journalist who lives in New York City.", "answer": "Name: John\nOccupation: Journalist\nResidence: New York City"}</w:t>
      </w:r>
    </w:p>
    <w:p>
      <w:r>
        <w:t>{"question": "Identify the appropriate words for the following table. - |Column 1|Column 2|\n|-------:|:------:|\n|Iron    |       ?|\n|Magnet  |       ?|", "answer": "I believe you are asking me to find words that are related to the words Iron and Magnet in the table. Here is my response:\n\n|Column 1|Column 2|\n|-------:|:------:|\n|Iron    | Metal  |\n|Magnet  | Attract|\n\n\nIn this table, Column 2 is filled with the word \"Metal\" for the first row because Iron is a type of metal. On the second row, the word \"Attract\" is used because magnets have the ability to attract ferromagnetic materials."}</w:t>
      </w:r>
    </w:p>
    <w:p>
      <w:r>
        <w:t>{"question": "What is the ten-letter word meaning \u201cout of town\u201d?", "answer": "The ten-letter word meaning \"out of town\" is \"suburbanite.\""}</w:t>
      </w:r>
    </w:p>
    <w:p>
      <w:r>
        <w:t>{"question": "Provide an example of an expression that is used to agree politely.", "answer": "One example of an expression that is used to agree politely is \"Yes, I completely agree with your perspective\" or \"That's a good point, I concur with your thoughts on the matter.\""}</w:t>
      </w:r>
    </w:p>
    <w:p>
      <w:r>
        <w:t>{"question": "Create a list of ten items that can be used to clean the kitchen", "answer": "Sure, here are ten items that can be used to clean a kitchen:\n\n1. Dishwashing soap\n2. All-purpose cleaner\n3. Microfiber cleaning cloths\n4. Scouring pads or sponges\n5. Baking soda\n6. White vinegar\n7. Degreaser\n8. Glass cleaner\n9. Rubber gloves\n10. Paper towels or a cleaning rag"}</w:t>
      </w:r>
    </w:p>
    <w:p>
      <w:r>
        <w:t>{"question": "Generate an acronym for the words Common Complex Occurrences", "answer": "The acronym for Common Complex Occurrences would be CCO."}</w:t>
      </w:r>
    </w:p>
    <w:p>
      <w:r>
        <w:t>{"question": "Find the missing numbers for the following sequence: 8, __, 10, 11", "answer": "The missing number in the sequence 8, __, 10, 11 is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