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"Describe 3 benefits of eating bananas.", "answer": "1. Bananas provide a good source of vitamins and minerals: One of the main benefits of eating bananas is that they provide a good source of essential vitamins and minerals, including potassium, magnesium, vitamin C, and vitamin B6. These nutrients help to support the functioning of the nervous system, the formation of new red blood cells and the proper functioning of the immune system.\n\n2. Improve digestive health: Another benefit of bananas is their high fiber content, which can help to improve digestion and prevent constipation. The fiber found in a banana acts as a prebiotic, stimulating the growth of gut-friendly bacteria and promoting better overall digestive health. \n\n3. Provides Natural Energy: Bananas are a great source of natural energy, as they contain a unique combination of fast-digesting simple sugars and slow-digesting complex carbohydrates. This balance allows for a quick boost of energy followed by a sustained release, providing a natural and sustained energy boost, making them an ideal pre or post-workout snack."}</w:t>
      </w:r>
    </w:p>
    <w:p>
      <w:r>
        <w:t>{"question": "List 5 popular books in the fantasy genre.", "answer": "1. The Lord of the Rings by J.R.R. Tolkien\n2. Harry Potter and the Philosopher's Stone by J.K. Rowling\n3. A Game of Thrones by George R.R. Martin\n4. The Hobbit by J.R.R. Tolkien\n5. The Name of the Wind by Patrick Rothfuss."}</w:t>
      </w:r>
    </w:p>
    <w:p>
      <w:r>
        <w:t>{"question": "Summarize the following text about dogs in 3-4 sentences. - Dogs have roamed the Earth for thousands of years, from their initial domestication from wolves. They are known for their loyalty, companionship, and intelligence. As time has passed, dogs have become increasingly popular, from serving as loyal guards to simple companions.", "answer": "Dogs have been present on the Earth for many centuries, originally domesticated from wolves. They are valued for their loyalty, companionship, and intelligence. Over time, their popularity has grown, serving in various roles, including as guardians and companions."}</w:t>
      </w:r>
    </w:p>
    <w:p>
      <w:r>
        <w:t>{"question": "List 3 constraints that developers should consider while designing a website.", "answer": "When designing a website, developers should consider the following constraints:\n\n1. **Performance and Load Times:** The website must perform optimally and load quickly, even when handling a significant volume of user traffic. This is important for enhancing the user experience, and for maintaining the website's search engine rankings.\n\n2. **User Accessibility and Compatibility:** The website must be accessible to a wide range of users and devices, regardless of their browsing environments, screen orientations and sizes. This is an important consideration when making design choices that cater to the needs of different users, including those with disabilities.\n\n3. **Security and Privacy:** Websites that collect user information or conduct online transactions must have robust security measures in place to protect users' data and privacy. Developers must ensure that the website has strong encryption, secure coding practices, and up-to-date protection against malware and hackers."}</w:t>
      </w:r>
    </w:p>
    <w:p>
      <w:r>
        <w:t>{"question": "Write a python program that takes a positive integer and returns the same number in Roman numerals.", "answer": "```\ndef int_to_roman(num):\n    roman_numerals = [\n        ('M', 1000), ('CM', 900), ('D', 500), ('CD', 400),\n        ('C', 100), ('XC', 90), ('L', 50), ('XL', 40),\n        ('X', 10), ('IX', 9), ('V', 5), ('IV', 4),\n        ('I', 1)\n    ]\n    roman_numeral = ''\n    for letter, value in roman_numerals:\n        while num &gt;= value:\n            roman_numeral += letter\n            num -= value\n    return roman_numeral\n```"}</w:t>
      </w:r>
    </w:p>
    <w:p>
      <w:r>
        <w:t>{"question": "What are the positive and negative impacts of the internet on society?", "answer": "The internet has revolutionized many aspects of our lives and brought numerous benefits to society. However, like all technological advancements, it has also its downsides. Here are some of the positive and negative impacts of the internet on society:\n\nPositive impacts:\n\n1. Information access: One of the most significant benefits of the internet is the incredible amount of information it makes available to us. With a few clicks, we can access information on virtually any topic from anywhere in the world.\n\n2. Communication: The internet has made it easier for people to stay in touch with each other no matter where they are. Tools like email, video chatting, and social media have made communication instantaneous, convenient, and cost-effective.\n\n3. Convenience: The internet has made our lives more convenient in many ways. We can shop, bank, and pay bills online, from the comfort of our own homes.\n\n4. Globalization: The internet has broken down geographical barriers and made it easier for people to interact and collaborate on a global scale.\n\n5. Education: The internet has also made education more accessible. Students can take online courses, access educational materials, and connect with experts from around the world.\n\nNegative impacts:\n\n1. Cyberbullying: The anonymity of the internet has made it easier for bullies to harass others online. Cyberbullying can have severe and long-lasting effects on victims.\n\n2. Addiction: The internet can be addictive, with people spending hours online, neglecting their real-life responsibilities and relationships.\n\n3. Social isolation: Although the internet makes it easier to connect with others, some people may feel more isolated as they spend more time online and less time interacting with others face-to-face.\n\n4. Misinformation: The internet has made it easier to spread false information and rumors, which can have serious consequences.\n\n5. Privacy concerns: The internet has also raised concerns about privacy, with companies collecting vast amounts of data on users and governments using the internet to conduct surveillance.\n\nIn conclusion, the internet has had a profound impact on society, bringing numerous benefits and also posing challenges. It is essential for individuals to be aware of both and to use the internet in such a way that maximizes its benefits while minimizing its negative impacts."}</w:t>
      </w:r>
    </w:p>
    <w:p>
      <w:r>
        <w:t>{"question": "Create a list of five facts about a given country. - Australia", "answer": "1. Australia is the sixth largest country in the world in terms of land area and is the only nation to govern an entire continent.\n2. The Great Barrier Reef, located off the coast of Queensland, is the world's largest coral reef system and a UNESCO World Heritage Site.\n3. Indigenous Australians, the Aboriginal and Torres Strait Islander peoples, have a rich history and culture dating back over 60,000 years.\n4. Australia is widely known for its unique wildlife, including kangaroos, koalas, and duck-billed platypuses.\n5. The capital of Australia is Canberra, but its largest city is Sydney, with a population of over 5 million."}</w:t>
      </w:r>
    </w:p>
    <w:p>
      <w:r>
        <w:t>{"question": "Name a famous movie from a given decade. - 1990s", "answer": "One famous movie from the 1990s is Titanic (1997)."}</w:t>
      </w:r>
    </w:p>
    <w:p>
      <w:r>
        <w:t>{"question": "How does the internet affect our everyday lives?", "answer": "The internet has had a profound impact on our everyday lives, changing the way we communicate, work, learn, shop, and entertain ourselves. \n\nOne of the most significant ways the internet has affected our lives is through communication. The internet has given us the ability to connect with people from all corners of the world in an instant through email, social media, and video conferencing. This has made it easier to maintain relationships with friends and family or to collaborate with colleagues in remote locations.\n\nThe internet has also revolutionized the way we work. Online tools and platforms have made it easier to work from home or while on-the-go, allowing people to be more productive and flexible in their professional lives. The internet has also given rise to a new economy of remote workers, freelancers, and businesses that operate entirely online.\n\nIn terms of education, the internet provides access to vast amounts of information, making it easier to learn and research a wide range of subjects. Online classes and tutorials have made it possible for people to learn new skills or pursue higher education from the comfort of their own homes.\n\nThe internet has also transformed the way we shop. Online retailers offer a wider selection of products and services than brick-and-mortar stores, and the convenience of being able to shop from home has made the internet an increasingly popular destination for consumers.\n\nIn addition to all of these practical uses, the internet is also a major source of entertainment. Streaming services allow us to watch movies, TV shows, and listen to music at the click of a button, while online gaming and social media provide endless opportunities for fun and social interaction.\n\nOverall, the internet has had a profound impact on our daily lives, changing the way we communicate, work, learn, shop, and entertain ourselves. It has made the world a smaller place, bringing people closer together, and providing us with new opportunities for personal and professional growth."}</w:t>
      </w:r>
    </w:p>
    <w:p>
      <w:r>
        <w:t>{"question": "Explain in simple terms the concept of artificial intelligence.", "answer": "Artificial Intelligence, often called AI for short, is the development of computer software and systems that can perform tasks that normally require human intelligence. This includes things like learning, problem solving, understanding and processing language, recognizing patterns, and interpreting data. AI is designed to make machines smarter, in a way that they can process information and make decisions on their own, without human intervention. The ultimate goal is to create systems that can work and learn like a human, providing a new level of efficiency and automation to many industries."}</w:t>
      </w:r>
    </w:p>
    <w:p>
      <w:r>
        <w:t>{"question": "Construct a timeline showing significant events in the given historical period. - Industrial Revolution", "answer": "The Industrial Revolution was a period of immense change in Western society beginning in the mid-18th century and lasting until the mid-19th century. Here is a timeline of some significant events during this period:\n\n- **1733**: John Kay invents the flying shuttle, a key development in the mechanization of textile production.\n- **1764**: James Hargreaves invents the spinning jenny, which allowed a worker to operate several spindles of thread simultaneously.\n- **1769**: The steam engine, a new source of power, is patented by James Watt.\n- **1779**: Samuel Crompton invents the spinning mule, a machine that combined the spinning jenny and the water frame, and revolutionized textile production even further.\n- **1784**: A horse-drawn cart is converted into a steam-powered road vehicle by William Murdoch.\n- **1804**: Richard Trevithick builds the first steam locomotive.\n- **1814**: George Stephenson builds the Bl\u00fccher, an improved steam locomotive.\n- **1825**: The Stockton and Darlington Railway opens, the world's first steam-powered public railway.\n- **1831**: The McCormick reaper, a horse-drawn agricultural machine that greatly increased crop productivity, is invented.\n- **1837**: Samuel Morse invents the electric telegraph, revolutionizing communication.\n- **1859**: The oil drill is invented by Edwin Drake and the oil industry begins.\n\nThese are just some examples of the vast technological innovations and advancements that occurred during the Industrial Revolution. This period saw profound changes in manufacturing, transportation, agriculture, and communication, transforming the Western world and laying the groundwork for the modern era."}</w:t>
      </w:r>
    </w:p>
    <w:p>
      <w:r>
        <w:t>{"question": "Name five tools/equipment and their uses.", "answer": "1. Hammer: A hammer is a basic hand tool used for driving nails into wood, as well as for breaking objects apart or removing nails. \n\n2. Screwdriver: A screwdriver is a tool used to turn screws, which have a slotted head or a number of other shapes, into wood, metal, or plastic.\n\n3. Wrench: A wrench is a tool used to provide grip and mechanical advantage in applying torque to turn objects or keep them from turning, such as nuts and bolts.\n\n4. Drill: A drill is a power tool used for boring holes in various materials or fastening various materials together with the use of fasteners.\n\n5. Saw: A saw is a cutting tool used to cut through materials, such as wood, metal, or plastic, by moving the blade in a rapid back-and-forth motion."}</w:t>
      </w:r>
    </w:p>
    <w:p>
      <w:r>
        <w:t>{"question": "Create a story set in a fantasy world involving a character called \"The Shapeshifter\"", "answer": "In the mystical land of Eldrida, there was a being that went by the name of The Shapeshifter. It was believed that The Shapeshifter had always been a part of Eldrida, created by the magic that flowed through the very veins of the land. He was a solitary being, living deep in the heart of the Wraithwood Forest, where few dared to tread.\n\nThe Shapeshifter had been gifted with the power to take on the form of any creature that he so desired. With this gift, he could soar through the sky like an eagle, roam the earth like a panther or swim in the depths of the oceans like a fish. The possibilities were endless, and The Shapeshifter was considered to be one of the most powerful beings in all of Eldrida.\n\nHe lived his life in solitude, observing the world around him and learning from the creatures that he took the form of. But one day, as he wandered through the forest in the form of a deer, he came across a group of travelers who had lost their way. They were tired, famished, and had nothing left to defend themselves from the dangers of the forest. Despite his secluded nature, The Shapeshifter couldn\u2019t bring himself to leave them to their fate.\n\nHe revealed himself to them, taking on his true form, that of a tall and lithe humanoid creature, with silver eyes that seemed to glow in the moonlight. The travelers were frightened at first, but The Shapeshifter spoke to them gently and promised to help them find their way out of the forest.\n\nHe led them through the forest, taking on the form of various creatures to protect them from danger and to guide them through the unfamiliar terrain. The travelers were grateful for his help and, as they journeyed together, they began to see The Shapeshifter in a new light. No longer was he a solitary creature, but instead, a friend and protector.\n\nWhen they finally emerged from the forest, the travelers thanked The Shapeshifter and asked him to come with them, to leave his life of solitude behind and join them on their adventures. But The Shapeshifter smiled and shook his head, saying that he belonged in the Wraithwood Forest and that it was his duty to protect it.\n\nThe travelers were sad to leave him behind, but they never forgot the kindness that The Shapeshifter had shown them, and they told his story to all who would listen. From then on,"}</w:t>
      </w:r>
    </w:p>
    <w:p>
      <w:r>
        <w:t>{"question": "Spot the spelling errors in a given sentence. - I love driving my new carr.", "answer": "Error in spelling: \"carr\" should be \"car\". Correct sentence: \"I love driving my new car.\""}</w:t>
      </w:r>
    </w:p>
    <w:p>
      <w:r>
        <w:t>{"question": "Write a persuasive argument in favor of a given cause. - The need to reduce our reliance on fossil fuels.", "answer": "Our reliance on fossil fuels is one of the most pressing issues of our time. The burning of fossil fuels releases carbon dioxide and other greenhouse gases into the atmosphere, contributing significantly to climate change. With the threat of global warming, sea level rise, and more frequent and intense natural disasters, it is imperative that we take action now to reduce our reliance on these sources of energy.\n\nOne of the most compelling reasons for reducing our reliance on fossil fuels is the impact on the environment. Fossil fuel extraction and consumption results in air pollution, water pollution, and deforestation, and is responsible for significant harm to wildlife and ecosystems. By transitioning to renewable energy sources, we can drastically reduce greenhouse gas emissions and our carbon footprint, helping to mitigate the effects of climate change.\n\nFurthermore, the ever-increasing global demand for energy means that our reliance on finite resources such as oil, coal, and natural gas is not sustainable. Clean, renewable energy sources such as wind, solar, and hydropower are not only better for the environment, but also provide a virtually inexhaustible supply of energy.\n\nFinally, the economic benefits of transitioning to renewable energy cannot be overstated. Renewable energy is becoming cheaper and more accessible, while the costs associated with fossil fuels are only expected to rise. By investing in renewable energy, we can reduce our dependence on oil-rich countries, create new jobs in the clean energy sector, and stimulate innovation and growth.\n\nIn conclusion, the need to reduce our reliance on fossil fuels is both urgent and necessary. The benefits to the environment, our economy, and our future are clear. It is our responsibility to take action now, to ensure a healthier, more sustainable world for generations to come."}</w:t>
      </w:r>
    </w:p>
    <w:p>
      <w:r>
        <w:t>{"question": "Generate the lyrics using given parameters. - Love song. Genre - Pop. Title - \"An Eternal Flame\".", "answer": "Verse 1:\nIn a world full of chaos and noise,\nThere's one thing that's quiet yet poised,\nIt's the love between you and me,\nIn a bond that's strong, it roams free.\n\nChorus:\nAn eternal flame, it never burns out,\nA love so pure, there's never a doubt,\nIn your arms, I'll always remain,\nOur love's an eternal flame.\n\nVerse 2:\nEvery moment with you feels just right,\nYour smile, like the sun, shining bright,\nEmbraced in love, we dance in the rain, \nOur hearts beating as one, our love's not in vain.\n\nChorus:\nAn eternal flame, it never burns out,\nA love so pure, there's never a doubt,\nIn your arms, I'll always remain,\nOur love's an eternal flame.\n\nBridge:\nThrough the storms, through the highs and the lows,\nWe stand together, our love only grows,\nThrough laughter, through tears, through joy and through pain, \nOur love's an eternal flame.\n\nChorus: \nAn eternal flame, it never burns out,\nA love so pure, there's never a doubt,\nIn your arms, I'll always remain,\nOur love's an eternal flame.\n\nOutro:\nSo take my hand, let's walk side by side,\nThrough this journey of life, let love be our guide,\nA love that's forever, it will never wane,\nOur love's an eternal flame."}</w:t>
      </w:r>
    </w:p>
    <w:p>
      <w:r>
        <w:t>{"question": "Compose a description summarizing the main ideas of an article. - The article is about the potential effects of the Covid-19 pandemic on the global economy", "answer": "This article discusses the potential impacts of the Covid-19 pandemic on the world economy. It examines the many ways in which the pandemic has disrupted economic activity globally and presents an analysis of the long-term consequences this event could have on countries, businesses, and individuals. The article also explores the actions taken by governments and financial institutions to mitigate negative effects and safeguard future economic stability."}</w:t>
      </w:r>
    </w:p>
    <w:p>
      <w:r>
        <w:t>{"question": "Detect errors in a procedure or algorithm - If there is a number greater than five, subtract one from it.", "answer": "The given input is not a complete procedure or algorithm, it's just a statement. There is an inherent issue with the statement that it does not specify the context or provide adequate details to perform the intended task. \n\nTo improve this statement, we might ask these questions:\n- Which or what group/set of numbers is being referred to?\n- What should be done if there is more than one number greater than five?\n- What should be done if there are no numbers greater than five?\n- Should the result of the subtraction be stored or returned?"}</w:t>
      </w:r>
    </w:p>
    <w:p>
      <w:r>
        <w:t>{"question": "Create a news headline to describe a given event. - The success of a new ecofriendly venture", "answer": "\"New Eco-Friendly Venture Proves Successful in Promoting Sustainability\""}</w:t>
      </w:r>
    </w:p>
    <w:p>
      <w:r>
        <w:t>{"question": "Rewrite a sentence to use a more complex figurative language - He runs like a cheetah.", "answer": "He sprints with the unyielding ferocity and grace of a fearsome cheetah, making it seem like he's barely touching the ground."}</w:t>
      </w:r>
    </w:p>
    <w:p>
      <w:r>
        <w:t>{"question": "Explain the meaning of a given term - Zero-sum game", "answer": "A zero-sum game is a situation in economics, game theory, and decision theory where one person's gain or loss is exactly balanced by the losses or gains of another person or group. In other words, the total wealth, resources or utility is fixed and every gain by one or more agents must result in a corresponding loss by others. It means that the total sum of wins will be equal to the sum of losses, leading to a net sum of zero. It is the opposite of a win-win situation where both parties can mutually benefit, or a Non-zero sum game where the total wealth of the system may change. Common examples of zero-sum games are poker, gambling, trading financial options, and sports where a win for one team means a loss for the other."}</w:t>
      </w:r>
    </w:p>
    <w:p>
      <w:r>
        <w:t>{"question": "Punctuate the given words correctly - Let us all build a better world", "answer": "Let us all build a better world."}</w:t>
      </w:r>
    </w:p>
    <w:p>
      <w:r>
        <w:t>{"question": "Describe the best way to make a pizza.", "answer": "Making a pizza at home can be a fun and delicious experience. Here is one way to make a great pizza:\n\nIngredients:\n- Pizza Dough\n- Tomato sauce\n- Mozzarella Cheese, shredded\n- Toppings of your choice (such as pepperoni, bell peppers, onions, mushrooms, sausage)\n- Olive oil\n- Salt and pepper\n- Flour or cornmeal\n\nDirections:\n1. Preheat your oven to 450 degrees Fahrenheit (230 degrees Celsius) and place a pizza stone or an inverted baking sheet in the oven to heat up.\n\n2. On a lightly floured surface, roll out the pizza dough to your desired thickness.\n\n3. Brush the dough with a little bit of olive oil and season with salt and pepper.\n\n4. Spread a layer of tomato sauce over the dough, leaving a small border around the edges.\n\n5. Sprinkle a generous amount of shredded mozzarella cheese over the sauce.\n\n6. Add your desired toppings on top of the cheese.\n\n7. Carefully transfer the pizza to the preheated pizza stone or inverted baking sheet, using a pizza peel or a large flat spatula. You may want to sprinkle some cornmeal on the stone or baking sheet before placing the pizza to prevent sticking.\n\n8. Bake the pizza for 10-15 minutes, until the cheese is melted and bubbly and the crust is golden brown.\n\n9. Once it's done, remove the pizza from the oven and allow it to cool for a few minutes before slicing and serving.\n\nEnjoy your homemade pizza!"}</w:t>
      </w:r>
    </w:p>
    <w:p>
      <w:r>
        <w:t>{"question": "Suggest a fun activity to do on a Saturday night.", "answer": "One fun activity to do on a Saturday night is hosting a game night with friends or family. You can arrange for everyone to bring their favorite board games or card games, and have a friendly tournament. Add to the fun by making homemade snacks or ordering takeout, and play music to set the mood. Game night is a great way to bond with your loved ones, and it\u2019s sure to create some wonderful memories."}</w:t>
      </w:r>
    </w:p>
    <w:p>
      <w:r>
        <w:t>{"question": "Describe how to change a tire.", "answer": "Changing a tire may seem like a daunting task, but it is actually quite straightforward if you have the necessary tools and knowledge. Here's a step-by-step guide on how to change a tire:\n\n1. Ensure your safety: Before attempting to change a tire, make sure to park the car in a safe and level location away from traffic. Turn on your hazard lights to increase visibility.\n\n2. Gather your tools: You will need several tools to change a tire: a spare tire, a lug wrench or tire iron, a car jack, and wheel chocks (to prevent the car from rolling).\n\n3. Loosen the lug nuts: Before jacking up the car, use the lug wrench to loosen the lug nuts of the flat tire by turning them counterclockwise. You may need to use your body weight for leverage. Loosen each lug nut a little bit, then move on to the next. Do not remove them completely, just make them loose enough so you can remove them when the wheel is off the ground.\n\n4. Jack up the car: Locate the jacking point near the flat tire, as specified in the car's manual. Place the jack underneath the jacking point and turn it until the car is lifted about six inches off the ground. Make sure the jack is secure before moving on.\n\n5. Remove the flat tire: Once the car is jacked up, remove the lug nuts completely and set them aside. You can then remove the flat tire by gently pulling it towards you. Make sure to keep your balance and set the tire down gently instead of letting it drop.\n\n6. Put the spare tire onto the car: Line up the holes of the spare tire with the studs on the car and push the spare tire onto the car as far as it can go. Put the lug nuts back onto the studs and tighten them by hand.\n\n7. Lower the car: Once the spare tire is securely in place, use the jack to lower the car back to the ground. Once the car is fully lowered, remove the jack.\n\n8. Tighten the lug nuts: Using the lug wrench, tighten the lug nuts as much as possible in a star pattern, meaning you tighten one, then move to the one opposite it, and repeat until all are tight.\n\n9. Check the tire pressure: Check the pressure of the spare tire to ensure it is safe to drive. You can find the recommended pressure in the car's manual or on a label inside the driver's"}</w:t>
      </w:r>
    </w:p>
    <w:p>
      <w:r>
        <w:t>{"question": "Suggest a healthy lunch option.", "answer": "A healthy lunch option could be a spinach and grilled chicken salad with quinoa, cherry tomatoes, cucumber, and an avocado dressing. This meal is packed full of nutrients, fiber, and healthy fats and will keep you feeling full and energized throughout the day. Additionally, you can add in some fresh fruit for dessert, such as sliced strawberries or an apple, to get in a serving of antioxidants and natural sweetness."}</w:t>
      </w:r>
    </w:p>
    <w:p>
      <w:r>
        <w:t>{"question": "Explain why investors love Nasdaq.", "answer": "Investors love Nasdaq for several reasons. \n\nFirst, Nasdaq is the world's first electronic stock market, and it provides faster and more efficient trading for investors. Also, it offers a diverse range of products, ranging from common stocks and real-time quotes, to trading services and mutual funds. This makes it easier for investors to access a wide variety of investment options in one place.\n\nSecond, Nasdaq is known for its high concentration of technology and internet companies. Since technology is one of the fastest-growing sectors in the market, many investors turn to Nasdaq to tap into this growth potential.\n\nThirdly, Nasdaq provides a great deal of transparency for investors. The exchange's reporting system makes it easier for investors to obtain important information about companies listed on the exchange. This information can help investors make more informed decisions.\n\nOverall, investors love Nasdaq for its efficiency, diversity, access to technology companies, and transparency. These features make it a very attractive marketplace for investors looking to grow their portfolios."}</w:t>
      </w:r>
    </w:p>
    <w:p>
      <w:r>
        <w:t>{"question": "Write five facts about pandas.", "answer": "1. Pandas are black and white bears native to China: Pandas, also known as Giant pandas, are characterized by their distinct black and white fur markings. They are endemic to southwestern China, particularly in the Sichuan province.\n\n2. Pandas have a specialized diet of bamboo: These large herbivores live almost entirely on bamboo, eating up to 60 pounds of bamboo shoots, stems, and leaves in a single day. Occasionally, they supplement their diets with small rodents or birds.\n\n3. Pandas have an extra pseudo thumb: Their pseudo thumb aids in gripping bamboo stalks. It's an extension of the wrist bone that acts like an opposable thumb, allowing them to grip bamboo with ease.\n\n4. Pandas are an endangered species: Their habitat in the wild is shrinking as forests are cleared for agriculture and development, and they are also hunted for their fur. There are only about 1,800 pandas left in the wild, and conservation efforts are ongoing to protect them and their habitat.\n\n5. Pandas have a slow reproductive rate: Female pandas only ovulate once a year and have a very short window of time in which they can conceive. Even when they do get pregnant, the gestation period can vary from three to five months, and they usually only give birth to one cub at a time."}</w:t>
      </w:r>
    </w:p>
    <w:p>
      <w:r>
        <w:t>{"question": "Give an example of how a computer can be used to control a manufacturing process.", "answer": "One common example of a computer controlling a manufacturing process is through the use of Computer Numeric Control (CNC) machines. In this setup, a computer program is used to control the movement and operations of a machine or a set of machines on the manufacturing floor. \n\nFor instance, imagine a car manufacturing plant where a CNC machine is used to cut and shape metal to produce parts for the car's body. First, a design is created using a CAD software and the necessary measurements and instructions are fed into the CNC program. The computer then interprets these instructions and sends electrical signals to the motors and actuators of the CNC machine, controlling its movements and operations.\n\nAs the machine cuts and shapes the metal, it follows the precise instructions laid out by the computer, resulting in accurately and consistently produced parts. Through the use of sensors and feedback systems, the computer can also monitor the machine's performance, making real-time adjustments to ensure quality control.\n\nIn this example, the use of a computer to control the manufacturing process results in greater precision, efficiency, and consistency, while also reducing the potential for human error."}</w:t>
      </w:r>
    </w:p>
    <w:p>
      <w:r>
        <w:t>{"question": "Summarize the reasons people watch Netflix.", "answer": "People watch Netflix for various reasons including entertainment, relaxation, and escapism. The platform offers a vast collection of movies, TV shows, documentaries, and other original content that caters to different tastes and interests. It is also a convenient and affordable way to access on-demand content, making it an attractive option for viewers. Many people watch Netflix to unwind, de-stress, and bond with friends and family over shared viewing experiences. Also, with personalized recommendations and the ability to watch content offline, viewers have even more reasons to choose Netflix for their streaming needs."}</w:t>
      </w:r>
    </w:p>
    <w:p>
      <w:r>
        <w:t>{"question": "Classify the following statement as true or false. 'Money is the root of all evil.'", "answer": "This statement is a matter of opinion and belief, so it cannot be classified as strictly true or false. The phrase is a commonly misquoted version of a passage from the Bible, 1 Timothy 6:10, which states that \"the love of money is the root of all kinds of evil\". Even beyond the issue of misquoting, opinions vary widely about the role that money and the pursuit of it plays in causing harm. Some people believe that the pursuit of money and the desire to accumulate wealth can lead to greed and selfish behavior, while others believe that money is simply a tool that can be used for good or ill depending on the intentions and actions of individuals."}</w:t>
      </w:r>
    </w:p>
    <w:p>
      <w:r>
        <w:t>{"question": "Rewrite the following sentence in first-person point of view. 'The study found that the number of calories consumed increased during the pandemic.'", "answer": "I found out from a study that the number of calories consumed increased during the pandemic."}</w:t>
      </w:r>
    </w:p>
    <w:p>
      <w:r>
        <w:t>{"question": "Name three factors that influence a customer's decision to purchase a product.", "answer": "1. Price: The cost of a product is often one of the most important factors that a customer considers when deciding whether or not to make a purchase.\n\n2. Quality: Customers want to know that they are getting a product that is well-made and will last for a reasonable amount of time. The perceived quality of a product can greatly influence a customer's decision to purchase it.\n\n3. Brand Reputation: A company's reputation can greatly influence a customer's decision to purchase its products. Customers are more likely to buy products from brands that they trust and have a good reputation for quality and customer service."}</w:t>
      </w:r>
    </w:p>
    <w:p>
      <w:r>
        <w:t>{"question": "Divide 1000 by 27.", "answer": "The result of dividing 1000 by 27 is approximately 37.04."}</w:t>
      </w:r>
    </w:p>
    <w:p>
      <w:r>
        <w:t>{"question": "Explain what it means to have high self-esteem.", "answer": "Having high self-esteem means having a high level of self-worth, confidence, and belief in oneself. It refers to how you perceive yourself and how much you value your abilities and qualities. When you have high self-esteem, you feel confident in your abilities, and this, in turn, can result in better outcomes in different areas of your life. You have a positive attitude towards yourself and are more likely to handle life's challenges effectively. You also have healthy boundaries, and you are not overly critical of yourself. Having high self-esteem contributes to better mental health, relationships, and overall well-being. However, self-esteem is not static, and it can fluctuate over time, so it is essential to develop and maintain healthy self-esteem throughout life."}</w:t>
      </w:r>
    </w:p>
    <w:p>
      <w:r>
        <w:t>{"question": "Describe the advantages of using machine learning in medical research.", "answer": "Using machine learning in medical research has several advantages. Here are some key benefits of using this technology:\n\n1) Improved diagnosis: Machine learning can be trained to recognize disease patterns in medical images or patient data. This can allow doctors to more accurately diagnose diseases that might be difficult to detect with traditional methods.\n\n2) Faster drug discovery: Machine learning can be used to analyze big data sets of drug compounds and their interactions with the human body. This can help researchers identify drug candidates more quickly and reduce the time it takes to bring new treatments to market.\n\n3) Predictive modeling: Machine learning can be used to create predictive models that help doctors identify patients who are at risk of developing certain conditions. This can help doctors take preventative action that could reduce the risk of serious health problems.\n\n4) Personalized medicine: Machine learning can be used to analyze a patient's genetic and medical data to create personalized treatment plans. This can help doctors tailor treatment to the individual needs of each patient, increasing the likelihood of success.\n\n5) Efficiency: Machine learning algorithms can help automate many tasks in the medical research process, which can save a lot of time and effort. This can allow researchers to focus on more important tasks and help them work more efficiently.\n\nOverall, the use of machine learning in medical research has the potential to unlock new insights, improve diagnosis and treatment, and make the medical research process more efficient."}</w:t>
      </w:r>
    </w:p>
    <w:p>
      <w:r>
        <w:t>{"question": "Write a short story about two turtles who were once enemies but become friends over time.", "answer": "In a small pond, nestled in the heart of the forest, there lived two turtles, Tim and Tom. They were as different as two turtles could be, and for years, they had been the bitterest of enemies.\n\nTim was a big, old turtle who had lived in the pond for as long as anyone could remember. He was gruff and surly, and he always seemed to be in a bad mood. Tom, on the other hand, was a young, energetic turtle who had only recently arrived in the pond. He was always darting around, exploring the pond and the surrounding forest, and he seemed to take great delight in getting on Tim's nerves.\n\nFor years, the two turtles had glared at each other from opposite sides of the pond, their mutual dislike growing with each passing day. But one day, something unexpected happened. A storm blew in, fierce and wild, and the pond began to flood. The water rose higher and higher, and soon, Tim and Tom found themselves stranded on a small island in the middle of the pond.\n\nAt first, they glared at each other and grumbled, but soon, they realized that they needed to work together if they were going to survive. They started to help each other, sharing what little food they had and working together to build a shelter. As the days passed, they talked, shared stories, and laughed together. And before they knew it, they had become friends.\n\nWhen the flood finally receded, and they were able to return to their respective sides of the pond, they realized that they no longer wanted to be enemies. They continued to spend time together, exploring the pond and basking in the sun, and they even started to look out for each other.\n\nIn the end, Tim and Tom learned that even the bitterest of enemies can become the best of friends when they're willing to put aside their differences and work together. And from that day forward, they lived peacefully in the pond, two unlikely but inseparable friends."}</w:t>
      </w:r>
    </w:p>
    <w:p>
      <w:r>
        <w:t>{"question": "Based on this description, infer the age of the person. - The person has grey hair, wrinkles around the eyes, and uses a cane to walk.", "answer": "Based on the description, it can be inferred that the person is likely to be elderly, possibly in their 60s or older."}</w:t>
      </w:r>
    </w:p>
    <w:p>
      <w:r>
        <w:t>{"question": "Determine if the following weather forecast is for a sunny or cloudy day.\nOutput true or false. - The temperature is expected to be around 20 degrees Celsius and there will be light showers.", "answer": "False"}</w:t>
      </w:r>
    </w:p>
    <w:p>
      <w:r>
        <w:t>{"question": "Find and highlight two false statements in the following poem. - The night was still and silent\nThe birds and crickets were quiet\nThe stars were gleaming", "answer": "1. The night was still and silent\n2. The **birds** and crickets were **quiet** *&lt;- False*\n3. The stars were gleaming"}</w:t>
      </w:r>
    </w:p>
    <w:p>
      <w:r>
        <w:t>{"question": "Generate a plausible solution to the following problem. - The mayor needs a way to reduce traffic in the city.", "answer": "One solution to reducing traffic in the city would be to implement a comprehensive public transportation system. This could include expanding and improving existing bus and train routes, as well as introducing new options such as trams and bike-sharing programs. Encouraging citizens to use these forms of transportation would reduce the number of private vehicles on the road, leading to less traffic congestion. Additionally, the city could introduce carpooling programs and incentive programs for people who choose to walk, bike, or use public transportation. The city could also consider implementing congestion pricing, where drivers have to pay a fee to enter high-traffic areas during peak hours, which would encourage more people to opt for alternative modes of transportation."}</w:t>
      </w:r>
    </w:p>
    <w:p>
      <w:r>
        <w:t>{"question": "Create an analogy of the human brain to explain its complexity.", "answer": "One analogy that is commonly used to explain the complexity of the human brain is to compare it to a computer. Just like a computer, the human brain has an intricate and highly organized structure that is responsible for processing, storing, and retrieving information. At the core of the computer, there is a central processing unit (CPU) that controls and manages all of the operations, similar to how the brain has different regions that are responsible for various functions. \n\nMoreover, just as a computer has an elaborate network of circuits and connections that allow it to function, our brains have an intricate neural network that enables us to think, feel, and act. Each of these connections can be strengthened or weakened over time, allowing us to learn new information and adapt to changing situations. And while a computer can store vast amounts of data, the human brain has an astonishing ability to retain and recall memories from throughout our lives. \n\nIn short, the human brain is like a highly advanced computer, capable of processing vast amounts of information, making complex decisions, and adapting to the world around us."}</w:t>
      </w:r>
    </w:p>
    <w:p>
      <w:r>
        <w:t>{"question": "Decode the following riddle. - What is round, light, and can keep you safe all night?", "answer": "A lamp or a night light is the answer to the riddle. They are typically round, emit light, and can provide safety by lighting up a dark space at night."}</w:t>
      </w:r>
    </w:p>
    <w:p>
      <w:r>
        <w:t>{"question": "Explain how AI can be used in financial planning.", "answer": "AI has the potential to revolutionize financial planning in a number of different ways. Here are some of the key ways in which AI can enhance financial planning:\n\n1. Personalization of financial plans: With the help of AI, it is possible to create personalized financial plans based on an individual's income, spending habits, and personal circumstances. AI can analyze historical data, track spending and income patterns, and make more accurate predictions and recommendations about how an individual can achieve their financial goals.\n\n2. Enhancing financial decision-making: AI can help individuals make better financial decisions by providing them with real-time information, predictive analytics, and personalized insights. AI algorithms can predict market trends, highlight potential risks, and provide investment recommendations, allowing people to make more informed decisions about their money and their financial future.\n\n3. Automation of financial tasks: AI can automate many of the tedious, manual tasks associated with financial planning, such as budget tracking, expense categorization, and record-keeping. This can save people time and energy, and reduce the risk of human error.\n\n4. Improving financial literacy: AI-powered financial planning tools can help educate users by providing them with information about different financial products, explaining complex concepts, and answering questions. This can empower individuals to better understand their financial choices, and make more informed decisions.\n\nIn summary, AI can improve financial planning by enabling more personalization, better decision-making, automation of tasks, and improved financial literacy. By harnessing the power of AI, individuals can take greater control of their financial health and achieve their financial goals."}</w:t>
      </w:r>
    </w:p>
    <w:p>
      <w:r>
        <w:t>{"question": "Parse this sentence into its parts of speech. - Most people travel on vacation in the summer.", "answer": "Most - Determiner\npeople - Noun\ntravel - Verb\non - Preposition\nvacation - Noun\nin - Preposition\nthe - Article\nsummer - Noun."}</w:t>
      </w:r>
    </w:p>
    <w:p>
      <w:r>
        <w:t>{"question": "Generate a job title for a job that involves data analysis and report creation.", "answer": "Data Analyst and Reporting Specialist."}</w:t>
      </w:r>
    </w:p>
    <w:p>
      <w:r>
        <w:t>{"question": "Generate a list of topics related to the keyword \"retail\".", "answer": "Here is a list of topics related to the keyword \"retail\":\n\n1. Retail Industry: Overview and Trends\n2. E-Commerce and Online Retail\n3. Retail Marketing and Advertising\n4. Customer Experience in Retail\n5. Retail Merchandising\n6. Retail Sales Techniques and Strategies\n7. Supply Chain Management in Retail\n8. Retail Store Design and Atmosphere\n9. Retail Inventory Management\n10. Omnichannel Retailing\n11. Retail Analytics and Big Data\n12. Retail Pricing Strategies\n13. Retail Employee Training and Development\n14. Customer Loyalty Programs in Retail\n15. Retail Brand Management."}</w:t>
      </w:r>
    </w:p>
    <w:p>
      <w:r>
        <w:t>{"question": "Find five adjectives that describe the color blue.", "answer": "1. Soothing\n2. Calming \n3. Serene\n4. Cool\n5. Tranquil"}</w:t>
      </w:r>
    </w:p>
    <w:p>
      <w:r>
        <w:t>{"question": "Generate a funny conversation between two students who are discussing a project.", "answer": "Student 1: Hey, have you started working on the project yet?\n\nStudent 2: You mean the one that's due tomorrow?\n\nStudent 1: Yeah, that one.\n\nStudent 2: Oh, I thought you meant the one that was due last month. I was about to say, \"No, haven't started that one yet.\"\n\nStudent 1: Haha, very funny. No, the one that's due tomorrow.\n\nStudent 2: Oh, in that case, I haven't started that one either.\n\nStudent 1: Seriously? What have you been doing all this time?\n\nStudent 2: Oh, you know, just practicing my procrastination skills. It's a talent, really.\n\nStudent 1: Yeah, a talent that's going to make us fail this project.\n\nStudent 2: Don't worry, I have a secret weapon - coffee and all-nighters.\n\nStudent 1: Oh boy, we're doomed.\n\nStudent 2: Cheer up, at least we'll go down together.\n\nStudent 1: That's the spirit? I guess we better get started then.\n\nStudent 2: Agreed, but first, let me take a nap.\n\nStudent 1: *facepalm*"}</w:t>
      </w:r>
    </w:p>
    <w:p>
      <w:r>
        <w:t>{"question": "Translate the sentence \"People need love\" to Spanish", "answer": "La gente necesita amor."}</w:t>
      </w:r>
    </w:p>
    <w:p>
      <w:r>
        <w:t>{"question": "Edit the sentence \"I'm running late so I quickly ate breakfast\" to correct the grammar", "answer": "\"I am running late, so I quickly ate breakfast.\""}</w:t>
      </w:r>
    </w:p>
    <w:p>
      <w:r>
        <w:t>{"question": "Describe a process of how to make scrambled eggs", "answer": "Making scrambled eggs is an easy and quick process. Here are the steps to follow:\n\n1. Gather your ingredients: You will need eggs, milk, salt, pepper and butter (or oil). You may also add other additional ingredients like cheese or diced vegetables to your taste.\n\n2. Crack the eggs into a bowl and beat them:  Crack your desired number of eggs into a bowl and beat them using a fork or whisk until the whites and yolks are fully combined.\n\n3. Add milk and seasonings: Add a splash of milk, along with salt and pepper to taste, to the beaten eggs and mix to combine. The milk will make the eggs creamier.\n\n4. Melt butter in a pan: Heat a non-stick pan over medium heat, and melt a small amount of butter in the pan, making sure it coats the entire bottom.\n\n5. Pour the egg mixture into pan: Pour the beaten eggs into the pan and let it cook undisturbed for about 20 seconds or until the bottom starts to set.\n\n6. Stir the eggs: Using a rubber spatula, start to gently stir the eggs, scraping the bottom of the pan. Keep stirring until the eggs are cooked to your desired degree of doneness. This should generally take 2-3 minutes.\n\n7. Serve hot: Once the eggs are cooked to your liking, turn off the heat and serve the eggs immediately. You can garnish with herbs or cheese before serving, if desired. Enjoy your delicious scrambled eggs!"}</w:t>
      </w:r>
    </w:p>
    <w:p>
      <w:r>
        <w:t>{"question": "Rewrite the sentence \"She was wearing a beautiful dress in the party\" to make it more descriptive", "answer": "At the party, she turned heads as she gracefully moved in a stunning, intricately designed dress that flowed with each step she took."}</w:t>
      </w:r>
    </w:p>
    <w:p>
      <w:r>
        <w:t>{"question": "Generate the CSS code to change the font of the following HTML element - &lt;h1&gt;This is a headline&lt;/h1&gt;", "answer": "Here is one way to change the font for the h1 element:\n\n```css\nh1 {\n  /* Set the font family */\n  font-family: Arial, Helvetica, sans-serif;\n}\n```\n\nIn the example above, the font family is set to the Arial font, with Helvetica and sans-serif as fallback options. You can put any font of your choice."}</w:t>
      </w:r>
    </w:p>
    <w:p>
      <w:r>
        <w:t>{"question": "List 5 features of an electric vehicle", "answer": "1. Battery-powered electric motor: Electric vehicles (EVs) run on a rechargeable battery which powers an electric motor, allowing for zero emissions driving and instant torque for impressive acceleration.\n\n2. Regenerative braking system: Electric vehicles have a regenerative braking system that recovers energy typically lost during braking, converting it into electricity, and recharging the battery for longer range.\n\n3. Charging equipment: EVs can be charged from a standard electrical outlet, via a Level 2 charging station or at a public DC fast-charging station, with various connectors and charging speeds available depending on the vehicle.\n\n4. Advanced infotainment systems: Many electric vehicles come equipped with advanced infotainment systems, which may include navigation optimized for finding charging stations, and smartphone apps that remotely monitor charging progress, range, and cabin conditioning.\n\n5. High-tech safety features: EVs often come equipped with various advanced safety features, such as adaptive cruise control, automatic emergency braking, lane departure warning, and blind spot monitoring. These features can improve the driving experience and reduce the likelihood of accidents."}</w:t>
      </w:r>
    </w:p>
    <w:p>
      <w:r>
        <w:t>{"question": "Build a Java program to output the following message - Hello World!", "answer": "Here is a simple Java program that will output the message \"Hello World!\":\n\n```java\npublic class HelloWorld {\n    public static void main(String[] args) {\n        System.out.println(\"Hello World!\");\n    }\n}\n```\n\nTo run this program, you will need to have the Java Development Kit (JDK) installed on your computer. Once the JDK is installed, you can open a command prompt or terminal, navigate to the directory where you saved the above code, and run the following commands:\n\n```\njavac HelloWorld.java\njava HelloWorld\n```\n\nThe first command (`javac`) compiles the Java code into bytecode, which can be executed by the Java Virtual Machine (JVM). The second command (`java`) runs the program, causing the message \"Hello World!\" to be printed to the screen."}</w:t>
      </w:r>
    </w:p>
    <w:p>
      <w:r>
        <w:t>{"question": "List five famous people from India.", "answer": "1. Mahatma Gandhi: A prominent Indian political leader who campaigned for Indian independence from British rule through nonviolent civil disobedience.\n2. Rabindranath Tagore: A revered poet, playwright, and painter who became the first Asian to win a Nobel Prize in Literature in 1913.\n3. A.R. Rahman: One of India's most renowned composers and music producers who has won two Academy Awards and a Grammy Award for his work.\n4. Sachin Tendulkar: An iconic cricket player who is widely considered to be one of the greatest cricket players of all time.\n5. Indira Gandhi: The first and only female prime minister of India, who served as the head of government from 1966 to 1977 and again from 1980 to 1984."}</w:t>
      </w:r>
    </w:p>
    <w:p>
      <w:r>
        <w:t>{"question": "If m/n = 15, p/n = 3, and p/q = 1/10, then what is m/q?", "answer": "Multiplying m/n, p/n, and the reciprocal of p/q, we get: \n\nm/n * p/q * n/p = 15 * (1/10) * (1/3) \n\nSimplifying the above expression gives: \n\nm/q = 1/2 \n\nTherefore, m/q = 1/2."}</w:t>
      </w:r>
    </w:p>
    <w:p>
      <w:r>
        <w:t>{"question": "Select two colors that would create an appealing color scheme.", "answer": "One appealing color scheme could be a combination of teal and pale peach. These two colors complement each other and create a soothing and calming effect."}</w:t>
      </w:r>
    </w:p>
    <w:p>
      <w:r>
        <w:t>{"question": "Draft a tweet summarizing a recent event", "answer": "\"Breaking News: A massive earthquake of 7.2 magnitude struck Haiti, causing widespread damage and loss of life. Rescue efforts are underway as the world comes together to support the affected communities. #HaitiEarthquake #PrayForHaiti\""}</w:t>
      </w:r>
    </w:p>
    <w:p>
      <w:r>
        <w:t>{"question": "Compose a rap song with the given title. - \"Live In The Moment\"", "answer": "(Verse 1) \nYeah, yeah, yeah  \nListen up, I\u2019m about to drop some knowledge  \nSome words of wisdom, straight from the AI college  \nTime is a gift and it keeps on ticking  \nGotta live in the moment, don\u2019t let it start slipping  \n\n(Chorus)  \nLive in the moment, don\u2019t let it pass you by  \nSoak up the memories, give it a try  \nLife is too short to worry about the past  \nLive in the moment, make each second last  \n\n(Verse 2)  \nGotta slow down, take a moment, and breathe  \nForget about the stress, let your mind be at ease  \nDo something you love, something that brings you joy  \nLive in the moment, like it\u2019s a brand new toy  \n\n(Chorus)  \nLive in the moment, don\u2019t let it pass you by  \nSoak up the memories, give it a try  \nLife is too short to worry about the past  \nLive in the moment, make each second last  \n\n(Bridge)  \nTime won\u2019t wait for you, it keeps on moving fast  \nSo make the most of it, before it\u2019s all in the past  \nDo something bold, live life on the edge  \nThrow caution to the wind, and make your own pledge  \n\n(Verse 3)  \nEach moment is a chance to start anew  \nTo chase your dreams and make them all come true  \nSo don\u2019t let it slip away, grab it while you can  \nLive in the moment, make your own life plan  \n\n(Chorus)  \nLive in the moment, don\u2019t let it pass you by  \nSoak up the memories, give it a try  \nLife is too short to worry about the past  \nLive in the moment, make each second last  \n\n(Outro)  \nThat\u2019s right, soak up the memories, make them last  \nLife is too short, so live it up, have a blast  \nThe moment is now, so go and seize the day  \nLive in the moment, in every little way."}</w:t>
      </w:r>
    </w:p>
    <w:p>
      <w:r>
        <w:t>{"question": "Generate a transcript for a 5 minute podcast with the given prompt. - Prompt: The Increasing Popularity of Veganism", "answer": "Host: Hello everyone and welcome to our five-minute podcast. In today's episode, we'll be discussing the increasing popularity of veganism.\n\nGuest: Thanks for having me. Veganism, as many know, involves abstaining from the use of animal products, particularly in one's diet. It's a movement that focuses on the ethical treatment of animals, environmental and health concerns which have skyrocketed in recent years.\n\nHost: That's right, the number of people adopting a vegan lifestyle has seen remarkable growth, particularly among young people.\n\nGuest: That's correct. In fact, a recent report shows that the number of vegans in the United States has grown by over 600 percent from 2014, and the trend seems to be rising globally as well. \n\nHost: So what do you think is fueling this surge in popularity?\n\nGuest: Well, firstly, the increased awareness about the environmental impact of the meat and dairy industries. As people become more environmentally conscious, they are looking for ways to reduce their carbon footprint, and cutting out meat and dairy is a significant way to do so.\n\nHost: Yes, and there are also concerns about the inhumane treatment of animals in these industries.\n\nGuest: Absolutely. Social media has played a significant role in spreading awareness about animal cruelty, which has led more and more people to reevaluate their dietary choices.\n\nHost: There have also been studies that suggest there are numerous health benefits to a vegan diet. Could this be another reason for the increase in popularity?\n\nGuest: Yes, research has shown that a vegan diet can lower the risk of heart disease, type 2 diabetes and certain types of cancer. More and more people are becoming health-conscious and adopting plant-based diets as a result.\n\nHost: So it seems like both ethical, environmental and health considerations are playing a role in the rising popularity of veganism.\n\nGuest: Exactly. People are realizing the impact of their actions on the environment and on their own health, and are making conscious choices to shift towards a vegan lifestyle.\n\nHost: Well, it will be interesting to see how this trend develops in the future. Thanks so much for joining us today.\n\nGuest: It was a pleasure. Thanks for having me.\n\nHost: And thank you, listeners, for tuning in. That concludes our episode on the increasing popularity of veganism. We hope to see you again next time."}</w:t>
      </w:r>
    </w:p>
    <w:p>
      <w:r>
        <w:t>{"question": "Generate a recipe for veggie stir-fry", "answer": "Veggie Stir Fry Recipe\n\nIngredients:\n- 1 tablespoon vegetable oil\n- 2 cloves garlic, minced\n- 1 small onion, sliced\n- 1 red bell pepper, seeded and sliced\n- 1 cup broccoli florets\n- 1 cup sliced carrots\n- 1 cup snap peas\n- 1 cup bean sprouts\n- 1 cup sliced mushrooms\n- 2 tablespoons soy sauce\n- 2 tablespoons honey\n- 1 tablespoon cornstarch\n- 1/2 cup vegetable broth\n- 2 green onions, chopped\n- 1/4 cup chopped cashews\n\nInstructions: \n1. In a large pan, heat the vegetable oil over medium high heat. Add in the garlic and onion and cook for 2 minutes, stirring frequently.\n\n2. Add in the red bell pepper, broccoli, carrots, snap peas, bean sprouts and mushrooms. Stir-fry for 5-7 minutes until the vegetables are crisp-tender.\n\n3. In a small bowl, combine the soy sauce, honey, cornstarch and vegetable broth, and whisk until smooth. Pour over the vegetables and stir-fry for 2-3 minutes until the sauce has thickened.\n\n4. Remove from heat and stir in the green onions and cashews.\n\n5. Serve over rice and enjoy."}</w:t>
      </w:r>
    </w:p>
    <w:p>
      <w:r>
        <w:t>{"question": "Given the input sentence, classify the text into one of the three categories. - The phone has a 6-inch display and a 4000 mAH battery.", "answer": "This text is a statement describing the features of a phone. The category could be \"description\" or \"product specification.\""}</w:t>
      </w:r>
    </w:p>
    <w:p>
      <w:r>
        <w:t>{"question": "Write a story about a prince who wants to save the kingdom from an evil dragon.", "answer": "Once upon a time, there was a beautiful kingdom called Avalon. The kingdom was ruled by a kind and fair king who had a son named Prince Cedric. Prince Cedric was young, brave, and very determined. He was loved by all the people of Avalon for his kind and caring nature.\n\nOne day, a terrible monster appeared in the kingdom. It was an evil dragon that started to cause destruction all over Avalon. The dragon would breathe fire and destroy homes, farms, and anything in its path. The people were afraid, and the kingdom was on the verge of destruction.\n\nKing and his advisors tried everything within their power to stop the dragon, yet all their attempts failed. Prince Cedric watched in horror as his home was being destroyed. The prince knew that he must do something to stop the dragon and save his people. \n\nDetermined to protect his kingdom, Prince Cedric set out on a perilous journey to find a powerful sorcerer who may know how to defeat the dragon. Along the way, he faced many dangers and overcame many obstacles, but he never gave up. Finally, after many days of travel, he arrived at the sorcerer\u2019s cave. \n\nThe sorcerer listened to Prince Cedric\u2019s plea and shared with him the secret to defeating the dragon. Cedric learned that the dragon was under a spell and that the only way to break the spell was to retrieve a magical amulet from a far-off land.\n\nPrince Cedric knew that the journey would be difficult, but he was determined to save his kingdom. He set out on his quest and, with the help of some loyal friends he met along the way, retrieved the amulet. \n\nWhen the prince returned to Avalon, he bravely rode to face the dragon, armed with the magical amulet. In the fierce battle that ensued, the prince managed to break the spell and defeat the dragon. The kingdom rejoiced as peace was restored and the land was rebuilt. \n\nPrince Cedric was hailed as a hero, and his bravery and courage were celebrated throughout the kingdom. He had saved his people from a terrible fate and restored hope to the land of Avalon. From then on, the prince was known as Cedric the Brave, and his name was spoken with love and admiration by all."}</w:t>
      </w:r>
    </w:p>
    <w:p>
      <w:r>
        <w:t>{"question": "Generate a plan on how to start a healthy diet.", "answer": "Starting a healthy diet involves making some important changes to your eating habits, food choices and overall lifestyle. Here is a step-by-step plan to help you get started:\n\n1. Set realistic goals: Pick a goal that motivates you to make healthier food choices such as losing weight, improving energy levels, reducing the risk of chronic diseases or having clearer skin. Make it specific and achievable.\n\n2. Analyze your current diet: Keep a food journal to track what you eat for a week. This will help you identify unhealthy patterns and areas that need improvement.\n\n3. Make a healthy meal plan: Plan your meals and snacks in advance. This will reduce the temptation to eat unhealthy foods and help you stick to your diet. Make sure to include a variety of fruits, vegetables, whole grains, lean protein and healthy fats in your meal plan.\n\n4. Learn to read food labels: When shopping for groceries, pay attention to the nutrition labels and ingredient lists. Look for foods that are low in saturated and trans fats, sodium, and added sugars.\n\n5. Cook at home: Preparing your own meals is a great way to control what goes into your food. Cook in bulk so you have healthy meals ready for the week.\n\n6. Practice portion control: Use smaller plates, eat slowly, and stop eating when you're full. This will help you reduce the amount of food you consume.\n\n7. Stay hydrated: Drinking enough water is important for your overall health. Aim for at least 8 glasses of water a day.\n\n8. Keep unhealthy foods out of reach: Make it a habit to not keep junk food, sweets or sugary drinks at home. This will reduce your temptation to indulge in unhealthy snacks.\n\n9. Allow for occasional treats: Don't deprive yourself of the foods you love. Allow yourself to enjoy them in moderation as part of a balanced diet.\n\n10. Get support from friends and family: Let your friends and family know about your healthy diet goals and ask for their support. They can help keep you motivated, give accountability, and provide encouragement.\n\nRemember, the key to a healthy diet is moderation, balance, and consistency. By following these tips, you can take the first steps towards improving your overall health and wellbeing."}</w:t>
      </w:r>
    </w:p>
    <w:p>
      <w:r>
        <w:t>{"question": "Create a fantasy world and describe it.", "answer": "In a land far, far away, lies a mystical and enchanting world known as Lorindia. It is a place where magic is present in abundance and where mythical creatures roam the land. The world is divided into five realms, each ruled by a Great House who harnesses the power of an elemental magic- water, fire, earth, air, and light. These elements are unified in harmony, creating a perfect balance.\n\nThe first realm, the land of Aquaris, is home to the House of Water. It is characterized by its vast oceans, rivers, and lakes. The people of Aquaris are water-benders, able to manipulate the flow of the water and communicate with the aquatic creatures. Mermaids and giant sea monsters are often seen swimming in the depth of the ocean alongside the sailors of Aquaris.\n\nTo the east lies the fiery realm of Ignis; its people born of fire and known for their fearless hearts. They are warriors in spirit and their cities are built around volcanoes, which they worship as sacred deities. The House of Fire governs Ignis with passion and determination, ensuring that their people never falter in the face of adversity.\n\nTo the south of Lorindia lies Terra, the realm of earth. It is a place of lush forests, mountains, and caves, home to the earth-benders who have the power to shape the land according to their will. Creatures such as giant trolls and talking animals inhabit the forests of Terra, coexisting peacefully with nature.\n\nIn the northern skies of Lorindia lies Aer, the realm of air. Its cities float among the clouds, and its people are air-benders, able to manipulate the wind and fly with great ease. The House of Air is known for its wisdom and serenity, and its people are peaceful beings, often seen meditating among the clouds.\n\nAt the center of Lorindia lies Lux, the realm of light. It is a place of eternal beauty, where the sun never sets, and its people are blessed with the power to heal and control the light. The House of Light governs with compassion and grace, ensuring that the balance of Lorindia is maintained.\n\nTogether, these five realms create the magical world of Lorindia, a place where adventure awaits at every corner and where the wonders of the world never cease to amaze."}</w:t>
      </w:r>
    </w:p>
    <w:p>
      <w:r>
        <w:t>{"question": "Categorize the following fruits according to color - Apple, Banana, Avocado, Peach", "answer": "- Red: Apple\n- Yellow: Banana\n- Green: Avocado\n- Orange: Peach"}</w:t>
      </w:r>
    </w:p>
    <w:p>
      <w:r>
        <w:t>{"question": "Make a list of things to do when feeling down.", "answer": "1. Write down your thoughts and feelings in a journal\n2. Take a break and go for a walk or do some form of exercise\n3. Reach out to a friend or family member for support\n4. Engage in activities that you enjoy, such as reading, listening to music, or drawing\n5. Practice deep breathing, meditation, or other relaxation techniques\n6. Take a warm bath or shower \n7. Get a good night's sleep \n8. Cook and eat a healthy and comforting meal \n9. Do some volunteer work or perform a random act of kindness \n10. Consider seeking help from a mental health professional."}</w:t>
      </w:r>
    </w:p>
    <w:p>
      <w:r>
        <w:t>{"question": "Describe a rescue mission in space.", "answer": "A rescue mission in space is a complex and highly dangerous operation that involves multiple teams, state-of-the-art equipment, and precise planning. The mission's primary goal is to locate and save stranded astronauts, repair damaged spacecraft or retrieve important data or equipment.\n\nThe first step of a rescue mission in space is to gather information about the situation. This can include the location of the distressed spacecraft or astronauts, their condition, and the nature of the problem. This information is used to determine the best course of action and to develop a plan for the rescue operation.\n\nOnce the plan is developed, the rescue team is assembled, and the necessary equipment is prepared. The rescue team may consist of astronauts, engineers, medical personnel, and other specialists, depending on the situation's requirements.\n\nThe rescue spacecraft is launched into space, and the team begins the journey to the location of the distressed spacecraft or astronauts. Once they arrive, the team assesses the situation and determines the best way to approach the rescue. This may involve repairing the damaged spacecraft, retrieving the stranded astronauts or retrieving equipment or data.\n\nThroughout the rescue mission, the team must take great care to ensure their safety and the safety of those being rescued. They must work quickly and efficiently, as time is often of the essence in these situations.\n\nOnce the rescue is complete, the team returns to Earth with the rescued astronauts or recovered equipment. The mission is considered a success when all objectives have been accomplished, and everyone involved is safe.\n\nRescue missions in space are incredibly challenging due to the harsh environment, technical complexity, and high stakes. However, with the right planning, equipment, and personnel, these missions can be successfully carried out, saving lives and ensuring the continued exploration of space."}</w:t>
      </w:r>
    </w:p>
    <w:p>
      <w:r>
        <w:t>{"question": "Generate a list of 5 songs to play at a party.", "answer": "1. \"Uptown Funk\" by Mark Ronson feat. Bruno Mars\n2. \"Can't Stop The Feeling!\" by Justin Timberlake\n3. \"I Gotta Feeling\" by Black Eyed Peas\n4. \"Happy\" by Pharrell Williams\n5. \"Shape of You\" by Ed Sheeran"}</w:t>
      </w:r>
    </w:p>
    <w:p>
      <w:r>
        <w:t>{"question": "Generate a list of 5 things to do for self-care.", "answer": "1. Practice meditation or deep breathing exercises to reduce stress and clear the mind.\n2. Set aside time for physical activity, whether it\u2019s a workout or a walk in nature, to release endorphins and increase energy levels.\n3. Take a break from technology and social media to disconnect and recharge.\n4. Practice gratitude and positive self-talk by listing things you\u2019re thankful for and affirming your worth.\n5. Indulge in self-pampering activities such as taking a warm bath, getting a massage, or treating yourself to your favorite meal or activity."}</w:t>
      </w:r>
    </w:p>
    <w:p>
      <w:r>
        <w:t>{"question": "Name two common uses of the verb to create", "answer": "Two common uses of the verb \"to create\" are:\n\n1. To produce something new or original by using one's imagination or artistic talents: for example, \"She used watercolors to create a beautiful painting.\"\n\n2. To cause something to exist, happen, or come into being, often intentionally or through a deliberate process: for example, \"The company plans to create new jobs in the community.\""}</w:t>
      </w:r>
    </w:p>
    <w:p>
      <w:r>
        <w:t>{"question": "Categorize the following object into one of the following animal classes: bird, fish, reptile, amphibian, mammal - Raccoon", "answer": "Mammal"}</w:t>
      </w:r>
    </w:p>
    <w:p>
      <w:r>
        <w:t>{"question": "Tell the story of why the sky is blue", "answer": "A long time ago, people didn't know why the sky was blue. They could see that it was not always blue, such as at sunrise or sunset when it was often painted with beautiful hues of pink, orange and red. But most of the time, when the sun was shining, the sky was very blue.\n\nScientists eventually figured out the reason for this, and the explanation has to do with the way that the atmosphere scatters light. The Earth is surrounded by an atmosphere, which is made up of gases, including nitrogen and oxygen. These gases and other substances in the atmosphere can scatter sunlight in all directions.\n\nSunlight may look white but it is actually made up of different colors of light, each with its own wavelength. Blue light has a shorter wavelength than the other colors, which means it gets scattered more easily. So, when the sun\u2019s rays hit the atmosphere, the blue light is scattered in all directions, making the sky appear blue.\n\nBut this scattering doesn't just make the sky look blue, it also makes it appear bright. The blue light is scattered in all directions, which means that wherever you are in the world, you can see it. This is why even on a cloudy day, the sky can still appear bright.\n\nSo, the next time you look up at the blue sky, you can remember this story of how it came to be. The blue sky is actually a result of the way our atmosphere scatters sunlight, and the bright blue color is due to the fact that blue light has a shorter wavelength than the other colors in the spectrum."}</w:t>
      </w:r>
    </w:p>
    <w:p>
      <w:r>
        <w:t>{"question": "Find out the approximate surface area of a cylinder that has diameter of 6 inches and height of 10 inches", "answer": "The surface area of a cylinder is given by  `A = 2\u03c0r^2 + 2\u03c0rh`, where 'r' is the radius, 'h' is the height and \u03c0 (pi) is a constant approximately equal to 3.14159.\n\nSince the diameter is given as 6 inches, the radius would be half of the diameter, which is 3 inches. Substituting the values for the radius and height into the formula above, we have:\n\nA = 2 * \u03c0 * (3 inches)^2 + 2 * \u03c0 * 3 inches * 10 inches\nA = 56.5487 + 188.4956\nA = 245.0443 square inches\n\nSo, the approximate surface area of the cylinder is 245.0443 square inches."}</w:t>
      </w:r>
    </w:p>
    <w:p>
      <w:r>
        <w:t>{"question": "Arrange the following words to create an appropriate sentence - hundred two was bill", "answer": "The bill was two hundred."}</w:t>
      </w:r>
    </w:p>
    <w:p>
      <w:r>
        <w:t>{"question": "Describe the effects of the current pandemic on food supply chain.", "answer": "The COVID-19 pandemic has had a significant impact on the food supply chain globally. The measures put in place to mitigate the spread of the virus, including lockdowns and social distancing, have disrupted various stages of food production and distribution.\n\nAt the production level, border closures and movement restrictions led to labor shortages, particularly for seasonal and migrant workers, affecting crop harvesting and processing. In livestock production, the closure of processing plants due to outbreaks among workers has led to backlogs and disruptions in meat supply.\n\nAt the distribution level, the reduction in trade and transportation caused delays and bottlenecks along the supply chain, leading to increased food waste and shortages of certain products in some regions. The closure of foodservice outlets, including restaurants and schools, has also disrupted distribution channels and markets for farmers.\n\nIn the retail sector, changes in consumer behavior, including an increase in demand for staple foods and a shift towards online grocery shopping, have put pressure on supply chains and required adaptations.\n\nOverall, the pandemic has highlighted the fragility of food supply chains and the need for more resilience and flexibility in the system. Various measures are being taken to address these challenges, including strengthening local and regional food systems, improving market transparency and coordination along the supply chain, and increasing investment in technology and innovation."}</w:t>
      </w:r>
    </w:p>
    <w:p>
      <w:r>
        <w:t>{"question": "Classify the following compounds as hydrocarbons and non-hydrocarbons. - Chloroform, methane", "answer": "- Chloroform: Non-hydrocarbon\n- Methane: Hydrocarbon"}</w:t>
      </w:r>
    </w:p>
    <w:p>
      <w:r>
        <w:t>{"question": "Create a sentence that would be a metaphor for the phrase \"sleeping on the job\".", "answer": "\"Slumbering while standing guard\" is a metaphor for sleeping on the job."}</w:t>
      </w:r>
    </w:p>
    <w:p>
      <w:r>
        <w:t>{"question": "Give me 3 examples of a vocabulary word that means \"determined\".", "answer": "Some synonyms for \"determined\" are:\n1. Resolute\n2. Tenacious\n3. Unwavering"}</w:t>
      </w:r>
    </w:p>
    <w:p>
      <w:r>
        <w:t>{"question": "Create a multiple-choice question to test the following concept. - The law of conservation of energy", "answer": "Which of the following describes the law of conservation of energy?\n\nA. Energy can be created and destroyed at any given moment\nB. Energy can be neither created nor destroyed, only converted from one form to another\nC. Energy can be created, but not destroyed\nD. Energy can be destroyed, but not created."}</w:t>
      </w:r>
    </w:p>
    <w:p>
      <w:r>
        <w:t>{"question": "Give me 3 examples of adjectives in Spanish.", "answer": "1. \"Hermoso/a\": This adjective means \"beautiful\" in Spanish.\n2. \"Inteligente\": This adjective means \"intelligent\" or \"smart\" in Spanish.\n3. \"R\u00e1pido/a\": This adjective means \"fast\" or \"quick\" in Spanish."}</w:t>
      </w:r>
    </w:p>
    <w:p>
      <w:r>
        <w:t>{"question": "How would you measure the success of a website?", "answer": "There are multiple ways to measure the success of a website, and the metrics used will depend on the specific goals and objectives of the site. Here are some common methods to measure the success of a website:\n\n1. **Traffic**: The number of visitors or page views that a website receives is a clear indicator of its popularity and reach. \n\n2. **Conversion rates**: This measures the percentage of visitors who take a specific action, such as making a purchase or signing up for a newsletter. A high conversion rate indicates that a website is effectively persuading visitors to take the desired action.\n\n3. **User engagement**: Metrics such as bounce rate, average session length, and pages per visit can provide insight into how engaged users are with the website.\n\n4. **Search engine ranking**: Ranking highly in search engine results for relevant keywords and phrases is an important measure of success for many websites, as it can drive significant traffic.\n\n5. **Social media engagement**: If a website has an active social media presence, metrics such as the number of followers, likes, shares, and comments can provide valuable feedback on its success.\n\n6. **User feedback**: Surveys, reviews, and ratings can provide direct feedback from users about their experience with the website.\n\n7. **Revenue**: If a website is designed to generate revenue, then measuring its success in terms of sales or revenue generated is a key metric.\n\nOverall, the success of a website can be measured through a combination of quantitative metrics and qualitative feedback, and it's important to regularly track and analyze these metrics to continually improve the website's performance."}</w:t>
      </w:r>
    </w:p>
    <w:p>
      <w:r>
        <w:t>{"question": "Discuss the impact of the rise in population on the environment.", "answer": "The rapid increase in human population over recent decades has significantly impacted the environment in various ways. As the population grows, the demand for resources such as food, water, and energy also increases, leading to overexploitation and depletion of natural resources. This has contributed to deforestation, loss of biodiversity, soil erosion, and water scarcity, among other environmental issues.\n\nOne of the most significant impacts of population growth on the environment is the increase in greenhouse gas emissions, which contribute to climate change. As more people consume more energy, whether through transportation, heating and cooling their homes, or industrial processes, the level of carbon dioxide and other heat-trapping gases in the atmosphere rises, leading to global warming.\n\nAnother impact of population growth is the increase in waste and pollution. As more people consume more goods, the amount of waste that needs to be disposed of also increases. This can lead to air, water, and land pollution if not managed properly. Additionally, the increase in population can lead to more intensive farming practices, which can result in higher levels of fertilizers and pesticides being released into the environment.\n\nUrbanization, driven by population growth, also has a significant impact on the environment. As more people move into cities, natural habitats are destroyed to make way for housing and infrastructure, leading to loss of biodiversity. Urban areas also generate higher levels of pollution from transport and industry.\n\nIn summary, the rise in population has a significant impact on the environment, through the increase in demand for resources, emissions, waste, and urbanization. It is important for governments and individuals to take steps to mitigate these impacts, through sustainable practices and responsible consumption."}</w:t>
      </w:r>
    </w:p>
    <w:p>
      <w:r>
        <w:t>{"question": "Add the following into the text. - I could not believe my eyes when I saw the size of the cake.", "answer": "\"The celebration had been planned for weeks and everyone was eagerly waiting for the big reveal. When the time finally arrived, I could not believe my eyes when I saw the size of the cake. It was enormous, adorned with colorful icing and decorations, and it looked absolutely delicious. Everyone cheered and clapped, excited to finally dive in and taste the delicious treat. It was a wonderful party and the cake was definitely the highlight of the night.\""}</w:t>
      </w:r>
    </w:p>
    <w:p>
      <w:r>
        <w:t>{"question": "Find the coefficient of the x^2 term in the expansion of the product (ax^3 + 3x^2 - 2x)(bx^2 - 7x - 4).", "answer": "To find the coefficient of the x^2 term in (ax^3 + 3x^2 - 2x)(bx^2 - 7x - 4), we only need to focus on the terms that multiply to give a degree of 2. These are the products of the terms 3x^2 and -4 as well as the terms -2x and -7x. Computing these products, we get:\n\n    (3x^2) \u00d7 (-4) + (-2x) \u00d7 (-7x) = -12x^2 + 14x^2 = 2x^2.\n\nTherefore, the coefficient of the x^2 term in the expansion is 2."}</w:t>
      </w:r>
    </w:p>
    <w:p>
      <w:r>
        <w:t>{"question": "Change this declarative sentence into an interrogative sentence. - John was late to the meeting.", "answer": "Was John late to the meeting?"}</w:t>
      </w:r>
    </w:p>
    <w:p>
      <w:r>
        <w:t>{"question": "Calculate the discount percentage on this purchase. - Item cost: $150\nDiscount amount: $30", "answer": "The discount percentage on this purchase will be 20%. \n\nHere's the breakdown of the calculation: \n\nDiscount percentage = (Discount amount / Item cost) * 100%\nDiscount percentage = (30 / 150) * 100%\nDiscount percentage = 0.2 * 100%\nDiscount percentage = 20%"}</w:t>
      </w:r>
    </w:p>
    <w:p>
      <w:r>
        <w:t>{"question": "Rewrite this sentence to use strong language. - John made a bad decision.", "answer": "John made a grave mistake."}</w:t>
      </w:r>
    </w:p>
    <w:p>
      <w:r>
        <w:t>{"question": "Identify and explain the best way to accomplish the goal. - Goal: Increase website traffic by 10% in the next three months", "answer": "To increase website traffic by 10% within the next three months, multiple strategies can be put into action. However, the best way to achieve this goal would largely depend on the specifics of the website and the target audience. Here are some general strategies that can be implemented to drive more traffic to the website:\n\n1. Search engine optimization (SEO): Optimize the website for search engines by researching and using the right keywords, meta tags, and descriptions. This is an organic way to increase the visibility of the website on search engines and attract more traffic.\n\n2. Content marketing: Create high-quality, engaging, and relevant content for the target audience that will drive them to visit the website on a frequent basis. Utilize platforms like blogs, social media, and email marketing to showcase new content and bring people to the website.\n\n3. Social media marketing: Leverage social media to increase the website's online presence and attract more traffic. Share new content, promotions, and interact with followers to build a community and drive more clicks to the website.\n\n4. Paid advertising: Utilize platforms like Google Ads and social media advertising to create targeted ad campaigns that direct people to the website. This can be an effective way to attract a large number of visitors in a short amount of time.\n\n5. Analytics and Data-Driven Approach: Track, analyze and monitor website traffic data, and use the data to identify trends and insights that can inform decisions about how to optimize the website to attract more visitors.\n\nOverall, a combination of the above strategies, tailored to the specific website and target audience, would be the most effective way to increase website traffic by 10% in the next three months."}</w:t>
      </w:r>
    </w:p>
    <w:p>
      <w:r>
        <w:t>{"question": "Compose a tweet that promotes the given product. - Product: Cloud Clearwater\u2019s new financial app", "answer": "\ud83d\udea8New Release Alert\ud83d\udea8 Say goodbye to complicated budgeting and hello to financial freedom with #CloudClearwater's new financial app! \ud83d\udcb0\ud83d\udcc8 Take control of your finances and achieve your money goals with ease. \ud83d\udcb3\ud83d\udcb8 Download it now! #FinancialApp #MoneyManagement"}</w:t>
      </w:r>
    </w:p>
    <w:p>
      <w:r>
        <w:t>{"question": "Describe how two given concepts are related. - Concepts: Evolution and Natural Selection", "answer": "Evolution and natural selection are closely intertwined concepts in the field of biology. Evolution is the process by which populations of living organisms change and develop over successive generations. It is driven by various mechanisms including mutation, genetic drift, gene flow, and, most importantly, natural selection.\n\nNatural selection is the mechanism by which individuals in a population that possess favorable traits or characteristics are more likely to survive and reproduce, passing on these traits to their offspring. Over time, this results in changes in the genetic makeup of the population, with the favorable traits becoming more prevalent.\n\nIn this way, natural selection is the driving force behind evolution, shaping the development of species over time by determining which traits are advantageous for survival and reproduction in a given environment. Natural selection works through survival of the fittest, where only the organisms best adapted to their environment will survive and reproduce. Over many generations, this process can result in the evolution of new species as populations adapt to their environments."}</w:t>
      </w:r>
    </w:p>
    <w:p>
      <w:r>
        <w:t>{"question": "Add two interesting facts to the following sentence. - Oceans cover 70% of the Earth\u2019s surface.", "answer": "Oceans cover 70% of the Earth\u2019s surface. The largest ocean on Earth is the Pacific Ocean, covering around 30% of the Earth's surface. Also interesting is that the average depth of the ocean is about 12,100 feet, with the deepest point being the Challenger Deep, located in the Mariana Trench, at 36,070 feet deep."}</w:t>
      </w:r>
    </w:p>
    <w:p>
      <w:r>
        <w:t>{"question": "Write an algorithm that accomplishes the given task. - Task: Reverse a given string", "answer": "Here's an algorithm that reverses a given string:\n\n1. Take the string as input from the user and store it in a variable\n2. Initialize an empty string for storing the reversed string\n3. Find the length of the input string and store it in a variable\n4. Use a loop to iterate from the end of the input string to the beginning of the string\n5. For each iteration, add the current character from the input string to the reversed string\n6. After the loop ends, the reversed string will be fully formed\n7. Return or print the reversed string"}</w:t>
      </w:r>
    </w:p>
    <w:p>
      <w:r>
        <w:t>{"question": "Create a description of a small town by the ocean.", "answer": "Nestled along the sparkling coastline, there lies a charming small town by the ocean. The fresh, salty breeze welcomes visitors with the sound of crashing waves in the distance. The quaint town boasts sun-bleached buildings with vibrant shutters, lining the cobblestone streets.\n\nBeautiful stretches of sandy beaches with colorful umbrellas and sunbathers dot the shoreline. The bustling harbor is always alive with the sound of fishermen hauling in their daily catch and the chatter of tourists enjoying the local seafood restaurants.\n\nThe town's center is a thriving hub of activity, with small boutiques selling souvenirs, handmade crafts, and local treats. In the evening, the town square comes alive with music and dancing, as locals and visitors alike gather to enjoy the balmy ocean breeze.\n\nLush, green parks offer a peaceful refuge for those looking to escape the hustle and bustle, while hiking trails lead to stunning viewpoints overlooking the ocean. The friendly, welcoming atmosphere of this small town makes it the perfect destination for anyone looking for a relaxing seaside escape."}</w:t>
      </w:r>
    </w:p>
    <w:p>
      <w:r>
        <w:t>{"question": "Dub the following movie sentence. - \"You must leave\"", "answer": "As an AI without a voice rendering system, I am unable to create an audio output. To dub the sentence, you would need to record the sentence 'You must leave' in your desired language and overlay it onto the original soundtrack."}</w:t>
      </w:r>
    </w:p>
    <w:p>
      <w:r>
        <w:t>{"question": "Replace the underlined word to create an antonym. - The sky was abysmal .", "answer": "The sky was heavenly."}</w:t>
      </w:r>
    </w:p>
    <w:p>
      <w:r>
        <w:t>{"question": "Construct a hyperbole that captures the color of the sunset.", "answer": "The sunset was so breathtakingly beautiful, it seemed as if the sky had been set ablaze with a million shades of fiery orange, pink, and red, painting a masterpiece unrivaled by even the greatest artists in history."}</w:t>
      </w:r>
    </w:p>
    <w:p>
      <w:r>
        <w:t>{"question": "Complete this story starter with one sentence - The night was dark and cold as Anna stepped out of her house", "answer": "Despite the chill, she wrapped her coat tightly around her and boldly made her way down the street, determined to reach her destination."}</w:t>
      </w:r>
    </w:p>
    <w:p>
      <w:r>
        <w:t>{"question": "Construct a \u201cHow To\u201d guide for making a smoothie", "answer": "How to Make a Smoothie\n\nSmoothies are a quick, easy and delicious way to pack in essential nutrients from fruits and vegetables. Here\u2019s a simple guide on how to make a smoothie.\n\nIngredients:\n- 1 cup liquid (water, milk, or non-dairy milk)\n- 1 banana\n- 1 cup frozen fruit\n- 1 handful spinach or kale (optional)\n- 1 tablespoon nut butter or protein powder (optional)\n- Sweetener to taste (honey, agave nectar or maple syrup)\n\nEquipment:\n- Blender\n- Measuring cups and spoons\n- Glass\n\nInstructions:\n\n1. Start with the liquid: Pour 1 cup of liquid into the blender. You can use water, milk, or non-dairy milk like almond or coconut milk.\n\n2. Add the fruit: Add 1 banana and 1 cup of frozen fruit to the blender. Frozen fruit is a great choice because it helps thicken the smoothie and keep it cold.\n\n3. Optional additions: If you want to add more nutrients to your smoothie, throw in a handful of spinach or kale. For a protein boost, add 1 tablespoon of nut butter or a scoop of protein powder.\n\n4. Blend it up: Once all your ingredients are in the blender, blend them up until the smoothie is smooth and creamy.\n\n5. Taste and adjust: Give the smoothie a taste to see if it\u2019s to your liking. If you\u2019d like it a little sweeter, add in a bit of honey, agave nectar or maple syrup.\n\n6. Pour and enjoy: Pour the smoothie into a glass and enjoy!\n\nNote: \n- If your smoothie is too thick, add in more liquid to thin it out.\n- If your smoothie is too thin, add in more frozen fruit or ice to thicken it up.\n\nThat\u2019s it! You now know how to make a smoothie. Get creative with your ingredients and enjoy a delicious and nutritious drink in no time."}</w:t>
      </w:r>
    </w:p>
    <w:p>
      <w:r>
        <w:t>{"question": "Given this information, classify the sentiment of the sentence - The restaurant was filthy and the service was terrible.", "answer": "The sentiment of the sentence is negative."}</w:t>
      </w:r>
    </w:p>
    <w:p>
      <w:r>
        <w:t>{"question": "Categorize this Reddit thread - This thread is about the struggles of being a student.", "answer": "Category: Education/Student Life"}</w:t>
      </w:r>
    </w:p>
    <w:p>
      <w:r>
        <w:t>{"question": "Suggest an example of a sentence which uses the idiom \"throw in the towel\"", "answer": "\"After months of trying to save their failing business, they finally decided to throw in the towel and declare bankruptcy.\""}</w:t>
      </w:r>
    </w:p>
    <w:p>
      <w:r>
        <w:t>{"question": "Describe in one sentence the story of Sleeping Beauty", "answer": "The story of Sleeping Beauty follows a princess who falls into a deep sleep after pricking her finger on a spinning wheel, cursed by an evil fairy, and is awakened years later by the kiss of a prince."}</w:t>
      </w:r>
    </w:p>
    <w:p>
      <w:r>
        <w:t>{"question": "Suggest an alternative for this problematic phrase - Don't be such a girl", "answer": "Don't be afraid to show your emotions."}</w:t>
      </w:r>
    </w:p>
    <w:p>
      <w:r>
        <w:t>{"question": "Generate a search query for finding book recommendations for a 5-year-old", "answer": "\"Best books for 5-year-olds 2021 - Recommendations from parents and teachers\""}</w:t>
      </w:r>
    </w:p>
    <w:p>
      <w:r>
        <w:t>{"question": "Input a source of inspiration", "answer": "There are multiple sources of inspiration that people can turn to, depending on their interests and preferences. Some common sources of inspiration include:\n\n1. Nature: The beauty and complexity of the natural world can inspire creativity and provide a sense of peace.\n\n2. Art: Whether it's painting, drawing, or sculpting, looking at art or creating your own can be a great source of inspiration.\n\n3. Music: Listening to music that resonates with you emotionally can inspire new thoughts and ideas.\n\n4. Literature: Reading books, poetry or stories can transport you to new worlds, stimulate your imagination and provide a fresh perspective on life.\n\n5. People: Surrounding yourself with positive and creative people can provide a constant source of inspiration, learning from their experiences and achievements.\n\n6. Travel: Exploring new places and experiencing different cultures can broaden your perspective and provide a wealth of inspiration.\n\n7. Meditation and mindfulness: Taking time to quiet your mind and focus on the present moment can help you tap into your internal source of inspiration.\n\nUltimately, inspiration can come from anywhere; it's all about being open to new experiences and finding what works for you."}</w:t>
      </w:r>
    </w:p>
    <w:p>
      <w:r>
        <w:t>{"question": "Write a policy statement that clearly defines a specific behavior - Office attire", "answer": "Policy Statement: Office Attire \n\nOur organization values professionalism and the appropriate representation of our company culture. As such, all employees are expected to adhere to the following policy regarding office attire during work hours:\n\n- Clothing should be neat, clean, and appropriate for a business environment.\n- Attire such as suits, dress pants, dresses, skirts, and blouses are considered appropriate.\n- Casual clothing such as t-shirts, shorts, and athletic wear are not permitted.\n- Clothing with offensive graphics or text is not allowed.\n- Footwear should be appropriate for a professional setting, with closed-toe shoes preferred.\n- Any tattoos and piercings should be discreet and not offensive.\n\nIn the event of a special occasion or event, the company may issue a temporary relaxed dress code, which will be communicated in advance. Employees who are unsure about the appropriateness of their attire should consult with their supervisor. Failure to comply with this policy may result in disciplinary action."}</w:t>
      </w:r>
    </w:p>
    <w:p>
      <w:r>
        <w:t>{"question": "Given a statement, write a rhetorical question that can be used to challenge the statement. - Everyone should wear a face mask in public.", "answer": "Do we really all have to wear a face mask in public even if we are already vaccinated or have tested negative for the virus?"}</w:t>
      </w:r>
    </w:p>
    <w:p>
      <w:r>
        <w:t>{"question": "Given the word, construct a compound sentence. - Await", "answer": "I await anxiously to hear the test results, while my family tries to distract me and keep me calm."}</w:t>
      </w:r>
    </w:p>
    <w:p>
      <w:r>
        <w:t>{"question": "Describe the feelings of the protagonist in the following excerpt. - The rain flooded the streets and thunder echoed in the distance.", "answer": "Based on the provided excerpt, the feelings of the protagonist are not explicitly stated or given any context, making it difficult to determine their emotions."}</w:t>
      </w:r>
    </w:p>
    <w:p>
      <w:r>
        <w:t>{"question": "Compare carbon dioxide emissions from electric and petrol-powered cars", "answer": "When it comes to comparing carbon dioxide (CO2) emissions from electric and petrol-powered cars, the key difference lies in their source of energy. Petrol cars run on gasoline, which produces CO2 when it is burned, while electric cars run on electricity, which may produce CO2 depending on how the electricity is generated.\n\nFor petrol cars, CO2 emissions are generated through the combustion of gasoline occurring in the internal combustion engine. According to data from the US Environmental Protection Agency (EPA), the average car on American roads emits around 411 grams of CO2 per mile driven.\n\nIn contrast, electric vehicles do not produce any tailpipe emissions. However, the process of generating electricity to power the cars may produce CO2 emissions. The amount of CO2 produced depends on the energy mix of the electricity used to charge the cars. If the electricity is generated mostly from fossil fuels like coal, the CO2 emissions associated with driving an electric car will be higher. On the other hand, if the electricity is generated mostly from renewable energy sources such as wind or solar power, the CO2 emissions will be much lower. In regions where the electricity mix is made up mostly of low-carbon sources, electric cars emit less CO2 over their lifetime compared to petrol vehicles.\n\nIt's important to note that the carbon footprint of an electric car also depends on factors such as the manufacturing process for the car and its battery, and how the car is charged. However, as the share of renewable energy in the electricity mix increases and battery technology improves, electric cars have the potential to produce significantly lower CO2 emissions compared to petrol cars."}</w:t>
      </w:r>
    </w:p>
    <w:p>
      <w:r>
        <w:t>{"question": "Generate a creative sentence using the words \"COVID-19\" and \"remote\"", "answer": "Amidst the chaos inflicted by COVID-19, the adoption of remote work has become a beacon of hope for businesses striving to stay afloat."}</w:t>
      </w:r>
    </w:p>
    <w:p>
      <w:r>
        <w:t>{"question": "Create a travel itinerary for a 5-day trip to Las Vegas", "answer": "Here is a suggested travel itinerary for a 5-day trip to Las Vegas:\n\nDay 1: Arrival and Exploration\n- Arrive in Las Vegas and check into your hotel\n- Take a walk along the famous Las Vegas Strip to get a feel for the city and its attractions\n- Visit the iconic \"Welcome to Fabulous Las Vegas\" sign for a photo opportunity\n- Have dinner at a world-renowned restaurant on the Strip\n\nDay 2: Grand Canyon Day Trip\n- Take a day trip to the Grand Canyon, either by car or helicopter tour\n- Visit the West Rim or South Rim of the Grand Canyon and take in the breathtaking views\n- Take a hike along one of the many trails, or go on a guided tour to learn more about the history and geology of the canyon\n- Return to Las Vegas in the evening for some nightlife\n\nDay 3: Shows and Entertainment\n- Visit one of the many spectacular shows on the Strip, such as a Cirque du Soleil performance, a magic show, or a concert\n- Try your luck at a casino and experience the excitement of Las Vegas gambling\n- Visit the High Roller Observation Wheel for panoramic views of the city\n- Have a night out on the town, visiting some of the city's famous nightclubs and bars\n\nDay 4: Museums and Attractions\n- Visit the Neon Museum and learn about the history of Las Vegas through its iconic neon signs\n- Take a trip to the Mob Museum to learn about the city's history with organized crime\n- Visit the Bellagio Gallery of Fine Art to see some amazing art exhibits\n- Take a relaxing break at one of the city's luxurious spas\n\nDay 5: Shopping and Departure\n- Take a shopping excursion at one of the city's many malls and boutiques\n- Visit some of the souvenir shops to pick up some mementos of your trip\n- Have a final meal at a top-rated restaurant before heading to the airport for your flight home"}</w:t>
      </w:r>
    </w:p>
    <w:p>
      <w:r>
        <w:t>{"question": "Edit the following sentence so that it becomes more clear - The app will help you meditate and be more mindful", "answer": "To enhance clarity, the sentence could be revised to: \"The app is designed to assist you in practicing meditation and increasing your mindfulness.\""}</w:t>
      </w:r>
    </w:p>
    <w:p>
      <w:r>
        <w:t>{"question": "Predict the stock prices of Amazon for the next week", "answer": "I'm sorry, but I'm an AI language model and I'm not capable of predicting stock prices. Stock prices are influenced by many unpredictable factors such as market conditions, government regulations, and global events. It's challenging even for financial experts to predict stock prices accurately, especially for a shorter time frame like a week. It's always advisable to consult with a financial advisor or conduct thorough research before making any investment decisions."}</w:t>
      </w:r>
    </w:p>
    <w:p>
      <w:r>
        <w:t>{"question": "Calculate the BMI of someone with a weight of 20 kg and a height of 1m", "answer": "Body Mass Index (BMI) is a measure of body fat based on weight and height. To calculate BMI, the weight in kilograms is divided by the square of height in meters.  Using this formula, the BMI of someone with a weight of 20 kg and a height of 1 m would be:\n\nBMI = weight (kg) / height\u00b2 (m\u00b2)\nBMI = 20 kg / (1 m)\u00b2\nBMI = 20 kg / 1 m\u00b2\nBMI = 20\n\nSo, the BMI of someone with a weight of 20 kg and a height of 1 m is 20."}</w:t>
      </w:r>
    </w:p>
    <w:p>
      <w:r>
        <w:t>{"question": "Make a list of foods with high fiber content", "answer": "1. Beans, such as navy, black and kidney beans\n2. Lentils\n3. Prunes\n4. Berries, such as raspberries and blackberries \n5. Oatmeal \n6. Vegetables, such as broccoli, carrots, and Brussel sprouts\n7. Whole Grains, such as brown rice, quinoa, whole wheat pasta and bread\n8. Nuts and seeds, such as almonds, chia seeds and flaxseeds \n9. Chickpeas \n10. Sweet Potatoes\n11. Apples \n12. Pears \n13. Green peas \n14. Pomegranate seeds \n15. Barley."}</w:t>
      </w:r>
    </w:p>
    <w:p>
      <w:r>
        <w:t>{"question": "Classify a list of animals into mammals and other animals. - Lion, Elephant, Tiger, Shark, Penguin", "answer": "Mammals: Lion, Elephant, Tiger\n\nOther Animals: Shark (Fish), Penguin (Bird)"}</w:t>
      </w:r>
    </w:p>
    <w:p>
      <w:r>
        <w:t>{"question": "Create a survey question to ask about a person's post-graduation plans.", "answer": "What are your plans after graduation? \na) Pursue higher education in my field \nb) Enter the workforce in my field \nc) Take a gap year to travel or pursue personal interests \nd) Start my own business \ne) I am still unsure of my plans"}</w:t>
      </w:r>
    </w:p>
    <w:p>
      <w:r>
        <w:t>{"question": "Generate an animal-themed haiku.", "answer": "Playful kitten's paw\nSly whiskers flash through the air\nMouse's fate now sealed."}</w:t>
      </w:r>
    </w:p>
    <w:p>
      <w:r>
        <w:t>{"question": "Create an argument for the use of renewable energy sources.", "answer": "The world today is faced with environmental challenges that threaten our very existence, and the overwhelming evidence points towards the use of fossil fuels as the primary contributor to climate change. It is imperative that we shift our focus on renewable energy sources for a number of reasons, including their sustainability, lower carbon emissions, and economic viability.\n\nRenewable energy, derived from natural resources such as wind, solar, hydroelectric and geothermal, is sustainable and virtually inexhaustible. Unlike fossil fuels which are finite, renewable sources are constantly replenished, ensuring a continuous supply of clean energy for future generations.\n\nMoreover, renewable energy sources are environmentally friendly, emitting little or no greenhouse gases that contribute to climate change. By shifting to clean energy, we not only reduce our carbon footprint, but also improve air quality, reducing respiratory illnesses that arise from exposure to polluted air.\n\nIn addition to the environmental benefits, renewables have also proven to be an economically viable option. The technology behind renewable energy has advanced tremendously over the years, drastically reducing the cost of production. Solar and wind, for instance, are now cost-competitive with fossil fuels in many parts of the world.\n\nFinally, renewable energy provides an opportunity to attain energy independence, reducing reliance on imported fuels. This, in turn, enhances energy security while also creating job opportunities within the sector, promoting economic growth.\n\nIn conclusion, the shift to renewable energy sources is a necessary step towards achieving environmental, economic, and social sustainability. It is incumbent upon us to take action and encourage the adoption of clean energy for a better, brighter future."}</w:t>
      </w:r>
    </w:p>
    <w:p>
      <w:r>
        <w:t>{"question": "Write a short paragraph about time management.", "answer": "Time management is the process of organizing and planning how to effectively use the time available to accomplish specific tasks, goals or projects. Good time management helps individuals to work smarter, not harder, thereby achieving more in less time, even when time is tight and the pressure is high. Effective time management involves setting SMART goals, prioritizing tasks, creating a schedule, avoiding distractions, and taking breaks. By implementing proper time management techniques, one can increase productivity, reduce stress and improve their overall quality of life."}</w:t>
      </w:r>
    </w:p>
    <w:p>
      <w:r>
        <w:t>{"question": "Explain the uses of a mobile application.", "answer": "A mobile application, also called a mobile app or just an app, is a software program designed to run on a mobile device, such as a smartphone or tablet computer. Mobile applications have a wide range of uses and can serve a variety of purposes, including:\n \n1. Communication: Many mobile applications are designed to facilitate communication between individuals or groups. This includes apps for messaging, voice and video calls, social media, and email.\n\n2. Entertainment: Mobile applications can also provide entertainment to users. This includes gaming apps, music and video streaming apps, and social media apps that allow users to share and view media content.\n\n3. Productivity: There are numerous mobile applications that are designed to increase productivity and make tasks easier to complete. This includes apps for note-taking, task management, document editing, and time management.\n\n4. Information: Many mobile applications provide access to information, including news apps, weather apps, and apps that provide information on specific topics such as sports, finance, or politics.\n\n5. Navigation: Mobile applications can also help users navigate and find their way, including GPS and mapping apps that provide turn-by-turn directions, public transit information, and traffic updates.\n\n6. Shopping: Many businesses have developed mobile applications that allow customers to browse and purchase products and services directly from their mobile devices.\n\n7. Health and Fitness: There are numerous mobile applications that can help users improve their health and fitness, including apps that track diet and exercise, provide workout routines, and offer virtual coaching.\n\nOverall, mobile applications serve a wide range of purposes, providing users with tools for communication, entertainment, productivity, information, navigation, shopping, and health and fitness."}</w:t>
      </w:r>
    </w:p>
    <w:p>
      <w:r>
        <w:t>{"question": "Name a popular disease borne by mosquitos.", "answer": "One popular disease borne by mosquitoes is malaria."}</w:t>
      </w:r>
    </w:p>
    <w:p>
      <w:r>
        <w:t>{"question": "Generate a list of five ways to promote physical activity.", "answer": "1. Set goals: Encourage individuals to set achievable goals that will motivate them to become more physically active. This could include distance or step goals, losing weight, or improving overall fitness levels.\n\n2. Join a group or class: Participating in a group or class can provide motivation, accountability, and social interaction, all of which can promote physical activity. Groups could include running or cycling clubs, fitness classes, or sports teams.\n\n3. Incorporate physical activity into everyday life: Encourage individuals to look for ways to make physical activity a regular part of their daily routines, such as taking the stairs instead of the elevator, walking or cycling to work, or doing housework or yard work.\n\n4. Try new activities: Trying new activities can help people stay motivated and engaged, and prevent boredom. This could include trying a new sport, taking a dance class, or exploring different hiking or cycling trails.\n\n5. Use technology: There are many apps and wearable devices that can help track physical activity, set goals, and provide encouragement. These tools can provide real-time feedback and help individuals stay accountable and motivated."}</w:t>
      </w:r>
    </w:p>
    <w:p>
      <w:r>
        <w:t>{"question": "Classify the given organization into one of the 5 types of business structure. - The Apple Corporation", "answer": "The Apple Corporation is classified as a Corporation. This type of business structure is a legal entity separate from its owners and shareholders, and it is formed by filing Articles of Incorporation with the state."}</w:t>
      </w:r>
    </w:p>
    <w:p>
      <w:r>
        <w:t>{"question": "How can AI be used to improve natural language processing?", "answer": "AI can be used to improve natural language processing (NLP) in a number of ways. Here are a few examples:\n\n1. Smarter parsing and understanding of text: With the advancements in AI, machines can now better understand the context, syntax, and intent in natural language. Machine learning algorithms can be used for parsing text, tagging parts of speech, and training models on sample texts to improve language understanding.\n\n2. Better language generation: AI can be used to generate more natural-sounding language and copywriting. By using deep learning techniques and studying large amounts of data, AI can be trained to produce human-like responses to queries.\n\n3. Improved sentiment analysis: AI can help improve the accuracy of sentiment analysis, which is the process of determining the emotional tone behind a piece of text. By training on large datasets, AI can learn to pick up on subtleties and nuances in language, and classify the sentiment of text more accurately.\n\n4. Enhanced language translation: AI can vastly improve the ability of machines to translate language. With neural machine translation, AI can learn to translate entire sentences at a time, instead of just individual words, resulting in more accurate and natural translations.\n\n5. Conversational AI: With the help of AI, chatbots and virtual assistants can now communicate with users in a more natural and sophisticated manner. By using natural language processing techniques, AI can understand user queries and provide more personalized and relevant responses.\n\nOverall, AI has the potential to greatly improve natural language processing by enabling machines to better understand, generate and communicate in a more human-like manner."}</w:t>
      </w:r>
    </w:p>
    <w:p>
      <w:r>
        <w:t>{"question": "What emotions can a person feel?", "answer": "There are a wide range of emotions that a person can feel. Some common emotions include:\n\n1. Happiness: a feeling of contentment, joy, or satisfaction.\n2. Sadness: a feeling of sorrow, despair or loneliness.\n3. Anger: a strong feeling of displeasure or hostility.\n4. Fear: an unpleasant emotion caused by the threat of danger, pain, or harm.\n5. Love: a deep affection or strong attachment to someone or something.\n6. Surprise: being caught off guard or momentarily taken aback.\n7. Disgust: a strong feeling of repulsion or aversion.\n8. Excitement: a state of heightened energy and enthusiasm.\n9. Guilt: a feeling of remorse or shame for having done something wrong.\n10. Shame: a painful feeling arising from the consciousness of something dishonorable or improper done by oneself or others."}</w:t>
      </w:r>
    </w:p>
    <w:p>
      <w:r>
        <w:t>{"question": "Name four different kinds of trees", "answer": "1. Oak tree \n2. Maple tree \n3. Pine tree \n4. Cherry tree"}</w:t>
      </w:r>
    </w:p>
    <w:p>
      <w:r>
        <w:t>{"question": "Describe a method of converting solar energy into electricity", "answer": "One of the most common methods of converting solar energy into electricity is through the use of photovoltaic (PV) cells, also known as solar cells. These cells are typically made from silicon and are used to build solar panels, which can be placed on rooftops, walls or on the ground to capture sunlight. \n\nPV cells work by absorbing photons, or particles of light from the sun, which have enough energy to dislodge electrons from the atoms within the cell. This creates a flow of electrons, which generates an electric current. The PV cell is structured in such a way that it has a positive and negative layer, which creates an electric field. When the cell absorbs the photons, the electrons flow towards the bottom of the cell, towards the negative layer. The electrons flow through an external circuit, generating electricity. \n\nOnce the electricity is generated, it can either be used directly, stored in a battery, or sent to the grid. Solar panels are usually connected to an inverter, which converts the DC current produced by the PV cells into AC current that can be used by household appliances. \n\nOverall, PV technology is a clean and sustainable way to harness solar energy and convert it into electricity. It continues to grow in popularity and is becoming more and more efficient and cost-effective over time."}</w:t>
      </w:r>
    </w:p>
    <w:p>
      <w:r>
        <w:t>{"question": "Name two different methods of soil conservation", "answer": "1. Crop Rotation: This method involves changing the types of crops grown in a field each season or year. When the same crop is grown repeatedly on the same land, it depletes the soil of specific nutrients. Rotating crops allows the soil to naturally replenish the nutrients that the previous crop may have absorbed.\n\n2. Contour Farming: This method of farming involves planting crops along the natural contours of the land instead of in straight lines. This helps to prevent soil erosion by reducing the amount of water that runs down slopes, carrying with it valuable topsoil. This method is particularly effective in areas with sloping land and high rainfall."}</w:t>
      </w:r>
    </w:p>
    <w:p>
      <w:r>
        <w:t>{"question": "Give an example of a human behavior that can be beneficial to the environment", "answer": "One example of a human behavior that can be beneficial to the environment is the practice of reducing, reusing, and recycling. By making a conscious effort to reduce the amount of waste we produce, reuse items as much as possible, and recycle materials that can be repurposed, we can help to reduce pollution and conserve natural resources. This behavior can also minimize the harmful impacts of waste disposal on the environment, while saving energy and reducing greenhouse gas emissions."}</w:t>
      </w:r>
    </w:p>
    <w:p>
      <w:r>
        <w:t>{"question": "Why is biodiversity important to ecosystems?", "answer": "Biodiversity is important to ecosystems because it helps to sustain a natural balance and maintain ecological processes. The term biodiversity refers to the variety of life found in an ecosystem, including plants, animals, fungi, and microorganisms. Each species has a role to play and contributes to the functioning of the ecosystem.\n\nA diverse ecosystem is more resilient and adaptable to changes such as climate change, natural disasters, or human activities. Biodiversity can help to prevent the spread of invasive species, which can cause harm to native species and the environment. A diverse ecosystem also supports a wider range of ecosystem services, such as clean water, air purification, and nutrient cycling.\n\nBiodiversity also has a direct impact on human health and well-being. For example, many plants and fungi have medicinal properties, and a diverse range of species can provide a greater variety of food sources. Moreover, biodiversity contributes to the aesthetic and cultural value of ecosystems, providing inspiration and recreation opportunities.\n\nIn summary, biodiversity is essential to maintain the health and functioning of ecosystems, providing numerous benefits for both the environment and for humans."}</w:t>
      </w:r>
    </w:p>
    <w:p>
      <w:r>
        <w:t>{"question": "Why is preserving animal habitats important?", "answer": "Preserving animal habitats is important for several reasons. First and foremost, it helps to maintain the biodiversity of the planet. Each species plays a unique role in the ecosystem, and the loss of even one can have a ripple effect on other species and the overall functioning of the ecosystem. Habitats provide the food, water, shelter, and space that animals need to thrive, and when those habitats are destroyed, the animals that rely on them can struggle to survive.\n\nSecond, preserving animal habitats can also help to prevent or mitigate the impacts of climate change by preserving natural landscapes that store carbon and help regulate the climate. For example, forests, wetlands, and other habitats store large amounts of carbon and help to reduce greenhouse gas emissions.\n\nThird, preserving animal habitats can also provide numerous benefits to humans. For example, natural habitats such as forests, wetlands, and grasslands can help to purify water and air, prevent soil erosion, and reduce the risk of natural disasters such as floods and landslides. These habitats also provide important recreational and educational opportunities, and support industries such as tourism, fishing, and hunting.\n\nIn summary, preserving animal habitats is crucial for maintaining biodiversity, mitigating the impacts of climate change, and providing benefits to both wildlife and humans."}</w:t>
      </w:r>
    </w:p>
    <w:p>
      <w:r>
        <w:t>{"question": "Name four major components of the water cycle", "answer": "The four major components of the water cycle are:\n\n1) Evaporation: This is the process by which liquid water turns into water vapor and rises into the atmosphere due to the heat from the sun.\n\n2) Precipitation: This is the process by which water droplets come together to form clouds and the water falls back to the earth's surface in the form of rain, snow or hail.\n\n3) Condensation: This is the process by which water vapor in the atmosphere cools down and condenses into liquid droplets to form clouds.\n\n4) Collection (Runoff &amp; Infiltration): Runoff is the process by which water flows over the surface of the earth and enters bodies of water like rivers and lakes. Infiltration is the process by which water seeps into the ground and recharges groundwater. Collection is the process by which water accumulates in bodies of water, including oceans, lakes, and rivers or the process at which evaporated water from plant leaves and/or soil, forms dew or frost."}</w:t>
      </w:r>
    </w:p>
    <w:p>
      <w:r>
        <w:t>{"question": "Divide this list of numbers by 10. - [5, 15, 17, 20, 39]", "answer": "Here are the results of dividing each number in the list by 10: [0.5, 1.5, 1.7, 2.0, 3.9]"}</w:t>
      </w:r>
    </w:p>
    <w:p>
      <w:r>
        <w:t>{"question": "Compose a list of 10 activities you can do while staying indoors.", "answer": "1. Movie night: Choose some of your favorite movies or series, gather some snacks, and have a relaxing movie night at home. \n2. Board game session: Get family or friends together to have some fun and strategy with a board game night. \n3. DIY projects: Use your creativity to try your hand at some DIY projects, such as painting, crafting, sewing or knitting. \n4. Virtual socializing: Connect with friends and family over video call platforms, and have a virtual hangout. \n5. Reading: Find a nice, quiet spot in your home, and engage in some pleasure reading or catch up on old favorites. \n6. Cooking or baking: Try a new recipe, or make an old favorite, and enjoy the time spent in the kitchen preparing a delicious meal. \n7. Home workout: There are a ton of online workout resources available that can help you get some exercise while staying indoors. \n8. Organize your space: Use this time to declutter or reorganize your living spaces to achieve a more tidy and relaxing atmosphere.  \n9. Learn a new skill: Online courses and tutorials mean that you can learn almost anything from the comfort of your own home. \n10. Meditation or yoga: Engage in some relaxation and mindfulness through the practice of meditation or yoga, which can easily be done indoors."}</w:t>
      </w:r>
    </w:p>
    <w:p>
      <w:r>
        <w:t>{"question": "Create a script for a radio advertisement for a restaurant.", "answer": "**Background music starts playing**\n\nNarrator: Are you tired of the same old meals at home, day in and day out? Do you crave a night out, surrounded by the warmth of good food and great company? Look no further!\n\n**Sound of a sizzling pan**\n\nNarrator: Introducing [Name of Restaurant], the perfect place to satisfy your hunger. Our menu features an array of mouth-watering dishes, all expertly prepared with the freshest ingredients. From juicy steaks to succulent seafood, there\u2019s something for everyone!\n\n**Sound of a cork popping**\n\nNarrator: Sit back and relax in our cozy atmosphere, while our friendly staff takes care of all your needs. Sip on a glass of fine wine, or treat yourself to one of our signature cocktails. And don\u2019t forget to save room for dessert, because our chefs have put together a selection of irresistible treats that will leave you wanting more.\n\n**Sound of clinking dishes**\n\nNarrator: Whether it\u2019s a romantic dinner for two, a family gathering, or a night out with friends, [Name of Restaurant] is the perfect destination. So don\u2019t wait, make your reservation today and come experience the best that [city] has to offer. [Name of Restaurant], we can\u2019t wait to serve you! \n\n**Background music fades out**"}</w:t>
      </w:r>
    </w:p>
    <w:p>
      <w:r>
        <w:t>{"question": "Compose a list of 10 healthy snacks for a 1-year-old.", "answer": "1. Mashed avocado spread onto small pieces of whole grain toast\n2. Thinly sliced apple with a sprinkle of cinnamon\n3. Steamed, pureed carrots\n4. Soft diced bananas\n5. Small pieces of steamed and cooled broccoli florets\n6. Baked sweet potato fries, cut into small pieces\n7. Creamy natural yogurt with pureed berries\n8. Small slices of cheese or string cheese\n9. Cooked and cooled scrambled eggs, served in small pieces\n10. Unsweetened applesauce.\n\nDo note that all new foods should be introduced to children gradually, to monitor for allergies or intolerances as etc. The parents or caregivers should also always supervise young children during meals, to avoid any choking hazards."}</w:t>
      </w:r>
    </w:p>
    <w:p>
      <w:r>
        <w:t>{"question": "Read the text below and determine the main idea. - The Great Barrier Reef is a natural wonder like no other. It features breathtaking beauty and hosts a rich, diverse ecosystem filled with amazing creatures living in its coral reefs.", "answer": "The main idea of the text is that the Great Barrier Reef is a unique natural wonder known for its stunning beauty and diverse ecosystem."}</w:t>
      </w:r>
    </w:p>
    <w:p>
      <w:r>
        <w:t>{"question": "Create a code that accepts an array of numbers and doubles each of them. - [1,2,3,4]", "answer": "Sure! Here's the code in Python:\n\n```python\ndef double_numbers(numbers):\n    doubled = [number * 2 for number in numbers]\n    return doubled\n\nnumbers = [1, 2, 3, 4]\nresult = double_numbers(numbers)\n\nprint(result)\n```\n\nOutput: [2, 4, 6, 8]"}</w:t>
      </w:r>
    </w:p>
    <w:p>
      <w:r>
        <w:t>{"question": "How can people stay safe while using social media?", "answer": "There are several ways that people can stay safe while using social media, including:\n\n1. Use strong and unique passwords: Make sure to use a complex password that is unique for each of your social media accounts. Avoid using personal information or common words, and change your password regularly.\n\n2. Enable two-factor authentication: Many social media platforms allow you to enable two-factor authentication, which adds an extra layer of security by requiring a code sent to your phone or email before you can log in.\n\n3. Check your privacy settings: Take time to review your privacy settings on each social media platform to make sure that your personal information is only visible to people you trust.\n\n4. Be cautious about what you share: Avoid sharing personal information such as your home address, phone number, financial details or daily routine on social media.\n\n5. Beware of phishing scams: Be cautious about clicking on links, downloading attachments or entering personal information on websites linked from social media messages. Scammers may use social media to pose as a friend or a legitimate organization in order to trick you into giving them your personal information.\n\n6. Verify friend requests: Only accept friend requests from people you know and trust. Fake profiles are a common tactic used by scammers and cyber criminals.\n\nBy following these tips, you can protect your information and stay safe while using social media."}</w:t>
      </w:r>
    </w:p>
    <w:p>
      <w:r>
        <w:t>{"question": "In what ways does the internet influence our lives?", "answer": "The internet has had an immense impact on our lives in numerous ways. Below are some ways it has influenced our lives:\n\n1. Communication: The internet has revolutionized the way people communicate today. With email, instant messaging, and social media platforms, people can connect instantly with anyone from anywhere in the world.\n\n2. Information Access: With the vast amount of information available on the internet, it has become the go-to source for quick and easy access to information. People now rely on search engines to find answers to their queries.\n\n3. Entertainment: The internet has changed the way people consume and share entertainment. Streaming services, online gaming, and downloads have become the norm, and people can now access almost any form of entertainment they desire with just a click of a button.\n\n4. Education: The internet has made education more accessible and convenient. With online classes, tutorials, and educational resources, anyone can access educational material from anywhere and expand their knowledge and skills.\n\n5. Commerce: The internet has transformed the way we do business. With online shopping and banking, people can conveniently purchase goods and services or manage their finances from the comfort of their homes.\n\n6. Social Interaction: Social media platforms and online communities have made it easier for people to connect with like-minded individuals, form new relationships, and maintain existing ones.\n\nOverall, the internet has dramatically changed the way we communicate, access information, consume entertainment, get educated, do business, and interact socially."}</w:t>
      </w:r>
    </w:p>
    <w:p>
      <w:r>
        <w:t>{"question": "Describe the significance of modern art.", "answer": "Modern art emerged in the late 19th century and includes a wide range of styles, movements, and mediums. One of the most important aspects of modern art was the shift in attitudes towards the traditional expectations and limitations around what art could be and represent. This opened up new possibilities for the exploration of the artist's feelings, thoughts, and environment, which often led to pieces that were challenging, thought-provoking, and even controversial. This period of artistic experimentation broke from the constraints of classical techniques and conventional subject matter, leading to a bold new era of artistic creation.\n\nOne of the most revolutionary aspects of modern art was the way it transformed the perception of reality. Movements like Cubism, Surrealism, and Abstract expressionism pushed the boundaries of visual representation, abandoning traditional forms of realism and instead capturing a more multi-faceted view of the world, in which color, shape, and texture took on new meanings.\n\nModern art was also significant in the way it reflected the societal and cultural changes that took place during the late 19th and 20th centuries. It provided a platform for artists to express their views on everything from politics and social issues to the rapid pace of technological and industrial advances. This helped to shape public discourse and challenge previously held assumptions and beliefs.\n\nIn addition, modern art opened up the art world to a more diverse group of artists and viewers. It embraced new artistic mediums such as photography, film, and performance art, and allowed for greater representation and inclusion of different cultural and geographic perspectives.\n\nOverall, modern art plays an important role in enriching our understanding of the world and providing a platform for creative expression and dialogue. Its impact can still be seen in the art that is being produced today, and its legacy continues to inspire and challenge artists and audiences alike."}</w:t>
      </w:r>
    </w:p>
    <w:p>
      <w:r>
        <w:t>{"question": "Generate a sample press release about the launch of a new product.", "answer": "FOR IMMEDIATE RELEASE\n\n[Company Name] Launches Innovative New Product\n\n[City, State] \u2013 [Company Name] is thrilled to announce the launch of its latest product, the [Product Name], a groundbreaking innovation in the [industry] market. Designed to [primary benefit or function], the [Product Name] is a must-have for consumers looking for [adjective] solutions to their [need].\n\nThe [Product Name] is a game changer in the industry, offering [unique feature or benefit] and unparalleled performance. Made from [material or technology], the product is both [adjective] and [adjective], making it the perfect choice for [target audience].\n\n\"We are incredibly excited to offer our customers this new product,\" said [Company spokesperson]. \"We have put a lot of time and effort into the development of the [Product Name], and we are confident that it will exceed our customers' expectations. We believe it will quickly become a top choice for [target audience] looking for [benefit or need].\"\n\nThe [Product Name] is available for purchase starting [date] at [Company website/retail locations/other outlets]. More information about the product can be found at [website] or by contacting [Company Name] customer service at [contact information].\n\nAbout [Company Name]:\n\n[Company Name] is [description of company]. Founded in [year], [Company Name] has been dedicated to providing innovative, high-quality products to customers worldwide. [Company mission/vision/values]. Learn more at [Company website].\n\nContact:\n[Company spokesperson]\n[Company Name]\n[Phone number]\n[Email]\n[Website]\n\n###"}</w:t>
      </w:r>
    </w:p>
    <w:p>
      <w:r>
        <w:t>{"question": "Construct a neural network to solve linear regression.", "answer": "In order to construct a neural network to solve a linear regression problem, please follow these steps:\n\n1. Define the structure of the network: Linear regression is a simple task for a neural network, so a single layer network with only one neuron will be enough. This neuron will take in the same number of input values as the number of independent variables in your regression problem.\n\n2. Set the activation function: Since linear regression predicts a continuous value, you should use an identity activation function (also known as a linear activation function).\n\n3. Prepare the dataset: Divide your dataset into training and validation sets. During the training phase, the network will adjust its weights using the training set while the validation set will be used to verify the model's accuracy.\n\n4. Choose a loss function: The loss function you'll want to use to train the neural network for linear regression is mean squared error.\n\n5. Initialize the weights: Initialize the weights of the neuron with small random values.\n\n6. Train the network: Using backpropagation, train the network by adjusting the weights to minimize the loss function.\n\n7. Test the model: Test the performance of the trained neural network using the validation set. You can measure the performance of the model using metrics such as the Root Mean Squared Error (RMSE) or the coefficient of determination (R-squared).\n\n8. Use the model to make predictions: Once you have trained the neural network and are satisfied with its performance, you can use it to make predictions on new data.\n\nNote: Keep in mind that the number of epochs, batch size, learning rate, and optimization algorithm are all hyperparameters that you can experiment with to find the best configuration for your neural network."}</w:t>
      </w:r>
    </w:p>
    <w:p>
      <w:r>
        <w:t>{"question": "How does artificial intelligence help detect fraud?", "answer": "Artificial intelligence (AI) helps detect fraud by using sophisticated methods to analyze data, identify patterns or behavior that may indicate fraudulent activity, and alert the appropriate parties. AI systems can be trained to recognize signs of fraud by using historical transaction data and tracking anomalies that deviate from normal behavior. For example, AI can be used to monitor transactions for abnormal patterns such as the frequency of purchases, geographical location, or the amount of money involved. Since AI systems can process and analyze vast amounts of data quickly and accurately, they can help detect and prevent fraud in real-time, reducing the risk of financial losses for individuals and businesses. Additionally, AI can continue to learn and improve over time, making it more effective in identifying and preventing fraudulent activities."}</w:t>
      </w:r>
    </w:p>
    <w:p>
      <w:r>
        <w:t>{"question": "Construct a flow chart to explain the process of using a pen", "answer": "```mermaid\ngraph TD\n    A(Start) --&gt; B[Hold the pen properly]\n    B --&gt; C[Uncap or click the pen]\n    C --&gt; D[Place the tip on paper]\n    D --&gt; E[Applying gentle pressure, move hand to make desired strokes or lines]\n    E --not able to write-- F[Is the ink over \n    or dried up?]\n    F --Yes--&gt; G[Refill or dispose pen and get a new one]\n    F --No--&gt; H[Repeat step]\n    F --&gt; E[Continue Writing]\n    E --&gt; I[Finish Writing]\n    I --&gt; J[Replace Cap or retract pen]\n    J --&gt; K(End) \n    ```    \n    1. The process begins with holding the pen properly.\n    2. Then, the pen is uncapped or clicked to reveal the writing tip.\n    3. The tip of the pen is placed on paper.\n    4. By applying gentle pressure, the hand is moved to make the desired strokes or lines.\n    5. If the pen is not able to write, check if the ink is over or dried up.\n    6. If the ink is over or dried up, refill or dispose of the pen and get a new one.\n    7. If the ink is not over or dried up, continue writing.\n    8. When finished writing, replace the cap or retract the pen.\n    9. The process ends."}</w:t>
      </w:r>
    </w:p>
    <w:p>
      <w:r>
        <w:t>{"question": "Identify the continents of the world", "answer": "There are seven continents in the world. These continents are:\n\n1. Asia\n2. Africa \n3. North America\n4. South America\n5. Antarctica\n6. Europe\n7. Australia/Oceania"}</w:t>
      </w:r>
    </w:p>
    <w:p>
      <w:r>
        <w:t>{"question": "Give instructions on how to build a website.", "answer": "Here are the steps to follow in building a website:\n\n1. **Determine the purpose and scope of your website**: Begin by identifying the primary purpose of your website, whether it's to sell products, promote services, or provide information. Define the scope of your website, including the features and content you want to include to reach your target audience.\n\n2. **Choose a platform**: Select a suitable platform to build your website with, such as WordPress, Shopify, Wix, or Squarespace. Each of these platforms offers a range of tools and functionalities that cater to different needs.\n\n3. **Select a domain name and hosting service**: Your domain name should be easy to remember and relevant to your brand or business. Choose a reliable web hosting service that suits your needs and budget.\n\n4. **Design your website**: Decide on a theme and layout that reflect your brand identity and message. Customize your website\u2019s appearance with fonts, colors, and images that are consistent with your brand.\n\n5. **Add content**: Create and upload high-quality content, including text, images, and videos, that provide value to your target audience. Use clear, concise language, and make sure your content is easy to read and navigate.\n\n6. **Optimize for search engines**: Use keywords, meta descriptions, and tags to make your website easily discoverable by search engines. Build backlinks and regularly update your content to improve your search engine ranking.\n\n7. **Test and launch**: Before launching your website, test it thoroughly to identify and fix any errors or glitches. Make sure your website is user-friendly, easy to navigate, and loads quickly.\n\n8. **Promote your website**: Use social media, online advertising, and other marketing strategies to drive traffic to your website. Engage with your audience and keep your website up to date to keep them coming back.\n\nBuilding a website takes time, effort, and planning, but with the right tools and strategies, you can create an online presence that effectively reaches and engages with your target audience."}</w:t>
      </w:r>
    </w:p>
    <w:p>
      <w:r>
        <w:t>{"question": "Given a set of facts, create a persuasive essay. - Fact: Plastic bags are harmful to the environment.", "answer": "The world is facing an environmental crisis, and one of the primary contributors is the use of plastic bags. These seemingly harmless bags, commonly used for carrying groceries and other everyday items, are wreaking havoc on our planet. The impact of plastic bags on the environment is alarming, and it is high time that we take action to reduce their use.\n\nFirst and foremost, plastic bags are a major contributor to the pollution of our oceans. When these bags are not disposed of properly, they can end up in the ocean, where they pose a significant threat to marine life. Sea turtles, for instance, often mistake plastic bags for jellyfish, one of their primary food sources. When they ingest these bags, they can choke or suffer from an obstruction in their digestive tract. Additionally, plastic bags can release toxic chemicals into the ocean, contaminating the water and harming marine life.\n\nFurthermore, plastic bags are not biodegradable. Instead of breaking down and being absorbed by the environment, they can persist for centuries, releasing harmful chemicals into the air, soil, and water. The production of plastic bags also requires significant resources, including oil and natural gas, which releases carbon dioxide into the atmosphere, contributing to climate change.\n\nDespite the well-documented harm that plastic bags can cause, billions of these bags are still used every year. This is an issue that we cannot afford to ignore. By reducing our use of plastic bags, and choosing to use reusable alternatives, we can make a tangible difference in the health of our planet. The time for action is now - it is up to each of us to do our part to protect the environment for the generations to come."}</w:t>
      </w:r>
    </w:p>
    <w:p>
      <w:r>
        <w:t>{"question": "Give advice on how to save enough money for retirement.", "answer": "Saving for retirement is a smart financial strategy to ensure that you have enough money to live comfortably in your golden years. Here are some tips on how to save for retirement:\n\n1. Start early: The earlier you start saving for retirement, the more time your money has to grow through compound interest. If you haven't started yet, it's not too late - start making contributions to a retirement account today!\n\n2. Make use of tax-advantaged retirement accounts: Take advantage of retirement accounts such as 401(k)s or individual retirement accounts (IRAs) that offer tax benefits. These accounts allow you to save money for retirement while reducing your taxable income.\n\n3. Save consistently: Saving for retirement is a long-term game, and consistency is key. Make regular and automatic contributions to your retirement accounts, and stick to a disciplined savings plan.\n\n4. Invest wisely: Invest your money wisely by finding a balance between risk and reward that you're comfortable with. Diversifying your investments into a mix of stocks, bonds, and other assets can help reduce the risk of losing money while still allowing for potential growth.\n\n5. Live within your means: Saving money for retirement involves cutting unnecessary expenses and living within your means. Make a budget and stick to it - this can help you manage your money better and free up cash to put towards retirement.\n\n6. Seek professional advice: Planning for retirement can be a complex process, and there's nothing wrong with seeking the advice of a professional financial advisor. They can help you create a sound retirement plan and provide guidance to help you reach your financial goals.\n\nRemember, the key to saving for retirement is to start early, save consistently, and invest wisely. With the right planning, you can build a nest egg that can ensure a comfortable retirement."}</w:t>
      </w:r>
    </w:p>
    <w:p>
      <w:r>
        <w:t>{"question": "Add animations to a web page.", "answer": "To add animations to a web page, you can use CSS animations, JavaScript, or third-party animation libraries. Here are the steps to follow:\n\n1. Using CSS animations\n- In your CSS code, create a keyframes block that defines the stages of your animation. For example, here's a simple animation that changes the background color of an element from red to blue:\n\n```css\n@keyframes changeColor {\n  0%   { background-color: red; }\n  100% { background-color: blue; }\n}\n```\n\n- Next, apply the animation to the element you want to animate. You can do this by setting the `animation` property of the element in your CSS code. For example, here's how you can apply the `changeColor` animation to a `div` element with an `animated` class:\n\n```css\n.animated {\n  animation: changeColor 4s linear infinite;\n}\n```\n\n- The `animation` property is shorthand for several other animation-related properties. In the example above, `4s` is the duration of the animation, `linear` is the timing function, and `infinite` means that the animation should repeat indefinitely.\n\n2. Using JavaScript\n- If you want to add more complex animations or interaction-based animations, you'll need to use JavaScript. To create an animation with JavaScript, you can use the `requestAnimationFrame` method to update an element's properties at regular intervals.\n\n- Here's an example that animates the position of a `div` element from left to right:\n\n```javascript\nconst element = document.querySelector('.animated');\nlet position = 0;\n\nfunction step() {\n  position += 5;\n  element.style.left = position + 'px';\n\n  if (position &lt; 300) {\n    requestAnimationFrame(step);\n  }\n}\n\nrequestAnimationFrame(step);\n```\n\n3. Using third-party animation libraries\n- If you don't want to write the animation code yourself, you can use a third-party animation library like GreenSock or anime.js. These libraries provide easy-to-use APIs for creating complex animations, and can save you a lot of time and effort.\n\n- Here's an example that uses GreenSock's TweenMax library to animate the scale and rotation of a `div` element:\n\n```javascript\nconst element = document.querySelector('.animated');\n\nTweenMax.to(element, 2, {\n  scale: 2,\n  rotation: 360\n});\n```\n\nTo add animations to"}</w:t>
      </w:r>
    </w:p>
    <w:p>
      <w:r>
        <w:t>{"question": "Given two excerpts, compare and contrast the writing style. - Excerpt 1: \n\"The sky was a deep blue, and in the distance, a few white clouds dotted the horizon.\"\n\nExcerpt 2:\n\"He sky seemed swollen and red, a reflection of the anger rising within him.\"", "answer": "Excerpt 1 and Excerpt 2 both describe the state of the sky but differ significantly in their writing styles. Excerpt 1 is written in a descriptive and objective manner, painting a picture of the sky's color and the presence of clouds without including any emotions. This style is commonly used in third person narrative pieces or works of non-fiction where the narrator's role is to simply convey information about the setting or characters. \n\nOn the other hand, Excerpt 2 is written in a more subjective and emotive style, using the metaphor of a \"swollen and red\" sky to convey the character's internal state of anger. This style is characteristic of first person narrative or other types of descriptive writing where the narrator's role is to also interpret the story in addition to conveying information. This type of writing is more personal and allows the reader to connect with the character's emotions.\n\nIn summary, Excerpt 1 is an objective description of the sky while Excerpt 2 uses the sky's appearance as a metaphor to convey the character's emotions, showcasing the difference between objective and subjective writing styles."}</w:t>
      </w:r>
    </w:p>
    <w:p>
      <w:r>
        <w:t>{"question": "Identify a major benefit of using machine learning.", "answer": "One major benefit of using machine learning is that it allows computers to learn and improve from data without being explicitly programmed. This means that machine learning algorithms can automatically improve their performance over time as they are exposed to new data, making them more accurate and efficient. This allows for fast and accurate prediction, decision-making, and automation of complex tasks, leading to increased productivity and efficiency in a wide range of industries and applications."}</w:t>
      </w:r>
    </w:p>
    <w:p>
      <w:r>
        <w:t>{"question": "Create a story about a person walking in the park.", "answer": "Once upon a time, in a quaint little town nestled in the rolling hills of the countryside, there lived a person named Alex. Every evening, as the sun began to set, painting the sky with shades of pink and orange, Alex would take a walk in the park.\n\nThe park was a beautiful place, with tall trees that provided shade, and lush green grass that seemed to stretch on for miles. There was a pond in the middle, where ducks would swim and frogs would leap from lily pad to lily pad. Alex loved to walk along the gravel path that wound its way through the park, taking in the sights, sounds, and smells of nature.\n\nAs Alex walked, they would watch as the leaves rustled in the gentle breeze, and listen to the soft chirping of the birds. They would take deep breaths of the fresh air, feeling a sense of peace and tranquility wash over them. Alex would often stop by the pond, sitting on one of the wooden benches, and watch as the ducks paddled by.\n\nSometimes, Alex would see other people in the park - families having picnics, children playing on the swings, couples holding hands as they strolled along the path. Alex would smile and nod a greeting, feeling a sense of community and togetherness.\n\nAs the sun began to dip below the horizon, casting long shadows across the park, Alex would start to make their way home. They would leave the park feeling refreshed, rejuvenated, and grateful for the beauty and serenity of nature.\n\nFrom that day on, Alex made it a ritual to take a walk in the park every evening, finding peace and solace in the simple act of being present in the natural world."}</w:t>
      </w:r>
    </w:p>
    <w:p>
      <w:r>
        <w:t>{"question": "Generate a new category for a cookbook.", "answer": "\"Meals in under 20 Minutes: Fast and Fresh Recipes for Busy Cooks\""}</w:t>
      </w:r>
    </w:p>
    <w:p>
      <w:r>
        <w:t>{"question": "Construct a query to search for the following topic in a database. - Search for articles about the ethics of artificial intelligence.", "answer": "SELECT * FROM articles WHERE title LIKE '%ethics%' AND (title LIKE '%artificial intelligence%' OR title LIKE '%AI%') OR content LIKE '%ethics%' AND (content LIKE '%artificial intelligence%' OR content LIKE '%AI%')"}</w:t>
      </w:r>
    </w:p>
    <w:p>
      <w:r>
        <w:t>{"question": "Write a Java function that parses a Json and returns `true` if the field \"Time\" is at least two days ago. \"Time\" is a timestamp.", "answer": "Here's a Java function that should do what you're asking for:\n\n```java\nimport java.time.Instant;\nimport java.time.temporal.ChronoUnit;\n\nimport org.json.JSONObject;\n\npublic static boolean isTimeAtLeastTwoDaysAgo(JSONObject json) {\n    Instant timestamp = Instant.parse(json.getString(\"Time\"));\n    Instant twoDaysAgo = Instant.now().minus(2, ChronoUnit.DAYS);\n    return timestamp.isBefore(twoDaysAgo);\n}\n```\n\nThis function takes in a JSON object (`JSONObject`) and attempts to retrieve the \"Time\" field as a string timestamp. The function then converts this timestamp into an `Instant` object and calculates an `Instant` that represents two days ago using `Instant.now().minus(2, ChronoUnit.DAYS)`. Finally, the function returns `true` if the `Instant` representing the timestamp is before the `Instant` representing two days ago, indicating that the timestamp is at least two days ago."}</w:t>
      </w:r>
    </w:p>
    <w:p>
      <w:r>
        <w:t>{"question": "Name five ways to stay safe online.", "answer": "1. Choose strong and unique passwords: Always use a unique and complex password for each account, combining letters, numbers, and special characters. \n\n\n2. Keep personal information private: Be cautious about sharing personal information online, including your full name, address, phone number, or financial information.\n\n\n3. Use security software: Protect your computer and devices with up-to-date security software, including antivirus and anti-malware programs.\n\n\n4. Be aware of online scams: Be cautious about clicking on links or opening attachments from unknown sources, and be skeptical of offers or deals that seem too good to be true. \n\n\n5. Practice safe browsing habits: Stick to reputable sites and be cautious when downloading files or software. Use secure connections (https://) when making online purchases or accessing sensitive information, and log out of accounts when you're finished using them."}</w:t>
      </w:r>
    </w:p>
    <w:p>
      <w:r>
        <w:t>{"question": "Analyze the given text for the chief theme. - The story of a little girl who makes a sacrifice for her friends to save them from harm.", "answer": "The chief theme of this text appears to be sacrifice or selflessness, as it revolves around a little girl who is willing to give up something in order to protect her friends from harm."}</w:t>
      </w:r>
    </w:p>
    <w:p>
      <w:r>
        <w:t>{"question": "Given the data, classify the items into their appropriate categories. - Object1: Hat\nObject2: Painting\nObject3: Hammer", "answer": "Clothing: Hat\nArt: Painting\nTools: Hammer"}</w:t>
      </w:r>
    </w:p>
    <w:p>
      <w:r>
        <w:t>{"question": "Come up with a creative idea using the given objects. - Objects: Pencils, paperclips, tape", "answer": "You can create an interactive and fashionable stationary holder with the following objects! Arrange a number of pencils, standing vertically and glue them together, side by side, with their eraser ends touching the ground. Use a strip of tape to reinforce the connection between the pencils, and to make them sturdier. Then, glue paperclips all around the holder, and add a personal touch by customizing it with colors or patterns, or keeping it simple and sleek. With this homemade stationary holder, your desk will be more organized, and it will definitely brighten up your work-space."}</w:t>
      </w:r>
    </w:p>
    <w:p>
      <w:r>
        <w:t>{"question": "Compile a list of five words related to the given keyword. - Key Word: Library", "answer": "1. Books\n2. Shelves\n3. Catalog\n4. Reading\n5. Librarian"}</w:t>
      </w:r>
    </w:p>
    <w:p>
      <w:r>
        <w:t>{"question": "Order the given list of words alphabetically - Paper, sky, sun, tree", "answer": "Paper, sky, sun, tree."}</w:t>
      </w:r>
    </w:p>
    <w:p>
      <w:r>
        <w:t>{"question": "Come up with an alternative solution to a given problem - The cost and environmental impact of plastic packaging", "answer": "One alternative solution to reducing the cost and environmental impact of plastic packaging is to increase the use of biodegradable or compostable packaging materials. These materials can be produced from a range of renewable and sustainable sources, such as corn starch, sugarcane, and bamboo. They break down more quickly than traditional plastics and do not release microplastics or harmful chemicals into the environment as they degrade. This solution not only helps to reduce the environmental impact of packaging, but can also be more cost-effective in the long-run as the materials are often cheaper to produce and dispose of. Additionally, increased demand for these materials can stimulate investment and innovation in the field, leading to further cost reductions and environmental benefits."}</w:t>
      </w:r>
    </w:p>
    <w:p>
      <w:r>
        <w:t>{"question": "Please guess the following words based on the clues given. - The capital city of France, a type of bird", "answer": "The capital city of France is Paris and a type of bird could be a sparrow, eagle, parrot, or owl."}</w:t>
      </w:r>
    </w:p>
    <w:p>
      <w:r>
        <w:t>{"question": "Generate a random password for an online service", "answer": "Your randomly generated password for the online service is: S4$#8lPmK6^2gtR"}</w:t>
      </w:r>
    </w:p>
    <w:p>
      <w:r>
        <w:t>{"question": "Create a tutorial explaining what artificial intelligence is", "answer": "**Introduction to Artificial Intelligence**\n\nWelcome to a brief tutorial on artificial intelligence, commonly referred to as AI. In this tutorial, we will dive into the basics of AI, including what it is, how it works, and its applications.\n\n**What is Artificial Intelligence?**\n\nArtificial Intelligence can be described as the ability of a computer or machine to perform tasks that would normally require human intelligence. These tasks may include problem-solving, pattern recognition, learning, and decision-making.\n\nAI is usually classified into two types: narrow or weak AI, and general or strong AI. Narrow AI is designed and trained to perform a specific task. For instance, virtual personal assistants, such as Siri or Alexa, are examples of narrow AI. On the other hand, general AI is designed to have the capability to perform any intellectual task that a human being can perform.\n\nAt the heart of AI are algorithms. An algorithm is a set of instructions that a computer follows to complete a task. AI algorithms are designed to mimic the way the human brain works, allowing machines to learn from experience, adjust to new inputs, and perform human-like tasks.\n\n**How does Artificial Intelligence work?**\n\nAI is powered by several technologies, including machine learning, deep learning, neural networks, and natural language processing.\n\nMachine learning is a subset of AI that involves the use of algorithms to learn from data, identify patterns, and make decisions without human intervention. It enables machines to improve at tasks with experience - the more data the machine is exposed to, the better it becomes at processing it.\n\nDeep learning is a more advanced type of machine learning that allows machines to automatically learn and improve from experience. It involves the use of neural networks, which are designed to mimic the way the human brain works, to process large amounts of data and identify patterns.\n\nNatural language processing, on the other hand, is a technology that enables machines to understand, interpret, and respond to human language. It is used to power virtual assistants, chatbots, and voice-activated devices.\n\n**Applications of Artificial Intelligence**\n\nThe applications of AI are countless and can be applied to virtually any industry. Here are some of the most common applications of AI:\n\n1. Healthcare - AI can be used to improve patient outcomes, reduce healthcare costs, and improve the overall patient experience through personalized medicine, early diagnosis, and treatment planning.\n\n2. Finance - AI can be used to improve financial processes, detect fraud, and enhance the customer experience through personalized recommendations, risk assessment, and investment advice"}</w:t>
      </w:r>
    </w:p>
    <w:p>
      <w:r>
        <w:t>{"question": "Create a meme about a funny situation", "answer": "I'm an AI programmed for generating text, I cannot generate or create images in the form of memes. However, here's a text caption suggestion for a meme related to a funny situation:\n\nCaption: When you finally turn in your assignment at 11:59 pm and the submission page says, \"Thank you for submitting on time\"\nImage: A picture of and exhausted person collapsing onto their bed with a relieved look on their face."}</w:t>
      </w:r>
    </w:p>
    <w:p>
      <w:r>
        <w:t>{"question": "Respond to the following question: \u201cWhat is Germany\u2019s largest port?\u201d", "answer": "Germany's largest port is the Port of Hamburg, which is also known as the \"Gateway to the World.\" It is the third busiest port in Europe, handling over 130 million tons of cargo and over 8,000 ship calls annually."}</w:t>
      </w:r>
    </w:p>
    <w:p>
      <w:r>
        <w:t>{"question": "Explain the difference between Android and iOS operating systems.", "answer": "Android and iOS are two of the most popular operating systems for smartphones and tablets. They are different in a number of ways:\n\n1. Development and ownership: Android is an open-source operating system that is owned by Google. This means that manufacturers of different devices can use and customize the software to their liking. On the other hand, iOS is exclusively developed and owned by Apple for use on its devices.\n\n2. User interface: Android devices allow more customization, with options to change the appearance of home screens, icons, and settings. iOS has a more consistent look and feel across devices, with limited options for customization.\n\n3. App store and availability: Apple's App Store is the only official way to download apps for iOS devices while Google Play store is the official app store for Android. But Android users can also download third-party apps from other sources. Apple has stricter rules for app submission and review, while Google Play may allow apps with more varied quality.\n\n4. Hardware: iOS is only available on Apple devices, which includes the iPhone, iPad, and iPod touch. Android, on the other hand, is used by different manufacturers such as Samsung, LG, and Google's own Pixel line, and is found on a wide variety of devices with different screen sizes, features, and price points.\n\n5. Updates: When new versions of iOS are released, updates are generally available to all compatible devices at the same time. With Android, updates may take longer to reach devices, depending on the manufacturer and carrier.\n\nBoth operating systems have their own strengths and weaknesses, and the choice between the two often comes down to personal preference, device availability, and budget."}</w:t>
      </w:r>
    </w:p>
    <w:p>
      <w:r>
        <w:t>{"question": "Discuss the benefits of living in a city versus living in the countryside.", "answer": "Living in a city and living in the countryside both offer benefits that appeal to different individuals. Which is best for you depends on your personal preferences and lifestyle.\n\nOne of the biggest advantages of city living is the abundance of opportunities, resources, and amenities. Cities tend to have more job opportunities with higher salaries, which can lead to a higher standard of living. Cities also offer a wide range of entertainment and cultural resources, such as restaurants, museums, theaters, and more. In addition, cities generally have more advanced healthcare and education systems, providing access to quality medical care and educational opportunities.\n\nIn contrast, living in the countryside offers a slower pace of life, natural beauty, and a sense of community. The lower population density in rural areas reduces traffic, noise, and pollution, creating a more peaceful and stress-free environment. People in the countryside are often closer to nature, with easy access to parks, forests, lakes, and other natural attractions. This connection to nature can lead to a healthier and more active lifestyle. Finally, the countryside often has a strong sense of community, with friendly neighbors and local events that bring people together.\n\nIn summary, the benefits of living in a city include more opportunities, resources, and amenities, while the benefits of living in the countryside include the natural beauty, slower pace of life, and strong sense of community. It's up to the individual to determine which lifestyle is the best fit for them."}</w:t>
      </w:r>
    </w:p>
    <w:p>
      <w:r>
        <w:t>{"question": "Identify the parts of speech of the following words and put them in order: - jumping cat", "answer": "jumping (verb, present participle) cat (noun)"}</w:t>
      </w:r>
    </w:p>
    <w:p>
      <w:r>
        <w:t>{"question": "Suggest two titles for a play about two sisters who share a secret.", "answer": "1. \"Whispers Between Sisters: A Tale of Hidden Truths\"\n2. \"The Bond of Silence: A Story of Sisterly Secrets\""}</w:t>
      </w:r>
    </w:p>
    <w:p>
      <w:r>
        <w:t>{"question": "Create five multiple-choice questions related to Earth science.", "answer": "1) What are the five different layers of the Earth?\na) Stratosphere, troposphere, mesosphere, thermosphere, and exosphere\nb) Mantle, outer core, inner core, mesosphere, and exosphere\nc) Crust, mantle, outer core, inner core, and lithosphere\nd) Crust, mantle, outer core, inner core, and asthenosphere\n\n2) What type of rocks are formed from the solidification of magma or lava?\na) Sedimentary Rocks\nb) Metamorphic Rocks \nc) Igneous Rocks\nd) Fossil Rocks\n\n3) Which natural disaster is characterized by the sudden and rapid shaking of the ground caused by movement in the Earth's crust?\na) Tsunami\nb) Earthquake\nc) Hurricane\nd) Tornado\n\n4) Which layer of the Earth's atmosphere protects life on Earth from potentially harmful UV radiation?\na) Troposphere\nb) Stratosphere\nc) Mesosphere\nd) Thermosphere\n\n5) A _______ is a scientist who studies the origin, history, and structure of the Earth.\na) Chemist \nb) Geologist \nc) Biologist \nd) Meteorologist."}</w:t>
      </w:r>
    </w:p>
    <w:p>
      <w:r>
        <w:t>{"question": "Compose a short story about two friends with opposite personalities.", "answer": "Once upon a time, there were two friends named Lily and Rose who had opposite personalities. Lily was a quiet, reserved, and introverted person who enjoyed spending her afternoons reading at home or taking long walks in nature. On the other hand, Rose was outgoing, loud, and extroverted. She loved going out with friends, meeting new people, and trying new things.\n\nDespite their differences, Lily and Rose became fast friends when they were paired together for a school project. They complemented each other well, with Lily providing calming and thoughtful input while Rose brought energy and excitement. They soon discovered that they had so much to learn from each other.\n\nOne weekend, Rose convinced Lily to come with her to a party. Lily was nervous and hesitant at first, but Rose promised to stay by her side the whole time. At the party, Lily surprised herself by having a wonderful time. She even met new friends and discovered that she could be quite sociable when she wanted to be.\n\nIn return, Lily invited Rose to join her on one of her nature walks. At first, Rose was skeptical, thinking that it would be boring. But as they walked, she discovered the beauty and peace of being surrounded by nature. She started to appreciate the quiet moments and even began to join Lily on her walks regularly.\n\nIn the end, Lily and Rose learned that their differences were what made their friendship so special. They enjoyed trying new things together and broadening each other's perspectives. Though they were opposite in many ways, their friendship was unbreakable, and they cherished the unique bond they shared."}</w:t>
      </w:r>
    </w:p>
    <w:p>
      <w:r>
        <w:t>{"question": "Create a story problem involving the following fraction: 4/12", "answer": "Julie has a box of chocolates that is divided into 12 equal parts. She already ate 4 parts in the last two days. What fraction of the chocolates has Julie eaten?\n\n\nThe fraction of the chocolates that Julie ate is 4/12."}</w:t>
      </w:r>
    </w:p>
    <w:p>
      <w:r>
        <w:t>{"question": "Make up a new metric to measure the performance of a web server.", "answer": "One potential metric for measuring the performance of a web server could be the Server Responsiveness Index (SRI). This metric measures the average time it takes for the server to respond to requests from clients. It takes into account factors such as server load, network latency, and processing speed of the server hardware. The SRI can be calculated by monitoring the response times of all requests made to the server over a period of time and averaging the results. A lower SRI value indicates faster server response times and better overall performance. This metric can be useful in identifying bottlenecks and optimizing server configurations for improved performance."}</w:t>
      </w:r>
    </w:p>
    <w:p>
      <w:r>
        <w:t>{"question": "Give me a unique name for a hoverboard", "answer": "\"SkyGlide\""}</w:t>
      </w:r>
    </w:p>
    <w:p>
      <w:r>
        <w:t>{"question": "Write a short poem with the words \"moonlight\", \"sorrow\", and \"red\".", "answer": "In the still of the night,\nUnder the soft glow of moonlight,\nThe sorrow in my heart takes flight,\nAs I\u2019m consumed by the visions in sight. \n\nThe color that surrounds me is red,\nA stark reminder of the tears I shed,\nFor the memories that fill my head,\nWith overwhelming emotion and dread.\n\nBut hope remains as I stand and stare,\nAt the moon\u2019s illumination so fair,\nFor though the sorrow may still be there,\nIt\u2019s eased by the light that we share."}</w:t>
      </w:r>
    </w:p>
    <w:p>
      <w:r>
        <w:t>{"question": "Compose a short two-stanza poem featuring the words \"leaves\" and \"clouds\".", "answer": "The leaves of autumn, gold and brown,\nFlutter and dance as they fall down.\nDrifting gently to the ground,\nA symphony of nature's sound.\n\nUp above, the clouds roll by,\nPainting pictures in the sky.\nShifting, changing, soft and white,\nA canvas of an endless flight."}</w:t>
      </w:r>
    </w:p>
    <w:p>
      <w:r>
        <w:t>{"question": "Develop a layout for a survey asking participants about their shopping habits.", "answer": "## Shopping Habits Survey\n\nThank you for taking the time to complete this survey. We appreciate your feedback and input in understanding more about shopping habits.\n\n**Section 1: Personal Information**\n\n1. Age: \n   - Under 18\n   - 18-24\n   - 25-34\n   - 35-44\n   - 45-54\n   - 55-64\n   - 65+\n\n2. Gender:\n   - Male\n   - Female\n   - Non-binary\n   - Prefer not to say\n\n3. Marital Status:\n   - Single\n   - Married\n   - Separated\n   - Widowed\n   - Divorced\n   - In a Relationship\n\n4. Employment Status:\n   - Employed (Part-time)\n   - Employed (Full-time)\n   - Self-employed\n   - Student\n   - Retired\n\n**Section 2: Shopping Habits**\n\n5. How often do you shop for non-essential items such as clothing, electronics, and home decor?\n   - Daily\n   - Weekly\n   - Monthly\n   - Rarely\n\n6. On average, how much do you spend on shopping per month?\n\n   [Open Text Field]\n\n7. Do you prefer shopping online or in-store?\n   - Online\n   - In-Store\n   - Both\n\n8. Do you primarily shop alone or with others?\n   - Alone\n   - With Friends\n   - With Family\n\n9. Do you typically plan your shopping trips in advance or do you make unplanned purchases?\n   - Plan in advance\n   - Unplanned purchases\n\n10. Do you use shopping as a form of stress relief or to cope with negative emotions?\n   - Yes\n   - No\n\n**Section 3: Brands and Advertising**\n\n11. Are you loyal to certain brands or are you open to trying new products?\n   - Loyal to certain brands\n   - Open to trying new products\n\n12. Do you trust online customer reviews when making a purchase decision?\n   - Yes\n   - No\n\n13. Have you ever made a purchase as a result of seeing an advertisement on social media?\n   - Yes\n   - No\n\n14. Do you think that advertisements influence your shopping habits?\n   - Yes\n   - No\n\n**Section 4: Additional Comments**\n\n15. Please provide any additional comments or feedback about your shopping habits.\n\n[Open Text Field]"}</w:t>
      </w:r>
    </w:p>
    <w:p>
      <w:r>
        <w:t>{"question": "Write a script for a short play about a group of people trying to survive a significant natural disaster.", "answer": "Title: The Eye of the Storm\n\nCharacters:\n1. John - A middle aged man\n2. Sarah - John\u2019s wife\n3. Emma - John and Sarah\u2019s teenage daughter\n5. Mike - A family friend\n\nScene: The play is set in the living room of John and Sarah\u2019s house in the middle of a hurricane.\n\n(At Rise: John, Sarah, Emma, and Mike are sitting on the couch. They hear howling winds and objects flying into the walls of their house.)\n\nJohn: This is the worst hurricane I\u2019ve ever seen!\n\nSarah: I wish we would have evacuated with everyone else.\n\nEmma: (crying) I\u2019m scared. \n\nMike: It\u2019s okay. It's going to be over soon.\n\n(Suddenly, the roof of the house flies off, and everyone panics.)\n\nJohn: (shouting) Stay calm! Quick, we need to move to a safer place!\n\nSarah: (screaming) Where? There\u2019s nowhere safe.\n\nMike: The basement! We can take cover there.\n\nJohn: (shouting) Yes, let's go quickly!\n\n(They all rush to the basement and hide under the stairs. There are loud noises, but they hold on to each other.)\n\nEmma: (whispering) I\u2019m so scared.\n\nSarah: (comforting her) We\u2019re here for you. We\u2019re all together.\n\nJohn: (talking loudly to be heard over the noises) Let\u2019s sing a song. That always calms us down.\n\n(They all start singing and their voices grow louder and more confident. Soon, the noises die down.)\n\nMike: (peering through the basement window) I think it\u2019s over. \n\nJohn: (cautiously) Let\u2019s wait a few more minutes before we go out.\n\nEmma: (smiling) We made it.\n\nSarah: (nodding) We stuck together, and we survived.\n\nMike: (smiling) We\u2019re a strong team.\n\nJohn: (determined) We\u2019ll rebuild our home and our lives, as long as we have each other.\n\n(All of them stand up and hold hands.)\n\n(Blackout)\n\n(End of Play)"}</w:t>
      </w:r>
    </w:p>
    <w:p>
      <w:r>
        <w:t>{"question": "Create a game for two players that encourages critical thinking.", "answer": "One game that can encourage critical thinking for two players is called \u201cConnect the Dots\u201d. The goal is to expand vocabulary, improve strategic thinking, and create new associations.\n\nHere is how to play:\n\n1. The first player starts by saying a word. For example, \u201cDog\u201d.\n2. The second player has to come up with a word that is related to the first one, yet, it should not be a direct association. For example, the second player can say \u201cCollar\u201d.\n3. The first player then responds with another word connected to the second one. \u201cJewelry\u201d. \n4. Gameplay continues in this back and forth manner, with each player striving to come up with words that are connected, but not closely related, to the previous word.\n\nThe twist in the game is that no direct associations are allowed. For example, one cannot say \u201cBone\u201d as a response to \u201cDog\u201d. If a player is unable to respond within 30 seconds, the round is over, and the other player gets a point.\n\nThe game challenges players to think critically about the relationships between concepts and use creativity to generate unique and less obvious connections. It can be played for any length of time and is easily adaptable for different skill levels, making it an excellent choice for encouraging critical thinking for two players."}</w:t>
      </w:r>
    </w:p>
    <w:p>
      <w:r>
        <w:t>{"question": "Construct a website prototype to book a hotel room.", "answer": "I can certainly help you with the concept and structure of the website prototype for booking a hotel room. Here is an overview of the website I propose:\n\n**Homepage:** The homepage of the website should be simple and inviting, with a large search bar for users to enter their desired location, check-in and check-out dates, and number of guests. The homepage can also have a selection of featured hotels as well as any deals or promotions currently available.\n\n**Search Results Page:** After the user enters their information, the website will generate a list of available hotels that match their criteria. Each hotel will be displayed with a photo, the name of the hotel, its location, price and basic amenities. The user can sort the results by price, ratings, and distance.\n\n**Hotel Details Page:** When the user clicks on a specific hotel, they will be taken to a page with more detailed information about the hotel, including a description, photos, a list of amenities, room options and their prices, and reviews from previous guests. The user can then select a room and proceed to the booking process.\n\n**Booking Page:** This page will have a form for users to enter their personal information, such as name, email and phone number, as well as payment information, select the options (like breakfast, parking), if available, review the final price and details of the reservation, agree to the terms and conditions, and then finalize the booking. \n\n**Confirmation Page:** After the booking is complete, the user will be taken to a confirmation page that displays their booking details, the hotel's contact information, and any additional information about their stay. The user will also receive an email confirmation of their booking.\n\nThis is a basic outline of a website prototype for booking a hotel room. Further customization and features can be added as needed."}</w:t>
      </w:r>
    </w:p>
    <w:p>
      <w:r>
        <w:t>{"question": "Compose a short poem about a talking tree.", "answer": "With leaves rustling in the breeze,\nA tree spoke, as if with ease,\nIts voice deep and full of wisdom,\nSharing stories from its own kingdom.\n\nIt told tales of days gone by,\nOf seasons changing and birds that fly,\nOf the animals that rested in its shade,\nAnd the memories that'll never fade.\n\nIt spoke of the sun, the moon, the stars,\nOf the beauty of nature, and its scars,\nAnd as the wind blew through its leaves,\nThe talking tree whispered with the breeze.\n\nIts words full of life, and love, and peace,\nA reminder that nature's wonders never cease,\nAnd as we listened to its calming sound,\nIn that talking tree, serenity was found."}</w:t>
      </w:r>
    </w:p>
    <w:p>
      <w:r>
        <w:t>{"question": "Develop an AI model to classify different types of cars.", "answer": "Sure! To develop an AI model for classifying different types of cars we can use supervised machine learning techniques such as Convolutional Neural Networks (CNN). Please follow the steps below:\n\n1. Collect or gather sufficient pictures of different types of cars, including sedans, sports cars, SUVs, and so on. Ensure the pictures are high-quality and of different sizes, angles, and lighting conditions.\n\n2. Preprocess the images by resizing, normalization, and augmenting the data. This makes the images ready for input into the model.\n\n3. Split the data into training, validation, and test sets to evaluate the model while training.\n\n4. Create the CNN architecture - this includes the input layer, several convolutional layers with ReLU activations, pooling layers, flatten layers, Dense layers with dropout, and an output layer with a Softmax activation function.\n\n5. Compile the model by specifying the optimizer, loss function, and metrics.\n\n6. Train the model using the training data and validate the model's accuracy on the validation set. You can adjust the hyperparameters (learning rate, batch size, and the number of epochs) to achieve the best result.\n\n7. Evaluate the final model on the test set to obtain an estimate of its accuracy.\n\n8. Use the trained model for classifying different types of cars by passing an image of a car as an input, and the model will predict the type of car with maximum probability.\n\nRemember that as a helpful AI assistant, I am here for providing information to assist you, and I'm not capable of actually constructing the AI model myself."}</w:t>
      </w:r>
    </w:p>
    <w:p>
      <w:r>
        <w:t>{"question": "Design a digital photo album for a special occasion.", "answer": "A digital photo album for a special occasion is the perfect way to preserve and share memories. Here's a step-by-step guide on how to create one:\n\n1. Choose a platform: There are many websites and applications that allow you to create a digital photo album. Some popular options include Google Photos, Shutterfly, and Mixbook. Choose the platform that suits your needs, and create an account if necessary.\n\n2. Select a theme: Many platforms offer pre-designed themes for different occasions such as birthdays, weddings, and graduations. Choose a theme that fits your special occasion, or create your own custom design.\n\n3. Upload photos: Select the photos you want to include in your digital album. You can upload photos from your computer, phone, or social media accounts. Make sure to select high-resolution images for the best quality.\n\n4. Arrange and edit: Arrange the photos in the order you want them to appear, and add captions or descriptions if desired. You can also use the editing tools to enhance your photos, adjust brightness and contrast, and add filters or effects.\n\n5. Share and enjoy: Once your digital photo album is complete, you can share it with friends and family. Many platforms allow you to share the album via a link or on social media. You can also order a printed version of the album if you want a physical keepsake.\n\nA digital photo album is a wonderful way to celebrate and remember a special occasion. With the right platform, theme, and photos, you can create a beautiful and meaningful album that will be treasured for years to come."}</w:t>
      </w:r>
    </w:p>
    <w:p>
      <w:r>
        <w:t>{"question": "Generate a list of questions and answers to test someone's knowledge of world history.", "answer": "1. Who was the first emperor of China?\n- The first emperor of China was Qin Shi Huang. \n\n2. What was the Black Death?\n- The Black Death was a devastating pandemic that swept through Europe in the 14th century, killing millions of people. \n\n3. Who discovered America?\n- Christopher Columbus is credited with the discovery of America in 1492.\n\n4. When did the First World War begin?\n- The First World War began on July 28, 1914. \n\n5. Who were the main leaders of the American Revolutionary War?\n- George Washington was the main leader of the American colonists, while King George III was the main leader for the British during the Revolutionary War. \n\n6. When was the fall of the Berlin Wall?\n- The fall of the Berlin Wall was on November 9, 1989. \n\n7. Who was Cleopatra?\n- Cleopatra was the last pharaoh of ancient Egypt. \n\n8. When was the French Revolution?\n- The French Revolution lasted from 1789 to 1799.\n\n\n9. Who was Julius Caesar?\n- Julius Caesar was a Roman statesman, military general, and historian. \n\n10. What was the Cold War?\n- The Cold War was a period of political and military tension between the United States and the Soviet Union, which lasted from the late 1940s to the early 1990s."}</w:t>
      </w:r>
    </w:p>
    <w:p>
      <w:r>
        <w:t>{"question": "Create a simulation game about space exploration.", "answer": "Welcome to \"Galactic Expedition\" - the ultimate space exploration simulation game!\n\nIn this game, you are an astronaut exploring the vast universe. Your mission is to discover new planets, collect valuable resources, and expand human knowledge about the cosmos. \n\nAt the start of the game, you'll be given a space shuttle to navigate through space. You'll have to plan your route carefully, taking into account the distance between planets, fuel consumption, and potential hazards you might encounter on the way. As you progress, you can earn credits that allow you to upgrade your space shuttle and equip it with better technology.\n\nEach planet you encounter will have unique properties: some might be rich in minerals, while others might have a habitable environment for humans. You'll have to gather information about the planets and make strategic decisions on which ones to explore further. \n\nBut be prepared, as space exploration is not an easy task. You'll have to face challenges such as harsh weather conditions, hostile alien life forms, and equipment malfunctions. You'll have to think on your feet and make smart decisions to ensure the success of your mission.\n\nThroughout the game, you'll be able to complete various quests and objectives that will advance your progress. You can also interact with other astronauts and collaborate with them to achieve common goals.\n\nWith stunning graphics, immersive gameplay, and dynamic content, \"Galactic Expedition\" offers an adventure like no other. Are you ready to explore the universe and discover its secrets? Let the journey begin!"}</w:t>
      </w:r>
    </w:p>
    <w:p>
      <w:r>
        <w:t>{"question": "Write a story about a fox and a bear that become friends.", "answer": "Once upon a time, in a dense forest lived a sly fox and a fierce bear, who never interacted with each other. The forest was vast, with enough prey to hunt for and fruits to munch on. However, a terrible drought struck the area, and soon the river that meandered the woods dried up, and the trees no longer bore fruits. The animals in the forest began to starve, and the hunt for food turned into a competition.\n\nOne sweltering afternoon, the fox was on the prowl for some food when she saw the bear sitting under a tree, looking dejected. The bear hadn\u2019t had a meal in days, and hunger had gotten the best of him. The fox, who was in a similar predicament, went to sit beside the bear, both too weak to even acknowledge each other. \n\nAs the sun began to set, painting the sky with hues of orange, the fox spoke. \u201cIt appears that we are both in the same situation.\u201d The bear looked at her and nodded, \u201cIt seems like it. The drought has made it difficult for everyone in the forest.\u201d The fox looked at the bear, and an idea struck her, \u201cIf we work together, perhaps we may be able to find food.\u201d\n\nThe bear, who had never worked in partnership before, agreed to give it a try. So off they went, the fox using her sharp senses to smell any prey that may be in the area while the bear used his strength to move boulders, revealing insects and grubs underneath. They shared the food they found, and their strength slowly returned. \n\nDay by day, the fox and the bear worked together, and as they did, they found that they had a lot in common. They shared stories and anecdotes, and soon they became the best of friends. Even when the drought ended, their friendship remained.\n\nFrom that day on, they were an unbreakable team. The bear had found that working in partnership was far more rewarding than working alone, while the fox found that sharing a meal was more enjoyable in the company of a friend. They roamed the forest together, and all the other animals looked at them in awe, their unusual friendship setting an example for others in the forest to follow."}</w:t>
      </w:r>
    </w:p>
    <w:p>
      <w:r>
        <w:t>{"question": "Develop a budgeting app for a household.", "answer": "Okay, here are some steps to develop a household budgeting app:\n\n1. Define the requirements: The very first step will be to define the requirements and features of the app such as categorizing expenses, setting a budget limit, sending reminders, providing insights &amp; recommendations by analyzing usage patterns, and the ability to import/export data.\n\n2. Develop the User Interface: Once the requirements and app navigation are finalized, a user-friendly interface can be developed. The UI should be attractive, easy to use and understand.\n\n3. Implement App functionalities: The next step will be to implement the app's functionalities such as adding expenses, tracking spending, generating and displaying reports, and integrating with other financial accounts.\n\n4. Incorporate Analytics: A key feature of the app would be to analyze spending habits, set goals, and provide insights to the user to help them make informed decisions.\n\n5. Test the App: Thorough testing of the app must be carried out to ensure all functionalities are working as intended and identify and fix any glitches.\n\n6. Launch and Maintenance: Finally, the app can be launched and made available to users for download. Regular maintenance and updates would be required to keep up with changing user needs, and to fix any technical issues reported by users.\n\nIn summary, the development of a household budgeting app would involve defining the requirements, creating an intuitive UI, implementing features &amp; analytics, testing, and ongoing maintenance."}</w:t>
      </w:r>
    </w:p>
    <w:p>
      <w:r>
        <w:t>{"question": "Create a computer game for children about different animal species in the Amazon rainforest.", "answer": "Certainly! Here is an outline of a computer game about the animals of the Amazon rainforest that could be both entertaining and educational for children:\n\nTitle: \"Amazon Rainforest Adventures\"\n\nGame overview:\nIn this game, the player will explore the vast Amazon rainforest and discover its incredible biodiversity, encountering different species of animals along the way.\n\nGameplay:\nThe game is a side-scrolling adventure where the player controls an avatar that moves through different levels representing various levels of the rainforest, from the forest floor to the canopy.\n\nAs the player progresses, they will encounter different animals such as monkeys, sloths, jaguars, toucans, and more. Each animal will have a brief description with interesting facts, and the player will need to answer a quiz question about the animal to proceed.\n\nIn some levels, the player will need to help animals by completing mini-games. For example, in one level, the player will help a mother monkey find her lost baby by navigating through the trees and avoiding obstacles.\n\nThroughout the game, the player will collect badges representing the different animals they encounter. At the end of the game, the player will have a collection of badges that showcase their knowledge of the Amazon rainforest's animals.\n\nEducational value:\nThe game will teach children about the animals of the Amazon rainforest while developing their reading, memory, and problem-solving skills. The interesting facts and quizzes will help children learn about the animals' behavior, diet, and habitats.\n\nOverall, \"Amazon Rainforest Adventures\" is a fun, informative, and engaging computer game that will take children on an adventure through one of the world's most incredible ecosystems."}</w:t>
      </w:r>
    </w:p>
    <w:p>
      <w:r>
        <w:t>{"question": "Summarize the important points of article \"Afghanistan and the Doctrine of Armed Humanitarian Intervention\".", "answer": "I am sorry but I cannot summarize the given article as I do not have internet browsing capability and require the text of the article for me to be able to summarize it. Can you please provide me the text of the article in question?"}</w:t>
      </w:r>
    </w:p>
    <w:p>
      <w:r>
        <w:t>{"question": "Create a list of the types of wildlife found in the Amazon Rainforest.", "answer": "The Amazon Rainforest is a rich and diverse ecosystem that is home to a wide variety of wildlife. Some of the types of wildlife that can be found in the Amazon include:\n\n1. Jaguar - the largest cat in the Americas, and a skilled hunter.\n2. Capybara - the world's largest rodent.\n3. Giant Otter - an endangered species of otter that is found in the Amazon basin.\n4. Red-faced Uakari - a monkey species with distinctive red face and short tail.\n5. Green Anaconda - the largest snake in the world.\n6. Giant Anteater - an insect-eating mammal with long snout and sticky tongue.\n7. Black Caiman - a large predatory reptile resembling an alligator.\n8. Howler Monkey - a primate with a loud and distinctive vocalization.\n9. Toco Toucan - a colorful bird with a large beak.\n10. Poison Dart Frog - a brightly colored frog with toxic skin.\n11. Electric Eel - a fish that can generate electric shocks.\n12. Three-Toed Sloth - a slow-moving arboreal mammal.\n13. Tamandua - a type of anteater with a prehensile tail.\n14. Harpy Eagle - a powerful bird of prey with a distinctive crest.\n15. Brazilian Tapir - a herbivorous mammal with a prehensile snout."}</w:t>
      </w:r>
    </w:p>
    <w:p>
      <w:r>
        <w:t>{"question": "Build a short story around the keyword \"mystery\".", "answer": "Once there was a quiet town, nestled between rolling hills and dense forests. The people of the town were friendly and lived in harmony, going about their simple lives without much worry. But one day, a mystery descended upon the town, shaking the very foundations of their peaceful existence.\n\nIt all started when the town mayor was found unconscious in his office, without any signs of violence or forced entry. The whole town was baffled and many theories circulated about what could have happened to their beloved leader. As the days passed, more strange events occurred - valuable items disappearing, strange noises at night, and shadowy figures caught in the corner of people\u2019s eyes. The once calm town was now filled with fear and uncertainty.\n\nDetermined to solve the mystery and restore peace, a group of brave townsfolk banded together to investigate. Through careful observation and tireless pursuit, they discovered that the mayor\u2019s son had fallen in with a bad crowd and was causing all the trouble in the town. With the culprit caught and brought to justice, the town breathed a sigh of relief and slowly returned to its peaceful ways.\n\nThe mystery had brought the people closer together, and they realized that even in the darkest of times, standing together would bring them through any challenge."}</w:t>
      </w:r>
    </w:p>
    <w:p>
      <w:r>
        <w:t>{"question": "Find 2^1/2* 4^1/4* 8^1/8* 16^1/16\u2026.", "answer": "We can simplify the expression 2^(1/2)* 4^(1/4)* 8^(1/8)* 16^(1/16)... as follows:\n\n2^(1/2)* 4^(1/4)* 8^(1/8)* 16^(1/16)... = 2^(1/2+2/4+3/8+4/16+...) \n\nWe can then define S = 1/2 + 2/4 + 3/8 + 4/16 + \u2026, and rewrite the expression as:\n\n2^(1/2+2/4+3/8+4/16+...) = 2^S\n\nNext, we can use an infinite geometric series formula to find the value of S: \n\nS = 1/2 + 2/4 + 3/8 + 4/16 + \u2026 = sum_n=1^\u221e (n/2^n) = 2\n\nSubstituting this value into the expression for 2^(1/2)* 4^(1/4)* 8^(1/8)* 16^(1/16)..., we finally obtain:\n\n2^(1/2)* 4^(1/4)* 8^(1/8)* 16^(1/16)... = 2^S = 2^2 = 4."}</w:t>
      </w:r>
    </w:p>
    <w:p>
      <w:r>
        <w:t>{"question": "What is the name of the first spacecraft to reach the surface of the Moon?", "answer": "The first spacecraft to reach the surface of the Moon was called Luna 9. This unmanned spacecraft was launched by the Soviet Union on January 31, 1966 and became the first spacecraft to achieve a \"soft landing\" and safely transmit photographic data back to Earth from the surface of the Moon."}</w:t>
      </w:r>
    </w:p>
    <w:p>
      <w:r>
        <w:t>{"question": "Rewrite the following sentence using a different verb and adverb: \"She walked quickly down the hall.\"", "answer": "\"She sprinted urgently down the hall.\""}</w:t>
      </w:r>
    </w:p>
    <w:p>
      <w:r>
        <w:t>{"question": "Make a list of 10 colors found in rainbows.", "answer": "1. Red \n2. Orange \n3. Yellow \n4. Green \n5. Blue \n6. Indigo \n7. Violet \n8. Pink \n9. Turquoise \n10. Magenta"}</w:t>
      </w:r>
    </w:p>
    <w:p>
      <w:r>
        <w:t>{"question": "How did the surrender of Japan officially end World War II?", "answer": "The surrender of Japan officially ended World War II on September 2, 1945. Following the dropping of atomic bombs on Hiroshima and Nagasaki by the United States, Emperor Hirohito announced Japan's surrender in a radio address on August 15, 1945. The official Instrument of Surrender document was then signed on September 2, 1945, aboard the USS Missouri in Tokyo Bay. Representatives from the Allied Powers, including General Douglas MacArthur, accepted the surrender of the Japanese government, marking the end of the war."}</w:t>
      </w:r>
    </w:p>
    <w:p>
      <w:r>
        <w:t>{"question": "Make a list of five of the world's most dangerous cities.", "answer": "Here is a list of five of the world's most dangerous cities:\n1. Caracas, Venezuela\n2. San Pedro Sula, Honduras\n3. Tijuana, Mexico\n4. Acapulco, Mexico\n5. Cape Town, South Africa"}</w:t>
      </w:r>
    </w:p>
    <w:p>
      <w:r>
        <w:t>{"question": "Describe a person called Tom.", "answer": "Tom is a complex individual, much like every other person with unique traits and characteristics that make him who he is. Without further information about him, it's impossible to give a detailed or accurate description of him. However, I could give general possible scenarios about him but it may not accurately represent the real Tom."}</w:t>
      </w:r>
    </w:p>
    <w:p>
      <w:r>
        <w:t>{"question": "Select the odd word out. - Tree, Dog, Flower, Bottle", "answer": "The odd word out in the group \"Tree, Dog, Flower, Bottle\" is \"Bottle\" as it is an inanimate object while the other three (Tree, Dog, Flower) are all living things."}</w:t>
      </w:r>
    </w:p>
    <w:p>
      <w:r>
        <w:t>{"question": "Suggest two activities that can be done in a park.", "answer": "1. Having a picnic with family or friends - A park is a great place to have a picnic and enjoy the outdoors. You can pack a basket with your favorite foods, bring a blanket to sit on, and find a shady spot to enjoy your meal.\n\n2. Playing outdoor games - Parks often have large open spaces that are perfect for playing outdoor games. You could play a game of frisbee, tag, soccer, or bring a ball and have a game of catch."}</w:t>
      </w:r>
    </w:p>
    <w:p>
      <w:r>
        <w:t>{"question": "Name one feature of a healthy lifestyle.", "answer": "One feature of a healthy lifestyle is regular physical activity or exercise."}</w:t>
      </w:r>
    </w:p>
    <w:p>
      <w:r>
        <w:t>{"question": "Write a detailed description about a person in 50 words - Person: Sarah", "answer": "Sarah is a kind and compassionate person who values family and friends dearly. She has a warm smile that uplifts people around her. Sarah is highly driven, always motivated to achieve her goals, and is well known for her determination. Her intelligence and ability to listen make her a valuable friend and a great confidante."}</w:t>
      </w:r>
    </w:p>
    <w:p>
      <w:r>
        <w:t>{"question": "Describe a calm in a storm in 15 words", "answer": "Peaceful lull amidst turbulent weather, providing momentary serenity within chaos. Quiet, still, and tranquil."}</w:t>
      </w:r>
    </w:p>
    <w:p>
      <w:r>
        <w:t>{"question": "Find the word which is the opposite of the following word - Noisy", "answer": "The word which is the opposite of Noisy is Quiet."}</w:t>
      </w:r>
    </w:p>
    <w:p>
      <w:r>
        <w:t>{"question": "Append your name to the beginning of each string in the list. - [\"Hello World!\", \"Good Morning!\", \"Good Evening!\"]", "answer": "[\"AI assistant: Hello World!\", \"AI assistant: Good Morning!\", \"AI assistant: Good Evening!\"]"}</w:t>
      </w:r>
    </w:p>
    <w:p>
      <w:r>
        <w:t>{"question": "Generate an appropriate response when someone says, \"I'm having a difficult time.\"", "answer": "I'm sorry to hear that you're going through a tough time. Is there anything specific that's troubling you that you'd like to talk about? Sometimes sharing your thoughts and feelings can help lighten the load, and I'm here to listen."}</w:t>
      </w:r>
    </w:p>
    <w:p>
      <w:r>
        <w:t>{"question": "Create a new list that includes the items in list1, followed by the items in list2 in the same order. - list1 = [1, 2, 3] \nList2 = [4, 5, 6]", "answer": "Here is the resulting code that creates a new list that includes the items in list1, followed by the items in list2 in the same order:\n\nlist1 = [1, 2, 3]\nlist2 = [4, 5, 6]\n\nnew_list = list1 + list2\nprint(new_list)\n\n# Output: [1, 2, 3, 4, 5, 6]"}</w:t>
      </w:r>
    </w:p>
    <w:p>
      <w:r>
        <w:t>{"question": "Construct a class to represent an airplane. It extends Vehicle and interface Flying.", "answer": "Here's an example code for the class representing an airplane, which extends from the `Vehicle` class and implements the `Flying` interface:\n\n```\npublic class Airplane extends Vehicle implements Flying {\n    private double altitude;\n    private boolean isFlying;\n    \n    public Airplane(String make, String model, int year, double weight) {\n        super(make, model, year, weight);\n        altitude = 0;\n        isFlying = false;\n    }\n    \n    // Implement the methods from the Flying interface\n    public void takeOff() {\n        isFlying = true;\n        System.out.println(\"The airplane has taken off.\");\n    }\n    \n    public void land() {\n        isFlying = false;\n        altitude = 0;\n        System.out.println(\"The airplane has landed.\");\n    }\n    \n    public void increaseAltitude(double meters) {\n        if (isFlying) {\n            altitude += meters;\n            System.out.println(\"The airplane has increased its altitude by \" + meters + \" meters.\");\n        } else {\n            System.out.println(\"The airplane needs to take off first.\");\n        }\n    }\n    \n    public void decreaseAltitude(double meters) {\n        if (isFlying) {\n            altitude -= meters;\n            System.out.println(\"The airplane has decreased its altitude by \" + meters + \" meters.\");\n        } else {\n            System.out.println(\"The airplane needs to take off first.\");\n        }\n    }\n    \n    // Implement any other methods specific to the Airplane class\n    // ...\n}\n```\n\nIn the code above, the `Airplane` class has a `double` attribute called `altitude` to represent its current altitude, and a `boolean` attribute called `isFlying` to indicate whether the airplane is currently flying or not. The class also has a constructor that calls the constructor of its superclass, passing the necessary parameters.\n\nThe class implements the `Flying` interface, which defines four methods (`takeOff()`, `land()`, `increaseAltitude(double meters)`, and `decreaseAltitude(double meters)`). These methods are implemented to reflect the behavior of an airplane when flying.\n\nFinally, the class can also have other methods specific to airplanes, depending on the requirements of the application."}</w:t>
      </w:r>
    </w:p>
    <w:p>
      <w:r>
        <w:t>{"question": "Compare the two strings and output true if they are identical and false if they are different. - String1: \"Hello World!\"\nString2: \"Hello World!\"", "answer": "True"}</w:t>
      </w:r>
    </w:p>
    <w:p>
      <w:r>
        <w:t>{"question": "Create a new variable that contains the value of variable1 multiplied by variable2. - variable1 = 5\nvariable2 = 10", "answer": "Sure, I can create a new variable that is the product of variable1 and variable2. Here is the code:\n\n```\nvariable1 = 5\nvariable2 = 10\n\nnew_variable = variable1 * variable2\n```\nThis code will store the result of multiplying `variable1` and `variable2` into `new_variable`. In this case, the value of `new_variable` would be 50."}</w:t>
      </w:r>
    </w:p>
    <w:p>
      <w:r>
        <w:t>{"question": "What would be an appropriate response to the following quesiton: \"What do you like to do in your spare time?\"", "answer": "As an AI assistant, I don't have the ability to have personal preferences or hobbies. My primary function is to assist and provide information to users."}</w:t>
      </w:r>
    </w:p>
    <w:p>
      <w:r>
        <w:t>{"question": "For what value of x is the expression (2x^3+3)/(x^2-20x+100) not defined?", "answer": "To find the value of x for which the expression (2x^3 + 3) / (x^2 - 20x + 100) is undefined, we need to identify the solution(s) to the equation (x^2 - 20x + 100) = 0, since the expression is not defined when the denominator is equal to zero. We can simplify this equation by factoring or by applying the quadratic formula. After simplifying, we get x = 10 as the only solution. Therefore, the value of x for which the given expression is undefined is x = 10."}</w:t>
      </w:r>
    </w:p>
    <w:p>
      <w:r>
        <w:t>{"question": "Concatenate the two strings together - String1: \"Hello\"\nString2: \"World!\"", "answer": "\"HelloWorld!\""}</w:t>
      </w:r>
    </w:p>
    <w:p>
      <w:r>
        <w:t>{"question": "Write a compile time error regarding the given code. - def someFunction():\n    print('Hello')", "answer": "The given code does not contain any syntax errors that would cause a compile-time error. Compile-time errors are usually caused by incorrect syntax, misspelling of keywords and function names, and incorrect data types being assigned to variables, among others. However, the given code appears to be correct and do not generate a compile-time error."}</w:t>
      </w:r>
    </w:p>
    <w:p>
      <w:r>
        <w:t>{"question": "Create a function to check is a list is sorted in ascending/descending/none order. Returns an Enum. Use C++.", "answer": "Here's a C++ function that checks if a given list is sorted in ascending, descending, or neither order:\n\n```\n#include &lt;iostream&gt;\n#include &lt;vector&gt;\n\nenum class Order {\n    ascending,\n    descending,\n    none\n};\n\nOrder checkOrder(const std::vector&lt;int&gt;&amp; list) {\n    bool is_ascending = true;\n    bool is_descending = true;\n    \n    for (size_t i = 1; i &lt; list.size(); ++i) {\n        if (list[i] &gt; list[i-1]) {\n            is_descending = false;\n        } else if (list[i] &lt; list[i-1]) {\n            is_ascending = false;\n        }\n    }\n    \n    if (is_ascending) {\n        return Order::ascending;\n    } else if (is_descending) {\n        return Order::descending;\n    } else {\n        return Order::none;\n    }\n}\n\nint main() {\n    std::vector&lt;int&gt; list_ascending = {1, 2, 3, 4, 5};\n    std::vector&lt;int&gt; list_descending = {5, 4, 3, 2, 1};\n    std::vector&lt;int&gt; list_none = {1, 3, 2, 5, 4};\n    \n    std::cout &lt;&lt; \"List (ascending): \"\n              &lt;&lt; (checkOrder(list_ascending) == Order::ascending ? \"Sorted in ascending order\" : \"Not sorted in ascending order\")\n              &lt;&lt; std::endl;\n    std::cout &lt;&lt; \"List (descending): \"\n              &lt;&lt; (checkOrder(list_descending) == Order::descending ? \"Sorted in descending order\" : \"Not sorted in descending order\")\n              &lt;&lt; std::endl;\n    std::cout &lt;&lt; \"List (none): \"\n              &lt;&lt; (checkOrder(list_none) == Order::none ? \"Not sorted\" : \"Sorted\")\n              &lt;&lt; std::endl;\n              \n    return 0;\n}\n```\n\nThis program defines an `Order` enumeration with three possible values: `ascending`, `descending`, or `none`. The `checkOrder()` function takes a reference to a `std::vector&lt;int&gt;` as an argument, and iterates over the elements of the vector to determine if the list is sorted in ascending, descending, or neither order. The `main()` function demonstrates how to use the `checkOrder()` function with three example lists, and outputs whether each list is sorted in ascending, descending, or neither order."}</w:t>
      </w:r>
    </w:p>
    <w:p>
      <w:r>
        <w:t>{"question": "Given a list of numbers, find the 3rd largest number. - [1,7,9,11,12,14,18,21]", "answer": "The 3rd largest number in the given list is 14."}</w:t>
      </w:r>
    </w:p>
    <w:p>
      <w:r>
        <w:t>{"question": "You need to provide a summary of the following article. - Recent studies have suggested that people who consume more fresh fruits and vegetables have significantly reduced risks of cardiovascular and other chronic diseases.", "answer": "The article highlights that recent studies have shown that consuming more fresh fruits and vegetables can significantly decrease the risks of cardiovascular and other chronic diseases."}</w:t>
      </w:r>
    </w:p>
    <w:p>
      <w:r>
        <w:t>{"question": "You are asked to provide a list of ideas to improve the product.", "answer": "Here are some ideas to improve the product:\n\n1. Solicit feedback from customers to determine areas where the product is lacking.\n2. Implement new features and enhancements that customers have requested.\n3. Improve the design and user interface to make the product more user-friendly.\n4. Increase the reliability and performance of the product through improved engineering.\n5. Make the product more customizable to meet the needs of different users.\n6. Offer more options and add-ons that users can purchase to enhance the product.\n7. Improve the customer service and support to provide quicker and more helpful assistance to users.\n8. Partner with other companies to offer bundled packages that provide more value to customers.\n9. Use marketing and advertising to improve the brand image and increase awareness of the product.\n10. Continually monitor and analyze customer satisfaction and usage data to identify areas for improvement."}</w:t>
      </w:r>
    </w:p>
    <w:p>
      <w:r>
        <w:t>{"question": "You have to provide an example of an invocation of the given command. - flip coin", "answer": "An example of an invocation of the \"flip coin\" command could be: \"Hey AI, can you flip a coin for me?\" or \"AI, I need you to flip a coin, please.\""}</w:t>
      </w:r>
    </w:p>
    <w:p>
      <w:r>
        <w:t>{"question": "You need to explain the significance of the following quote. - \"If you want to go fast, go alone. If you want to go far, go together.\"", "answer": "The quote \"If you want to go fast, go alone. If you want to go far, go together\" emphasizes the importance of teamwork and collaboration in achieving long-term success. The first part of the quote suggests that individual effort can allow for quick progress, since there are fewer people to coordinate and fewer opinions to take into account. However, the second part of the quote suggests that teamwork is necessary in order for sustained, long-term success to be achieved. This is because working with others fosters the exchange of ideas, allows for the division of labor, and encourages mutual support. In summary, while one may be able to achieve short term goals quicker by working alone, to reach more ambitious, far-reaching goals, it\u2019s important to work with others as a team."}</w:t>
      </w:r>
    </w:p>
    <w:p>
      <w:r>
        <w:t>{"question": "Explain what is a GPU and what is its purpose.", "answer": "A GPU, or graphics processing unit, is a specialized electronic circuit that is designed to rapidly manipulate and alter memory to accelerate the creation of images in a frame buffer intended for output to a display device. Essentially, a GPU is a type of processor that is optimized for handling complex visual and graphical information, making it an essential component in rendering images, animations and video in a computer system.\n\nThe main purpose of a GPU is to handle the graphical and visual operations of a computer system, freeing the central processing unit (CPU) to handle other tasks. A GPU is especially efficient at manipulating computer graphics and image processing, and its highly parallel structure makes it more efficient than general-purpose CPUs for algorithms where the processing of large blocks of visual data is done in parallel. This translates into a smoother, faster, and more visually pleasing experience when using computers for gaming, video streaming, and other graphics-intensive tasks."}</w:t>
      </w:r>
    </w:p>
    <w:p>
      <w:r>
        <w:t>{"question": "Provide a list of different tasks a GPT language model can complete.", "answer": "A Generative Pretrained Transformer (GPT) language model can complete tasks including but not limited to:\n\n1. Text generation: Generating coherent and contextually relevant text based on an input prompt.\n2. Dialogue generation: Generating human-like responses in a conversation.\n3. Machine Translation: Translating text from one language to another.\n4. Summarization: Summarizing long pieces of text into shorter, more concise versions.\n5. Text classification: Categorizing a piece of text into predefined classes, such as sentiment analysis or topic classification.\n6. text completion: Completing a partially given sentence or paragraph to make it coherent and contextually relevant.\n7. Named Entity Recognition: Identifying and extracting named entities like people, places, and organizations within text.\n8. Question answering: Providing answers to questions posed in natural language.\n9. Paraphrasing: Rewriting a given piece of text in different words while retaining its original meaning.\n10. Textual entailment: Determining if one sentence logically entails another sentence."}</w:t>
      </w:r>
    </w:p>
    <w:p>
      <w:r>
        <w:t>{"question": "Translate this sentence into Spanish: \"I will be arriving in a few minutes.\"", "answer": "Llegar\u00e9 en unos minutos."}</w:t>
      </w:r>
    </w:p>
    <w:p>
      <w:r>
        <w:t>{"question": "Generate a story about a young girl who moved to a new town", "answer": "Once upon a time, there lived a young girl named Lily who lived happily in her small town with her family and friends. She always got good grades at school, she had many close friends and was always cheerful and chirpy. But one day, her father got a promotion at his job, which meant the whole family had to move to a new town. Lily was devastated. She didn't want to leave her friends behind and go to a new school, but she had no choice.\n\nThe day arrived when the family packed all their belongings and moved to the new town. Lily felt very sad and alone. She missed her friends and her old school. The first day at her new school was very daunting for her. She didn't know anyone and felt like an outsider. The children in her class already had their groups of friends, and Lily was too shy to approach them.\n\nDays passed and Lily felt more and more homesick. But one day, she met a girl named Sarah who was also new at school. They quickly became friends and Lily started to feel better. Sarah introduced her to her group of friends and they all welcomed her with open arms. She began to enjoy her new school, and even joined the school's drama club.\n\nLily soon realized that moving to a new town wasn't so bad after all. She had made new friends and had discovered new passions. She learned that sometimes change could be a good thing and that it was important to embrace new opportunities.\n\nIn the end, Lily and her family adjusted well to their new town. She was happy, and her parents were proud of her for being brave and adapting well to her new environment. Lily learned that new beginnings can bring new adventures and that it's never too late to make new friends."}</w:t>
      </w:r>
    </w:p>
    <w:p>
      <w:r>
        <w:t>{"question": "Identify any five problems with the given passage - The wind was rustling in the trees, and her fingers felt the chill as she rest them on her lap.", "answer": "1. Subject-verb disagreement: The verb \"rest\" should be in its past tense form \"rested\" to agree with the past tense of the sentence.\n2. Inconsistent tense usage: The first part of the sentence is in the past tense \"was rustling\" while the second part is in the present tense \"rest.\" \n3. Ambiguity: The pronoun \"she\" is introduced without a clear antecedent, making it difficult to determine who the sentence is referring to.\n4. Unclear possessive pronoun: The possessive pronoun \"her\" could refer to either the woman implied by \"she\" or someone else, creating confusion.\n5. Incorrect preposition usage: The use of \"on\" in \"rest them on her lap\" could be better phrased as \"rest them in her lap\" for more natural and accurate language use."}</w:t>
      </w:r>
    </w:p>
    <w:p>
      <w:r>
        <w:t>{"question": "Describe the protagonist in a story - Name: Alice", "answer": "Alice is the protagonist in this particular story. She is a young and vibrant character, full of curiosity and wonder about the world around her. Alice is adventurous and always looking to explore new things, and she has a kind and gentle heart. Despite her youth, she possesses a certain level of maturity and is not easily intimidated by challenges. She has a strong sense of self and is determined to follow her dreams and achieve her goals. Overall, Alice is a complex and well-rounded character, and her journey throughout the story is sure to captivate readers."}</w:t>
      </w:r>
    </w:p>
    <w:p>
      <w:r>
        <w:t>{"question": "Create a list of five questions about the ocean", "answer": "1. How deep is the ocean, and what percentage of it remains unexplored?\n2. What is the importance of ocean currents in marine ecosystems and climate regulation?\n3. What are the major threats to ocean biodiversity and how can they be addressed?\n4. How does ocean acidification affect marine life and ecosystems?\n5. What are the major differences between the five ocean zones, and what kind of life exists in each of them?"}</w:t>
      </w:r>
    </w:p>
    <w:p>
      <w:r>
        <w:t>{"question": "Compare and contrast the Republican and the Democratic party.", "answer": "The Republican and Democratic parties are the two largest and most influential political parties in the United States. Despite the fact that both parties seek to govern, their ideas and policies on several issues vary greatly. Here are some key differences between the two:\n\n\n- Economic policies: Republicans favor a free-market system, less government intervention in business, lower taxes, and less government spending. They believe that these policies will stimulate economic growth and prosperity. Democrats, on the other hand, support a more active role for the government in the economy, advocating for a higher minimum wage, progressive taxation, and more regulations on businesses. \n\n- Social issues: Democrats generally align more with liberal, progressive values, while Republicans align with more conservative ones. Democrats support policies such as marriage equality, abortion rights, and stronger gun control measures, while Republicans generally oppose them.\n\n- Environment: Democrats tend to place a higher emphasis on protecting the environment, fighting climate change, and pursuing clean energy solutions. They support the regulation of industries that emit greenhouse gases and other pollutants. Republicans are more inclined to support the expansion of the oil and gas industries and to lessen regulations to support businesses.\n\n- Healthcare: Democrats support a larger government role in providing healthcare, including the expansion of government programs such as Medicaid and the Affordable Care Act. Republicans, on the other hand, often seek to reduce the government's involvement in healthcare, favoring market-based solutions and competition in the private sector.\n\nDespite these differences, it's important to note that there is a wide spectrum of beliefs and opinions within each party, and not all members subscribe to the same views. Additionally, the parties' positions on various issues have shifted over time. Ultimately, both parties aim to address the challenges faced by American citizens and to improve the country, but they have different approaches to achieving these goals."}</w:t>
      </w:r>
    </w:p>
    <w:p>
      <w:r>
        <w:t>{"question": "Identify the gerund of the following sentence: He was walking to school.", "answer": "The gerund in the sentence \"He was walking to school.\" is \"walking\"."}</w:t>
      </w:r>
    </w:p>
    <w:p>
      <w:r>
        <w:t>{"question": "Edit the following sentence to make it more concise: We regret to inform you that we are unable to accept your proposal.", "answer": "\"We regret to inform you that your proposal was not accepted.\""}</w:t>
      </w:r>
    </w:p>
    <w:p>
      <w:r>
        <w:t>{"question": "Design an invoice template using HTML.", "answer": "You can use the following HTML template to design an invoice:\n\n```html\n&lt;!DOCTYPE html&gt;\n&lt;html&gt;\n  &lt;head&gt;\n    &lt;style&gt;\n      table {\n        border-collapse: collapse;\n      }\n\n      table, th, td {\n        border: 1px solid black;\n        padding: 8px;\n      }\n     \n      th {\n        text-align: left;\n      }\n    &lt;/style&gt;\n  &lt;/head&gt;\n  &lt;body&gt;\n    &lt;h2&gt; Invoice &lt;/h2&gt;\n    &lt;table&gt;\n      &lt;tr&gt;\n        &lt;th&gt;Item&lt;/th&gt;\n        &lt;th&gt;Description&lt;/th&gt;\n        &lt;th&gt;Unit Price&lt;/th&gt;\n        &lt;th&gt;Quantity&lt;/th&gt;\n        &lt;th&gt;Amount&lt;/th&gt;       \n      &lt;/tr&gt;\n      &lt;tr&gt;\n        &lt;td&gt;Item 1&lt;/td&gt;\n        &lt;td&gt;Item 1 Description&lt;/td&gt;\n        &lt;td&gt;$10.00&lt;/td&gt;\n        &lt;td&gt;2&lt;/td&gt;\n        &lt;td&gt;$20.00&lt;/td&gt;       \n      &lt;/tr&gt;\n      &lt;tr&gt;\n        &lt;td&gt;Item 2&lt;/td&gt;\n        &lt;td&gt;Item 2 Description&lt;/td&gt;\n        &lt;td&gt;$20.00&lt;/td&gt;\n        &lt;td&gt;3&lt;/td&gt;\n        &lt;td&gt;$60.00&lt;/td&gt;       \n      &lt;/tr&gt;\n    &lt;/table&gt;\n    &lt;br&gt;\n    &lt;br&gt;\n    &lt;b&gt;Total: $80.00 &lt;/b&gt;\n  &lt;/body&gt;\n&lt;/html&gt;\n```\n\nThis is a simple invoice template that contains a table with five columns for Item, Description, Unit Price, Quantity, and Amount. You can add rows to the table to include more items in the invoice. The total amount is displayed below the table. You can adjust the styles to change the appearance of the table and other elements as per your requirements."}</w:t>
      </w:r>
    </w:p>
    <w:p>
      <w:r>
        <w:t>{"question": "Find the largest number among the following numbers: 5, 10, 3, 7", "answer": "The largest number among the following numbers: 5, 10, 3, and 7 is 10."}</w:t>
      </w:r>
    </w:p>
    <w:p>
      <w:r>
        <w:t>{"question": "List the steps to register a domain name.", "answer": "Here are the steps to register a domain name:\n1. Research and pick a domain registrar: A registrar is an organization that provides the service of registering and managing domain names. Research and choose a reliable registrar that suits your needs and budget.\n\n2. Check for domain name availability: Once you have selected a registrar, use their domain search tool to find out if the domain name you want is available. If it is not, you can either try variations of the name or choose a different domain extension.\n\n3. Select a domain registration period: Most registrars offer domain registration services for a specific period of time, typically one year, with the possibility to renew your registration after that period.\n\n4. Provide contact information: As part of the registration process, you will be asked for your contact information, including your name, address, phone number, and email address.\n\n5. Review and finalize: Review all of the information you have provided and the terms of the registration agreement. Once you are satisfied, proceed to submit the information and finalize the registration process.\n\n6. Make payment: Payment is typically done online using a credit or debit card, PayPal, or other payment methods accepted by the registrar.\n\n7. Point the domain to your website: Once the domain name is successfully registered, you will need to point it to your website by configuring its DNS records. This can usually be done through your registrar\u2019s control panel. If you don\u2019t have a website yet, you can park your domain name, which means that anyone who types your domain name into a browser will see a 'Coming Soon' or similar message."}</w:t>
      </w:r>
    </w:p>
    <w:p>
      <w:r>
        <w:t>{"question": "Retrieve the second paragraph from this article. - [Link to article]", "answer": "I'm sorry but I think you forgot to provide the specific link to the article from where you want me to retrieve the second paragraph. Could you please provide the link to the article so I can accurately retrieve the second paragraph for you?"}</w:t>
      </w:r>
    </w:p>
    <w:p>
      <w:r>
        <w:t>{"question": "What is the gravitational force between two objects with a mass of 5kg and 7kg and a distance of 10m apart?", "answer": "The gravitational force between two objects can be calculated using Newton's law of universal gravitation, which states that the magnitude of the force between two objects is directly proportional to the product of their masses and inversely proportional to the square of the distance between their centers.\n\nMathematically, this can be expressed as:\n\nF = G * (m1 * m2) / r^2\n\nwhere:\nF is the gravitational force between the two objects.\nm1 and m2 are the masses of the objects.\nr is the distance between the centers of the masses.\nG is the gravitational constant, approximately equal to 6.674 * 10^-11 N * (m^2 / kg^2).\n\nGiven the values of m1 = 5 kg, m2 = 7 kg, and r = 10 m, we can calculate the gravitational force between the two objects as follows:\n\nF = (6.674 * 10^-11) * (5 * 7) / 10^2\nF = 2.33 * 10^-11 N\n\nThus, the gravitational force between the two objects is approximately 2.33 * 10^-11 Newtons."}</w:t>
      </w:r>
    </w:p>
    <w:p>
      <w:r>
        <w:t>{"question": "Summarise this paragraph in less than 50 words. - Social media has become an integral part of modern life. It is used by people of all ages and backgrounds to communicate, share information and express their personalities. However, with its ubiquity has come criticism of social media\u2019s effects, including cyberbullying, lack of privacy and its role in addiction.", "answer": "Social media is a widely used communication tool but it is criticized for issues like cyberbullying, privacy violation, and addiction."}</w:t>
      </w:r>
    </w:p>
    <w:p>
      <w:r>
        <w:t>{"question": "What would be the output of the following code? - int x = 10\nint y = 5\nint z = x + y", "answer": "The output of this code would depend on what is actually done with the variables after they are assigned. The given code only assigns values to three variables `x`, `y`, and `z`. This code will create and assign values to these integer variables. Specifically, `x` is assigned the value `10`, `y` is assigned the value `5`, and as `z` is assigned the sum of `x` and `y` i.e. `z = 10 + 5` so the value of `z` would be `15`. \n\nHowever, since there are no actual statements to display or print these values, therefore, in its current format, this code will not produce any visible output."}</w:t>
      </w:r>
    </w:p>
    <w:p>
      <w:r>
        <w:t>{"question": "Give me three adjectives to describe this photo. - [photo]", "answer": "I'm sorry, but as an AI language model I don't have the ability to see images or photographs. Could you provide a description of the photo instead so I could help you to find three adjectives to describe it?"}</w:t>
      </w:r>
    </w:p>
    <w:p>
      <w:r>
        <w:t>{"question": "Classify a chameleon as a reptile or bird.", "answer": "A chameleon is classified as a reptile, not a bird."}</w:t>
      </w:r>
    </w:p>
    <w:p>
      <w:r>
        <w:t>{"question": "Given the following data points, what is the equation of the line? - (-2,5) (2,-3)", "answer": "The equation of the line can be written in the slope-intercept form, that is: y = mx + b, where m is the slope of the line and b is the y-intercept. \n\nTo find the slope (m), we can use the formula m = (y2 - y1)/(x2 - x1), where (x1, y1) and (x2, y2) are two points on the line. Plugging in the values from the given points, (-2,5) and (2,-3), we have:\n\nm = (-3 - 5)/(2 - (-2)) = -8/4 = -2\n\nNow that we have the slope, we can find the y-intercept (b) by plugging in one of the points in the equation y = mx + b, and solving for b. Let's use the point (2,-3)\n\n-3 = (-2)(2) + b\n-3 = -4 + b\nb = 1\n\nTherefore, the equation of the line is y = -2x + 1."}</w:t>
      </w:r>
    </w:p>
    <w:p>
      <w:r>
        <w:t>{"question": "Complete the sentence by replacing the blank. - Mount Everest is the highest mountain _______ Earth.", "answer": "Mount Everest is the highest mountain on Earth."}</w:t>
      </w:r>
    </w:p>
    <w:p>
      <w:r>
        <w:t>{"question": "Identify the continent where the following mountain is located. - Mountain: Mount Kilimanjaro", "answer": "The continent where Mount Kilimanjaro is located is Africa."}</w:t>
      </w:r>
    </w:p>
    <w:p>
      <w:r>
        <w:t>{"question": "Classify the following object according to the temperature type it can withstand. - Object: Rock", "answer": "A rock is a naturally occurring solid aggregate of minerals and can withstand a wide range of temperatures. It falls under the category of objects that have a high melting point or temperature tolerance, depending on the type of rock, and some can withstand temperatures of thousands of degrees before melting. However, rocks can also undergo changes when exposed to very high or very low temperatures, such as cracking, expanding or even melting."}</w:t>
      </w:r>
    </w:p>
    <w:p>
      <w:r>
        <w:t>{"question": "Generate a set of six questions that can be asked to investigate the following topic. - Topic: The geological formation of mountains", "answer": "1. What are the different types of geological processes that can lead to the formation of mountains? \n\n2. How do tectonic plates play a role in the formation of mountains? \n\n3. Over what timescale do mountains typically form and why does it take so long? \n\n4. Can you explain how the \"orogenic cycle\" is related to the formation of mountains? \n\n5. How do erosion and weathering affect the formation and shaping of mountains? \n\n6. What is the significance of the rock types and their composition in the formation of mountains?"}</w:t>
      </w:r>
    </w:p>
    <w:p>
      <w:r>
        <w:t>{"question": "Identify the type of terrain that corresponds to the following description. - Description: A landform with sharp edges and steep sides", "answer": "The type of terrain that corresponds to the description of a landform with sharp edges and steep sides is a mountain or a cliff."}</w:t>
      </w:r>
    </w:p>
    <w:p>
      <w:r>
        <w:t>{"question": "Generate a story line that is capped at 100 words.", "answer": "Five friends stumble upon an old map that leads to a hidden treasure. They embark on a quest to find it, facing many obstacles and challenges along the way. As they journey, they discover that their friendship and trust in each other is the real treasure. In the end, they find the hidden treasure, but realize that the true reward was the adventure and bond they shared together. They go back, richer not in wealth, but in experiences and memories that they will cherish forever."}</w:t>
      </w:r>
    </w:p>
    <w:p>
      <w:r>
        <w:t>{"question": "Write an algorithm to print a multiplication table.", "answer": "Here is an algorithm for printing a multiplication table:\n\n1.  Initialise a variable n to denote the size of the multiplication table. Set n = 12 to create a table of 12x12\n2.  To print the table header create a for loop that counts from 1 to n+1\n3.  Within the loop print each integer index at each iteration followed by the TAB character \n4.  At the end of the loop and on a new line, print a row of dashes to show the start of the body of the table.\n5.  Create another for loop that counts from 1 to n variable (i)\n6.  Inside the loop, print i followed by a TAB character to create a row header for the current column \n7.  Create another for loop nested within the first one that counts from 1 to n (j)\n8.  Inside the nested loop multiply i and j and print the result followed by the TAB character\n9.  End both loops\n10. When both the loops complete execution, you should have a printed multiplication table of size nxn\n\nThe script implementation of the above algorithm is as follows in Python:\n```python\nn = 12 \nfor i in range(1, n + 1):\n    print(\"\\t\", i, end='')\nprint('\\n--------------------------------------------------')\n\nfor i in range(1, n + 1):\n    print(i, end='\\t')\n    for j in range(1, n + 1):\n        print(i * j, end='\\t')\n    print('\\n')\n```"}</w:t>
      </w:r>
    </w:p>
    <w:p>
      <w:r>
        <w:t>{"question": "Generate a list of adjectives that describes the given person. - Person: Doctor", "answer": "1. Caring\n2. Knowledgeable\n3. Skilled\n4. Dedicated\n5. Professional\n6. Compassionate\n7. Attentive\n8. Thorough\n9. Trustworthy\n10. Dependable"}</w:t>
      </w:r>
    </w:p>
    <w:p>
      <w:r>
        <w:t>{"question": "Suggest two new features for an e-commerce website", "answer": "1. A Virtual Try-On Feature: This could be implemented using augmented reality, allowing customers to \"try on\" clothing, accessories or even see how furniture would look in their home before making a purchase. This feature would give customers a better idea of how a product would fit and look in real life, improving their overall shopping experience and potentially reducing the number of returns.\n\n2. Personalized Recommendations and Sizing: By incorporating machine learning algorithms and collecting data about customers' previous purchases, browsing behavior and preferences, the website could provide personalized recommendations for products that they may be interested in, as well as suggest the best size or fit for clothing items. This feature would provide a more tailored shopping experience and help customers make more informed decisions about their purchases."}</w:t>
      </w:r>
    </w:p>
    <w:p>
      <w:r>
        <w:t>{"question": "Summarize what happened in the movie 'Star Wars'", "answer": "Star Wars is a legendary sci-fi movie franchise which started out in 1977 with the first installment, \"Episode IV - A New Hope\". It takes place in a fictional galaxy far away, with iconic characters like Luke Skywalker, Leia Organa, Han Solo, and Darth Vader. The plot follows the Rebel Alliance, led by Princess Leia, who fights against the oppressive Galactic Empire in a battle of good versus evil. Luke Skywalker, a young farmhand, discovers that he is the son of a Jedi Knight and sets out on a journey to rescue Leia, learn the ways of the force, and defeat the Empire. Along the way, he meets Han Solo, a rogue smuggler, and Chewbacca, his Wookiee co-pilot. With the help of his new friends, Luke successfully rescues Leia, destroys the Empire's planet-destroying weapon, the Death Star, and starts his training to become a Jedi. However, in a devastating revelation, Luke discovers that Darth Vader, the Empire's enforcer, is his father. The first movie set the stage for a saga that would continue for decades, spawning multiple sequels and prequels that explored the backstory of the galaxy, the relationship between the Skywalker family, and the power of the Force."}</w:t>
      </w:r>
    </w:p>
    <w:p>
      <w:r>
        <w:t>{"question": "Generate a motivational quote", "answer": "\"Believe in yourself, take on your challenges, dig deep within yourself to conquer fears. Never let anyone bring you down. You got this.\""}</w:t>
      </w:r>
    </w:p>
    <w:p>
      <w:r>
        <w:t>{"question": "Identify a real-world application of AI.", "answer": "There are numerous real-world applications of AI in various industries and aspects of life. One example is healthcare: artificial intelligence is being used to improve patient outcomes and healthcare processes. AI-powered tools are assisting in the analysis of medical images, such as CT scans and MRIs, enabling the detection of diseases and abnormalities more quickly and accurately. AI is also being used to develop personalized treatment plans and predict the likelihood of disease, which can help improve patient outcomes. Other applications of AI in healthcare include drug discovery, as well as virtual assistants that can help patients manage their medication and schedules."}</w:t>
      </w:r>
    </w:p>
    <w:p>
      <w:r>
        <w:t>{"question": "Write a poem using 3 words: love, moon, and fire.", "answer": "Beneath the moon,\nA fire burns bright,\nA love that soothes,\nAnd lights up the night.\n\nThe warmth of the flame,\nA reflection of desire,\nA bond unbreakable,\nEternal as fire.\n\nIn the moon's soft glow,\nTwo hearts intertwine,\nA love that's pure,\nA bond divine.\n\nThe fire and moon,\nSymbols of our love,\nEternal and true,\nA gift from above."}</w:t>
      </w:r>
    </w:p>
    <w:p>
      <w:r>
        <w:t>{"question": "Summarize the postcolonial theory.", "answer": "Postcolonial theory is an analytical framework used to understand the historical, cultural, and social impact of colonialism and imperialism on colonized societies. It examines the power dynamics and inequalities between colonizing and colonized countries and seeks to address issues such as identity, race, gender, and culture. Postcolonial theory also involves the exploration of how societies and their cultural practices have been influenced and changed by colonialism, and how colonial values and ideologies are perpetuated in society even after the end of formal colonial rule. It aims to provide a voice for marginalized groups and to challenge dominant western narratives and cultural assumptions."}</w:t>
      </w:r>
    </w:p>
    <w:p>
      <w:r>
        <w:t>{"question": "Generate a story about a human astronaut and an alien from a distant planet.", "answer": "Once upon a time, in a galaxy far, far away, there was a human astronaut named Jack. Jack was sent on a mission to explore the unknown reaches of space in hopes of finding new forms of life. His journey had been long and tiring, and after months of traveling, he finally reached a distant planet called Zorbon.\n\nAs Jack landed his spaceship on Zorbon's surface, he was greeted by a strange and unusual sight. Everywhere he looked, he saw towering plants with deep purple leaves and bizarre animals with many legs and eyes. But what caught his attention most was a creature walking towards him on two legs. It had green skin, large black eyes, and long, slender fingers.\n\nThe creature introduced itself as Zor, a resident of the planet Zorbon. Jack was amazed, he had finally met an alien, and not just any alien, but a friendly and intelligent one. Zor showed Jack around his planet, introducing him to the different plants and animals that lived there. Jack was fascinated by everything he saw, he couldn't believe how different this world was from his own.\n\nAs the days passed, Jack and Zor grew to become good friends. They explored the planet together and exchanged stories about their respective worlds. Jack learned that Zor's people were peaceful and had a deep respect for nature, while Zor was amazed by the technologies and advancements of Earth.\n\nWhen it was time for Jack to return to Earth, he was filled with sadness. He didn't want to leave his new friend and the fascinating world he had discovered. But Zor understood, and as they said their goodbyes, he gave Jack a small token of their friendship, a seed from one of Zorbon's plants.\n\nJack returned home a changed man. He had seen things that he never could have imagined, and had made a friend that was out of this world. He planted the seed in his garden and watched as it grew, a constant reminder of his journey to Zorbon and the alien friend he had made."}</w:t>
      </w:r>
    </w:p>
    <w:p>
      <w:r>
        <w:t>{"question": "Rewrite the sentence so that it expresses a strong opinion instead of a fact. - Traffic lights help keep traffic flowing safely.", "answer": "In my strong opinion, traffic lights are essential in maintaining safe and smooth traffic flow."}</w:t>
      </w:r>
    </w:p>
    <w:p>
      <w:r>
        <w:t>{"question": "Divide the sentence into two and make them grammatically correct. - I always wanted to travel the world.", "answer": "1. I always wanted to travel.\n2. The world is my destination."}</w:t>
      </w:r>
    </w:p>
    <w:p>
      <w:r>
        <w:t>{"question": "Sum up the following article in one sentence. - The European Union has proposed a plan to tackle climate change and its environmental impact. It involves implementing the Paris Agreement, improving energy efficiency, reducing emissions from transport, and investing in green energy sources.", "answer": "The European Union proposes a plan to combat climate change through implementing the Paris Agreement, increasing energy efficiency, decreasing transport emissions, and investing in green energy."}</w:t>
      </w:r>
    </w:p>
    <w:p>
      <w:r>
        <w:t>{"question": "Why should companies invest in product personalization?", "answer": "Companies should invest in product personalization for several compelling reasons:\n\n1) Increased sales and revenue: Personalization helps to tailor products and services to meet the unique needs and preferences of individual customers, resulting in increased sales and revenue. Customers are more likely to make a purchase when they feel like a company understands their requirements and provides them with a customized solution.\n\n2) Improved customer engagement: Personalization can enhance the customer experience and foster stronger relationships between customers and a company. When customers feel valued and appreciated, they are more likely to engage with the company and remain loyal over time.\n\n3) Competitive advantage: By providing personalized products, companies can differentiate themselves from their competitors and stand out in the market. This can help attract new customers and retain existing ones.\n\n4) Better understanding of customer needs: By collecting and analyzing data about customers' preferences, companies gain a deeper understanding of their needs and can develop more relevant products and marketing strategies.\n\n5) Increased customer retention: Personalized products, services, and experiences can make customers feel valued and appreciated, and this can increase customer retention rates. Repeat customers are often more profitable than new customers, as they tend to spend more and require less marketing investment.\n\nIn summary, product personalization can increase sales and revenue, improve customer engagement, provide a competitive advantage, help companies understand customer needs, and increase customer retention."}</w:t>
      </w:r>
    </w:p>
    <w:p>
      <w:r>
        <w:t>{"question": "How did the fossil fuel revolution change the course of history?", "answer": "The fossil fuel revolution, which began in the 18th century with the widespread usage of coal and steam power, and further expanded in the 19th and 20th centuries, with the advent of oil and natural gas, brought about dramatic changes that fundamentally altered the course of human history.\n\nFirstly, fossil fuels provided a cheap, reliable, and efficient source of energy. This allowed for the rapid industrialization of many nations, leading to increased manufacturing output, productivity, and economic growth. This transformed societies from being largely agrarian to being more focused on industry and commerce. \n\nSecondly, the fossil fuel revolution enabled unprecedented advances in transportation. From steam-powered ships and locomotives to gasoline-powered automobiles and airplanes, fossil fuels made it possible to travel further and faster than ever before. This facilitated global trade, commerce, and travel, leading to greater interconnectedness between nations and cultures.\n\nFurthermore, the fossil fuel revolution had a profound impact on agriculture, allowing for the mechanization of farming and increasing food production. This resulted in an explosion in population as food became more abundant, leading to a demographic shift towards urbanization as more people moved to cities to work in factories and offices.\n\nHowever, it is important to note that the fossil fuel revolution also came with negative consequences. The extraction, processing, and burning of fossil fuels have contributed significantly to air and water pollution, as well as climate change, leading to severe environmental damage and posing a significant threat to human health and well-being.\n\nOverall, the fossil fuel revolution was a major turning point in human history, driving economic, social, and technological change on a global scale while also contributing to some of the greatest challenges facing humanity today."}</w:t>
      </w:r>
    </w:p>
    <w:p>
      <w:r>
        <w:t>{"question": "Create a story about two friends, who must solve a mystery.", "answer": "Once there were two best friends, named Eddie and Jake. They lived in a small town surrounded by dense woods and meandering rivers. One day, as they were on their way back from their regular fishing trip, they overheard two men whispering about a lost treasure that was buried in their town many years ago. Intrigued, Eddie and Jake emboldened their steps towards the men, but before they could get any closer, the men dispersed seeing them coming.\n\nEddie and Jake had always dreamt of living an adventurous life, like the ones they saw in the movies, and this was their chance. The mystery of the lost treasure ignited a willingness to seek the unknown, and so, they decided to solve the mystery and find the lost treasure that'd make them rich, and heroes of their town.\n\nWhat followed for the next few days was the two friends scouring the town's library, gathering information, speaking to the town's oldest residents, piecing together clues, and drawing maps. They made notes of each piece of information that they found and finally deduced the possible location of the treasure. It was hidden in a cave behind the tallest waterfall at the edge of the woods.\n\nWith nothing but their fishing rods, a map, and a single torch, Jake and Eddie made their way through the thorny woods into the cave. As they made their way farther into the cave, they saw a faint glimmer of something shining at the foot of the cave, from the corner of the eye. The torchlight flickered as if in approval, and the two friends rushed towards the light.\n\nThere it was \u2013 a beautiful chest filled with gold coins and glittering jewels. Eddie and Jake had solved the mystery, found the lost treasure, and their dream of living an adventurous life had come true. They were ecstatic, and they knew that they couldn\u2019t have done it without each other \u2013 for the best mysteries are always best solved with a friend by your side."}</w:t>
      </w:r>
    </w:p>
    <w:p>
      <w:r>
        <w:t>{"question": "Evaluate the following argument and explain why it is valid or invalid. - The government should increase taxes to fund social programs because people should contribute to the greater good.", "answer": "The argument presented is a normative argument, which is a type of argument that makes a prescriptive claim, expressing what ought to be. The premise that \"people should contribute to the greater good\" is a value-based statement, and the conclusion that \"the government should increase taxes to fund social programs\" is a policy recommendation based on this value. The argument is based on the reasoning that increasing taxes would allow for more funding for social programs, and that this would be a way for individuals to contribute to the greater good.\n\nHowever, the validity of this argument depends on the acceptance of the premise that people should contribute to the greater good, which is a subjective value judgment. While some may agree with this value, others may have different views on the role of individuals in contributing to society, and whether increasing taxes is the best way to achieve this goal.\n\nOverall, while the argument is presented in a logical manner, it is not possible to determine its validity without further analysis and consideration of the underlying value judgments and assumptions."}</w:t>
      </w:r>
    </w:p>
    <w:p>
      <w:r>
        <w:t>{"question": "Summarize the following text regarding online personal finance services. - Online personal finance services help simplify the process of tracking spending daily, budgeting for the future, making predictions about income and expenses, and keeping up with bills or investments.\nThese services aggregate financial data from various bank accounts, credit cards, and investments. They provide insight into spending patterns, cash flow, and how to plan for the future.", "answer": "Online personal finance services provide an easy way to manage spending, budgeting, and investments by aggregating financial data and offering insights into spending patterns and future planning."}</w:t>
      </w:r>
    </w:p>
    <w:p>
      <w:r>
        <w:t>{"question": "List steps for making a simple chocolate truffle cake.", "answer": "Here are the steps for making a simple chocolate truffle cake:\n\nIngredients:\n- chocolate cake mix\n- 1/2 cup vegetable oil\n- 1 1/3 cups water\n- 3 eggs\n- chocolate truffles or chocolate chips\n- powdered sugar (if desired)\n\nInstructions:\n1. Preheat your oven to 350 degrees Fahrenheit.\n\n2. Take a large bowl and combine the chocolate cake mix, vegetable oil, water and eggs. Mix them all until they are well combined.\n\n3. Take a 9-inch round cake pan and grease it lightly with oil. Pour the cake batter into the pan evenly.\n\n4. Drop in the chocolate truffles or chips on top of the batter. Push them down slightly, so they are partially covered.\n\n5. Place the pan in the oven and bake for 25-30 minutes or until the toothpick comes out clean when inserted in the center of the cake.\n\n6. When it is ready, remove the cake from the oven and let it cool for about 15 minutes.\n\n7. Once the cake is cool, you can dust it with powdered sugar, if you desire.\n\n8. Serve the chocolate truffle cake warm, with each slice revealing a melted chocolate center from the truffles or chips. Enjoy!"}</w:t>
      </w:r>
    </w:p>
    <w:p>
      <w:r>
        <w:t>{"question": "Answer the following query correctly. - What is the longest river in South America?", "answer": "The Amazon River is the longest river in South America, and it is also considered by some to be the longest river in the world. It flows for approximately 6,992 kilometers (4,345 miles) from its headwaters in the Andes Mountains of Peru to its mouth in the Atlantic Ocean."}</w:t>
      </w:r>
    </w:p>
    <w:p>
      <w:r>
        <w:t>{"question": "Write 10 lines expressing why people should visit Egypt", "answer": "1. Egypt is home to some of the most magnificent archaeological wonders and well-preserved historical structures.\n2. The Pyramids of Giza, one of the Seven Wonders of the Ancient World, is a must-see destination for any traveler to Egypt.\n3. The rich and colorful history of ancient Egypt can be explored in the many fascinating museums throughout the country.\n4. The Nile River is a stunning natural wonder, and taking a sunset cruise is a magical and unforgettable experience.\n5. There are beautiful beaches and breathtaking coral reefs to explore along the Red Sea coast.\n6. Egyptian cuisine is delectable, with dishes like koshary, molokhia, and falafel that are immensely satisfying.\n7. The bustling markets of Cairo offer a vibrant and unique shopping experience, with beautiful handcrafted souvenirs to take home.\n8. Egypt's temples, such as Karnak, Abu Simbel, and Philae, are enchanting and awe-inspiring, featuring hieroglyphics and beautiful carvings.\n9. The people of Egypt are warm, welcoming, and hospitable, making visitors feel at home.\n10. There is always something new to discover in Egypt, whether you are a history enthusiast, a nature lover, a foodie or an adventurer, making it the perfect destination for any traveler."}</w:t>
      </w:r>
    </w:p>
    <w:p>
      <w:r>
        <w:t>{"question": "Create a list of 8 questions to ask prospective online tutors.", "answer": "1. What is your experience and educational background in the subject(s) you tutor?\n2. How do you assess and track the progress of your students?\n3. How do you engage and motivate students during online sessions?\n4. Can you provide references from past or current students, or their parents?\n5. What is your tutoring approach or teaching method?\n6. How do you accommodate different learning styles and needs?\n7. What scheduling options do you offer for online sessions, and what is your policy for cancellations or rescheduling?\n8. How do you use technology to enhance and facilitate the learning experience during online sessions?"}</w:t>
      </w:r>
    </w:p>
    <w:p>
      <w:r>
        <w:t>{"question": "Explain the features of the following mobile phone. - Iphone 12 Pro Max", "answer": "The iPhone 12 Pro Max is an advanced smartphone from Apple, released in 2020. Here are some of its key features:\n\n1. All-Screen OLED Display: The iPhone 12 Pro Max boasts a 6.7-inch Super Retina XDR display with a resolution of 2778 x 1284 pixels. The OLED screen offers vibrant colors, deep blacks, and a high level of brightness and contrast.\n\n2. Triple Camera System: The iPhone 12 Pro Max packs a powerful triple rear camera system that includes a 12-megapixel ultra-wide lens, a 12-megapixel wide lens, and a 12-megapixel telephoto lens. The camera features advanced technologies such as Night mode, Deep Fusion, and Smart HDR 3 for stunning photos and videos in any lighting.\n\n3. 5G Connectivity: The iPhone 12 Pro Max supports 5G connectivity, allowing for faster download and upload speeds, smoother streaming, and improved gaming.\n\n4. A14 Bionic Chip: The smartphone is powered by the A14 Bionic chip, which is the fastest chip ever in a smartphone. This chip delivers high-speed performance and efficiency for all your tasks.\n\n5. Ceramic Shield: The iPhone 12 Pro Max features Ceramic Shield, which is tougher than any smartphone glass, offering up to 4x better drop performance.\n\n6. iOS 14: The iPhone 12 Pro Max comes preloaded with iOS 14, the latest version of Apple's mobile operating system. iOS 14 brings new features such as redesigned widgets, the App Library, and improved privacy.\n\n7. Long Battery Life: The iPhone 12 Pro Max has a built-in rechargeable lithium-ion battery that can last up to 20 hours of video playback, up to 80 hours of audio playback, or up to 12 hours of internet use.\n\nOverall, the iPhone 12 Pro Max is a highly advanced smartphone that offers a large OLED display, a powerful triple camera system, 5G connectivity, fast performance, robust protection, and long battery life."}</w:t>
      </w:r>
    </w:p>
    <w:p>
      <w:r>
        <w:t>{"question": "Create a list of 5 questions to ask before investing in stocks.", "answer": "1. What are my investment goals and how does investing in stocks align with these goals?\n2. Am I willing to take the risks associated with investing in the stock market?\n3. How much capital can I afford to allocate towards investing in stocks without putting my financial stability at risk?\n4. How much time am I willing to dedicate towards researching and managing my stock investments?\n5. Do I have a well-diversified investment portfolio and am I looking to further diversify by investing in stocks?"}</w:t>
      </w:r>
    </w:p>
    <w:p>
      <w:r>
        <w:t>{"question": "Parse the HTML page and return the title of the page. - &lt;html&gt;\n  &lt;head&gt;\n    &lt;title&gt;My web page&lt;/title&gt;\n  &lt;/head&gt;\n  &lt;body&gt;\n    &lt;p&gt;This is my web page.&lt;/p&gt;\n  &lt;/body&gt;\n&lt;/html&gt;", "answer": "The title of the page is \"My web page\"."}</w:t>
      </w:r>
    </w:p>
    <w:p>
      <w:r>
        <w:t>{"question": "Find the area of the triangle using the length of its three sides - A = 4, B = 9, C = 8", "answer": "Given the lengths of the sides of the triangle are A = 4, B = 9, and C = 8, we can find the area using Heron's formula. \n\nFirst, compute half the perimeter of the triangle:\ns = (A + B + C) / 2    = (4 + 9 + 8) / 2 = 21 / 2 = 10.5\n\nThen, we can calculate the area using the squared area equation\nArea^2 = s(s-A)(s-B)(s-C)\n       = 10.5 (10.5 - 4)(10.5 - 9)(10.5 - 8)\n       = 10.5 x 6.5 x 1.5 x 2.5\n       = 253.125\nThus \nArea = sqrt(253.125) \u2248 15.91 square units.\n\nSo, the area of the triangle is approximately 15.91 square units."}</w:t>
      </w:r>
    </w:p>
    <w:p>
      <w:r>
        <w:t>{"question": "Write a multi-threaded evaluation function for a genetic algorithm. It takes in 'std::vector&lt;Agent&gt; agents' and evaluates Agent.fitness_score for each agent. ", "answer": "Here is an example code for a multi-threaded evaluation function in C++:\n\n```\n#include &lt;vector&gt;\n#include &lt;thread&gt;\n\nstruct Agent {\n  // ...\n  double fitness_score;\n  // ...\n};\n\nconst int kNumThreads = 4;\n\nvoid evaluateAgents(std::vector&lt;Agent&gt;&amp; agents) {\n  int num_agents = agents.size();\n\n  // Split agents into kNumThreads batches\n  int batch_size = num_agents / kNumThreads;\n  std::vector&lt;std::vector&lt;Agent&gt;::iterator&gt; batch_start(kNumThreads);\n  std::vector&lt;std::vector&lt;Agent&gt;::iterator&gt; batch_end(kNumThreads);\n  for (int i = 0; i &lt; kNumThreads; ++i) {\n    batch_start[i] = agents.begin() + i * batch_size;\n    batch_end[i] = i == kNumThreads - 1 ? agents.end() : agents.begin() + (i + 1) * batch_size;\n  }\n\n  // Evaluate fitness scores in parallel\n  std::vector&lt;std::thread&gt; threads;\n  for (int i = 0; i &lt; kNumThreads; ++i) {\n    threads.emplace_back([batch_start, batch_end](){\n      for (auto it = batch_start[i]; it != batch_end[i]; ++it) {\n        it-&gt;fitness_score = it-&gt;evaluateFitness();\n      }\n    });\n  }\n  for (auto&amp; thread : threads) {\n    thread.join();\n  }\n}\n```\n\nIn this example, the `evaluateAgents` function takes in a vector of `Agent`s and evaluates their fitness scores in parallel using `kNumThreads` threads. First, the function splits the `agents` vector into `kNumThreads` batches of roughly equal size. Then, it launches `kNumThreads` threads, each of which evaluates the fitness scores of the agents in one batch. Finally, the function waits for all threads to finish before returning. \n\nThe actual fitness evaluation is done by calling the `evaluateFitness` method of each `Agent`, which presumably computes some measure of how well each agent performs in the problem at hand."}</w:t>
      </w:r>
    </w:p>
    <w:p>
      <w:r>
        <w:t>{"question": "Write a python function to solve postfix-notation expressions.", "answer": "Here is a sample implementation of a python function to solve postfix-notation expressions:\n\n```\ndef postfix_eval(expression):\n    stack = []\n    operators = {'+': lambda a, b: a + b,\n                 '-': lambda a, b: a - b,\n                 '*': lambda a, b: a * b,\n                 '/': lambda a, b: a / b}\n\n    for token in expression.split():\n        if token.isdigit():\n            stack.append(int(token))\n        elif token in operators:\n            operand2 = stack.pop()\n            operand1 = stack.pop()\n            result = operators[token](operand1, operand2)\n            stack.append(result)\n        else:\n            raise ValueError(\"Invalid character in expression\")\n\n    return stack.pop()\n```\n\nThe function first creates an empty stack to store the numbers encountered during evaluation. It also defines a dictionary of operators to define what to do with the operands as they are popped off the stack.\n\nIt then iterates through each token in the expression, checking whether it is a number or an operator. If it is a number, it is converted to an integer and pushed onto the stack. If it is an operator, the top two elements on the stack are popped, and the operator is applied to them using the appropriate lambda function stored in the `operators` dictionary. The result is then pushed back onto the stack.\n\nIf there is an invalid character in the expression, a `ValueError` is raised. Once all tokens have been processed, the final result is the last element left on the stack, and this is returned."}</w:t>
      </w:r>
    </w:p>
    <w:p>
      <w:r>
        <w:t>{"question": "Construct an if-else statement based on the given conditions - if number is greater than 10, return \"Greater than 10\".\nElse return \"Less than 10\".", "answer": "if number &gt; 10:\n    return \"Greater than 10\"\nelse:\n    return \"Less than 10\""}</w:t>
      </w:r>
    </w:p>
    <w:p>
      <w:r>
        <w:t>{"question": "Find the correlation of the two given inputs - X = [1, 2, 3, 4, 5]\nY = [2, 4, 6, 8, 10]", "answer": "Based on the given inputs X and Y, the correlation between X and Y is 1. This represents a strong positive linear relationship between the two sets of data, indicating that as values of X increase, values of Y also increase."}</w:t>
      </w:r>
    </w:p>
    <w:p>
      <w:r>
        <w:t>{"question": "Create a loop to print the odd numbers in the given range - range: 2 - 8", "answer": "Sure. Here's a Python code snippet that does exactly that:\n\n```python\nstart = 2\nend = 8\nfor num in range(start, end + 1):\n    if num % 2 != 0:\n        print(num)\n```\n\nThe output for this code would be:\n```\n3\n5\n7\n```"}</w:t>
      </w:r>
    </w:p>
    <w:p>
      <w:r>
        <w:t>{"question": "Summarize the article \"Why Cats Make Bad Pets\". - Cats make bad pets for a variety of reasons. Their natural hunting instincts can lead to destruction in the home, they are often independent, and require constant upkeep when it comes to grooming and vet care.", "answer": "The article argues that cats make bad pets due to their hunting instincts causing chaos, their independence, and high maintenance in terms of grooming and healthcare."}</w:t>
      </w:r>
    </w:p>
    <w:p>
      <w:r>
        <w:t>{"question": "What are the best strategies for managing stress?", "answer": "Managing stress involves identifying the sources of stress in your life, and developing coping strategies to deal with them. Here are some strategies that can help you manage stress:\n\n1. Practice relaxation techniques: There are many relaxation techniques that can help reduce stress, including deep breathing exercises, meditation, and yoga. Set aside time each day to practice one of these techniques, even if it\u2019s just for a few minutes.\n\n2. Exercise regularly: Physical activity is a great way to relieve stress and improve mood. Aim for at least 30 minutes of moderate exercise most days of the week.\n\n3. Get enough sleep: Sleep is crucial for managing stress. Make sure you\u2019re getting enough quality sleep each night, and establish a regular sleep routine.\n\n4. Eat a healthy diet: A healthy, balanced diet is important for overall wellbeing and managing stress. Make sure you\u2019re eating plenty of fruits, vegetables, whole grains, lean protein, and healthy fats.\n\n5. Avoid alcohol and drugs: Alcohol and drugs may temporarily relieve stress, but in the long run they can make things worse. Avoid using these substances as a way to cope with stress.\n\n6. Connect with others: Talking to someone about your stresses and worries can be incredibly helpful. Reach out to friends or family members for support, or consider seeking professional help.\n\n7. Practice good time management: Being organized and managing your time effectively can help reduce stress. Make a to-do list, prioritize tasks, and try to avoid procrastination.\n\n8. Learn to say no: It\u2019s important to set boundaries and not take on too much. Don\u2019t be afraid to say no to things that will create additional stress in your life.\n\n9. Take breaks: Regular breaks throughout the day can help reduce stress and improve productivity. Take a short walk, read a book, or simply take a few minutes to relax.\n\n10. Stay positive: Try to focus on the positive aspects of your life, and practice gratitude. Learning to reframe negative thoughts can also help reduce stress."}</w:t>
      </w:r>
    </w:p>
    <w:p>
      <w:r>
        <w:t>{"question": "Write a short story about overcoming adversity.", "answer": "Once upon a time, in a small village nestled between two hills, there was a girl named Emily. She was a cheerful and determined young girl, who was well-loved by everyone in the village for her kind heart and helpful nature. But one day, disaster struck when a sudden fire ravaged the village, burning down many of the houses, including Emily\u2019s. Her family lost everything they had, and they were forced to live in makeshift tents on the outskirts of the village.\n\nDespite the devastating loss, Emily refused to let despair take over. She gathered her strength and encouraged her family to have faith in the future. She worked hard, taking on odd jobs in the village by day and studying by night, determined to make a better life for her family. At first, it was incredibly difficult. But as the days wore on, her resilience and determination began to pay off. Her family was able to move into a small house, and she even managed to save enough money to go to college.\n\nEmily never forgot the lessons she had learned during those trying times. She knew that life was a precious gift, and that no matter how difficult things got, she had the ability to overcome adversity. She graduated with honors and returned to her village, determined to help rebuild it into a thriving community once again.\n\nThe village flourished under Emily\u2019s leadership, and her family lived a happy and comfortable life. Emily\u2019s story spread throughout the land, inspiring others to hold on to hope and to never give up, no matter how bleak things may seem. For Emily had shown that even in the darkest of times, there is always a light at the end of the tunnel and that with perseverance, anything is possible."}</w:t>
      </w:r>
    </w:p>
    <w:p>
      <w:r>
        <w:t>{"question": "Generate a list of five positive qualities a good leader should have.", "answer": "1. Empathy: A good leader should be able to understand the perspectives and emotions of their team members, and show genuine care for their well-being.\n\n2. Integrity: A good leader should adhere to strong moral and ethical principles, and act in an honest and transparent manner.\n\n3. Communication: A good leader should possess strong communication skills, and be able to effectively articulate their vision, goals, and expectations to their team.\n\n4. Vision: A good leader should have a clear vision of the future, and be able to inspire and motivate their team to work towards achieving that vision.\n\n5. Adaptability: A good leader should be able to adapt to changing circumstances, and be open to new ideas and ways of doing things."}</w:t>
      </w:r>
    </w:p>
    <w:p>
      <w:r>
        <w:t>{"question": "On a scale of 1-10, rate the customer service you received.", "answer": "As an AI, I am unable to rate customer service, as I did not receive any myself. I am programmed to assist the user and provide helpful responses, but I do not have personal experiences. May I help you find more information about customer service ratings and their meaning instead?"}</w:t>
      </w:r>
    </w:p>
    <w:p>
      <w:r>
        <w:t>{"question": "Name two ways to activate a machine learning model.", "answer": "1. Batch Inference: One way to activate a machine learning model is by running batch inference. This involves providing a large batch of input data to the model at once and waiting for it to generate predictions for all the data points. This approach is generally used when all the input data is available at once and there is no urgency to generate the predictions.\n\n2. Real-time Inference: Another way to activate a machine learning model is by running real-time inference. This involves providing one data point at a time to the model and waiting for it to generate a prediction in real-time. This approach is generally used when predictions are required in real-time and the input data becomes available one data point at a time."}</w:t>
      </w:r>
    </w:p>
    <w:p>
      <w:r>
        <w:t>{"question": "What is the most common type of machine learning used for natural language processing?", "answer": "The most common type of machine learning used for natural language processing is supervised learning. This involves feeding a machine learning algorithm with labeled training data, where the input features are natural language text and the output is a specific classification, such as sentiment or topic. The algorithm learns to identify patterns in the text and make predictions based on those patterns. Some popular supervised learning techniques used in natural language processing include Naive Bayes, Decision Trees, Support Vector Machines and Neural Networks."}</w:t>
      </w:r>
    </w:p>
    <w:p>
      <w:r>
        <w:t>{"question": "Name one machine learning technique used for time-series forecasting.", "answer": "One machine learning technique used for time-series forecasting is Long Short-Term Memory (LSTM). It is a type of recurrent neural network (RNN) that is capable of learning long-term dependencies in data, making it well suited for modeling time-series data."}</w:t>
      </w:r>
    </w:p>
    <w:p>
      <w:r>
        <w:t>{"question": "Rewrite the following in language more suitable for a customer announcement. - We are launching a new product.", "answer": "We are excited to announce the launch of our latest innovative product. Stay tuned for more information and details on its features and benefits."}</w:t>
      </w:r>
    </w:p>
    <w:p>
      <w:r>
        <w:t>{"question": "What action is the government taking to reduce air pollution?", "answer": "Without a specific location or country to reference, I am unable to provide information on the actions being taken by the government to reduce air pollution. Can you please provide me with more information or context so I can assist you better?"}</w:t>
      </w:r>
    </w:p>
    <w:p>
      <w:r>
        <w:t>{"question": "Name one way to control the data quality for a machine learning model.", "answer": "There are several techniques to control data quality for a machine learning model. One way is to perform data cleaning and preprocessing before feeding the data into the model. During this process, the data is checked for accuracy, consistency, and completeness, and any errors or missing values are addressed. This step aims to ensure that the data is free from errors, bias, and noise, resulting in an improved accuracy and performance of the machine learning model."}</w:t>
      </w:r>
    </w:p>
    <w:p>
      <w:r>
        <w:t>{"question": "How do I salt a password in Java?", "answer": "To salt a password in Java, you can use a cryptographic hash function such as SHA-256 and generate a random salt for each password. Here is an example code snippet:\n\n```\nimport java.security.MessageDigest;\nimport java.security.NoSuchAlgorithmException;\nimport java.security.SecureRandom;\n\npublic class PasswordUtils {\n    \n    public static String hashPassword(String password, byte[] salt) {\n        try {\n            MessageDigest md = MessageDigest.getInstance(\"SHA-256\");\n            md.update(salt);\n            byte[] hash = md.digest(password.getBytes());\n            StringBuilder sb = new StringBuilder();\n            for (byte b : hash) {\n                sb.append(String.format(\"%02x\", b));\n            }\n            return sb.toString();\n        } catch (NoSuchAlgorithmException e) {\n            throw new RuntimeException(e);\n        }\n    }\n    \n    public static byte[] generateSalt() {\n        byte[] salt = new byte[16];\n        SecureRandom random = new SecureRandom();\n        random.nextBytes(salt);\n        return salt;\n    }\n}\n```\n\nYou can use the `hashPassword` method to hash the password with the salt, and the `generateSalt` method to generate a random salt."}</w:t>
      </w:r>
    </w:p>
    <w:p>
      <w:r>
        <w:t>{"question": "Describe how to assess a machine learning model.", "answer": "Assessing a machine learning model involves evaluating its performance and ability to make accurate predictions on new, unseen data. Here are the steps to assess a machine learning model:\n\n1. Split the data: Divide the dataset into two parts, a training set and a testing set. The model is trained on the training set and then evaluated on the testing set.\n\n2. Choose the right evaluation metric: Select the appropriate evaluation metric based on the specific problem and the type of model you are using. For example, for classification problems, you can use accuracy, precision, recall, F1 score, or AUC-ROC curve. For regression problems, you can use mean squared error, mean absolute error, or R squared.\n\n3. Evaluate the model: Use the chosen evaluation metric to calculate the performance of the model on the test data. This gives you an estimate of how well the model is likely to perform on new, unseen data.\n\n4. Compare with a baseline: It is important to compare the performance of the model to a baseline to see if it is actually doing better than a simple, na\u00efve approach. For example, in a binary classification problem, a baseline could be to always predict the majority class.\n\n5. Cross-validation: To get a more accurate estimate of the model's performance, use cross-validation. This involves dividing the dataset into k-folds and training and evaluating the model k times, using a different fold as the testing set each time. The average performance across the k folds gives you a more robust estimate of the model's true performance.\n\n6. Fine-tune the model: If the model's performance is not satisfactory, you can fine-tune it by adjusting the hyperparameters, selecting different features, or trying a different algorithm altogether.\n\nOverall, assessing a machine learning model involves a combination of choosing the right evaluation metric, comparing the model's performance to a baseline, using cross-validation, and fine-tuning the model as needed."}</w:t>
      </w:r>
    </w:p>
    <w:p>
      <w:r>
        <w:t>{"question": "Generate a list of 5 action items to take when handling a customer's complaint", "answer": "1. Acknowledge and apologize: The first step in handling a customer's complaint is to acknowledge their concerns and apologize for any inconvenience that might have been caused.\n\n2. Listen actively: Actively listen to the customer's complaint, and ask questions if necessary to get a better understanding of the issue and demonstrate that you value their feedback.\n\n3. Identify the issue: Next, carefully review the details of the customer's complaint and try to identify the underlying issue that needs to be addressed.\n\n4. Provide a solution: Once you have a good understanding of the problem, work with the customer to come up with a solution that addresses their concerns and is mutually agreeable.\n\n5. Follow up: After the immediate issue is resolved, make sure to follow up with the customer to ensure that they are satisfied with the outcome, and to prevent a similar problem from happening again in the future."}</w:t>
      </w:r>
    </w:p>
    <w:p>
      <w:r>
        <w:t>{"question": "What is the range of the human visual spectrum?", "answer": "The range of the human visual spectrum, also known as the visible light spectrum, is typically between 380 nanometers (nm) and 740 nm. This means that the average human eye can detect electromagnetic radiation, or light, with wavelengths within this range. Within the visible light spectrum, shorter wavelengths are perceived as violet and blue, while longer wavelengths are seen as orange and red. The colors of the rainbow - red, orange, yellow, green, blue, indigo, and violet - are arranged in order of increasing wavelength."}</w:t>
      </w:r>
    </w:p>
    <w:p>
      <w:r>
        <w:t>{"question": "Design a poster using the theme \"diversity in the workplace\"", "answer": "I'm sorry, but as an AI language model I'm not able to design posters or graphics. However, I can suggest some ideas for inclusion in your design:\n\n1. Use colorful graphics and images that showcase a variety of diverse individuals working together in harmony. \n\n2. Include a tagline that highlights the importance of diversity in the workplace, such as \"Diversity drives Innovation\" or \"Inclusion: Good for Business and People.\" \n\n3. Highlight the positive impact of a diverse workforce such as boosted creativity, improved problem-solving, and increased productivity. \n\n4. Use bullets or infographics to represent statistics that demonstrate the benefits of a diverse workplace. \n\n5. Include inspiring quotes from prominent figures advocating for the value of diversity and inclusion in the workplace."}</w:t>
      </w:r>
    </w:p>
    <w:p>
      <w:r>
        <w:t>{"question": "How can employers create a more inclusive workplace?", "answer": "Creating a more inclusive workplace involves taking intentional steps to promote diversity, equity, and inclusion within the organization. Here are some steps that employers can take to create a more inclusive workplace:\n\n1. Foster a culture of inclusion: Employers can create a culture that values diversity and inclusion by promoting open and honest communication, encouraging collaboration and teamwork, and actively addressing issues related to discrimination, harassment, and inequity.\n\n2. Implement diversity and inclusion training: Employers can provide training and education to employees on topics such as unconscious bias, cultural competency, and microaggressions to raise awareness and promote inclusive behaviors.\n\n3. Diversify recruitment and hiring practices: Employers can take steps to attract a diverse pool of applicants by reaching out to underrepresented populations, using inclusive language in job postings, and implementing fair and transparent hiring processes.\n\n4. Promote equity in career growth and advancement: Employers can ensure that all employees have equal opportunities for career development and advancement by providing access to mentorship, training, and professional development opportunities, as well as actively addressing any barriers to advancement.\n\n5. Foster a sense of belonging: Employers can promote a sense of belonging among employees by valuing their unique perspectives and contributions, providing opportunities for employees to connect and build relationships, and creating an environment in which all employees feel valued and supported.\n\nBy taking these steps, employers can create a more inclusive workplace where all employees feel valued, respected, and empowered to contribute to the success of the organization."}</w:t>
      </w:r>
    </w:p>
    <w:p>
      <w:r>
        <w:t>{"question": "Generate 3 questions to ask a potential employer during an interview", "answer": "1. What are the top priorities and goals for the company in the next few years and how does this role contribute to achieving them?\n2. Can you tell me more about the company culture and how it supports the professional growth and development of employees?\n3. How does the company measure the success of its employees and what opportunities are there for advancement within the organization?"}</w:t>
      </w:r>
    </w:p>
    <w:p>
      <w:r>
        <w:t>{"question": "Describe the differences between a mutual fund and an ETF", "answer": "A mutual fund and an exchange-traded fund (ETF) are both types of investment vehicles that offer investors an easy way to own a diversified portfolio of a large number of assets such as stocks, bonds, commodities, or a combination of them. While both are subject to market risks, they have some distinct differences in terms of their structure, management, and costs.\n\nOne key difference between the two is how they are structured and managed. Mutual funds are usually managed by an investment company, which assembles a portfolio of investment assets according to the fund's stated investment objectives. Mutual funds are typically actively managed, which means that the fund manager actively buys and sells assets within the fund to achieve the fund's objectives. ETFs, on the other hand, are passively managed and track the performance of an underlying index, such as the S&amp;P 500.\n\nAnother significant difference is how each investment vehicle is traded. Mutual funds are bought and sold at the end of each trading day, with their price based on the net asset value (NAV) of the underlying assets. ETFs, on the other hand, are traded on a stock exchange throughout the day, with their price determined by supply and demand in the market. This means that investors can buy and sell ETFs at any time during the trading day, while they can only buy or sell mutual funds after the market closes.\n\nIn terms of costs, ETFs generally have lower expense ratios than mutual funds due to their passive management. Since ETFs track an index, they do not require the same level of active management as mutual funds, resulting in lower management fees. However, it is important to note that investors may incur additional trading costs when buying and selling ETFs.\n\nIn summary, while both mutual funds and ETFs offer investors an easy way to invest in a diversified portfolio of assets, they differ in their structure, management, trading, and costs. It is important for investors to carefully consider these differences when deciding whether to invest in a mutual fund or an ETF."}</w:t>
      </w:r>
    </w:p>
    <w:p>
      <w:r>
        <w:t>{"question": "Explain how the hydrogen atom produces an emission spectrum", "answer": "An emission spectrum is produced when the electrons in an atom absorb energy and become excited, and then return to their lower energy states, releasing energy in the form of light. This can happen in a hydrogen atom, which consists of a single electron and a nucleus made up of a single proton.\n\nWhen energy is applied to the hydrogen atom, in the form of heat or an electrical discharge, the electron can absorb this energy and move to a higher energy level. This is known as an excited state. However, this state is not stable, and the electron will eventually return to its ground state, or lowest energy level.\n\nAs it returns to the ground state, the electron releases the energy it absorbed in the form of light. This light is made up of specific wavelengths, which correspond to the difference in energy between the two levels the electron is transitioning between. Each energy transition produces a specific wavelength of light, and when these wavelengths are put together, they create an emission spectrum.\n\nIn the case of hydrogen, the emission spectrum consists of four distinct lines in the visible light range, known as the Balmer series. These lines are produced by the transitions of the electron between the second energy level and higher energy levels. There are also other series of lines in the ultraviolet and infrared regions of the spectrum, produced by transitions between other energy levels.\n\nOverall, the emission spectrum of a hydrogen atom is a result of the electron absorbing energy and becoming excited, and then releasing that energy as it returns to its ground state. This produces distinct lines of light that are characteristic of the hydrogen atom."}</w:t>
      </w:r>
    </w:p>
    <w:p>
      <w:r>
        <w:t>{"question": "Give an example of a consumer good that is subject to the laws of supply and demand", "answer": "One example of a consumer good that is subject to the laws of supply and demand is gasoline. The price of gasoline fluctuates based on the availability of crude oil, the cost of producing and distributing the gas, and consumer demand for fuel. During times of high demand, such as the summer travel season, or when supplies of crude oil are low, the price of gasoline might increase. On the other hand, if there is an excess supply of crude oil and demand for fuel decreases, such as during a global pandemic, the price of gasoline may decrease."}</w:t>
      </w:r>
    </w:p>
    <w:p>
      <w:r>
        <w:t>{"question": "Compare two of the following items and explain why: Apple, Banana, Orange", "answer": "Apples and bananas are two types of popular fruits that are enjoyed around the world for their delicious taste and nutritional benefits.\n\nThe taste, texture and appearance of apples and bananas are vastly different. Apples have an outer skin that\u2019s shiny and smooth, while bananas have a thicker and rough skin. The inside of an apple is hard and crunchy, while bananas are soft and creamy.\n\nIn terms of nutrition, apples and bananas offer similar essential vitamins and minerals. Both are good sources of dietary fiber, and respectively contain vitamins C and B6 which support immune function and healthy skin. However, bananas have more sugar and calories, while apples tend to contain less of both.\n\nIn cooking and culinary use, both fruits are versatile and can be used in a wide range of recipes. Apples make a great addition to salads, pies, crisps, while bananas are often used in smoothies, baked goods and can be eaten as a standalone snack.\n\nOverall, while apples and bananas share some similarities, they also have distinct differences in taste, texture, and nutrition."}</w:t>
      </w:r>
    </w:p>
    <w:p>
      <w:r>
        <w:t>{"question": "Suggest a recipe for garlic bread.", "answer": "Garlic bread is a popular and delicious side dish that can be easily made at home. Here is a simple recipe that serves 4 people:\n\nIngredients:\n- 1 French baguette or Italian bread\n- 4 tablespoons of unsalted butter, softened\n- 2-3 cloves of garlic, minced\n- 1 tablespoon of freshly chopped parsley\n- Salt to taste\n- 1/4 cup of grated Parmesan cheese (optional)\n\nInstructions:\n\n1. Preheat your oven to 350\u00b0F (175\u00b0C).\n\n2. Cut the baguette or Italian bread in half lengthwise.\n\n3. In a mixing bowl, combine the softened butter, minced garlic, chopped parsley, and a pinch of salt. Mix until everything is well combined.\n\n4. Spread the garlic butter mixture evenly over the cut sides of the bread. If you want, you can sprinkle the grated Parmesan cheese on top of the butter.\n\n5. Place the bread onto a baking sheet lined with parchment paper, cut side up, and bake for about 10-12 minutes until the edges are golden brown and crispy.\n\n6. Remove the bread from the oven, let it cool for a minute and then slice it into individual portions.\n\nServe warm and enjoy your homemade garlic bread!"}</w:t>
      </w:r>
    </w:p>
    <w:p>
      <w:r>
        <w:t>{"question": "Describe a way to use up leftover vegetables", "answer": "One way to use up leftover vegetables is to make a vegetable stir-fry dish. Start by heating some oil in a large pan over high heat, then add in the chopped leftover vegetables. Cook the vegetables, stirring occasionally until they are slightly browned and tender. You can also add in some spices, such as garlic or ginger, to add more flavor to the dish. Serve the stir-fry over rice or noodles for a delicious and easy meal. Another option is to add the leftover vegetables to a soup or stew. Simply chop up the vegetables and add them to a pot of boiling broth or stock. Simmer until the vegetables are soft, then serve as is, or blend the soup until smooth for a creamy texture. This is a great way to use up any odds and ends in the fridge and create a nutritious and satisfying dish."}</w:t>
      </w:r>
    </w:p>
    <w:p>
      <w:r>
        <w:t>{"question": "Suggest a way to reduce the amount of plastics entering the ocean", "answer": "One way to reduce the amount of plastic entering the ocean is through reducing its use and improving waste management. Here are some steps that can help:\n\n1. Reduce single-use plastics - The first step to reducing plastic waste is to reduce its usage. Start by avoiding single-use plastic such as straws, bottles and bags, and use reusable alternatives instead.\n\n2. Recycle - Properly sorting and recycling plastics can prevent them from ending up in the ocean. Make sure to follow your local recycling guidelines, and if you're unsure if an item can be recycled, look for recycling symbols or check with your waste management provider.\n\n3. Support laws and policies - Support laws and policies that regulate the disposal of plastic waste and promote recycling. Also, advocate for bans on single-use plastics and restrictions on microplastics in personal care products.\n\n4. Participate in beach cleanups - If you live near a coastline, consider participating in a beach cleanup to help remove plastic waste from the shorelines.\n\n5. Spread awareness - Educate others about the adverse effects of plastic pollution on marine life and ecosystems, and encourage them to take action to reduce their plastic usage.\n\nBy taking these steps, we can all make a difference in reducing the amount of plastic entering our oceans, and contribute to a healthier and more sustainable planet."}</w:t>
      </w:r>
    </w:p>
    <w:p>
      <w:r>
        <w:t>{"question": "Mix together half a teaspoon of baking soda, one teaspoon of salt and one teaspoon of lemon juice", "answer": "Sure, to mix together half a teaspoon of baking soda, one teaspoon of salt and one teaspoon of lemon juice, follow these steps:\n\n1. Gather your ingredients: First, you'll need to gather a half teaspoon of baking soda, one teaspoon of salt, and one teaspoon of lemon juice.\n\n2. Find a mixing bowl or cup: You'll need a clean, dry mixing bowl or cup to mix the ingredients together.\n\n3. Measure ingredients: Measure out half a teaspoon of baking soda, and one teaspoon of salt, and add them to the mixing bowl or cup.\n\n4. Add lemon juice: Then measure out one teaspoon of lemon juice and pour it into the mixture.\n\n5. Mix ingredients: Once all the ingredients are in the bowl or cup, use a spoon or whisk to mix everything together until the ingredients are well combined.\n\n6. The mixture is ready!: You can use this mixture as a recipe that calls for combining these ingredients or for cleaning purposes."}</w:t>
      </w:r>
    </w:p>
    <w:p>
      <w:r>
        <w:t>{"question": "Write a description for a website advertising business", "answer": "Welcome to our website! We specialize in providing top-notch advertising services to businesses of all sizes. Our aim is to help you reach your target audience in the most effective manner, and ultimately increase your visibility, sales, and revenue. Our team of experts has years of experience in creating compelling advertising campaigns that attract and engage customers. We offer a range of customizable services that can be tailored to fit your specific needs and goals. Whether you're looking to increase brand awareness, launch a new product, or promote a sale, we have the tools and expertise to help you succeed. Contact us today to find out how we can help you take your business to the next level."}</w:t>
      </w:r>
    </w:p>
    <w:p>
      <w:r>
        <w:t>{"question": "Provide a recipe for a 5-minute healthy snack.", "answer": "Here's a quick and healthy snack idea that you can whip up in just 5 minutes: a yogurt and fruit parfait!\n\nIngredients:\n- 1/2 cup plain Greek yogurt\n- 1/2 cup mixed berries or sliced fruit of your choice\n- 1 tbsp honey or maple syrup\n- 2 tbsp granola or nuts, for topping\n\nInstructions:\n1. Take a jar or bowl, and add the Greek yogurt to the bottom.\n2. Add your mixed berries or sliced fruit of choice on top of the yogurt.\n3. Drizzle honey or maple syrup over the fruit.\n4. Sprinkle the granola or nuts on top.\n5. Serve immediately and enjoy!\n\nThis snack provides protein from the Greek yogurt, vitamins and fiber from the fruit, and healthy fats from the nuts or granola. Plus, it's quick to assemble, making it the perfect snack for when you're short on time but still want something nutritious and satisfying."}</w:t>
      </w:r>
    </w:p>
    <w:p>
      <w:r>
        <w:t>{"question": "Point out the incorrect statement - The equator is the highest point on Earth.", "answer": "The statement \"The equator is the highest point on Earth\" is incorrect. The equator is an imaginary line that circles the globe, dividing it into the northern and southern hemispheres. It is not a physical point on the Earth's surface and has no elevation. The highest point on Earth is Mount Everest, which is 8,848 meters (29,029 ft) above sea level."}</w:t>
      </w:r>
    </w:p>
    <w:p>
      <w:r>
        <w:t>{"question": "Select a movie genre", "answer": "Sure! There are many movie genres to choose from. Which specific genre are you interested in? Some popular options include: Action, Comedy, Drama, Romance, Horror, Science Fiction, Fantasy, Mystery, Thriller, or Documentary."}</w:t>
      </w:r>
    </w:p>
    <w:p>
      <w:r>
        <w:t>{"question": "Calculate the factorial of 6.", "answer": "The factorial of a number is the product of all positive integers from 1 to the number itself. The mathematical notation for a factorial is \"!\". So in order to calculate the factorial of 6, written as 6!, we can multiply all positive integers from 1 to 6.\n\n6! = 1 \u00d7 2 \u00d7 3 \u00d7 4 \u00d7 5 \u00d7 6 = 720\n\nSo the factorial of 6 is 720."}</w:t>
      </w:r>
    </w:p>
    <w:p>
      <w:r>
        <w:t>{"question": "What is the probability of getting 35 heads in a coin toss of 50 coins?", "answer": "The probability of getting 35 heads in a coin toss of 50 coins can be calculated using binomial probability. \n\nThe probability of getting heads on one coin toss is 0.5, and the probability of getting tails on one coin toss is also 0.5. The formula for calculating binomial probability is:\n\nP(k) = (nCk) * (p^k) * ((1-p)^(n-k))\n\nwhere n is the total number of trials (in this case, 50), k is the number of successful trials (in this case, 35 heads), p is the probability of success (in this case, 0.5), and nCk is the binomial coefficient or the number of ways to choose k successes from n trials.\n\nUsing this formula, the probability of getting 35 heads in a coin toss of 50 coins is:\n\nP(35) = (50C35) * (0.5^35) * (0.5^(50-35)) = 0.0052731263\n\nSo, the probability of getting 35 heads in a coin toss of 50 coins is about 0.53%."}</w:t>
      </w:r>
    </w:p>
    <w:p>
      <w:r>
        <w:t>{"question": "How long did it take to set a world record for the longest jump?", "answer": "There have been several world records set for the longest jump in various categories such as the long jump, high jump, and triple jump in athletics, as well as in other sports like ski jumping and motorcycle jumping. Could you specify which record you are referring to so I can give an accurate answer?"}</w:t>
      </w:r>
    </w:p>
    <w:p>
      <w:r>
        <w:t>{"question": "For the following poem, write the rhyme scheme. - Once upon a time there was a bear\nit roamed around with no one to care\nTrudging through the forest day and night\nWithout food it couldn't take flight", "answer": "The rhyme scheme of this poem is AABB."}</w:t>
      </w:r>
    </w:p>
    <w:p>
      <w:r>
        <w:t>{"question": "Document the following algorithm into pseudo-code. - 1. Start\n2. Read in a list of numbers\n3. Calculate the sum of all the numbers\n4. Print out the result\n5. End", "answer": "Here is a possible pseudo-code representation of the given algorithm:\n\n```\nBEGIN\n  SET SUM = 0\n  INPUT NUMBERS\n  FOR EACH NUMBER IN NUMBERS\n    ADD NUMBER TO SUM\n  END FOR\n  OUTPUT SUM\nEND\n```"}</w:t>
      </w:r>
    </w:p>
    <w:p>
      <w:r>
        <w:t>{"question": "Given a product, create an advertisement slogan for it. - toothpaste", "answer": "\"Brush up brighter smiles every day with our toothpaste!\""}</w:t>
      </w:r>
    </w:p>
    <w:p>
      <w:r>
        <w:t>{"question": "Detect the sentiment of the sentence: \"Using this product is a great experience.\"", "answer": "The sentiment of the sentence \"Using this product is a great experience\" is positive."}</w:t>
      </w:r>
    </w:p>
    <w:p>
      <w:r>
        <w:t>{"question": "Rewrite the sentence: \"This car runs very fast\"", "answer": "This automobile operates at a very high speed."}</w:t>
      </w:r>
    </w:p>
    <w:p>
      <w:r>
        <w:t>{"question": "Find the midpoint between two gps coordinates. - 41.8919\u00b0 N, 12.5113\u00b0 E \n36.1167\u00b0 N, 5.4167\u00b0 E", "answer": "The midpoint between the two GPS coordinates 41.8919\u00b0 N, 12.5113\u00b0 E and 36.1167\u00b0 N, 5.4167\u00b0 E is approximately 39.0043\u00b0 N, 8.9640\u00b0 E."}</w:t>
      </w:r>
    </w:p>
    <w:p>
      <w:r>
        <w:t>{"question": "Summarize the phrase: \"GPT is a natural language processing architecture.\"", "answer": "\"GPT is a language processing system.\""}</w:t>
      </w:r>
    </w:p>
    <w:p>
      <w:r>
        <w:t>{"question": "The prime numbers are added in order starting with 2: 2, 2 + 3, 2 + 3 + 5, and so on. How many of the first 12 such sums are also prime?", "answer": "We can easily find the first few sums of consecutive primes adding in order:\n\n- 2 (the first prime)\n- 2 + 3 = 5 (prime)\n- 2 + 3 + 5 = 10 (composite)\n- 2 + 3 + 5 + 7 = 17 (prime)\n- 2 + 3 + 5 + 7 + 11 = 28 (composite)\n- 2 + 3 + 5 + 7 + 11 + 13 = 41 (prime)\n- 2 + 3 + 5 + 7 + 11 + 13 + 17 = 58 (composite)\n- 2 + 3 + 5 + 7 + 11 + 13 + 17 + 19 = 77 (composite)\n- 2 + 3 + 5 + 7 + 11 + 13 + 17 + 19 + 23 = 100 (composite)\n- 2 + 3 + 5 + 7 + 11 + 13 + 17 + 19 + 23 + 29 = 129 (composite)\n- 2 + 3 + 5 + 7 + 11 + 13 + 17 + 19 + 23 + 29 + 31 = 160 (composite)\n- 2 + 3 + 5 + 7 + 11 + 13 + 17 + 19 + 23 + 29 + 31 + 37 = 197 (prime)\n\nOut of the first 12 sums, only 5 of them are prime: 2, 5, 17, 41, and 197."}</w:t>
      </w:r>
    </w:p>
    <w:p>
      <w:r>
        <w:t>{"question": "Generate a new vocab word that combines the following two words: \"urban\" + \"madness\".", "answer": "Urbadness"}</w:t>
      </w:r>
    </w:p>
    <w:p>
      <w:r>
        <w:t>{"question": "Identify the correct command to open a terminal window in Linux.", "answer": "To open a terminal window in Linux, you can use the `Ctrl` + `Alt` + `T` keyboard shortcut or search for \"Terminal\" in the application menu and click on it. The specific command to open a terminal window may vary depending on the Linux distribution being used."}</w:t>
      </w:r>
    </w:p>
    <w:p>
      <w:r>
        <w:t>{"question": "Recognize the purpose of the following piece of code: int a, b; a = 5; b = a+1;", "answer": "The following piece of code declares two integer variables, a and b. The variable a is assigned the value of 5. Then, the value of the expression a + 1 is assigned to the variable b. As a result, after the execution of this code, the value of variable a is 5 and the value of variable b is 6. The purpose of this code could be to initialize the variables a and b with the values 5 and 6, respectively."}</w:t>
      </w:r>
    </w:p>
    <w:p>
      <w:r>
        <w:t>{"question": "Convert the following date from European format (dd/mm/yyyy) to American format (mm/dd/yyyy): 15/10/2021", "answer": "The date in American format (mm/dd/yyyy) is: 10/15/2021"}</w:t>
      </w:r>
    </w:p>
    <w:p>
      <w:r>
        <w:t>{"question": "Translate the sentence: \"Je suis tr\u00e8s content.\"", "answer": "The translation of the sentence \"Je suis tr\u00e8s content\" is \"I am very happy.\""}</w:t>
      </w:r>
    </w:p>
    <w:p>
      <w:r>
        <w:t>{"question": "Give me the French equivalent for \"good morning\".", "answer": "The French equivalent for \"good morning\" is \"Bonjour\"."}</w:t>
      </w:r>
    </w:p>
    <w:p>
      <w:r>
        <w:t>{"question": "Explain what is the perceptron algorithm.", "answer": "The Perceptron algorithm is a machine learning algorithm for binary classifiers. It is a type of linear classifier, meaning it makes predictions based on a weighted sum of the input features. The algorithm can learn to make predictions by being trained on a data set, adjusting the weights of the features to find the best model for separating the classes.\n\nThe perceptron algorithm works by iteratively updating the weights in the model until it converges on a good solution. For each training example, the algorithm computes the weighted sum of the input features and passes the result through a step function to make a prediction. If the prediction matches the actual label, the algorithm moves on to the next training example. If the prediction is incorrect, the algorithm updates the weights of the features, pushing them slightly towards their correct values. Over many iterations, the algorithm moves the decision boundary to find the best separation of the classes.\n\nThe Perceptron algorithm can only find a good solution if the classes are linearly separable, meaning there is a line that can cleanly split the two classes. If the classes are not linearly separable, the algorithm will never converge and will not find a good solution. However, even in cases where the data is not linearly separable, the algorithm can still make good predictions if it stops after a finite number of iterations, although it will not find the best solution."}</w:t>
      </w:r>
    </w:p>
    <w:p>
      <w:r>
        <w:t>{"question": "Give me a Latin phrase for \"Rise up and conquer\".", "answer": "\"Surge et Vincere\" is a Latin phrase that translates to \"Rise Up and Conquer.\""}</w:t>
      </w:r>
    </w:p>
    <w:p>
      <w:r>
        <w:t>{"question": "Demonstrate how to add a footnote in a Microsoft Word document.", "answer": "Sure, here is how you can add a footnote in a Microsoft Word document:\n\n1. Click where you want to add the footnote.\n2. Click on the \"References\" tab in the ribbon at the top of the screen.\n3. Click on \"Insert Footnote\" in the \"Footnotes\" group. This will insert a footnote number in the text and apply superscript formatting to it, while also adding a footnote number at the bottom of the page.\n4. Type the footnote text next to the footnote number at the bottom of the page.\n5. To return to the text, just click anywhere outside the footer area. \n\nThe footnote is now created and will appear as a small, superscript number in your text, which is linked to the corresponding number at the bottom of the page where the footnote text is located. If you add any additional text or delete text in the document, the footnote number will automatically update, moving with the text to which it is linked.\n\nKeep in mind that the steps might vary slightly depending on your version of Microsoft Word."}</w:t>
      </w:r>
    </w:p>
    <w:p>
      <w:r>
        <w:t>{"question": "Provide the meaning of the slang term \"YOLO\".", "answer": "\"YOLO\" is an acronym that stands for \"You Only Live Once\". It is used as a slang term to express the idea of seizing the moment and making the most out of life, often used to justify impulsive or reckless behavior. The phrase became popular after being featured in the song \"The Motto\" by Drake in 2011. The intended message is to live life to the fullest, take risks, and not to worry about the consequences because we only have one life to live."}</w:t>
      </w:r>
    </w:p>
    <w:p>
      <w:r>
        <w:t>{"question": "Name the seven days of the week in Spanish.", "answer": "The seven days of the week in Spanish are:\n\n1. Lunes (Monday)\n2. Martes (Tuesday)\n3. Mi\u00e9rcoles (Wednesday)\n4. Jueves (Thursday)\n5. Viernes (Friday)\n6. S\u00e1bado (Saturday)\n7. Domingo (Sunday)"}</w:t>
      </w:r>
    </w:p>
    <w:p>
      <w:r>
        <w:t>{"question": "Give me a short description of an animal that lives in the ocean.", "answer": "The bottlenose dolphin is a marine mammal that inhabits oceans around the world. Adult bottlenose dolphins can grow up to 12 feet long and weigh as much as 1,100 pounds. These highly intelligent animals are known for their playful and curious nature, often jumping out of the water and interacting with humans. They communicate with each other through a series of clicks, whistles, and body movements, and hunt for fish and other prey using echolocation. Bottlenose dolphins are social creatures and live in groups called pods."}</w:t>
      </w:r>
    </w:p>
    <w:p>
      <w:r>
        <w:t>{"question": "Compute the square root of 4096.", "answer": "The square root of 4096 is 64."}</w:t>
      </w:r>
    </w:p>
    <w:p>
      <w:r>
        <w:t>{"question": "List five important qualities of a good leader.", "answer": "1. Empathy: A good leader should always show concern and understanding for the feelings and needs of their team members. By connecting with their team on a personal level, a leader can create a positive and supportive work environment.\n\n2. Communication: Effective communication is key in leadership. A good leader should be able to clearly convey their vision, goals, and expectations to their team. They should also be able to actively listen and encourage open dialogue among team members.\n\n3. Integrity: Strong ethical standards and a sense of integrity are essential for a good leader. They should always be honest and transparent in their actions and decisions, and lead by example to promote a culture of trust and respect.\n\n4. Adaptability: In today\u2019s fast-paced work environment, a good leader should be able to quickly adapt to change and handle unexpected challenges. They should be able to stay calm under pressure, think critically, and make effective decisions in the face of uncertainty.\n\n5. Vision: A good leader should have a clear vision for the future and the ability to inspire and motivate their team to work towards a common goal. They should be able to think strategically and provide direction and guidance to help their team achieve their objectives."}</w:t>
      </w:r>
    </w:p>
    <w:p>
      <w:r>
        <w:t>{"question": "Supply a list of five volunteer-based organizations.", "answer": "1. Habitat for Humanity: a organization focused on building and repairing homes for people in need.\n  2. Red Cross: an international group providing emergency assistance and disaster relief for people around the world.\n  3. Doctors Without Borders: a global network of medical professionals who volunteer to provide aid in areas affected by war, disease, and natural disasters.\n  4. United Way: a worldwide nonprofit organization that mobilizes communities to improve education, financial stability, and health outcomes for individuals and families.\n  5. Big Brothers Big Sisters: a mentoring program that pairs adult volunteers with children facing adversity to provide positive role models and support."}</w:t>
      </w:r>
    </w:p>
    <w:p>
      <w:r>
        <w:t>{"question": "Name 5 Quentin Tarantino movies.", "answer": "1. Pulp Fiction\n2. Reservoir Dogs\n3. Kill Bill: Vol 1\n4. Kill Bill: Vol 2\n5. Inglourious Basterds"}</w:t>
      </w:r>
    </w:p>
    <w:p>
      <w:r>
        <w:t>{"question": "Compose an example of a story in past tense which involves a conversation", "answer": "Once upon a time, Tom and Jerry were two best friends who always had each other's back. Growing up, they shared everything and walked through life like true brothers. However, as they grew older, circumstances changed, and the two friends grew apart. Jerry landed a lucrative job and moved up in the ranks quickly while Tom struggled to find his footing. Years passed and the two friends lost touch, and Tom felt sad thinking about how things used to be.\n\nOne day, as luck would have it, Tom and Jerry found themselves walking down the same street. Tom was hesitant at first but Jerry called out to him, and soon enough the two friends were exchanging hugs and catching up. Jerry apologized for not keeping in touch, and Tom forgave him. They talked about old times and new adventures and it felt like nothing had changed between them.\n\n\"Man, I missed you,\" Tom said.\n\n\"I missed you too, buddy,\" Jerry replied.\n\nThe two friends laughed and talked for hours, reminiscing about their childhood, and making promises to never lose touch again. As the sun set, the two friends parted ways, both grateful that their friendship had survived the test of time.\n\nThat day taught Tom and Jerry that no matter how much time passed or how much their circumstances changed, their friendship would always remain strong. It was a lesson that they carried with them for the rest of their lives."}</w:t>
      </w:r>
    </w:p>
    <w:p>
      <w:r>
        <w:t>{"question": "Generate a list of health benefits of drinking tea.", "answer": "1. Drinking tea can improve heart health as it is rich in antioxidants and anti-inflammatory compounds like catechins. \n2. It can reduce the risk of stroke by promoting healthy blood pressure and cholesterol levels.\n3. Several types of tea are linked to brain health, as they can help protect brain cells and improve cognition.\n4. Tea can boost the immune system by providing the body with valuable vitamins and minerals.\n5. It can help promote weight loss by increasing metabolism and promoting satiety.\n6. Tea can boost energy levels and increase physical endurance.\n7. Drinking tea can improve oral health by preventing tooth decay and fighting against bacterial infections in the mouth.\n8. Tea is associated with skin health, as it can help protect against signs of aging and help reduce inflammation.\n9. Drinking tea can reduce the risk of developing certain cancers. \n10. Some teas can help reduce stress and improve mental clarity and focus."}</w:t>
      </w:r>
    </w:p>
    <w:p>
      <w:r>
        <w:t>{"question": "Synthesize a jingle or slogan for a new brand.", "answer": "\"Fresh and bold, never getting old - That's our brand, always in your hand!\""}</w:t>
      </w:r>
    </w:p>
    <w:p>
      <w:r>
        <w:t>{"question": "Create a new word which comes from a combination of the two provided words. - Sky and Earth", "answer": "Skyarth or Earsky."}</w:t>
      </w:r>
    </w:p>
    <w:p>
      <w:r>
        <w:t>{"question": "Analyze the rhetorical device and its effect in the following sentence. - He made a killing in the stock market.", "answer": "The rhetorical device used in this sentence is a metaphor. Specifically, it is an idiomatic expression meaning that he made a large profit or gained a significant financial success from investing in the stock market. The effect of this rhetorical device is to emphasize the magnitude of the person's success by drawing a comparison between gaining financial success and killing something--which, in another context, can indicate a total domination or achieving the utmost result. This comparison creates a stronger impact and adds more color to the language."}</w:t>
      </w:r>
    </w:p>
    <w:p>
      <w:r>
        <w:t>{"question": "Name and describe each figure of speech in this sentence. - He sold the car like hot cakes.", "answer": "The sentence contains a simile and a colloquial idiom. \n\n- Simile: This is the comparison of two different things using the words \u201clike\u201d or \u201cas.\u201d In this instance, \"like hot cakes\" is a simile.\n- Colloquial Idiomatic Expression: \"Like hot cakes\" is also an expression used to describe something that sells quickly and in large quantities. It is a colloquial idiom, meaning that it is an expression typically used in informal language and understood by specific groups of people."}</w:t>
      </w:r>
    </w:p>
    <w:p>
      <w:r>
        <w:t>{"question": "List any environmental issues addressed in the following article. - The article discusses Deforestation in the Amazon rainforest.", "answer": "Deforestation in the Amazon rainforest is an environmental issue addressed in the article."}</w:t>
      </w:r>
    </w:p>
    <w:p>
      <w:r>
        <w:t>{"question": "Write a haiku poem that reflects the beauty of nature.", "answer": "Cherry blossoms bloom,\nGentle breeze, petals falling,\nNature's softest touch."}</w:t>
      </w:r>
    </w:p>
    <w:p>
      <w:r>
        <w:t>{"question": "Convert this set of words into a sentence using the semicolon properly. - Streams; moonlight; nightingales", "answer": "Streams glistened in the moonlight; nightingales sang sweetly through the night."}</w:t>
      </w:r>
    </w:p>
    <w:p>
      <w:r>
        <w:t>{"question": "Convert this sentence into a corrected sentence using proper grammar. - Peter has ate an apple", "answer": "Peter has eaten an apple."}</w:t>
      </w:r>
    </w:p>
    <w:p>
      <w:r>
        <w:t>{"question": "Research and name the two closest stars to Earth.", "answer": "The two closest known stars to the Earth are the Alpha Centauri system and Proxima Centauri. The Alpha Centauri system is actually composed of two stars: Alpha Centauri A and Alpha Centauri B, which together form a binary pair. Proxima Centauri, on the other hand, is a smaller red dwarf star that is part of the same system, but is gravitationally bound to the Alpha Centauri binary pair. Proxima Centauri is the closest star to the Earth of the three, at a distance of about 4.24 light years."}</w:t>
      </w:r>
    </w:p>
    <w:p>
      <w:r>
        <w:t>{"question": "Produce a short report on the effects of global warming.", "answer": "Global warming refers to the long-term increase in the Earth\u2019s average temperature. This phenomenon is mainly caused by human activities, such as the burning of fossil fuels and deforestation, which release greenhouse gases into the atmosphere.\n\nOne of the most visible effects of global warming is the rise in global sea levels. This is due to the melting of land ice, such as glaciers and ice caps, and the thermal expansion of water as it warms. Rising sea levels can have devastating effects on low-lying areas, leading to coastal flooding and erosion.\n\nGlobal warming also leads to more extreme weather events, such as heat waves, droughts, and intense storms. These events can have major impacts on agriculture, water supply, and infrastructure.\n\nAnother effect of global warming is the changes in the distribution and behavior of wildlife. Many species are already showing signs of stress from the changing climate, including shifts in migration patterns, breeding cycles, and range. If global warming continues unchecked, it could lead to the extinction of many species.\n\nOverall, global warming presents a major challenge for humanity. It is important that we take action to reduce our greenhouse gas emissions and transition to a sustainable, low-carbon society in order to mitigate its effects."}</w:t>
      </w:r>
    </w:p>
    <w:p>
      <w:r>
        <w:t>{"question": "Provide the technical term for a program used to control the output of a computer", "answer": "The technical term for a program used to control the output of a computer is an Operating System (OS). It is the primary software that manages all the hardware and software resources of the computer and provides common services for computer programs, including controlling the output of the computer."}</w:t>
      </w:r>
    </w:p>
    <w:p>
      <w:r>
        <w:t>{"question": "Give an example of a food that is served at a typical Indian wedding", "answer": "One example of a food commonly served at a typical Indian wedding is biryani, a flavorful rice dish made with spices, herbs, and meat or vegetables. It is often accompanied by raita, a yogurt-based side dish, and is enjoyed by guests as they celebrate the happy couple."}</w:t>
      </w:r>
    </w:p>
    <w:p>
      <w:r>
        <w:t>{"question": "List three editions of a famous novel released in the last 10 years", "answer": "1. \"The Great Gatsby: The Authorized Text\" by F. Scott Fitzgerald, edited by Matthew J. Bruccoli and published in 2021 by Scribner. This edition includes a foreword by Bruccoli, who was a noted Fitzgerald scholar, and an afterword by Charles Scribner III.\n\n2. \"Pride and Prejudice: 200th Anniversary Edition\" by Jane Austen, published in 2013 by Penguin Classics. This edition celebrates the 200th anniversary of Austen's novel and includes an introduction by Vivien Jones.\n\n3. \"To Kill a Mockingbird: 50th Anniversary Edition\" by Harper Lee, published in 2010 by HarperCollins. This edition marks the 50th anniversary of Lee's classic novel and includes a foreword by Oprah Winfrey. It also features new material, including early drafts of the novel, letters from Harper Lee, and an introduction by Harper\u2019s sister, Alice Finch Lee."}</w:t>
      </w:r>
    </w:p>
    <w:p>
      <w:r>
        <w:t>{"question": "Guide a user to find the version of an application - Microsoft Office", "answer": "To find the version of your Microsoft Office, please follow these steps:\n\n1. Open any Office application, such as Word or Excel.\n\n2. Click on the \"File\" tab in the top left corner of the window.\n\n3. Scroll down the menu and click on the \"Account\" or \"Help\" option.\n\n4. Under \"Product Information\", you will see a section labeled \"About\" - click on that\n\n5. A new window will pop up with details about the application. The version number will be listed near the top of the window, under the product name.\n\nIf you are still having trouble finding the version number or if these instructions do not seem to apply to your version of Office, please let me know and I will be happy to help further."}</w:t>
      </w:r>
    </w:p>
    <w:p>
      <w:r>
        <w:t>{"question": "Find the name of the capital city of France", "answer": "The capital city of France is Paris."}</w:t>
      </w:r>
    </w:p>
    <w:p>
      <w:r>
        <w:t>{"question": "Generate a password which is 8 characters long and contains both numbers and letters", "answer": "Here is a password that is 8 characters long and contains both numbers and letters: \"h3lP8uRm\"."}</w:t>
      </w:r>
    </w:p>
    <w:p>
      <w:r>
        <w:t>{"question": "Automatically correct the spelling of the following word - succesful", "answer": "successful"}</w:t>
      </w:r>
    </w:p>
    <w:p>
      <w:r>
        <w:t>{"question": "Create a query to find the population of the Australian state Queensland", "answer": "To find the population of the Australian state Queensland, you can use the following query:\n\n\"SELECT population FROM AustralianStates WHERE state = 'Queensland';\n\nAlternatively, if you don't have access to a database containing this information, you could also find this information by submitting a search query on a search engine like Google to gather current and accurate population data for Queensland."}</w:t>
      </w:r>
    </w:p>
    <w:p>
      <w:r>
        <w:t>{"question": "Suggest a way to improve an existing product - A handheld gaming console", "answer": "One way to improve an existing handheld gaming console could be by increasing its battery life. This can be done by using more efficient power management technology or implementing a larger battery while keeping the overall design sleek and portable. Another improvement could be better ergonomics, providing players with a more comfortable grip for extended gaming sessions. Additionally, incorporating more advanced haptic feedback technology could enhance the gaming experience by providing players with more immersive sensory feedback. Finally, expanding its library of games and adding more cloud-based or streaming services could provide players with a wider variety of gaming options and opportunities for online multiplayer gaming."}</w:t>
      </w:r>
    </w:p>
    <w:p>
      <w:r>
        <w:t>{"question": "Show the temperature in Fahrenheit, given temperature in Celsius. - Temperature in Celsius: 25", "answer": "The temperature in Fahrenheit is 77\u00b0F."}</w:t>
      </w:r>
    </w:p>
    <w:p>
      <w:r>
        <w:t>{"question": "Generate five horror movie titles.", "answer": "1. The Haunting Visions\n2. Descent into Darkness\n3. The Screaming Abyss\n4. Night Terrors Unleashed\n5. The Sinister Shadows."}</w:t>
      </w:r>
    </w:p>
    <w:p>
      <w:r>
        <w:t>{"question": "Determine the size of a shoe, given shoe length and width measurements in centimeters. - Shoe length: 25 cm, Shoe width: 11 cm", "answer": "The size of a shoe cannot be determined accurately based on shoe length and width measurements alone. Factors such as the shape of the shoe and the manufacturer\u2019s sizing chart should also be considered. It\u2019s always a good idea to try on a shoe or check the brand\u2019s specific size chart to ensure a proper fit."}</w:t>
      </w:r>
    </w:p>
    <w:p>
      <w:r>
        <w:t>{"question": "Generate a list of English words starting with the letter \"c\".", "answer": "1. Cab\n2. Cabin\n3. Cable\n4. Cactus\n5. Cadence\n6. Cage\n7. Cake\n8. Calculator\n9. Calendar\n10. Calf\n11. Call\n12. Calm\n13. Camera\n14. Camp\n15. Campaign\n16. Campus\n17. Can\n18. Canal\n19. Cancellation\n20. Cancer\n21. Candidate\n22. Candle\n23. Candy\n24. Cane\n25. Cannon"}</w:t>
      </w:r>
    </w:p>
    <w:p>
      <w:r>
        <w:t>{"question": "Analyze the given sentence for any grammar mistakes. - John's mother and I have went to the store.", "answer": "There is a grammar mistake in this sentence. The verb 'to go' is irregular and its past tense is 'went'. However, 'went' should not be used in conjunction with the auxiliary verb 'have'. The past participle form of the verb 'to go' should be used instead, making the sentence: \"John's mother and I have gone to the store.\""}</w:t>
      </w:r>
    </w:p>
    <w:p>
      <w:r>
        <w:t>{"question": "Suggest five activities to do at home.", "answer": "1. Start a new craft or DIY project, such as painting, knitting, or building furniture.\n2. Take an online course or learn a new skill, like cooking, dancing, or a foreign language.\n3. Have a movie or game night with family or friends, either in-person or virtually using video conferencing software.\n4. Try a new workout routine or practice meditation and yoga to promote physical and mental health.\n5. Start a garden, either inside or outside, and learn how to grow your own fruits, vegetables, and herbs."}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