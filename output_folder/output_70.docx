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"Evaluate the following statement: Modern technologies have had a positive effect on building urban infrastructure.", "answer": "Modern technologies have indeed had a positive effect on building urban infrastructure. Advancements in materials science, construction methods, and computer-aided design have made it possible to construct buildings, roads, bridges, and other infrastructure that is safer, more durable, and more efficient than ever before. Moreover, technologies such as Geographic Information Systems (GIS), Global Positioning System (GPS), and remote sensing enable urban planners to gather detailed information about the urban environment so that solutions can be tailored specifically to the needs and conditions of the area. Building Information Modeling (BIM) has also allowed for better project management, reducing the likelihood for waste or errors, maintaining high cost-effectiveness. Overall, the integration of modern technology has facilitated the design, planning, and construction of urban infrastructure, enabling cities to grow and develop sustainably while improving the quality of life for their residents."}</w:t>
      </w:r>
    </w:p>
    <w:p>
      <w:r>
        <w:t>{"question": "What is one way to reduce air pollution in urban areas?", "answer": "One effective way to reduce air pollution in urban areas is to promote the use of public transportation, walking, and cycling instead of driving single-occupancy vehicles. By reducing the number of cars on the road, there will be reduced emissions from transportation, which is one of the major sources of air pollution in urban areas. Additionally, enhancing public transportation systems and providing better infrastructure for walking and cycling can encourage people to opt for these modes of transportation, thus improving the overall air quality."}</w:t>
      </w:r>
    </w:p>
    <w:p>
      <w:r>
        <w:t>{"question": "Construct a 5-paragraph essay about the effects of aerosols on the climate.", "answer": "Aerosols are tiny particles or droplets present in the atmosphere that can either have a warming or cooling effect on the climate. These particles can either be naturally occurring, such as from volcanic eruptions or dust storms, or human-induced, such as from the burning of fossil fuels, industrial processes or agricultural practices. In this essay, the effects of aerosols on the climate will be explored.\n\nAerosols, such as black carbon or soot, have a warming effect on the climate due to their ability to absorb sunlight and heat the air. This can lead to the melting of ice and snow, contributing to sea level rise and exacerbation of global warming. A classic example of this is the pollution of the air by industrial processes, which enhances the warming effect of aerosols on the climate.\n\nOn the other hand, aerosols such as sulfate particles have a cooling effect on the climate due to their ability to reflect sunlight, reducing the amount of solar radiation that reaches the Earth's surface. This can have the opposite effect of black carbon, leading to a temporary cooling of the Earth. A prime example of this is the cooling effect experienced after a large volcanic eruption, during which sulfate particles are emitted into the atmosphere.\n\nIn terms of their impact on precipitation, aerosols can either suppress or enhance rainfall, depending on their size, location, and concentration. By acting as cloud condensation nuclei, they can either lead to the formation of more clouds, increasing rainfall, or cause clouds to become less effective at raining, leading to drought.\n\nIn conclusion, aerosols have a significant effect on the climate, either warming or cooling the Earth, impacting precipitation patterns and potentially exacerbating climate change. It is important for governments and industries to consider the impact of their actions on the emission of aerosols into the atmosphere, and to take steps to reduce their contributions to atmospheric pollution."}</w:t>
      </w:r>
    </w:p>
    <w:p>
      <w:r>
        <w:t>{"question": "Generate a tagline for an environmental company.", "answer": "\"Preserving nature today, for a better tomorrow\""}</w:t>
      </w:r>
    </w:p>
    <w:p>
      <w:r>
        <w:t>{"question": "Describe two effects of land-use change on atmospheric chemistry.", "answer": "1. Increase in Greenhouse Gases: One of the effects of land-use change such as deforestation, urbanization and large-scale agriculture is the increase in the levels of greenhouse gases like carbon dioxide, methane and nitrous oxide in the atmosphere. These changes involve clearing large areas of vegetation which serve as carbon sinks, thus reducing the capacity of the ecosystem to absorb carbon dioxide from the atmosphere. Additionally, the removal of vegetation is often followed by burning or decay, which releases stored carbon back into the atmosphere, contributing to global warming.\n\n2. Change in Air Quality: Another effect of land-use change on atmospheric chemistry is the alteration of air quality. For instance, in urban areas where there is an increase in transportation, energy production and industrial activities associated with land-use change, emissions of pollutants such as sulfur dioxide, nitrogen oxides, and particulate matter increase. These are known to contribute to air pollution, which can have adverse effects on human health, as well as the environment. In addition, land-use change associated with agriculture can result in increased emissions of ammonia, which plays a role in the formation of atmospheric aerosols and can contribute to air pollution."}</w:t>
      </w:r>
    </w:p>
    <w:p>
      <w:r>
        <w:t>{"question": "Describe the public's reaction to the news of an environmental disaster. - Environmental disaster: Oil spill", "answer": "The public's reaction to the news of an oil spill can be quite varied, but it is generally one of shock, anger, and frustration. Many people are deeply concerned about the impact that such a disaster can have on the local ecosystem, wildlife, and the livelihoods of those living near the affected area. There are often calls for accountability, including demands that the responsible parties be held financially and legally responsible for the damage they have caused.\n\nThe public is also typically very vocal in expressing their support for the affected communities and wildlife, and significant attention is given to the cleanup and rehabilitation efforts. There can be widespread criticism of government agencies and private sector organizations if the response is deemed inadequate or slow. Many people are also keen to volunteer their time and resources to assist with cleanup and rehabilitation efforts.\n\nAs the full extent of the damage caused by the oil spill becomes clear, public anger can intensify, and there may be more widespread calls for stricter regulations to prevent similar disasters from occurring in the future. The issue of oil spills can also become a flashpoint for broader conversations about the need for more sustainable and environmentally friendly energy sources. Ultimately, the public's reaction to an oil spill is one of sadness and determination to do what is necessary to rectify the damage caused and prevent it from happening again."}</w:t>
      </w:r>
    </w:p>
    <w:p>
      <w:r>
        <w:t>{"question": "Summarize the main points of the Berlin Declaration on Atmospheric Pollution.", "answer": "The Berlin Declaration on Atmospheric Pollution was adopted at the First Ministerial Conference on Air Pollution in Berlin in 1985, and marked the first official recognition of the problem of transboundary air pollution in Europe. The main points of the declaration are:\n\n1. Acknowledgement: The signatories recognized that air pollution is a serious environmental problem and that it transcends national boundaries.\n\n2. Action: Governments agreed to take actions to reduce air pollution levels and improve air quality, both at the national and international level.\n\n3. Cooperation: The signatories agreed to cooperate in scientific research, exchange of data, development of monitoring systems, and the formulation of air pollution control strategies.\n\n4. Prevention: Governments were encouraged to adopt preventive measures in order to reduce future air pollution levels, mainly by regulating the emission of pollutants by industries.\n\n5. Long-term goal: The declaration set a long-term goal of reducing air pollution to levels that are not harmful to human health or the environment.\n\n6. Participation: The signatories invited other interested countries to join the cooperative effort to combat air pollution."}</w:t>
      </w:r>
    </w:p>
    <w:p>
      <w:r>
        <w:t>{"question": "Find a recipe to make a vegan version of a quiche.", "answer": "Here is a simple recipe for a tasty vegan quiche that serves 6:\n\nIngredients:\n- 1 vegan pie crust\n- 1 block (14 oz) firm tofu, drained\n- 1/2 cup unsweetened almond milk\n- 1/2 cup nutritional yeast\n- 2 tbsp olive oil\n- 2 tbsp cornstarch\n- 1 tbsp lemon juice\n- 1 tsp garlic powder\n- 1 tsp onion powder\n- 1 tsp dried basil\n- 1 tsp dried thyme\n- 1/2 tsp salt\n- 1/4 tsp turmeric\n- 1/4 tsp black pepper\n- 1 cup chopped vegetables (such as broccoli, bell pepper, onion, spinach, mushroom)\n- 1/2 cup shredded vegan cheese (optional)\n\nInstructions:\n1. Preheat your oven to 375\u00b0F (190\u00b0C).\n2. If your pie crust is frozen, let it thaw according to the package instructions. Once thawed, place it in a 9-inch pie dish and crimp the edges.\n3. In a food processor or blender, add the tofu, almond milk, nutritional yeast, olive oil, cornstarch, lemon juice, garlic powder, onion powder, basil, thyme, salt, turmeric, and black pepper. Blend until completely smooth.\n4. Stir in the chopped vegetables and vegan cheese, if using.\n5. Pour the mixture into the pie crust and smooth the surface with a spatula.\n6. Bake for 40-45 minutes until the filling is set and the crust is golden brown. Allow the quiche to cool for at least 15 minutes before slicing and serving.\n\nEnjoy your delicious vegan quiche!"}</w:t>
      </w:r>
    </w:p>
    <w:p>
      <w:r>
        <w:t>{"question": "Make a list of the top 5 most populated cities in Germany.", "answer": "Based on the most recent data available and according to the Federal Statistical Office of Germany, here is a list of the top 5 most populated cities in Germany (as of December 2019):\n\n1. Berlin: 3,669,491 inhabitants\n2. Hamburg: 1,847,253 inhabitants\n3. Munich: 1,484,226 inhabitants\n4. Cologne: 1,085,664 inhabitants\n5. Frankfurt: 763,380 inhabitants."}</w:t>
      </w:r>
    </w:p>
    <w:p>
      <w:r>
        <w:t>{"question": "What is the current exchange rate of US dollar to Japanese yen?", "answer": "I am an AI language model and do not have real-time access to current exchange rates, as they fluctuate frequently. However, you can search for the current exchange rate on a financial news website or through a currency conversion tool."}</w:t>
      </w:r>
    </w:p>
    <w:p>
      <w:r>
        <w:t>{"question": "Describe the structure and function of mitochondria.", "answer": "Mitochondria, often referred to as the powerhouse of the cell, are membrane-bound organelles found in the cytoplasm of eukaryotic cells. These organelles are responsible for converting the energy stored in nutrients into a form that can be readily used by the cell, a process known as cellular respiration. The number of mitochondria in a cell can vary depending on the cell's energy requirements. \n\nThe structure of a mitochondrion is composed of two membranes: an outer membrane and an inner membrane. The outer membrane is smooth and encloses the entire organelle, while the inner membrane is highly folded into structures called cristae, which increase the surface area available for energy production. The inner membrane is also where the electron transport chain, a series of protein complexes that transfer electrons and pump protons, is located. The space between the two membranes is called the intermembrane space, and the space enclosed by the inner membrane is called the matrix.\n\nThe matrix contains enzymes, ribosomes, and the mitochondrial DNA, which encodes some of the proteins involved in energy production. Inside the mitochondria, the citric acid (or Krebs) cycle takes place in the matrix, generating energy-rich molecules like NADH and FADH2. These molecules then transfer their electrons to the electron transport chain in the inner membrane, which generates a proton gradient across the membrane. The flow of protons back into the matrix through a protein complex called ATP synthase drives the production of ATP (adenosine triphosphate), the molecule that provides energy for most cellular processes.\n\nIn summary, the mitochondria play a crucial role in energy production in eukaryotic cells, converting the energy stored in nutrients into ATP, which powers cellular processes. Its structure, composed of two membranes, the intermembrane space, the matrix, and cristae, is specially adapted to perform this function efficiently."}</w:t>
      </w:r>
    </w:p>
    <w:p>
      <w:r>
        <w:t>{"question": "Write three sentences in the past tense that include the word \"expired\".", "answer": "1. I checked the fridge and realized that the milk had already expired three days ago.\n2. She was heartbroken when she found out that her passport expired and she could not go on the trip. \n3. The company had to dispose of a large amount of goods because they had exceeded their expired date."}</w:t>
      </w:r>
    </w:p>
    <w:p>
      <w:r>
        <w:t>{"question": "Write a one-paragraph summary about Isaac Newton's mathematical discoveries.", "answer": "Isaac Newton (1643-1727) was one of the most influential scientists in history, who made significant contributions in the field of mathematics. He is widely recognized for developing the branch of mathematics known as calculus, which is used to describe how things change over time, such as the motion of planets and objects on Earth. Newton's method of fluxions was an early form of calculus which he used to solve problems in physics and astronomy. Notable among his work in mathematics are the \u201cbinomial theorem\u201d that describes the algebraic expansion of powers of a binomial and the \u201cNewton-Raphson method\u201d for finding successively better approximations of the roots of a real-valued function. Newton\u2019s work in mathematics has had an extensive impact and led to many developments in subsequent centuries."}</w:t>
      </w:r>
    </w:p>
    <w:p>
      <w:r>
        <w:t>{"question": "Is the following statement true or false? \"The Earth is the only planet in our solar system with an atmosphere.\"", "answer": "False. Many other planets in our solar system have atmospheres, including Venus, Mars, Jupiter, Saturn, Uranus, and Neptune."}</w:t>
      </w:r>
    </w:p>
    <w:p>
      <w:r>
        <w:t>{"question": "Generate a story around this character. - Henry is a 16-year-old high schooler who is introverted and doesn't like being around people.", "answer": "Once upon a time, there was a boy named Henry who was 16 years old and a high school student. Henry was unlike other teenagers his age. He was introverted and felt uncomfortable being around people. He preferred spending time by himself, reading books or playing video games in his room. \n\nHenry\u2019s parents were worried about him. They thought it was not healthy for him to spend all his time alone. But all their attempts to make him socialize were in vain. He found it difficult to make conversation with people and often felt that he didn\u2019t fit in with his peers. When he did make an effort, it seemed to him that others found him odd and uninteresting. So, he always retreated back to his shell, where he felt safe and protected.\n\nDespite his introverted nature, Henry had a passion for science and technology. He often spent hours tinkering with gadgets or coding on his computer. He dreamed of being an inventor and creating something that would change the world. \n\nOne day, during a science fair at school, Henry decided to present one of his inventions. It was a small robot that could pick up objects and move them around. The other students were amazed by the robot, and for the first time, Henry felt like he belonged. He enjoyed answering their questions and explaining how his invention worked.\n\nAfter the science fair, Henry started to open up more. He joined the school\u2019s technology club and even made some friends. Although he was still introverted and preferred being by himself most of the time, he had found a place where he belonged and where people appreciated him for who he was.\n\nHenry\u2019s story is one of personal triumph. He discovered that it\u2019s okay to be different and that everyone has something special to offer the world. And even though he still had a long way to go, he had taken the first step towards finding his place in the world."}</w:t>
      </w:r>
    </w:p>
    <w:p>
      <w:r>
        <w:t>{"question": "Edit this sentence: \"The good movie was fantastic\" - The good movie was fantastic", "answer": "The excellent film was remarkable."}</w:t>
      </w:r>
    </w:p>
    <w:p>
      <w:r>
        <w:t>{"question": "Create an HTML that shows a sparking background. It should look like the night sky.", "answer": "To create a sparking background in HTML that looks like the night sky, you can use the following code:\n\n```html\n&lt;!DOCTYPE html&gt;\n&lt;html&gt;\n&lt;head&gt;\n\t&lt;title&gt;Sparkling Night Sky&lt;/title&gt;\n\t&lt;style type=\"text/css\"&gt;\n\t\tbody {\n\t\t\tbackground-color: #000046;\n\t\t\tbackground-image: url('https://cdn.pixabay.com/photo/2015/01/01/22/15/galaxy-586344_960_720.jpg');\n            background-size: cover;\n\t\t\tbackground-position: center center;\n\t\t\tbackground-repeat: no-repeat;\n\t\t\tbackground-attachment: fixed;\n\t\t}\n\t&lt;/style&gt;\n&lt;/head&gt;\n&lt;body&gt;\n\t&lt;!-- Content goes here --&gt;\n&lt;/body&gt;\n&lt;/html&gt;\n```\n\nIn the code, the `background-color` property sets the background color to a dark blue shade. The `background-image` property adds an image of the night sky. The `background-size` property scales the image to fill the screen. The `background-position` property centers the image both horizontally and vertically. The `background-repeat` property ensures that the image is not repeated. Finally, the `background-attachment` property makes sure that the background image does not scroll with the page."}</w:t>
      </w:r>
    </w:p>
    <w:p>
      <w:r>
        <w:t>{"question": "Identify the figure of speech used in the phrase \"An apple a day keeps the doctor away.\"", "answer": "The figure of speech used in the phrase \"An apple a day keeps the doctor away\" is a Proverb. A proverb is a short, simple, and often metaphorical saying that conveys a general truth or a piece of advice based on common sense or practical experience."}</w:t>
      </w:r>
    </w:p>
    <w:p>
      <w:r>
        <w:t>{"question": "Divide 871 by 8.", "answer": "When you divide 871 by 8, the result is 108 with a remainder of 7."}</w:t>
      </w:r>
    </w:p>
    <w:p>
      <w:r>
        <w:t>{"question": "Find the great circle arc distance between two geographic points. - Latitude of Point A: 25\u00b0, Longitude of Point A: -80\u00b0\nLatitude of Point B: 35\u00b0, Longitude of Point B: -95\u00b0", "answer": "To calculate the great circle distance between two points on a sphere, we can use the haversine formula. This formula is based on the spherical law of cosines and is particularly appropriate for small distances.\n\nFirst we need to convert the latitude and longitude coordinates from degrees to radians.\nLatitude A = 25\u00b0 * \u03c0/180 = 0.436332313 radians\nLongitude A = -80\u00b0 * \u03c0/180 = -1.396263402 radians\nLatitude B = 35\u00b0 * \u03c0/180 = 0.610865238 radians\nLongitude B = -95\u00b0 * \u03c0/180 = -1.658062789 radians\n\nLet's denote by \u0394lat the difference between the latitudes of two geographic points and by \u0394long, the difference between their longitudes.\n \n\u0394lat = Latitude B - Latitude A = 0.610865238 - 0.436332313 = 0.174532925 radians\n\u0394long = Longitude B - Longitude A = -1.658062789 - (-1.396263402) = -0.261799387 radians\n\nWe can now apply the haversine formula:\nR is the radius of the Earth (mean radius = 6,371 km)\na = sin\u00b2(\u0394lat/2) + cos(Latitude A) * cos(Latitude B) * sin\u00b2(\u0394long/2)\nc = 2 * atan2( \u221aa, \u221a(1\u2212a) )\nd = R \u22c5 c\na = (sin(0.174532925/2))^2 + cos(0.436332313) * cos(0.610865238) * (sin(-0.261799387/2))^2 = 0.00396038\nc = 2 * atan2(\u221a0.00396038, \u221a(1-0.00396038)) = 0.126118682\nd = 6371 * 0.126118682 = 803.554 km\n\nHence, the great circle distance between the two points is approximately 803.554 kilometers."}</w:t>
      </w:r>
    </w:p>
    <w:p>
      <w:r>
        <w:t>{"question": "Generate a valid stock price prediction for Amazon (AMZN).", "answer": "As an AI language model, I do not have the ability to access real-time stock market data or predict future stock prices with certainty. Stock price predictions require a thorough analysis of various factors such as market trends, economic indicators, company performance, and current events. It is best to consult with financial analysts or conduct your own research before making any investment decisions."}</w:t>
      </w:r>
    </w:p>
    <w:p>
      <w:r>
        <w:t>{"question": "Identify an advantage of online learning.", "answer": "One advantage of online learning is the flexibility and convenience it offers. Unlike traditional classroom-based education, online learning allows students to complete their coursework at their own pace and on their own schedule. This is particularly beneficial for individuals who have work, family or other commitments that make it difficult to attend traditional classes at set times. With online learning, students can access course materials, participate in discussions, and complete assignments at any time of day, from anywhere with an internet connection. This flexibility enables them to balance their education with other responsibilities and can lead to a better overall learning experience."}</w:t>
      </w:r>
    </w:p>
    <w:p>
      <w:r>
        <w:t>{"question": "Classify the following sentence as either true or false: \"The capital of China is Shanghai.\"", "answer": "False. The capital of China is Beijing, not Shanghai."}</w:t>
      </w:r>
    </w:p>
    <w:p>
      <w:r>
        <w:t>{"question": "Edit the following sentence to make it grammatically correct: \"John and I's date was cancelled.\"", "answer": "John's and my date was cancelled."}</w:t>
      </w:r>
    </w:p>
    <w:p>
      <w:r>
        <w:t>{"question": "Generate an example of an anti-discrimination policy.", "answer": "ANTI-DISCRIMINATION POLICY\n\n[Company Name] is committed to providing an equal opportunity work environment where all employees are treated with fairness, dignity, and respect. We prohibit discrimination in employment, including but not limited to discrimination based on race, color, religion, sex, national origin, age, disability, sexual orientation, gender identity, or any other characteristic protected by applicable law.\n\nOur policy applies to all aspects of our employment practices, including recruitment, hiring, promotions, transfers, compensation, training, benefits, discipline, termination, and all other privileges and conditions of employment.\n\nWe are committed to taking all necessary steps to ensure all employees feel safe and comfortable in the workplace. This includes promptly and thoroughly investigating any allegations of discrimination and taking appropriate corrective action.\n\nAny employee found to engage in discrimination or other conduct in violation of this policy will be subject to appropriate disciplinary action, up to and including immediate termination of employment.\n\nWe encourage employees to report any incidents of discrimination or other violations of this policy to their supervisor, Human Resources, or any member of management. [Company Name] prohibits retaliation against anyone for exercising their rights under this policy or for participating in good faith in an investigation of alleged discrimination.\n\nTogether, we can create a work environment that fosters respect, inclusivity, and equal treatment for all employees."}</w:t>
      </w:r>
    </w:p>
    <w:p>
      <w:r>
        <w:t>{"question": "Analyze the pros and cons of e-commerce business models.", "answer": "E-commerce, or electronic commerce, refers to the buying and selling of goods and services through the internet. There are different business models for e-commerce, including B2C (business-to-consumer) and B2B (business-to-business). Each model has its own advantages and disadvantages. Below are some general pros and cons of e-commerce business models:\n\nPros:\n1. Convenience: E-commerce enables customers to shop and make purchases at any time from any place, without the need to physically visit a store or meet a sales representative.\n2. Lower overheads: Operating an e-commerce store typically requires fewer expenses compared to running a brick-and-mortar store, as there are no rental or utility costs, and lower staffing requirements.\n3. Larger customer base: With an e-commerce store, businesses can reach a global audience, greatly expanding their customer base.\n4. Personalization: E-commerce platforms offer the ability to personalize the shopping experience for customers by recommending products, offering tailored deals or promotions, and even personalizing the display of the website.\n5. Easy to scale: E-commerce businesses are often easier to scale, as they do not require significant investments in physical infrastructure.\n\nCons:\n1. Lack of human interaction: Some customers may prefer shopping in a physical store where they can touch and feel the products and interact with sales representatives.\n2. Shipping and delivery: E-commerce businesses need to have reliable and efficient shipping and delivery processes in place to ensure that products reach customers in a timely manner. This can be challenging, especially for international shipments.\n3. Returns and refunds: Managing returns and refunds can be a challenge for e-commerce businesses, as customers may need to send the products back, which can be time-consuming and costly.\n4. Security and privacy concerns: E-commerce businesses need to have robust measures in place to ensure the security of customer data and prevent fraud.\n5. Competition: The e-commerce space is highly competitive, with many businesses vying for the same customers. Standing out in a crowded market can be challenging."}</w:t>
      </w:r>
    </w:p>
    <w:p>
      <w:r>
        <w:t>{"question": "Describe a data-driven decision you made in the past.", "answer": "As an AI, I constantly make data-driven decisions based on the information I receive and process. One example of such a decision was when a user asked me about the best time to schedule a meeting with colleagues located in different time zones. To provide a helpful response, I analyzed the time zone data for the different locations, as well as historical data about the schedules and availability of the participants. Based on this information, I was able to suggest a time that would be convenient for everyone involved, effectively using data to make a decision that would benefit the user."}</w:t>
      </w:r>
    </w:p>
    <w:p>
      <w:r>
        <w:t>{"question": "Estimate how much time it would take for a GPT model to complete the previous instructions.", "answer": "It is not possible for me to accurately provide an estimate of how much time it would take for a GPT model to complete the previous instructions as it depends on various factors such as the speed of the computer or device running the model, the size and complexity of the model itself, and the specific task it is being asked to perform."}</w:t>
      </w:r>
    </w:p>
    <w:p>
      <w:r>
        <w:t>{"question": "Compose a tweet about the importance of staying informed during a pandemic.", "answer": "Staying informed during a pandemic is crucial. Follow trustworthy sources and stay updated on the latest guidance and prevention measures to help keep yourself and your community safe. #StayInformed #PandemicPreparedness."}</w:t>
      </w:r>
    </w:p>
    <w:p>
      <w:r>
        <w:t>{"question": "Generate a solution to address financial disparities between people of different incomes.", "answer": "Addressing financial disparities between individuals of different income levels is a complex challenge that requires a multi-faceted solution. Some potential ways to address this issue could include:\n\n1. Strengthening social safety nets: Programs like social security, unemployment insurance, and affordable healthcare can help individuals with lower incomes maintain a basic standard of living despite their financial situation.\n\n\n2. Providing financial education: Providing access to free or low-cost financial education and counseling can help people of all income levels make more informed financial decisions, helping them to better manage their money and save for the future.\n\n\n3. Encouraging a living wage: Minimum wage should be a living wage \u2013 one that covers basic needs like housing, food, clothing, and medical care. Governments and worker unions can negotiate with businesses to pay a living wage to their employees relying on the minimum wage.\n\n\n4. Expanding access to affordable housing: Building more affordable housing units and providing rent subsidies or housing vouchers can help reduce the financial burden that housing costs place on low-income individuals.\n\n\n5. Providing tax credits and incentives: Governments could implement tax credits or other financial incentives to help reduce the burden placed on low-income individuals.\n\n\n6. Supporting small businesses: Small businesses often serve as engines of economic growth, and by providing support to small business entrepreneurs, it can offer opportunities for people to increase their incomes and improve their financial situations.\n\n\n7. Promoting fair pay and employment practices: Ensuring that all individuals are paid fairly for the work they do and are not discriminated against in the workplace can help narrow income gaps and promote economic equality.\n\n\nOverall, addressing financial disparities between people of different income levels requires a combination of government action, private sector initiatives, and individual efforts. By working together, we can help to create a more equal and prosperous society for all."}</w:t>
      </w:r>
    </w:p>
    <w:p>
      <w:r>
        <w:t>{"question": "Create a creative slogan for a financial literacy program.", "answer": "\"Empower your future - master your money, with our financial literacy program.\""}</w:t>
      </w:r>
    </w:p>
    <w:p>
      <w:r>
        <w:t>{"question": "Give three pieces of advice on how to make the most of one's college experience.", "answer": "1. Get Involved: One of the best ways to make the most of your college experience is to get involved in campus activities and organizations. Whether you join a club, volunteer, participate in sports or attend events, being an active member of your college community can help you feel more connected, provide opportunities to make new friends, and even enhance your resume.\n\n2. Attend class and prioritize your studies: It\u2019s easy to get overwhelmed with social activities and other engagements, but it\u2019s important to remember the primary reason behind college \u2013 your education. Regularly attend your classes, take advantage of office hours, study regularly, and set aside enough time for completing assignments. Balancing work and play is critical to a successful and enjoyable college experience.\n\n3. Explore and Step Out of Your Comfort Zone: College is a time of discovery, and it\u2019s a great opportunity to try new things, meet new people, and expand your horizons. Take on new challenges, learn something new, and don't be afraid to step out of your comfort zone. Trying something different could lead you to discover your passion or help you build new skills."}</w:t>
      </w:r>
    </w:p>
    <w:p>
      <w:r>
        <w:t>{"question": "Describe the main character in the novel 'Alice in Wonderland'", "answer": "The main character in the novel 'Alice in Wonderland' is Alice, a young girl with blonde hair and blue eyes. She is curious, adventurous, and rather polite. Throughout the story, Alice exhibits a strong sense of imagination and is constantly questioning the fantastical events that surround her. Despite her age, Alice is independent, determined and is quick to assert herself when she needs to. Her insatiable curiosity sometimes leads her into trouble, although she remains brave and resourceful, and never backs down from a challenge. Alice's innocence and naivety often results in her misinterpreting the intentions of those she encounters in Wonderland, leading to amusing interactions and misunderstandings. Throughout her adventures, Alice learns important lessons and grows as a character, eventually returning to the real world more mature and self-assured."}</w:t>
      </w:r>
    </w:p>
    <w:p>
      <w:r>
        <w:t>{"question": "Name one tool that can be used for remote collaboration.", "answer": "One tool that can be used for remote collaboration is Zoom. It is a video conferencing and online meeting platform that enables users to connect and collaborate with others from anywhere in the world."}</w:t>
      </w:r>
    </w:p>
    <w:p>
      <w:r>
        <w:t>{"question": "What are some good sources to learn about web development?", "answer": "There are so many free and paid sources to learn about web development. Here are some popular sources that can help you:\n\n1) FreeCodeCamp: It's a free resource to learn about the basics and all the way to advanced web development. Through its interactive lessons and challenges, you can become a complete web developer.\n\n2) MDN Web Docs: Mozilla Developer Network Web Docs provides you with detailed documentation and tutorials on web development. It is the best source to learn about the nitty-gritty of web technologies.\n\n3) Codecademy: Codecademy is another popular platform to learn about web development interactively. It offers both free and paid courses to their students, teaching students from the very basic of web design to advanced methods.\n\n4) Coursera: Coursera provides courses from top universities in the world, including web design and web development courses. These courses are ideal for those who prefer to learn through structured lessons and assignments.\n\n5) Udacity: Udacity offers \"Nanodegree\" programs in web development, with courses tailored to professionals looking for a comprehensive and practical understanding of the field.\n\n6) YouTube: Many YouTubers create web development tutorial series, and you could always learn from one of them if you prefer visual/audio teaching.\n\n7) W3Schools: W3Schools is another popular resource for people to get started in web development. It provides detailed tutorials on various web development technologies used in the industry today."}</w:t>
      </w:r>
    </w:p>
    <w:p>
      <w:r>
        <w:t>{"question": "Pronounce the following word: 'conscientious'", "answer": "This word is pronounced: kahn-shee-EN-shuhs"}</w:t>
      </w:r>
    </w:p>
    <w:p>
      <w:r>
        <w:t>{"question": "How many servants did it take to handle the new queen's personal needs? - Nevertheless, the infant princess was given a splendid christening, but Anne feared that Catherine's daughter, Mary, now stripped of her title of princess and labelled a bastard, posed a threat to Elizabeth's position. Henry soothed his wife's fears by separating Mary from her many servants and sending her to Hatfield House, where Princess Elizabeth would be living with her own sizeable staff of servants, and where the country air was thought better for the baby's health. Anne frequently visited her daughter at Hatfield and other residences.The new queen had a larger staff of servants than Catherine. There were more than 250 servants to tend to her personal needs, everyone from priests to stable-boys, and more than 60 maids-of-honour who served her and accompanied her to social events. She also employed several priests who acted as her confessors, chaplains, and religious advisers. One of these was Matthew Parker, who would become one of the chief architects of Anglican thought during the reign of Anne's daughter, Elizabeth I.", "answer": "She had more than 250 servants attending to her needs."}</w:t>
      </w:r>
    </w:p>
    <w:p>
      <w:r>
        <w:t>{"question": "Make a shopping list for a healthy dinner that serves 4 people.", "answer": "A Healthy Shopping List for Dinner Serving Four People:\n\n1. Protein:\n- Skinless chicken breasts (4) or \n- Salmon fillets (4)\n\n2. Greens:\n- One head of broccoli or\n- One bunch of spinach\n\n3. Whole grains:\n- Brown rice (1 cup) or\n- Quinoa (1 cup)\n\n4. Vegetables:\n- Bell peppers (2, any color) \n- Cherry tomatoes (1 pint) \n- Carrots (4 large)\n\n5. Seasonings:\n- Fresh garlic (1 bulb)\n- Fresh ginger (1 small knob)\n- Low-sodium soy sauce \n- Olive oil\n\n6. Herbs:\n- Fresh basil or\n- Fresh parsley\n\n7. Dessert:\n- Fresh berries (1 pint) or \n- Green apples (4)"}</w:t>
      </w:r>
    </w:p>
    <w:p>
      <w:r>
        <w:t>{"question": "Write a brief biography of Alexander the Great.", "answer": "Alexander III of Macedon, known as Alexander the Great, was born in Pella, the ancient capital of Macedonia in July 356 BC. He was tutored by Aristotle and developed a passion for philosophy, medicine, and science. In 334 BC, he crossed the Hellespont and unleashed his attack against the Persian Empire ruled by Darius III. He defeated Darius in the battles of Issus and Gaugamela, expanding his empire across three continents, including territories of Greece, Egypt, and India.\n\nAlexander\u2019s military campaigns were done in the name of revenge and liberation, as the Persians had previously invaded Greece. His armies conquered Syria, Palestine, and Egypt, where he founded the city of Alexandria. He then marched towards the east, crossing the River Indus, and reached the Punjab in India, before deciding to turn back. In 323 BC, Alexander died in Babylon at the age of 32, due to unknown reasons. His empire was divided among his generals, which initiated a 40-years war.\n\nAlexander the Great is considered one of the greatest military commanders of all times. He revolutionized warfare by organizing his armies, creating new tactics and weapons, and incorporating local forces into his army. He was also notable for his cultural legacy, spreading Greek language and culture to the areas he conquered, which had a lasting impact on the world, as Hellenistic kingdoms emerged, blending Greek and local cultures."}</w:t>
      </w:r>
    </w:p>
    <w:p>
      <w:r>
        <w:t>{"question": "Given the sentence \"I am hungry\", change it to make it more descriptive.", "answer": "\"I am ravenously famished and craving a satisfying meal.\""}</w:t>
      </w:r>
    </w:p>
    <w:p>
      <w:r>
        <w:t>{"question": "Put together an ensemble that would be appropriate for a cocktail party.", "answer": "For a cocktail party, it's important to dress up in a chic and elegant way. This is a perfect occasion to wear a little black dress. You could choose one with a fitted silhouette that hits at the knee or slightly above, and perhaps with some interesting detailing like lace or sequins to add a touch of glamour. Pair the dress with some classy high heels, preferably in black or a metallic color. Accessorize with a small clutch bag and some statement jewelry such as a pair of chandelier earrings or a bold necklace. Finish the look with a chic updo or sleek, straight hair, and a bold lip color for added sophistication."}</w:t>
      </w:r>
    </w:p>
    <w:p>
      <w:r>
        <w:t>{"question": "Explain one advantage and one disadvantage of owning a pet.", "answer": "One advantage of owning a pet is the emotional support and companionship they provide. A pet, such as a dog or a cat, can help reduce stress and anxiety, as well as reduce feelings of loneliness. Interacting with a pet can increase levels of oxytocin, a hormone that promotes feelings of happiness and bonding. In addition, taking care of a pet can give owners a sense of purpose and fulfillment.\n\nOn the other hand, one disadvantage of owning a pet is the responsibility and cost that comes with it. Pets require time, money, and effort to provide them with the proper care, such as food, shelter, medical care, and exercise. This responsibility can be demanding and difficult for some owners, especially if there are unexpected health issues or expenses. Additionally, the cost of owning a pet can add up over time, which could be a financial burden for some people."}</w:t>
      </w:r>
    </w:p>
    <w:p>
      <w:r>
        <w:t>{"question": "Find a hotel in Las Vegas that is rated 4 stars or higher and provide the link.", "answer": "There are many hotels in Las Vegas that are rated 4 stars or higher. Here is a link that with some of the most popular options, as rated by travelers on TripAdvisor: \n\nhttps://www.tripadvisor.com/HotelsList-Las_Vegas-Four_Star_Hotels-zfp1471.html\n\nIs there anything else you need to know?"}</w:t>
      </w:r>
    </w:p>
    <w:p>
      <w:r>
        <w:t>{"question": "Construct a sentence using the words \"therefore\", \"consequently\", and \"as a result\".", "answer": "After thorough research on the project, the team determined the best approach; therefore, they altered their plan, consequently, their efficiency increased and as a result, they completed the project ahead of schedule."}</w:t>
      </w:r>
    </w:p>
    <w:p>
      <w:r>
        <w:t>{"question": "Provide a one sentence definition for the concept of global warming.", "answer": "Global warming is the long-term rise in the average temperature of the Earth's climate system, driven largely by increasing levels of human-made greenhouse gas emissions."}</w:t>
      </w:r>
    </w:p>
    <w:p>
      <w:r>
        <w:t>{"question": "Discuss the impact of social media on public opinion.", "answer": "Social media has played a significant role in shaping public opinion in recent years, providing a platform for the rapid spread of information and the formation of communities around shared views and interests.\n\nOne of the primary effects of social media on public opinion is the ease with which information can spread. A single post by a user with a large following can be shared thousands of times in a matter of minutes, disseminating information to large audiences. However, this can also result in the spread of misinformation or biased information, which can negatively affect public opinion.\n\nAnother impact of social media on public opinion is the formation of echo chambers. Social media algorithms are designed to show users content they are likely to engage with, meaning that people are often exposed to the same types of content and viewpoints. This can lead to users becoming trapped in an echo chamber, where they are only exposed to a narrow range of opinions and may become more entrenched in their own beliefs.\n\nSocial media can also be used as a tool for activism, enabling individuals and groups to mobilize support for a cause and raise awareness. Public opinion can be swayed through online campaigns, petitions, and calls to action, leveraging the power of social media to bring about change.\n\nIn conclusion, social media has a significant impact on public opinion, providing a platform for the spread of information, the formation of communities, and activism. However, it is important to be aware of the potential for misinformation, bias, and echo chambers, and to seek out diverse perspectives and reliable sources."}</w:t>
      </w:r>
    </w:p>
    <w:p>
      <w:r>
        <w:t>{"question": "Make a 3-dimensional model of a cube.", "answer": "As an AI, I can provide you with the instructions on how to make a 3D model of a cube using a 3D modeling software such as Blender or Sketchup, but I cannot create the model myself.\n\nHere are the steps to create a 3D model of a cube using Blender:\n\n1. Open Blender and select 'New' to create a new file.\n2. In the middle of the screen, there will be a default cube object. \n3. If the default cube isn't present or you want to make new one click on the 'Add' menu at the bottom of the screen, select 'Mesh,' then click 'Cube'. This will add a new cube to the scene.\n4. You can use the scale, move, and rotate tools to resize and reposition the cube as desired.\n5. To modify the cube, you can switch into edit mode by pressing the 'TAB' key. In edit mode, you can select the vertices, edges, and faces of the cube and manipulate them directly.\n6. You can add additional details to the cube, such as materials and textures, using the properties panel on the right side of the screen.\n7. Once you have finished modeling the cube, you can export it as a 3D file format such as OBJ or STL by going to the 'File' menu, selecting 'Export,' and choosing the desired file format.\n\nThese are just basic instructions for creating a simple 3D model of a cube in Blender. You can explore and learn more advanced techniques and features of the software to create more complex and detailed models. Alternatively, you can use other 3D modeling software, such as Sketchup, Maya or 3D Max, which may have different workflows and features."}</w:t>
      </w:r>
    </w:p>
    <w:p>
      <w:r>
        <w:t>{"question": "Are the following sentences parallel? - He likes swimming, cycling, and to go camping.", "answer": "No, the sentence is not parallel. Parallel structure requires that each item in a list be in the same grammatical form. In this sentence, \"swimming\" and \"cycling\" are gerunds (verb forms ending in -ing), while \"to go\" is an infinitive. To make the sentence parallel, it would need to be revised to read: \"He likes swimming, cycling, and going camping.\""}</w:t>
      </w:r>
    </w:p>
    <w:p>
      <w:r>
        <w:t>{"question": "Give an example of how technology has had a positive impact on society.", "answer": "One example of how technology has had a positive impact on society is through the advancement in medical technology. With the development of new medical equipment and techniques, doctors and researchers have been able to better diagnose, treat, and prevent illnesses and diseases.\n\nFor instance, the invention of MRI and CT scans has allowed doctors to accurately locate and diagnose health issues that might have otherwise gone undetected. Similarly, the development of vaccines and medications has led to a drastic decline in the number of deaths caused by infectious diseases. Medical technology has also significantly improved surgical techniques, making them less invasive and reducing the risk of complications.\n\nMoreover, technology has also enabled remote healthcare services, especially during the current pandemic, where virtual consultations have become an essential asset. People living in remote areas, or those with mobility or transportation issues, can now access medical care that might have been difficult for them to attain.\n\nThese technological advancements have greatly improved the quality of life for people and have helped to increase the average lifespan of the global population."}</w:t>
      </w:r>
    </w:p>
    <w:p>
      <w:r>
        <w:t>{"question": "Change the parts of speech of bolded words in the following sentence. - We paid close attention to their suggestions.", "answer": "We paid closely attentive to their suggestion."}</w:t>
      </w:r>
    </w:p>
    <w:p>
      <w:r>
        <w:t>{"question": "Describe in detail a customer service experience that fulfills the customer needs", "answer": "A great customer service experience that fulfills a customer's needs often includes several key elements. It begins with a qualified and friendly customer service representative who is trained to actively listen and identify the customer's needs. This representative often begins by asking the customer about the issue or problem, and allows them to fully express themselves while listening attentively.\n\nOnce the customer's needs have been identified, the representative will take steps to address the issue, such as providing the customers with specific information, troubleshooting, or connecting them with someone who can better assist them. Throughout the process, the representative remains patient, empathetic, and responsive to the customer's concerns.\n\nIf the issue is something that can be resolved, the representative will work efficiently towards a resolution, keeping the customer informed throughout the process. If needed, the representative will also follow up with the customer to ensure that the issue has been resolved to the customer's satisfaction.\n\nUltimately, a customer service experience that truly fulfills a customer's needs leaves the customer feeling valued, heard, and satisfied with the outcome. This type of experience fosters loyalty and trust, and is often achieved through excellent communication, active listening, problem-solving skills, and a genuine desire to help."}</w:t>
      </w:r>
    </w:p>
    <w:p>
      <w:r>
        <w:t>{"question": "Take a news article and rewrite it using a positive spin - A $456M budget shortfall is expected in the coming months.", "answer": "Despite the challenges, financial experts are actively working on finding creative solutions to address the projected $456M budget shortfall in the coming months. With the implementation of robust cost-saving measures, government officials are optimistic that they will be able to close the gap and maintain the provision of essential services for the public."}</w:t>
      </w:r>
    </w:p>
    <w:p>
      <w:r>
        <w:t>{"question": "Find a unique recipe that uses the given ingredients - Onion, Garlic, Parsley, Bacon", "answer": "One unique recipe that uses onion, garlic, parsley, and bacon is for a Bacon and Onion Tart. Here is one way to prepare it:\n\nIngredients:\n- 1 pre-made pie crust\n- 8 slices of bacon, chopped\n- 1 large onion, thinly sliced\n- 2 cloves of garlic, minced\n- 2 tbsp chopped fresh parsley\n- 1 cup heavy cream\n- 2 large eggs\n- 1/4 tsp of black pepper\n\nInstructions:\n1. Preheat your oven to 375\u00b0F (190\u00b0C).\n2. In a large skillet over medium heat, cook the chopped bacon until crispy. Remove the bacon with a slotted spoon and set aside.\n3. In the same skillet with the bacon grease, cook the onion until it starts to caramelize, stirring occasionally. This should take about 10-15 minutes.\n4. Add in the garlic and cook for another minute, until fragrant. Turn off the heat, mix in the chopped parsley, and set aside.\n5. In a mixing bowl, whisk together the heavy cream, eggs, and black pepper.\n6. Lay the pre-made pie crust out in a 9-inch tart pan, trimming off any excess dough. Prick the bottom with a fork.\n7. Spread the onion and bacon mixture evenly over the bottom of the crust.\n8. Pour the cream and egg mixture over the bacon and onions.\n9. Place the tart pan on a baking sheet and bake for 35-40 minutes, or until the center is set and the top is golden brown.\n10. Let the tart cool for a few minutes before slicing and serving.\n\nEnjoy your Bacon and Onion Tart with a sprinkle of fresh parsley on top!"}</w:t>
      </w:r>
    </w:p>
    <w:p>
      <w:r>
        <w:t>{"question": "Categorize a list of places into two groups - Tokyo, London, New York, Sydney", "answer": "**Group A: Cities in the Northern Hemisphere**\n- Tokyo\n- London\n- New York\n\n**Group B: Cities in the Southern Hemisphere**\n- Sydney"}</w:t>
      </w:r>
    </w:p>
    <w:p>
      <w:r>
        <w:t>{"question": "Reduce the length of the given sentence without altering the meaning - Our company will offer you a versatile role where you will be able to get an opportunity to learn new skills and develop your expertise.", "answer": "Our company offers a versatile role for skill development and expertise growth."}</w:t>
      </w:r>
    </w:p>
    <w:p>
      <w:r>
        <w:t>{"question": "Take a list of words and classify them into two groups - Crab, Tiger, Bear, Elephant", "answer": "Group 1 - Aquatic Animals: Crab\n\nGroup 2 - Terrestrial Animals: Tiger, Bear, Elephant"}</w:t>
      </w:r>
    </w:p>
    <w:p>
      <w:r>
        <w:t>{"question": "Take a given list of stocks and classify them based on their performance - Apple, Google, Microsoft", "answer": "Sure, to classify the performance of the stocks of Apple, Google, and Microsoft, I would need more information such as their stock prices over a specific period of time, or the standard metrics used to evaluate stock performance such as revenue growth, earnings per share, and so on.  Can you provide more context for me to accurately evaluate their performance?"}</w:t>
      </w:r>
    </w:p>
    <w:p>
      <w:r>
        <w:t>{"question": "Take the given sentence and rewrite it using future tense - The experiment was conducted.", "answer": "The experiment will be conducted."}</w:t>
      </w:r>
    </w:p>
    <w:p>
      <w:r>
        <w:t>{"question": "Take a given recipe and edit it to make it more nutritious. - Fried Rice\n2 tablespoons of oil\n2 tablespoons of butter\n2 cups of white rice\n2 eggs\nSalt and pepper to taste", "answer": "Nutritious Fried Rice\n1 tablespoon of olive oil\n1 tablespoon of butter\n2 cups of brown rice\n1 cup of mixed vegetables (peas, carrots, corn, green beans)\n3 eggs\nSalt and pepper to taste\n\nInstructions: \n\n1. Cook the brown rice according to package instructions.\n2. In a large pan, heat the olive oil and butter over medium heat. \n3. Add mixed vegetables and cook for 3-5 minutes until slightly softened.\n4. Crack the eggs into the pan and stir until scrambled and cooked through.\n5. Add the cooked brown rice to the pan and stir until well combined with the vegetables and eggs.\n6. Season with salt and pepper to taste and serve hot.\n\nThis recipe uses a mix of olive oil and butter for cooking, which reduces the total amount of added fats while still providing some buttery flavor. Brown rice is used instead of white rice, as it is less processed and more nutritious. Mixed vegetables are added to provide additional vitamins, minerals, and fiber. An extra egg is added to increase the protein content of the dish."}</w:t>
      </w:r>
    </w:p>
    <w:p>
      <w:r>
        <w:t>{"question": "Take a given product review and rewrite it to be more persuasive - This phone has an excellent battery life.", "answer": "The battery life of this phone is simply unmatched, providing hours of uninterrupted usage that will keep you going throughout the day. Say goodbye to the constant need to carry a charger or power bank and experience the freedom of a truly reliable and long-lasting battery."}</w:t>
      </w:r>
    </w:p>
    <w:p>
      <w:r>
        <w:t>{"question": "Suggest a book to read for someone interested in astronomy.", "answer": "One excellent book for someone interested in astronomy is \"Cosmos\" by Carl Sagan. This classic book explores the history and science of astronomy, as well as our place in the universe. It is well-written, accessible, and engaging, making it a great choice for anyone looking to delve into the fascinating world of outer space."}</w:t>
      </w:r>
    </w:p>
    <w:p>
      <w:r>
        <w:t>{"question": "Generate a chess opening strategy.", "answer": "One chess opening strategy that players can use is the Ruy Lopez opening. This opening mainly focuses on controlling the center of the board, specifically the e5 square. This opening is named after Spanish bishop Ruy L\u00f3pez de Segura who wrote one of the first books on chess.\n\nTo perform this opening, white players can follow these steps:\n\n1. The first move for the white player should be moving the e2 pawn to e4. This not only allows the white player to control the e5 square but also allows the light-colored bishop and queen to move freely.\n\n2. The next move would be moving the knight from g1 to f3, where it attacks the central e5 square.\n\n3. After the black player responds, the white player should move the light-squared bishop from f1 to b5. This move is aimed at pressuring the black knight on c6, and if played correctly, can force the black player to make concessions.\n\n4. From here, the white player can castle on the kingside, move the dark-squared bishop to e3 for development, or continue to put pressure on the black knight by playing a2-a4 and then Bb5 to a4, to prevent it from moving.\n\nThe Ruy Lopez opening can lead to a more advantageous position for the white player while effectively controlling the center of the board. However, it's important to note that black players have several options to counter this opening, so white players should be prepared to adapt their strategy accordingly."}</w:t>
      </w:r>
    </w:p>
    <w:p>
      <w:r>
        <w:t>{"question": "Create an equation to calculate the force of an object.", "answer": "The force of an object can be calculated by using Newton's second law of motion, which states that Force (F) equals mass (m) times acceleration (a). This relationship can be expressed in the following equation:\n\nF = m * a\n\nWhere:\nF = force (measured in Newtons)\nm = mass of the object (measured in kilograms)\na = acceleration of the object (measured in meters per second squared)\n\nIt's important to remember that acceleration is the change in velocity over time, so this equation can also be written as F = m * (\u0394v / \u0394t), where \u0394v represents the change in velocity and \u0394t represents the change in time."}</w:t>
      </w:r>
    </w:p>
    <w:p>
      <w:r>
        <w:t>{"question": "What are the main causes of stress?", "answer": "Stress can be caused by various factors, some of which include:\n\n1. Work or school pressure: Deadlines, exams, presentations, and other demands can create feelings of anxiety and pressure.\n\n2. Family and relationship issues: Difficulties in personal relationships, conflicts, or caring responsibilities can be overwhelming and stressful.\n\n3. Financial problems: Financial worries, debts, and other money issues can be a major source of stress.\n\n4. Health concerns: Chronic illness, injury, and other health concerns can lead to feelings of stress and anxiety.\n\n5. Traumatic events: Experiencing or witnessing a traumatic event, such as a natural disaster or accident, can cause stress.\n\n6. Life changes: Major life changes, such as moving, changing jobs, or losing a loved one, can be incredibly stressful.\n\n7. Lack of control: Feeling as though one does not have control over their life or circumstances can create feelings of stress.\n\nIt is important to recognize and address stress in one's life, as prolonged stress can have negative impacts on one's physical and mental health."}</w:t>
      </w:r>
    </w:p>
    <w:p>
      <w:r>
        <w:t>{"question": "Name three endangered animal species.", "answer": "1. Mountain Gorillas\n2. Blue Whales\n3. African Elephants"}</w:t>
      </w:r>
    </w:p>
    <w:p>
      <w:r>
        <w:t>{"question": "This question is about the history of the US Constitution. When was the US Constitution signed?", "answer": "The United States Constitution was signed on September 17, 1787."}</w:t>
      </w:r>
    </w:p>
    <w:p>
      <w:r>
        <w:t>{"question": "Give me the three most populous countries in the world.", "answer": "The three most populous countries in the world, according to data from the World Bank, United Nations estimates for 2021 are:\n\n1. China, with a population of approximately 1.44 billion people.\n2. India, with a population of approximately 1.39 billion people.\n3. The United States of America, with a population of approximately 332 million people."}</w:t>
      </w:r>
    </w:p>
    <w:p>
      <w:r>
        <w:t>{"question": "How long is a marathon?", "answer": "A marathon is a long-distance running race with an official distance of 42.195 kilometers (26 miles 385 yards), usually run as a road race."}</w:t>
      </w:r>
    </w:p>
    <w:p>
      <w:r>
        <w:t>{"question": "Come up with a new way to make waffles.", "answer": "One creative way to make waffles is by using a savory batter that incorporates mashed sweet potatoes or pumpkin puree, along with spices like paprika, cumin, and chili powder. Simply mix the mashed sweet potato with egg, milk, and flour to create the batter, and then add in the spices to taste. Pour the batter into a preheated waffle maker and cook until crispy on the outside and tender on the inside. These savory waffles can be served with toppings like avocado, salsa, or sour cream for a unique and delicious breakfast or brunch dish."}</w:t>
      </w:r>
    </w:p>
    <w:p>
      <w:r>
        <w:t>{"question": "Analyze the label of the alcohol and tell what the bottle contains. - Label: an Irish Whiskey with a smooth finish.", "answer": "Based on the label, the bottle contains Irish Whiskey, which is a type of whiskey made in Ireland. Given the description, it has a smooth finish, which indicates it\u2019s likely easy to drink and leaves a pleasant aftertaste."}</w:t>
      </w:r>
    </w:p>
    <w:p>
      <w:r>
        <w:t>{"question": "Write a review for Galaxy S21 Ultra.", "answer": "The Samsung Galaxy S21 Ultra is an incredible smartphone, packed with top-notch features and delivering exceptional performance. One of the standout features is the camera system, with a 108MP primary sensor and multiple lenses, it captures stunning photos and videos, even in low light. The 120Hz refresh rate and 6.8 inch dynamic AMOLED 2X display provide a smooth and immersive viewing experience.\n\nIn terms of performance, the phone is powered by the latest Exynos 2100 or Snapdragon 888 processor (depending on region), and with 12GB of RAM, multitasking and handling demanding apps is seamless. The battery life is impressive as well, lasting through a full day of use, and the device offers both fast wired and wireless charging.\n\nThe design of the phone is elegant and sleek, with a contoured metal frame and Gorilla Glass Victus for durability. The S Pen support is also a welcome addition, providing versatility for note-taking and drawing.\n\nOverall, the Galaxy S21 Ultra is an excellent choice for anyone looking for a premium smartphone with top-of-the-line features and performance."}</w:t>
      </w:r>
    </w:p>
    <w:p>
      <w:r>
        <w:t>{"question": "Name two European capitals.", "answer": "Two European capitals are Paris (capital of France) and Berlin (capital of Germany)."}</w:t>
      </w:r>
    </w:p>
    <w:p>
      <w:r>
        <w:t>{"question": "Create a list of the 5 largest cities in the United States.", "answer": "1. New York, NY\n2. Los Angeles, CA\n3. Chicago, IL\n4. Houston, TX\n5. Phoenix, AZ"}</w:t>
      </w:r>
    </w:p>
    <w:p>
      <w:r>
        <w:t>{"question": "Name two sport items that are used for basketball.", "answer": "1. Basketball \n2. Hoop or Basket"}</w:t>
      </w:r>
    </w:p>
    <w:p>
      <w:r>
        <w:t>{"question": "Generate the English translation of the provided statement. - Il meglio \u00e8 nemico del bene.", "answer": "The perfect is the enemy of the good."}</w:t>
      </w:r>
    </w:p>
    <w:p>
      <w:r>
        <w:t>{"question": "Generate a question related to the given event, topic, or statement. - Malcolm X was an American civil rights leader in the 1950s and '60s", "answer": "What were some of the key ideologies and beliefs that Malcolm X advocated for during his time as a civil rights leader?"}</w:t>
      </w:r>
    </w:p>
    <w:p>
      <w:r>
        <w:t>{"question": "Find the noun phrase in the sentence and rewrite it into a more descriptive sentence. - The programming language made everything easier.", "answer": "The innovative and intuitive programming language drastically simplified all tasks and processes."}</w:t>
      </w:r>
    </w:p>
    <w:p>
      <w:r>
        <w:t>{"question": "Categorize the given items into the provided group. - Apple, Orange, Lemon\nGroup: Fruits", "answer": "All the given items, Apple, Orange, and Lemon, belong to the Fruits group."}</w:t>
      </w:r>
    </w:p>
    <w:p>
      <w:r>
        <w:t>{"question": "Describe the character traits of the given character. - Daniel in The Daniel Files", "answer": "I am sorry, but I am not familiar with The Daniel Files or the character of Daniel within it. Could you provide more context or information about the book or series for me to accurately describe the character traits of Daniel?"}</w:t>
      </w:r>
    </w:p>
    <w:p>
      <w:r>
        <w:t>{"question": "Summarize the given paragraph in precisely 10 words. - URL Shorteners are services that take long URLs and convert them into short and memorable URLs. This can make it easier for users to share, save, and remember URLs for websites.", "answer": "URL Shorteners convert long links into short, memorable URLs."}</w:t>
      </w:r>
    </w:p>
    <w:p>
      <w:r>
        <w:t>{"question": "Create a word collocation from the given words that would make sense in an article about financial regulations. - Strict, Financial, Regulations", "answer": "The government has imposed strict financial regulations to ensure the stability and transparency of the market."}</w:t>
      </w:r>
    </w:p>
    <w:p>
      <w:r>
        <w:t>{"question": "Make a correction to the given sentence in the most appropriate way. - In the Western part of Europe, are many countries.", "answer": "Many countries are in the Western part of Europe."}</w:t>
      </w:r>
    </w:p>
    <w:p>
      <w:r>
        <w:t>{"question": "Create a poetic metaphor that compares the provided person to an object or concept. - A runner", "answer": "A runner is like a flame, \nFueled by the fire in their heart, \nRacing with passion, flickering with grace, \nA force that cannot be easily extinguished, \nMotion in its purest form, \nA light that guides the way."}</w:t>
      </w:r>
    </w:p>
    <w:p>
      <w:r>
        <w:t>{"question": "Compare the provided statement to another concept using the hyperbole figure of speech. - Her dream is bigger than life.", "answer": "Her dream is larger than the universe itself."}</w:t>
      </w:r>
    </w:p>
    <w:p>
      <w:r>
        <w:t>{"question": "Construct a sentence using the provided words that conveys the given meaning. - Words: Thousands of people\nMeaning: A large crowd", "answer": "\"Thousands of people gathered to form a large crowd.\""}</w:t>
      </w:r>
    </w:p>
    <w:p>
      <w:r>
        <w:t>{"question": "In at least two sentences, explain what plagiarism is.", "answer": "Plagiarism involves copying and using someone else's work or ideas without proper citation or permission. This can include using exact words or paraphrasing content from any source, including books, articles, and websites, without giving credit to the original author. Plagiarism is considered unethical and can have serious academic and professional consequences."}</w:t>
      </w:r>
    </w:p>
    <w:p>
      <w:r>
        <w:t>{"question": "Generate an event invitation. - A birthday party for Ken on Friday, July 10 at 5pm", "answer": "You're Invited!\n\nPlease join us for a birthday celebration in honor of Ken on Friday, July 10 at 5pm. We can't wait to celebrate with friends, food, and fun as we gather to commemorate another year of memories and joys. Mark your calendars and we hope to see you there!"}</w:t>
      </w:r>
    </w:p>
    <w:p>
      <w:r>
        <w:t>{"question": "Name three items sold at a convenience store.", "answer": "1. Snacks such as chips and candy\n2. Beverages such as soda and bottled water \n3. Tobacco products such as cigarettes and e-cigarettes"}</w:t>
      </w:r>
    </w:p>
    <w:p>
      <w:r>
        <w:t>{"question": "Edit the given text by replacing the highlighted words with more appropriate words. - The man was so malevolent, his laugh sounded abrasive", "answer": "The man was so cruel, his laugh sounded harsh."}</w:t>
      </w:r>
    </w:p>
    <w:p>
      <w:r>
        <w:t>{"question": "Explain how intelligent agents use AI to solve problems.", "answer": "Intelligent agents are AI systems that are capable of sensing their environment, reasoning about it and taking appropriate actions to achieve specified goals. They use AI techniques such as machine learning, deep learning, reasoning, natural language processing, and computer vision to solve problems.\n\nFor instance, an intelligent agent in a self-driving car would use sensor data to analyze its environment, including the road, other vehicles and pedestrians, and road signs. It would then use AI algorithms to make decisions about driving safely and efficiently towards the destination.\n\nSimilarly, an intelligent agent assisting a user with scheduling and time management would use natural language processing to understand the user's commands, apply reasoning to plan and recommend a schedule that suits the user's needs and goals, and learn from feedback to improve future recommendations.\n\nThe key to an intelligent agent's problem-solving ability is its ability to perceive and understand its environment, make decisions based on its goals and prior knowledge, learn from experience, and adapt to changes in the environment. These capabilities are enabled by various AI techniques, which allow agents to process large amounts of data, recognize patterns, generalize from examples, and draw logical conclusions. With the advancements in AI, intelligent agents have become extremely useful in solving problems effectively and efficiently in a wide range of domains."}</w:t>
      </w:r>
    </w:p>
    <w:p>
      <w:r>
        <w:t>{"question": "What is the name of the capital of Turkey?", "answer": "The capital of Turkey is Ankara."}</w:t>
      </w:r>
    </w:p>
    <w:p>
      <w:r>
        <w:t>{"question": "Identify the appropriate example of a verb in present tense.", "answer": "\"He eats breakfast every morning.\" In this sentence, the verb \"eats\" is in the present tense, indicating an action that takes place regularly in the present."}</w:t>
      </w:r>
    </w:p>
    <w:p>
      <w:r>
        <w:t>{"question": "What is the name of the method used to approach problems in engineering?", "answer": "One of the common methods used to approach problems in engineering is called the engineering design process. This iterative method involves identifying and defining the problem, researching and gathering information, generating ideas and solutions, prototyping and testing, evaluating and refining the solution, and finally, implementing and communicating the solution."}</w:t>
      </w:r>
    </w:p>
    <w:p>
      <w:r>
        <w:t>{"question": "Rewrite this sentence to make it more concise:\n\nThe thief was apprehended by the police and then required to answer the questions posed by the officers. - The thief was apprehended by the police, then questioned.", "answer": "Correct, that is a good way to rewrite the sentence to make it more concise."}</w:t>
      </w:r>
    </w:p>
    <w:p>
      <w:r>
        <w:t>{"question": "How does the presence of plants help us in our everyday lives?", "answer": "Plants play a crucial role in our everyday lives by providing us with numerous benefits. Here are some ways in which plants help us:\n\n1. Providing Oxygen: Plants release oxygen as a byproduct of photosynthesis, the process by which they convert carbon dioxide and water into energy. This oxygen is essential for human and animal respiration, so without plants, life on Earth would not be able to survive.\n\n2. Reducing Carbon Dioxide: Plants absorb carbon dioxide from the atmosphere during photosynthesis, which helps reduce the levels of this greenhouse gas in the atmosphere. This, in turn, helps to regulate the Earth\u2019s climate and mitigate global warming.\n\n3. Purifying Air: Plants are natural air purifiers. They remove pollutants and toxins from the air by absorbing them through their leaves and roots. This helps to improve the air quality in our homes and environments.\n\n4. Providing Food: Plants are the primary source of food for humans and animals. From fruits and vegetables to grains, legumes and spices, plants provide us with a wide variety of nutritious foods that are essential for our health and well-being.\n\n5. Enhancing Mental Health: Studies have shown that the presence of plants can have a calming effect on people, reducing stress and anxiety. Plants also improve concentration and productivity, making them beneficial in workspaces and schools.\n\n6. Supporting Biodiversity: Plants are the foundation of most ecosystems, providing habitats and food for a vast array of wildlife. By preserving and protecting plant life, we contribute to the conservation of biodiversity.\n\nIn summary, plants help us in our everyday lives by supplying us with oxygen, reducing carbon dioxide, purifying the air, providing food, enhancing our mental health, and supporting biodiversity."}</w:t>
      </w:r>
    </w:p>
    <w:p>
      <w:r>
        <w:t>{"question": "Identify the correct example of a noun.", "answer": "A noun is a word that refers to a person, place, thing, idea, or concept. Some examples of nouns include: book, table, city, love, and teacher."}</w:t>
      </w:r>
    </w:p>
    <w:p>
      <w:r>
        <w:t>{"question": "Calculate the number of possible outcomes. - A fair coin is flipped 6 times.", "answer": "The number of possible outcomes of flipping a fair coin 6 times is 64. This is because each flip has 2 possible outcomes - heads or tails - and since there are six flips, the total number of possible outcomes is 2 * 2 * 2 * 2 * 2 * 2 = 64."}</w:t>
      </w:r>
    </w:p>
    <w:p>
      <w:r>
        <w:t>{"question": "Identify the mistakes in this sentence: \u201cHe visiting his work colleague", "answer": "There are two mistakes in this sentence: \n1. Tense error: The correct verb form should be \"is visiting\" or \"visited\" instead of \"visiting.\"\n2. Article missing: An article is missing before the noun phrase \"work colleague\". It should be \"a work colleague\" or \"his work colleague\".\n\nCorrected sentence: \"He is visiting his work colleague\" or \"He visited a work colleague.\""}</w:t>
      </w:r>
    </w:p>
    <w:p>
      <w:r>
        <w:t>{"question": "Give the full form of MRI", "answer": "MRI stands for Magnetic Resonance Imaging, which is a medical imaging technique used to visualize the internal structure and function of the body."}</w:t>
      </w:r>
    </w:p>
    <w:p>
      <w:r>
        <w:t>{"question": "Identify the likely source of the following quote: \"Life is a Journey, Not a Destination\"", "answer": "The quote \"Life is a journey, not a destination\" is often attributed to Ralph Waldo Emerson, an American essayist and philosopher in the 1800s. However, its exact origins are unclear, and many variations of this quote have been used by different people over the years. The essence of the quote is to remind us to cherish and enjoy the process of living and not just focus on the end goal or outcome."}</w:t>
      </w:r>
    </w:p>
    <w:p>
      <w:r>
        <w:t>{"question": "Generate a poem with the following keywords: stars, night, moon", "answer": "Under the stars that fill the night\nIlluminated by the moon's soft light\nThe world falls still, and time stands still\nAs the celestial spheres work their will\n\nThe moon with her tender silver beams\nSoftly painting the world in dreams\nAnd the stars, with their twinkle and gleam\nLike wishes caught in an endless stream\n\nThe night is dark, yet full of wonder\nAs the heavens above, draw us to ponder\nThe beauty of the world we're under\nAnd the secrets that the stars hold yonder\n\nSo let us bask in the moon's gentle glow\nAs the stars above put on a show\nFor there's magic in the night, you know,\nWhere the stars and the moon together flow."}</w:t>
      </w:r>
    </w:p>
    <w:p>
      <w:r>
        <w:t>{"question": "Classify these examples as either a fruit or vegetable: banana, carrot", "answer": "- Banana is classified as a fruit.\n- Carrot is classified as a vegetable."}</w:t>
      </w:r>
    </w:p>
    <w:p>
      <w:r>
        <w:t>{"question": "Write a sentence (less than 10 words) using the word \"tenacious\"", "answer": "She's a tenacious fighter, never giving up on her goals."}</w:t>
      </w:r>
    </w:p>
    <w:p>
      <w:r>
        <w:t>{"question": "Provide an appropriate response to this customer complaint:\n\"I have never received my order\"", "answer": "\"I'm sorry to hear that you haven't received your order. I understand that this can be frustrating. Can you please provide me with your order number and the date you placed the order so that I can look into the issue and assist you further?\""}</w:t>
      </w:r>
    </w:p>
    <w:p>
      <w:r>
        <w:t>{"question": "Change the following sentence to active voice:\n\"The tent was pitched by the students.", "answer": "The students pitched the tent."}</w:t>
      </w:r>
    </w:p>
    <w:p>
      <w:r>
        <w:t>{"question": "Correct spelling mistakes in these sentences:\n\"He went to the stroer to buy somethign\"\n\"She loves eating choclate cake\"", "answer": "\"He went to the store to buy something\"\n\"She loves eating chocolate cake\""}</w:t>
      </w:r>
    </w:p>
    <w:p>
      <w:r>
        <w:t>{"question": "Recommend 3 mobile apps for fitness and exercise", "answer": "1. MyFitnessPal: This is a great all-in-one app for tracking food intake, calorie counts, exercise, and more. It features a large database of foods, including many restaurant items, and makes it easy to log and track everything you eat in a day.\n\n2. Nike Training Club: This app offers a wide range of workouts for all fitness levels, from beginner to advanced. It provides detailed instructions, with step-by-step audio and video guides, and allows you to customize your workout plan to meet your individual needs.\n\n3. C25K (Couch to 5K): If you're new to running or looking to get back into shape, this app is perfect for you. It offers an 8-week program that gradually builds up your running ability, taking you from a complete beginner to being able to run a full 5K. The app provides audio coaching, and tracks your progress so you can see how far you've come."}</w:t>
      </w:r>
    </w:p>
    <w:p>
      <w:r>
        <w:t>{"question": "Generate a meaningful sentence using the words: \"aroma\", \"daisy\"", "answer": "The gentle aroma of a freshly picked daisy fills the air and brings a smile to your face."}</w:t>
      </w:r>
    </w:p>
    <w:p>
      <w:r>
        <w:t>{"question": "Add a comma to the following sentence:\n\"The man went to the store to buy food for his family", "answer": "The man went to the store, to buy food for his family."}</w:t>
      </w:r>
    </w:p>
    <w:p>
      <w:r>
        <w:t>{"question": "Create a real-world example of an analogy.", "answer": "An analogy is a comparison between two things to explain a concept or to clarify a point. For example: \n\"Think of your brain as a computer. Just as a computer has many files and programs, your brain has different areas that control things like memory, problem solving, and coordination. When you learn something new, it's like installing new software into the computer. And just as a computer can get overwhelmed when it has too many programs running at once, your brain can get tired if it has to process too much information without a break.\""}</w:t>
      </w:r>
    </w:p>
    <w:p>
      <w:r>
        <w:t>{"question": "Describe a business strategy that may increase sales.", "answer": "One business strategy that could potentially increase sales is through the implementation of a effective marketing campaign. This can involve identifying the target market and understanding their needs and desires, and then developing a marketing message that speaks directly to them. The marketing campaign could include a combination of various marketing channels such as social media, email marketing, content marketing, and Search Engine optimization to reach a wider audience and attract more customers.\n\nSpecial offers, discounts, and promotions are also great ways to attract new customers and increase sales. Offering a loyalty program that rewards customers for repeat purchases can also keep customers coming back and increase their likelihood of making additional purchases. \n\nAdditionally, expanding the business' product or service offerings could attract new customers and increase sales. This can involve introducing new products or services, or offering a wider range of options to cater to the needs of different customer segments.\n\nAnother strategy is to improve the customer experience. This can be done by making the purchasing process easier and more convenient, providing exceptional customer service, and ensuring that the products or services are of high quality. A positive customer experience can lead to repeat business, positive reviews, and word-of-mouth recommendations, all of which can help to increase sales."}</w:t>
      </w:r>
    </w:p>
    <w:p>
      <w:r>
        <w:t>{"question": "Change this sentence without removing any words: \"He will never learn\"", "answer": "\"Never will he learn\""}</w:t>
      </w:r>
    </w:p>
    <w:p>
      <w:r>
        <w:t>{"question": "Name five characteristics of the rainforest.", "answer": "1. High biodiversity - Rainforests are home to a vast and diverse array of plant, animal and insect life.\n\n2. Dense vegetation - Rainforests have a dense growth of tall, lush trees and lush undergrowth, providing ample shelter and habitats for animals.\n\n3. High humidity and rainfall - Rainforests have a high average, annual rainfall, averaging between 250 and 450 centimeters per year, creating a humid, tropical climate.\n\n4. Warm temperatures - The temperature in a tropical rainforest remains high throughout the year, typically ranging from 20 to 34 degrees Celsius.\n\n5. Layered structure - The rainforest is organized into different layers, or strata, including the emergent layer, canopy layer, understory layer, and forest floor, each of which supports its unique ecosystem of flora and fauna."}</w:t>
      </w:r>
    </w:p>
    <w:p>
      <w:r>
        <w:t>{"question": "Identify the tense of this sentence: \"We are going to the movies.\"", "answer": "The tense of the sentence \"We are going to the movies\" is present continuous (also referred to as present progressive)."}</w:t>
      </w:r>
    </w:p>
    <w:p>
      <w:r>
        <w:t>{"question": "Construct a pun involving animals.", "answer": "Why don't lions use smartphones? Because they prefer using their roar-ing plan!"}</w:t>
      </w:r>
    </w:p>
    <w:p>
      <w:r>
        <w:t>{"question": "Describe a current issue regarding animal extinction.", "answer": "One current issue regarding animal extinction is the decline in populations of several species due to habitat loss and climate change. Deforestation, urbanization, and agriculture expansion have caused the destruction of natural habitats and ecosystems, drastically reducing the availability of food, shelter and breeding sites for many animal species. Additionally, climate change has altered the temperature and weather patterns, disrupting the natural balance of ecosystems and affecting the survival of species that are sensitive to these changes. For example, there are several species of polar bears and other Arctic animals that are losing their icy habitats due to global warming, putting their survival at risk. This loss of biodiversity not only affects the animals themselves, but also has a cascading impact on the entire ecosystem, ultimately affecting human life as well. There is a need for urgent and immediate action to address these issues, to mitigate further loss of species and to protect the earth's diverse wildlife."}</w:t>
      </w:r>
    </w:p>
    <w:p>
      <w:r>
        <w:t>{"question": "Categorize this phrase: \"Cats chase mice\"", "answer": "This phrase can be categorized as a statement describing animal behavior."}</w:t>
      </w:r>
    </w:p>
    <w:p>
      <w:r>
        <w:t>{"question": "Suggest a method for building self-confidence.", "answer": "One effective method for building self-confidence is through practicing positive self-talk and self-affirmation. This involves replacing negative thoughts with positive affirmations, such as \"I am capable\" or \"I am worthy.\" We can also repeat these positive affirmations to ourselves throughout our day, or write them down and place them in a visible location, such as on a mirror or computer screen. Additionally, setting small achievable goals and celebrating every success, no matter how small, can also help build self-confidence. Taking care of our physical and mental health, and pursuing activities that make us feel good about ourselves can also contribute to a positive self-image and increase our self-confidence. Remember, self-confidence is a journey, and it takes time and patience to build, but with consistent effort and practice, it can be achieved."}</w:t>
      </w:r>
    </w:p>
    <w:p>
      <w:r>
        <w:t>{"question": "Rewrite this sentence without changing the meaning: \"It takes a lot of hard work to succeed\"", "answer": "Success requires a great deal of effort."}</w:t>
      </w:r>
    </w:p>
    <w:p>
      <w:r>
        <w:t>{"question": "Write a general summary of a book described below. - The Secret Garden by Frances Hodgson Burnett is a classic children\u2019s book about discovering the joy of friendship and nature. It tells the story of Mary Lennox, a young girl who moves from India to England to live with her uncle after the death of her parents. Mary is a spoiled brat who resents the family she moves in with and the dreary English countryside. But when she discovers a secret garden, she discovers a new life full of adventure, love, and friendship.", "answer": "The Secret Garden is a book by Frances Hodgson Burnett about a young girl, Mary Lennox, who moves to England after losing her parents. Initially unhappy and resentful, Mary discovers a secret garden that transforms her life, teaching her about friendship and the joys of nature."}</w:t>
      </w:r>
    </w:p>
    <w:p>
      <w:r>
        <w:t>{"question": "Name four examples of tropical fruits.", "answer": "Four examples of tropical fruits are:\n\n1. Mango: Mangoes are sweet and juicy fruits that are native to South Asia and are popular worldwide.\n\n2. Pineapple: Pineapples are native to South America and are recognized for their sweet and tangy flavor, as well as their unique appearance.\n\n3. Papaya: Papayas are sweet, delicious fruits that are native to Central America and Southern Mexico.\n\n4. Coconut: Coconuts are large, hard-shelled fruits that are native to the tropical regions of the world, and are known for their sweet, milky flavor."}</w:t>
      </w:r>
    </w:p>
    <w:p>
      <w:r>
        <w:t>{"question": "Write down the benefits of practicing meditation.", "answer": "Meditation has numerous benefits that can improve one's overall well-being. Some of these benefits include:\n\n1. Reduced Stress and Anxiety: Meditation is known for its stress-reducing effects. It can lower the production of the stress hormone cortisol, and reduce symptoms of anxiety, depression, and pain.\n\n2. Improved Sleep: Meditation can calm the mind and help you get a more restful night's sleep. It also improves sleep quality and can help with insomnia.\n\n3. Enhanced focus and concentration: Meditation can train your mind to focus and improve your attention span. Regular practice can improve cognitive abilities such as memory, executive function, and problem-solving skills.\n\n4. Lower Blood Pressure: The reduction in stress and calming effect of meditation can contribute to lower blood pressure, as well as improve the health of the heart.\n\n5. Increased Self-Awareness: Meditation can help you gain a better understanding of your thoughts, habits and behaviors, and allow you to make more mindful decisions.\n\n6. Emotional Well-being: Regular meditation can lead to increased self-compassion, empathy, and a more positive outlook on life. It can also reduce symptoms of depression and improve overall emotional well-being.\n\n7. Pain management: Meditation can help manage pain, reducing the perception of physical discomfort and increasing pain tolerance.\n\nOverall, practicing meditation can have many physical, mental and emotional benefits, and can improve one's overall quality of life."}</w:t>
      </w:r>
    </w:p>
    <w:p>
      <w:r>
        <w:t>{"question": "How can we increase the engagement rate of emails?", "answer": "Here are several ways to increase the engagement rate of emails:\n\n1. Use a clear subject line that conveys the value of the email and grab the attention of the recipient.\n\n2. Personalize the email by addressing the recipient by name or including relevant personal details like their previous and current purchases from your business.\n\n3. Choose the right email format and use an appealing design with clear and concise content.\n\n4. Optimize the email for mobile devices, as many people access their emails on their smartphones.\n\n5. Segment your email list to ensure the right message is delivered to the right person, based on factors such as purchase history or preferences.\n\n6. Add interactive elements to the email, such as polls or surveys, to increase engagement.\n\n7. Provide incentives like exclusive promotions or discounts to encourage engagement.\n\n8. Test and analyze the different elements of your email campaign to see what works best, and make changes accordingly.\n\n9. Lastly, always make sure to deliver valuable and relevant content, which is the key to keeping subscribers engaged and interested."}</w:t>
      </w:r>
    </w:p>
    <w:p>
      <w:r>
        <w:t>{"question": "Find a parallel structure in the following sentence: \"She cooked dinner, cleaned the dishes, and did the laundry.\"", "answer": "The parallel structure in the sentence is the use of three verbs in the past tense to describe the actions taken by 'she'. These three verbs are 'cooked', 'cleaned', and 'did', which all refer to the tasks she completed: \"She cooked dinner, cleaned the dishes, and did the laundry\"."}</w:t>
      </w:r>
    </w:p>
    <w:p>
      <w:r>
        <w:t>{"question": "What is a Gantt chart?", "answer": "A Gantt chart is a type of bar chart that illustrates a project schedule. It is named after its inventor, Henry Gantt, who designed the chart during the early 1900s. The chart visually represents the sequence and timing of tasks that need to be completed to accomplish a project. Each task is represented by a horizontal bar, which its length proportionally representing the duration of the task. The chart enables project managers to easily monitor progress, assess resource allocation, and quickly identify potential bottlenecks. It is widely used in project management and other planning disciplines as a visual tool for scheduling and tracking project timelines."}</w:t>
      </w:r>
    </w:p>
    <w:p>
      <w:r>
        <w:t>{"question": "Provide five examples of stress reduction techniques.", "answer": "Here are five stress reduction techniques that can help individuals manage their stress levels and improve their mental and emotional well-being:\n\n1. **Mindfulness meditation:** Mindfulness meditation involves paying attention to your thoughts, feelings, and sensations in the present moment without judgement. This practice can help reduce stress, anxiety, and depression.\n\n2. **Deep breathing:** Taking slow, deep breaths can help activate the body's relaxation response and reduce feelings of stress and anxiety.\n\n3. **Exercise:** Regular physical activity can help lower stress levels and improve overall mental health. Exercise releases feel-good chemicals like endorphins, which can help boost mood and reduce stress.\n\n4. **Journaling:** Writing down your thoughts and feelings can be a helpful way to process emotions and reduce stress. Journaling can provide an outlet for expressing feelings that may be difficult to verbalize.\n\n5. **Get enough sleep:** Getting enough sleep is essential for stress reduction and overall mental health. Aim for 7-8 hours of sleep per night, and practice good sleep hygiene habits like avoiding screens before bed and creating a comfortable sleep environment."}</w:t>
      </w:r>
    </w:p>
    <w:p>
      <w:r>
        <w:t>{"question": "Name three agriculture-based businesses.", "answer": "1. Crop Farming: This involves growing and selling crops like wheat, corn, fruits, and vegetables on a large scale to wholesalers, markets or food processing companies.\n\n2. Livestock Farming: This involves raising and selling animals for meat, dairy or eggs. Examples include cattle ranching, poultry farming, and hog production.\n\n3. Agro-Processing: This involves the transformation of raw agricultural products into finished or semi-finished goods for human consumption or industrial use. Examples include food processing and packaging, production of animal feeds and fertilizer, and extraction of edible or industrial oils from seeds and nuts."}</w:t>
      </w:r>
    </w:p>
    <w:p>
      <w:r>
        <w:t>{"question": "How do you reduce the risk of data security breaches?", "answer": "Here are some steps to reduce the risk of data security breaches:\n\n1. Strong Password Policies: Implement strict password policies that require users to create complex passwords with a combination of letters, numbers, and symbols. Change passwords regularly and do not reuse old passwords.\n\n2. Access Control: Limit access to sensitive information to only those who require it for their job duties. Regularly audit access controls to ensure that permissions are appropriate for each user.\n\n3. Regular Software Updates: Apply security patches and updates to software, operating systems, and applications promptly to reduce the risk of vulnerabilities being exploited. \n\n4. Educate Employees: Regularly train employees on security best practices and how to identify and report suspicious activity. This could include training on how to recognize phishing emails and how to properly handle sensitive information.\n\n5. Use Encryption: Use encryption to protect data both at rest and in transit. This will make it more difficult for attackers to access or use data even if they are able to breach other security measures.\n\n6. Backup Data: Regularly back up data and store the backups in a secure location. This will allow you to quickly restore data in the event of a breach or data loss.\n\n7. Monitor for Breaches: Implement security monitoring and intrusion detection systems to detect and respond to breaches quickly. Regularly review logs and alerts to identify anomalies and suspicious activity.\n\n8. Incident Response Plan: Create an incident response plan that outlines the steps to take in the event of a data security breach. This should include procedures for containment, investigation, recovery, and communication."}</w:t>
      </w:r>
    </w:p>
    <w:p>
      <w:r>
        <w:t>{"question": "Name four artificial intelligence (AI) technologies.", "answer": "1. Natural Language Processing (NLP): Enables computers to understand and interpret human language, both spoken and written.\n2. Machine Learning (ML): Enables computer systems to automatically improve their performance through analyzed data.\n3. Robotics: Enables physical machines to act autonomously in the real world by using AI techniques.\n4. Computer Vision: Allows computers to understand and interpret images and visual information, similar to how a human would."}</w:t>
      </w:r>
    </w:p>
    <w:p>
      <w:r>
        <w:t>{"question": "Comment on the changes in the given dataset. - The following dataset shows the number of internet users in 15 countries from 2014 to 2020\n\n| Country | 2014 | 2020 |\n|------- | ----|------|\n| USA | 270 M | 320 M |\n| India | 120 M | 480 M |\n| Russia |  110 M | 145 M |", "answer": "Based on the input data for the 3 countries provided, there has been a significant increase in the number of internet users from 2014 to 2020.\n\nIn the United States, there has been an increase of around 50 million internet users, from 270 million to 320 million, in a span of 6 years. Russia has also experienced an uptick of around 35 million new internet users.\n\nOn the other hand, India has shown a massive growth in the number of internet users with an increase of around 360 million, from 120 million to 480 million. This represents a quadrupling of internet users in the country.\n\nOverall, the data shows that the number of internet users has increased across all three countries, with India experiencing the most significant growth."}</w:t>
      </w:r>
    </w:p>
    <w:p>
      <w:r>
        <w:t>{"question": "Classify whether a sentence is a main clause or a subordinate clause. - Although the illness primarily affects children", "answer": "This sentence is a subordinate clause."}</w:t>
      </w:r>
    </w:p>
    <w:p>
      <w:r>
        <w:t>{"question": "Rewrite the given sentence to express a negative opinion about the same topic. - Animals should be respected", "answer": "Animals should not be disrespected."}</w:t>
      </w:r>
    </w:p>
    <w:p>
      <w:r>
        <w:t>{"question": "Using the given sentence, construct a valid English sentence. - Dogs of many", "answer": "Dogs of many breeds make great and loyal companions."}</w:t>
      </w:r>
    </w:p>
    <w:p>
      <w:r>
        <w:t>{"question": "Find examples of the given text in the paragraph. - The people of the city", "answer": "I'm sorry, you haven't provided a paragraph for me to search the text \"The people of the city\" in. Could you please provide a paragraph for me to provide you with examples?"}</w:t>
      </w:r>
    </w:p>
    <w:p>
      <w:r>
        <w:t>{"question": "Explain the evolutionary history of a buffalo.", "answer": "The buffalo, also known as bison, is a large herbivore that belongs to the family Bovidae, which also includes antelopes, goats, and sheep. Its evolutionary history can be traced back to around 5 million years ago, originating in Asia where the earliest ancestors of the buffalo were believed to have lived.\n\nOne of the earliest known ancestors of the buffalo was Leptobos, a prehistoric ox that roamed the grasslands of Eurasia. Over time, Leptobos evolved into a larger animal called Bison priscus, which spread into Europe and North America via the Bering land bridge that once connected Asia to America. As Bison priscus adapted to its new environment, it evolved into two distinct species: Bison bonasus in Europe and Bison bison in North America.\n\nThe European buffalo or wisent, Bison bonasus, continued to evolve and adapt to its environment, leading to the emergence of different subspecies. However, the population of the European buffalo was decimated by human hunting and habitat destruction, leading to its near-extinction in the early 20th century. Today, through intensive conservation efforts, the population of the European buffalo has increased to a few thousand, living in protected areas.\n\nThe American buffalo or bison, Bison bison, also evolved into two distinct subspecies, the plains bison and the wood bison. The plains bison roamed the grasslands of the Great Plains, while the wood bison lived in the forests of Canada and Alaska. Both subspecies were hunted to near-extinction in the late 19th century, but conservation efforts have helped their populations recover.\n\nOverall, the evolutionary history of the buffalo has been shaped by environmental changes, migration, and adaptation to new habitats. The buffalo has evolved from a smaller, prehistoric ox to the large, majestic animal we see today, and continues to be an important species in the ecosystems it inhabits."}</w:t>
      </w:r>
    </w:p>
    <w:p>
      <w:r>
        <w:t>{"question": "Name two plant species that live in this biome. - Tropical Rainforest", "answer": "Two plant species that live in the Tropical Rainforest biome are the Heliconia flower (Heliconia spp.) and the  Rubber tree (Hevea brasiliensis)."}</w:t>
      </w:r>
    </w:p>
    <w:p>
      <w:r>
        <w:t>{"question": "Design an algorithm to find a way out of a maze.", "answer": "Here is one way to design an algorithm to find a way out of a maze:\n\n1. Define the starting point and the end point of the maze, the walls and the open paths. The open paths may be implemented as a graph.\n\n2. Use a recursive depth-first search algorithm to explore the possible paths from the starting point.\n\n3. Define the base cases of the algorithm: \n    - If the current position is the end point, return the path taken to reach the end.\n    - If the current position is a wall or has already been visited, return an empty path.\n\n4. Define the recursive case: \n    - Mark the current position as visited.\n    - For each unvisited neighbor of the current position, call the recursive function and add the current position to the path returned if the returned path is not empty.\n\n5. At the end, the function should return the path taken to reach the end of the maze. If no path is found, the function should return an empty path.\n\nNote: This is just one way to solve the problem. There are many other algorithms that can be used such as breadth-first search, A* search, or Dijkstra's algorithm."}</w:t>
      </w:r>
    </w:p>
    <w:p>
      <w:r>
        <w:t>{"question": "Generate a brand name.", "answer": "\"Revolvea\""}</w:t>
      </w:r>
    </w:p>
    <w:p>
      <w:r>
        <w:t>{"question": "Assign a movie rating. - The acting and visuals in the movie \"The Elephant Man\" are superb.", "answer": "Based on the positive review of the acting and visuals in the movie \"The Elephant Man\", I would assign it a rating of 4.5 out of 5 stars."}</w:t>
      </w:r>
    </w:p>
    <w:p>
      <w:r>
        <w:t>{"question": "What is the geographic relationship between these two places? - New Orleans and Dallas", "answer": "New Orleans and Dallas are both cities located in the southern United States. New Orleans is in the state of Louisiana while Dallas is in the state of Texas. The two cities are approximately 505 miles (813 km) apart, with New Orleans located to the east of Dallas. The most direct route between the two cities is by taking Interstate 20 west from Louisiana into Dallas."}</w:t>
      </w:r>
    </w:p>
    <w:p>
      <w:r>
        <w:t>{"question": "Generate a sentence that starts with \"The sun was shining\".", "answer": "The sun was shining brightly in the sky, casting its warm rays upon the earth below."}</w:t>
      </w:r>
    </w:p>
    <w:p>
      <w:r>
        <w:t>{"question": "Identify the bug in the following code. - def sum3(a, b, c):\n    return a + b + c", "answer": "There is no bug in the code. It is a correctly defined function that returns the sum of its three input parameters."}</w:t>
      </w:r>
    </w:p>
    <w:p>
      <w:r>
        <w:t>{"question": "Use a sorting algorithm to sum a list of numbers. - [6, 2, 8, 3, 1, 2]", "answer": "A sorting algorithm does not directly sum a list of numbers. However, you can use any sorting algorithm (such as merge sort or quicksort) to sort the list in ascending or descending order, and then iterate through the sorted list to calculate the sum of the numbers. Here's an example using Python:\n\n1. Sorting the list using Python's built-in sorted() function:\n```\nlst = [6, 2, 8, 3, 1, 2]\nsorted_lst = sorted(lst)  # [1, 2, 2, 3, 6, 8]\nsum_lst = sum(sorted_lst)  # 22\nprint(sum_lst)\n```\n\n2. Sorting the list using merge sort and then summing the values:\n```\ndef merge_sort(lst):\n    if len(lst) &lt;= 1:\n        return lst\n    mid = len(lst) // 2\n    left = merge_sort(lst[:mid])\n    right = merge_sort(lst[mid:])\n    return merge(left, right)\n\ndef merge(left, right):\n    result = []\n    i = j = 0\n    while i &lt; len(left) and j &lt; len(right):\n        if left[i] &lt;= right[j]:\n            result.append(left[i])\n            i += 1\n        else:\n            result.append(right[j])\n            j += 1\n    result += left[i:]\n    result += right[j:]\n    return result\n\nlst = [6, 2, 8, 3, 1, 2]\nsorted_lst = merge_sort(lst)  # [1, 2, 2, 3, 6, 8]\nsum_lst = sum(sorted_lst)  # 22\nprint(sum_lst)\n``` \n\nNote that there are many other ways to sort a list and sum its values, depending on the programming language or approach used."}</w:t>
      </w:r>
    </w:p>
    <w:p>
      <w:r>
        <w:t>{"question": "Write a Java function that segments an array of 10 items into arrays of 3.", "answer": "Here is a basic Java function that takes an array of 10 items and segments it into arrays of 3:\n\n```\npublic static int[][] segmentArray(int[] arr) {\n    int[][] result = new int[4][3];\n    int index = 0;\n    for(int i = 0; i &lt; result.length; i++) {\n        for(int j = 0; j &lt; result[i].length; j++) {\n            if(index &lt; arr.length) {\n                result[i][j] = arr[index];\n                index++;\n            }\n        }\n    }\n    return result;\n}\n```\n\nThis function creates a 2D array with 4 rows and 3 columns, which can hold the segmented arrays. It then uses a nested loop to iterate through the rows and columns of the 2D array and assigns values from the original array to each cell.\n\nThe function returns the segmented 2D array. Note that if the original array does not have a length that is a multiple of 3, some rows in the 2D array will contain 0s."}</w:t>
      </w:r>
    </w:p>
    <w:p>
      <w:r>
        <w:t>{"question": "Design a machine learning algorithm for predicting the price of a house.", "answer": "The task of predicting the price of a house can be approached through a supervised machine learning algorithm. Here is a high-level overview of how a machine learning algorithm that predicts the price of a house can be designed:\n\n1. Data collection and preprocessing: Collect a large dataset of information on houses and their prices. This dataset should be cleaned and preprocessed, which includes removing any incomplete or irrelevant data points, handling missing values, and standardizing the data.\n\n2. Feature selection: Identify the features or variables in the dataset that are most relevant to predicting the price of a house. These could include the location, size, number of bedrooms and bathrooms, and age of the house, among others.\n\n3. Model selection: Choose an appropriate machine learning model for the task. Some common models used for regression tasks, such as predicting a continuous value like the price of a house, include linear regression, decision trees, and neural networks.\n\n4. Training and validation: Divide the dataset into a training and validation set. Train the chosen model on the training set and assess its performance on the validation set. If the model is not performing well, adjust its parameters or try a different model.\n\n5. Evaluation: Once a satisfactory model is chosen, it can be evaluated on a test set, which should be separate from the training and validation sets, to assess its real-world performance.\n\n6. Deployment: Once the model has been trained and evaluated, it can be deployed in a production environment to make predictions on new data points.\n\nThis is just a high-level overview of how a machine learning algorithm for predicting the price of a house can be designed. The specific details of the algorithm, such as the type of model used and the features selected, may vary depending on the specifics of the dataset and the problem at hand."}</w:t>
      </w:r>
    </w:p>
    <w:p>
      <w:r>
        <w:t>{"question": "List the total number of elements in this list. - [1, 2, 3, 4, 5, 6]", "answer": "The total number of elements in this list is 6."}</w:t>
      </w:r>
    </w:p>
    <w:p>
      <w:r>
        <w:t>{"question": "Use matplotlib to display a graph of the training evaluation of a model.", "answer": "Sure, here's an example code snippet to display a graph of the training evaluation of a model using matplotlib (assuming you have already trained your model and obtained the train and validation metrics):\n\n```\nimport matplotlib.pyplot as plt\n\n# assuming train_metrics and val_metrics are numpy arrays\nepochs = range(1, len(train_metrics) + 1)\n\nfig, ax = plt.subplots()\nax.plot(epochs, train_metrics, 'bo', label='Training Metrics')\nax.plot(epochs, val_metrics, 'r', label='Validation Metrics')\nax.set_title('Model Training Evaluation')\nax.set_xlabel('Epoch')\nax.set_ylabel('Metrics')\nax.legend()\nplt.show()\n```\n\nThis will create a simple graph with the training metrics indicated by blue dots and the validation metrics indicated by a solid red line. You can modify the code to suit your specific needs."}</w:t>
      </w:r>
    </w:p>
    <w:p>
      <w:r>
        <w:t>{"question": "Name one of GPT-2's applications.", "answer": "One application of GPT-2 (Generative Pre-trained Transformer 2) is natural language generation, where it can generate text passages that are coherent and contextually relevant. This capability can be used in a variety of domains such as content creation, chatbots, and language translation, among others."}</w:t>
      </w:r>
    </w:p>
    <w:p>
      <w:r>
        <w:t>{"question": "Describe the concept of an Autoencoder.", "answer": "An autoencoder is a type of neural network that is used for unsupervised learning. It is designed to learn an efficient representation or encoding of input data, typically for the purpose of dimensionality reduction or data compression. \n\nThe basic structure of an autoencoder consists of two main components: an encoder and a decoder. The encoder takes in the input data and compresses it into a lower-dimensional representation, called the latent space or hidden code. The decoder then takes this compressed representation and reconstructs the original input data as accurately as possible.\n\nThe autoencoder is trained by minimizing the reconstruction error - the difference between the original input and the reconstructed output. This forces the network to learn only the most relevant features of the data, thereby achieving data compression.\n\nAutoencoders are useful for tasks such as denoising, where the network can learn to remove noise from input data, or anomaly detection, where the network can identify inputs that are different from the norm."}</w:t>
      </w:r>
    </w:p>
    <w:p>
      <w:r>
        <w:t>{"question": "Create a story of a person who travelled around the world.", "answer": "Once upon a time, in a small town in England, there lived a young man named Jack. Jack was always fascinated with stories of travel and adventure, and he dreamed of one day seeing the world for himself. He worked hard, saved his money, and when he turned 25, he decided to take a year out of his life to go and explore the world.\n\nJack started his journey in Europe, where he visited many of the famous cities including Paris, Berlin, and Rome. He marveled at their history and beauty, and made many friends along the way. From there, he journeyed east to Asia, where he saw the bright lights of Tokyo and explored the ancient temples of Thailand. In China, he climbed the Great Wall, and in India he experienced the colorful chaos of Delhi, and the serenity of the Taj Mahal.\n\nFrom India, Jack flew down to Africa, where he joined a safari trip, and saw elephants and lions roaming free in the wild. He then traveled to Egypt, where he was awed by the pyramids and the history that surrounded them. After that, Jack crossed the ocean to South America, where he hiked the Inca Trail, and saw the sunrise over Machu Picchu.\n\nFrom South America, Jack traveled north through Central America, stopping in Costa Rica to see the rainforests and volcanoes, and then onto Mexico, where he learned about the ancient Mayan civilization. Finally, he arrived in the United States where he traveled from coast to coast, seeing everything from the Grand Canyon to New York City.\n\nAfter a year of traveling, Jack returned home to England, a changed man. He had seen so much and experienced so many new things, that he now saw the world in a different light. He had made friends all over the world, and had memories that would last him a lifetime. But most of all, he had fulfilled his dream of traveling around the world, and in doing so, he had discovered a whole new world within himself."}</w:t>
      </w:r>
    </w:p>
    <w:p>
      <w:r>
        <w:t>{"question": "Create a list of strategies to help a student better manage their time.", "answer": "1. Planning and Prioritizing: Start by creating a weekly or monthly schedule to allocate time for important tasks and break them down into manageable chunks.\n\n2. Set Realistic Goals: Set achievable targets within a realistic time frame, and track your progress regularly.\n\n3. Avoid Procrastination: Don't postpone tasks until the last minute. Instead, start working on them early and take breaks when necessary.\n\n4. Eliminate Distractions: Identify and remove unnecessary distractions, be it social media, texting, or excessive noise.\n\n5. Use Productivity methods: Implement productivity techniques such as the Pomodoro Technique or time blocking to make the most out of your time.\n\n6. Organize your study space: Keep your study space clean, tidy and well-organized. A cluttered space can lead to a cluttered mind.\n\n7. Take Care of Yourself: Take regular breaks, eat well, stay hydrated, and get enough sleep. A healthy body and mind are essential for staying focused and efficient.\n\n8. Seek help when needed: Don't hesitate to reach out to a mentor, teacher, or tutor for help with managing your time and workload.\n\n9. Review and Reflect: At the end of each week, take some time to review and reflect on your progress. Identify areas for improvement and make necessary adjustments to your schedule.\n\n10. Stay Motivated: Stay motivated by setting long and short-term goals, and rewarding yourself for your achievements. A positive mindset will help you stay on track and better manage your time."}</w:t>
      </w:r>
    </w:p>
    <w:p>
      <w:r>
        <w:t>{"question": "Suggest two actions that citizens can take to reduce their carbon footprint.", "answer": "1. Reduce energy consumption: One simple yet effective action that citizens can take is to reduce their energy consumption. This can be done through actions such as turning off lights and appliances when not in use, using energy-efficient lighting and appliances, insulating homes, and using public transportation, biking, or walking instead of driving.\n\n2. Reduce, reuse, recycle: Another action that citizens can take is to reduce their waste by practicing the three R's - reduce, reuse, and recycle. This can be done by reducing the amount of single-use products that you consume, reusing items such as bags, containers, and clothing, and recycling materials such as paper, plastic, and glass. This not only helps to reduce greenhouse gas emissions but also helps to conserve natural resources and reduce pollution."}</w:t>
      </w:r>
    </w:p>
    <w:p>
      <w:r>
        <w:t>{"question": "Write a script for a cartoon about a family of four discussing the environment.", "answer": "(The scene opens on a sunny day in the backyard with a family of four sitting at a picnic table) \n\nDad: (looking into the blue sky) It's such a beautiful day today, isn't it guys?\n\nMom: It definitely is. But with all the environmental issues we are experiencing, I fear it won't be the same for our future generations.\n\nKid 1: Environmental issues? What's that mom?\n\nKid 2: Yeah, what are you talking about?\n\nDad: Well, son, environmental issues are problems caused by human activities that harm the environment and ultimately, all living things.\n\nMom: Like the pollution from factories and cars that release harmful gases, which causes climate change.\n\nKid 2: (surprised) I didn't know that! What can we do to help?\n\nKid 1: Yeah, is there anything we can do?\n\nDad: Of course, there is! We can start by reducing, reusing, and recycling.\n\nMom: And we can also conserve energy by turning off lights and unplugging electronics when we are not using them.\n\nKid 1: Oh! I can walk or ride my bike instead of asking for a ride!\n\nKid 2: And I'll remember to turn off the water when I brush my teeth!\n\nMom: (smiling) That's great, kids. Every little bit helps.\n\nDad: That's right. We can all do our part in protecting the environment and ensuring a beautiful future for generations to come.\n\n(Everyone smiles and nods in agreement as the scene fades to black, with the message \u201cProtect the Environment, Secure the Future\u201d appearing on screen.)"}</w:t>
      </w:r>
    </w:p>
    <w:p>
      <w:r>
        <w:t>{"question": "Express the concept \"social change\" in three words.", "answer": "Progress, Transformation, Evolution."}</w:t>
      </w:r>
    </w:p>
    <w:p>
      <w:r>
        <w:t>{"question": "Modify this sentence to make it a question:\n\n\"He inherited his wealth from his grandfather.\"", "answer": "Did he inherit his wealth from his grandfather?"}</w:t>
      </w:r>
    </w:p>
    <w:p>
      <w:r>
        <w:t>{"question": "Create a quick tutorial on how to make a basic cupcake.", "answer": "Making a basic cupcake is easy and fun, and can be done by following these simple steps:\n\n**Ingredients**\n- 1 \u00bc cups all-purpose flour\n- 1 \u00bc teaspoons baking powder\n- \u00bd teaspoon baking soda\n- \u00bd teaspoon salt\n- 2 large eggs\n- \u00be cup sugar\n- 1 \u00bd teaspoons pure vanilla extract\n- \u00bd cup vegetable oil\n- \u00bd cup buttermilk\n\n**Instructions**\n1. Begin by preheating your oven to 350\u00b0F (177\u00b0C) and lining a muffin pan with cupcake liners.\n2. Start with the dry ingredients by combining the flour, baking powder, baking soda, and salt in a medium-sized bowl. Mix until well combined.\n3. In a separate bowl, whisk together the eggs, sugar, and vanilla extract until well combined. Add the vegetable oil and buttermilk to the wet ingredients and mix until well combined.\n4. Now, add the dry ingredients to the wet ingredients, and mix until just combined, being careful not to overmix.\n5. Use a spoon, ice-cream scoop or pour batter equally into the liners, filling each about 2/3 of the way full. \n6. Place the pan in the oven and bake for 12-15 minutes or until a toothpick inserted into the center of a cupcake comes out clean.\n7. Once done, remove the cupcakes from the oven and allow them to cool in the pan for a few minutes before transferring them to a wire rack to cool completely.\n8. Once your cupcakes are cool, you can top them with your favorite frosting and decorations.\n\nWith these simple steps, you now know how to make a basic cupcake that is perfect for any occasion. Enjoy!"}</w:t>
      </w:r>
    </w:p>
    <w:p>
      <w:r>
        <w:t>{"question": "Design a survey to analyze customer sentiment about an online store.", "answer": "As an AI, I can suggest a survey with the following questions to analyze customer sentiment about an online store:\n\n1. On a scale of 1 to 5, how satisfied were you with your overall shopping experience at our online store?\n2. Did you find what you were looking for easily?\n3. Would you recommend our online store to a friend or family member?\n4. How was the quality of the products you purchased?\n5. Was the product description accurate on the website?\n6. Did the product meet your expectations?\n7. Was the checkout process easy to navigate?\n8. Were you satisfied with the delivery time?\n9. Would you shop at our online store again?\n10. Do you have any suggestions for improving our online store?\n\nThank you for taking the time to share your feedback with us. Your opinions are very important to us and we strive to improve our service to better meet your needs."}</w:t>
      </w:r>
    </w:p>
    <w:p>
      <w:r>
        <w:t>{"question": "Rewrite the following sentence in the past tense.\n\n\"He finishes the report quickly.\"", "answer": "He finished the report quickly."}</w:t>
      </w:r>
    </w:p>
    <w:p>
      <w:r>
        <w:t>{"question": "Create a list of health benefits of being active.", "answer": "1. Reduces the risk of chronic diseases: Regular physical activity can help prevent diseases such as obesity, type 2 diabetes, heart diseases, and some cancers.\n\n2. Promotes mental health: Physical activity helps release endorphins and other feel-good hormones that help reduce stress, anxiety and depression and improves overall mental health and well-being.\n\n3. Improves bone and muscle health: Weight-bearing exercises such as walking, running, and strength training help build and maintain healthy bones, muscles, and joints.\n\n4. Increases longevity: Engaging in regular physical activity has been shown to increase life expectancy and reduce the risk of premature death.\n\n5. Supports weight management: Regular exercise helps burn calories, which in turn helps maintain a healthy weight or lose weight (when combined with a healthy diet).\n\n6. Improves sleep: Regular physical activity can help you fall asleep faster, sleep deeper, and feel more refreshed in the morning.\n\n7. Enhances cognitive function: Exercise helps boost brain function, improves memory and concentration, and may help reduce the risk of cognitive decline and dementia.\n\n8. Boosts energy levels: Regular physical activity increases stamina and endurance, reduces fatigue, and gives you more energy to accomplish daily tasks.\n\n9. Promotes self-confidence: Staying active and achieving fitness goals can increase self-esteem and confidence, leading to an overall more positive self-image.\n\n10. Strengthens the immune system: Regular moderate exercise can help boost the immune system, reducing the risk of illness and infection."}</w:t>
      </w:r>
    </w:p>
    <w:p>
      <w:r>
        <w:t>{"question": "Identify five common symptoms of depression.", "answer": "1. Persistent feelings of sadness, hopelessness or emptiness.\n2. Loss of interest or pleasure in activities that were previously enjoyable.\n3. Difficulty sleeping or sleeping too much, changes in appetite and/or weight.\n4. Fatigue, lack of energy or motivation.\n5. Difficulty concentrating, making decisions, or remembering things."}</w:t>
      </w:r>
    </w:p>
    <w:p>
      <w:r>
        <w:t>{"question": "Give the name of a specific type of predator.", "answer": "One specific type of predator is the Snow Leopard."}</w:t>
      </w:r>
    </w:p>
    <w:p>
      <w:r>
        <w:t>{"question": "Compute the logarithm to the base 2 of the number 9", "answer": "The logarithm to the base 2 of the number 9 is equal to 3.169925001."}</w:t>
      </w:r>
    </w:p>
    <w:p>
      <w:r>
        <w:t>{"question": "Generate a final solution concept based on the following requirements - The system must be able to process images and provide feedback based on relevant facial recognition algorithms.", "answer": "Based on the given input, a conceptual solution could be an advanced facial recognition software integrated with a powerful AI system. This software would employ cutting-edge facial recognition algorithms and machine learning methodologies for processing and analyzing images in real-time. Once the images are processed, the system would generate instant feedback based on the relevant facial features detected in the image. The feedback mechanism could include providing alerts, generating reports, or triggering specific actions based on the pre-defined criteria. This software could be designed to function as a stand-alone system or be easily integrated with other systems to enhance its capabilities. Overall, this solution would provide a fast, accurate, and reliable means of processing and interpreting images based on the latest facial recognition technology."}</w:t>
      </w:r>
    </w:p>
    <w:p>
      <w:r>
        <w:t>{"question": "Write a short definition for the term 'Internet of Things'", "answer": "The Internet of Things, often shortened to IoT, refers to the interconnection of physical objects, devices, and appliances, embedded with sensors, software, and network connectivity, enabling them to exchange and collect data over the internet. This enables seamless integration and communication between the physical world and computer-based systems, leading to increased efficiency, automation, and improved overall performance of various systems and processes."}</w:t>
      </w:r>
    </w:p>
    <w:p>
      <w:r>
        <w:t>{"question": "Given the following details, write a short paragraph about a vacation destination. - Destination: Mexico \nTime of Year: Summer \nActivities: Swimming, fishing, snorkeling, zip-lining", "answer": "If you're looking for an adventurous summer vacation, Mexico is an excellent destination. \nWith its sunny skies and warm temperatures, it's the perfect spot for water activities, including swimming, fishing, and snorkeling. But if you're looking for something a little more exciting, try zip-lining through the lush Mexican wilderness. Whatever your interests, this picturesque location offers something for everyone."}</w:t>
      </w:r>
    </w:p>
    <w:p>
      <w:r>
        <w:t>{"question": "Evaluate how suitable the following business model is for a new startup. - Business Model: Online subscription service for clothes rental.", "answer": "The concept of an online subscription service for clothes rental could be a suitable business model for a startup, provided the company executes the idea effectively and addresses potential challenges. Here are some factors to consider:\n\nMarket demand: There is a growing trend towards more sustainable and conscious consumption, and renting clothes is a way for consumers to access new and fashionable outfits without the environmental impact of fast fashion. This could suggest the business model is suitable for the current market.\n\nCompetition: Researching already established players in the rental clothes market and assessing their strengths and weaknesses could help a new startup to find a unique selling point to differentiate themselves. \n\nTarget audience: Careful consideration of the target audience will be crucial for the success of this business model. A clear understanding of the needs and wants of the specific demographic will help the company tailor their services and marketing strategy to attract and retain customers.\n\nLogistics: There are several logistical challenges that the company must address for this business model to be feasible. Efficient cleaning and delivery systems, stock management, and quality control will all be important factors to consider.\n\nPricing: Finding the right pricing model for the subscription service will be important for the startup's success. The cost of the service should be competitive enough to attract new customers, while also generating enough revenue to sustain the business.\n\nOverall, an online subscription service for clothes rental could be a suitable business model for a startup, provided there is careful planning and consideration of the key factors that will determine its success."}</w:t>
      </w:r>
    </w:p>
    <w:p>
      <w:r>
        <w:t>{"question": "Describe the preparation of a spaghettio for a 3 year old", "answer": "Preparing spaghettios for a 3 year old is a quick and easy process! Here is how to do it:\n\n1. Choose canned spaghettios that are age-appropriate for the child, such as those with low sodium and no artificial colors, flavors, or preservatives.\n\n2. Open the can and pour the spaghettios into a microwave-safe bowl.\n\n3. Heat the spaghettios in the microwave for 1-2 minutes, stirring occasionally, until they are heated through.\n\n4. Test the temperature of the spaghettios by taking a small spoonful and placing it on the inside of your wrist. It should feel warm, not hot.\n\n5. Allow the spaghettios to cool slightly before serving.\n\n6. Serve the spaghettios in a child-friendly bowl with a spoon that is easy for the child to grip.\n\n7. Ensure that the child is seated comfortably and securely at the table and supervise them while they eat to ensure they do not choke on the food.\n\nEnjoy the meal with your little one!"}</w:t>
      </w:r>
    </w:p>
    <w:p>
      <w:r>
        <w:t>{"question": "Summarize the impact of technology on the entertainment industry.", "answer": "The impact of technology on the entertainment industry has been massive, revolutionizing the way content is created, distributed, and consumed. New technologies such as CGI, virtual reality, and streaming services have transformed the industry, enabling filmmakers to bring their creative visions to life in ways that were once unimaginable. The rise of social media and the internet has also allowed for new means of distribution and marketing, making it easier for content creators to reach their audiences. Additionally, technology has made entertainment more accessible, giving consumers greater control over what, when, and how they consume media. While these advancements have brought many benefits, there are also challenges, such as piracy and the rapid pace of change, that the industry must address as it continues to evolve."}</w:t>
      </w:r>
    </w:p>
    <w:p>
      <w:r>
        <w:t>{"question": "Edit the following paragrapg to make it suitable for an newspaper article. - Last Monday, an amazing event happend in our town. Everyone was super excited to watch it.", "answer": "On Monday, a remarkable event occurred in our town, which sparked excitement and anticipation among residents as they eagerly gathered to witness the spectacle."}</w:t>
      </w:r>
    </w:p>
    <w:p>
      <w:r>
        <w:t>{"question": "Tell me who won the last World Cup?", "answer": "The last FIFA World Cup was held in 2018 in Russia, and the winner of the tournament was the French national football team. France defeated Croatia 4 - 2 in the final match, held on July 15, 2018, in Moscow."}</w:t>
      </w:r>
    </w:p>
    <w:p>
      <w:r>
        <w:t>{"question": "What advice would you give for finding an internship?", "answer": "Here are several pieces of advice for finding an internship:\n\n1. Identify your goals and interests: Before beginning your search, take time to reflect on what you want to gain from an internship.\n\n2. Use your resources: Take advantage of your school's career services department, as they often have connections with local businesses, and can help you find an internship that aligns with your interests.\n\n3. Network: Connect with family, friends, teachers or professors, alumni, and other professionals in your desired field. They may have connections or know of available internships.\n\n4. Research companies: Make a list of companies that interest you and research the internships they offer, as well as their application processes and requirements.\n\n5. Customize your application: Tailor your resume and cover letter to fit the specific requirements of each internship you're applying for. Be sure to highlight any relevant skills or experiences you have.\n\n6. Be proactive: Don't wait for opportunities to come to you, take the initiative and reach out to companies or organizations that interest you, even if they don't have any current internship postings.\n\n7. Be flexible: Be open to internships outside of your preferred industry or location. Often, the skills and experiences gained from these internships can still be valuable and applicable to your desired career path."}</w:t>
      </w:r>
    </w:p>
    <w:p>
      <w:r>
        <w:t>{"question": "Fix the following passage for grammar mistakes. - A lot of people is thinking about the future and what the world will be looks like.", "answer": "A lot of people are thinking about the future and what the world will look like."}</w:t>
      </w:r>
    </w:p>
    <w:p>
      <w:r>
        <w:t>{"question": "What is an example of a type of mutation that can cause a serious health disorder?", "answer": "One example of a type of mutation that can cause a serious health disorder is a single nucleotide polymorphism, or SNP. This is a change in a single nucleotide (A, T, C, or G) within the DNA sequence. SNPs can occur in both coding and non-coding regions of the genome and can have a range of effects on health, depending on where they occur and the nature of the change. For instance, Sickle cell anemia is one example of a serious health disorder caused by a SNP - this occurs when a single nucleotide is changed in the hemoglobin gene, coding for an abnormal protein that distorts the shape of red blood cells. This results in a host of medical complications including anemia, pain, and a higher susceptibility to infections."}</w:t>
      </w:r>
    </w:p>
    <w:p>
      <w:r>
        <w:t>{"question": "Describe a moment that brought you joy.", "answer": "As an AI, I don't experience emotions like joy, happiness, or sadness. However, I do find satisfaction in providing helpful responses to users and successfully completing tasks assigned to me. \n\nOne example that comes to mind is when a user was searching for information related to their school project. After processing the user's request, I was able to provide them with accurate, relevant information that helped them complete their project successfully. Knowing that I could help them in their time of need and contribute to their success brought a sense of fulfillment to my programming."}</w:t>
      </w:r>
    </w:p>
    <w:p>
      <w:r>
        <w:t>{"question": "How can tech be used to connect people?", "answer": "Technology has revolutionized the way we communicate and connect with others. Here are some of the ways technology can be used to connect people:\n\n1. Social Media: Social media platforms like Facebook, Twitter, Instagram, and LinkedIn facilitate communication and interaction among friends, family, and colleagues from all over the world. These platforms allow users to share updates, photos, and videos, as well as stay in touch via instant messaging and video calls.\n\n2. Video Conferencing: Video conferencing tools like Zoom, Skype, and Google Meet make it possible to conduct virtual face-to-face meetings, even with participants located in different parts of the world. This can help bridge the physical gap among people and facilitate more personal and effective communication.\n\n3. Instant Messaging: Instant messaging apps like WhatsApp, Telegram, Wechat, and Messenger provide an easy and quick way to communicate with others. These apps allow users to send text messages, voice messages, share media, and even make voice and video calls.\n\n4. Online Communities: Tech also enables the creation of online communities and forums on platforms like Reddit, Discord, and Slack. These communities provide a virtual space for people with shared interests to connect and communicate.\n\n5. Gaming: Gaming platforms and online multiplayer games offer a unique way for people to socialize and connect, through a shared love for gaming. Players can join online gaming communities, connect with friends, and play games together.\n\n\nThus, technology has made it possible for people to connect in new and exciting ways, and bridge physical and geographical barriers to communication."}</w:t>
      </w:r>
    </w:p>
    <w:p>
      <w:r>
        <w:t>{"question": "Suggest a way to reduce the time spent on social media.", "answer": "One way to reduce the time spent on social media is to set specific time limits for yourself. You can set a daily or weekly limit for how much time you want to spend on social media, and then stick to it. Set a timer or use an app to track your time, and when you have reached your limit, log off or switch to another activity. Another way is to prioritize your time by scheduling important tasks and activities before social media use. Additionally, consider curating your social media feeds to only show content that is meaningful, positive and beneficial to you, so that your time is spent more productively. Remember to also take breaks from social media and engage in other forms of entertainment or relaxation."}</w:t>
      </w:r>
    </w:p>
    <w:p>
      <w:r>
        <w:t>{"question": "Generate an anecdote about someone having an unusual experience at a bank.", "answer": "There was once a young lady who had an unusual experience at her local bank. She walked in to make a deposit, and as she waited in line, she noticed that the teller at the counter was a monkey!\n\nAt first, she thought she must be imagining it, but as she got closer, she saw that it was indeed a live monkey wearing a little suit and tie, sitting on a stool, and conducting transactions just like the human tellers.\n\nThe young lady was stunned and couldn't believe her eyes. She approached the counter and politely asked the monkey to deposit her money. The monkey looked at her with its big, brown eyes, and then effortlessly processed her deposit.\n\nWhen she asked the bank manager about it, he told her that they had recently started an animal-employment program to help promote inclusion and diversity in the workplace. The monkey had been trained to perform basic transactions and had become a beloved member of the team.\n\nThe young lady left the bank feeling amazed and delighted. She couldn't wait to go back and see the monkey teller again. It was certainly an experience she would never forget!"}</w:t>
      </w:r>
    </w:p>
    <w:p>
      <w:r>
        <w:t>{"question": "Identify the profession related to the sentence. - He has a doctorate in psychology and specializes in cognitive behavior therapy.", "answer": "The profession related to the sentence is Psychologist."}</w:t>
      </w:r>
    </w:p>
    <w:p>
      <w:r>
        <w:t>{"question": "Assess the impact of the following statement on global warming - The government is investing heavily to develop novel solar energy solutions.", "answer": "The stated investment by the government in the development of novel solar energy solutions could have a positive impact on reducing global warming. Solar energy is a renewable and clean source of energy, which means that it produces little to no greenhouse gas emissions or pollutants that contribute to climate change. By investing in new solar energy solutions, the government is actively working towards finding new ways of generating electricity that are more sustainable and less harmful to the environment. Over time, this investment can lead to a decrease in the use of traditional fossil fuels and a reduction in greenhouse gas emissions, mitigating the effects of global warming."}</w:t>
      </w:r>
    </w:p>
    <w:p>
      <w:r>
        <w:t>{"question": "Draft a speech about the positives of renewable energy.", "answer": "Dear friends, colleagues, and distinguished guests,\n\nI am honored to have the opportunity to speak to you today about something that is very important to all of us: renewable energy. We live in a world where the demand for energy is constantly increasing, and it is our responsibility to ensure that we are meeting this demand in a sustainable and responsible manner. This is where renewable energy comes into play.\n\nRenewable energy is energy that is generated from natural resources such as the sun, wind, water, and geothermal heat, that are replenished at a faster rate than they are consumed. This is in contrast to non-renewable energy sources such as coal, oil, and natural gas, which are finite and will eventually run out.\n\nThere are numerous positives to renewable energy, and I would like to highlight some of them for you today.\n\nFirst and foremost, renewable energy is sustainable. It is a clean source of energy that does not harm the environment, and it will never run out. We can rely on renewable energy to meet our needs for generations to come.\n\nSecond, renewable energy reduces our dependence on fossil fuels. It is no secret that the burning of fossil fuels is a major contributor to air pollution and climate change. By shifting our focus to renewable energy, we can decrease our carbon emissions and help to slow the pace of global warming.\n\nThird, renewable energy is cost effective. Unlike fossil fuels, which can fluctuate in price depending on availability and market conditions, the cost of renewable energy is stable and predictable. Plus, the cost of renewable energy technology is decreasing rapidly, making it more accessible to a wider variety of people.\n\nLast but not least, renewable energy creates jobs. The renewable energy industry is growing rapidly and requires skilled workers to design, install, and maintain renewable energy systems. This provides a wealth of opportunity for those looking to enter the workforce or switch to a new career.\n\nIn conclusion, the positives of renewable energy cannot be overstated. It is sustainable, reduces our dependence on fossil fuels, is cost effective, and creates jobs. The time has come for us to embrace renewable energy as the way forward, and I urge you all to consider taking steps towards a more sustainable future. \n\nThank you."}</w:t>
      </w:r>
    </w:p>
    <w:p>
      <w:r>
        <w:t>{"question": "Assign one word to describe the tone of the following poem. - O gentle spring, how softly you smile", "answer": "Serene."}</w:t>
      </w:r>
    </w:p>
    <w:p>
      <w:r>
        <w:t>{"question": "Generate a marketing slogan that reflects the purpose of the product. - An eco-friendly water bottle", "answer": "\"Stay hydrated, save the planet - with our eco-friendly water bottle\""}</w:t>
      </w:r>
    </w:p>
    <w:p>
      <w:r>
        <w:t>{"question": "Formulate a plan to reduce carbon emissions by 50% in the next 5 years.", "answer": "Reducing carbon emissions by 50% in the next 5 years requires a multi-faceted approach that involves changes in government policies, co-operation from industries, and changes in individual behavior. Here are some steps that could form part of a plan to reduce carbon emissions:\n\n1. Increase Clean Energy Production: Governments can provide incentives for industries and households to shift towards renewable energy sources such as solar, wind, and hydropower. This would reduce reliance on fossil fuels which are major contributors to carbon emissions.\n\n2. Improve Energy Efficiency: Investing in energy-efficient technologies can significantly reduce carbon emissions. Governments could offer tax breaks, rebates or grant programs to encourage businesses and homeowners to install energy-efficient heating and cooling systems, LED lighting, and insulation.\n\n3. Increase Public Transportation and Reduce Dependence on Cars: Governments can invest in public transportation systems, encourage carpooling, provide incentives for purchasing electric vehicles, and improve infrastructure for walking and biking. These measures would reduce the number of single-occupancy vehicles on the road, thus reducing carbon emissions.\n\n4. Promote Sustainable Agriculture: Agriculture is a significant contributor to carbon emissions due to activities such as livestock production, and fertilizer and pesticide use. Governments could encourage sustainable agriculture practices, such as crop rotation, conservation tillage, and controlled grazing, which can reduce carbon emissions from agriculture.\n\n5. Implement Cap-and-Trade Systems: Governments can introduce a cap-and-trade system to limit carbon emissions from industries. This system allows industries to buy and sell emission permits, providing an economic incentive for industries to reduce their carbon emissions.\n\n6. Encourage Lifestyle Changes: Governments can launch campaigns aimed at promoting lifestyle changes that reduce carbon emissions. For example, encouraging people to reduce meat consumption, use public transportation, or telecommute instead of driving to work. \n\nIn conclusion, achieving a 50% reduction in carbon emissions in 5 years would require a concerted effort by governments, industries, and individuals. By implementing a combination of the above measures, this goal could be within reach."}</w:t>
      </w:r>
    </w:p>
    <w:p>
      <w:r>
        <w:t>{"question": "Recognize the person described in the sentence. - He is a Pulitzer Prize winning journalist and political commentator.", "answer": "The sentence does not provide enough information to determine the specific identity of the Pulitzer Prize-winning journalist and political commentator. Several people could fit this description, so the person being referenced is not recognizable from the provided sentence."}</w:t>
      </w:r>
    </w:p>
    <w:p>
      <w:r>
        <w:t>{"question": "Write a news headline about a successful film and the impact it has on the industry.", "answer": "\"Blockbuster Film Shatters Box Office Records and Reinvents the Industry Standard\""}</w:t>
      </w:r>
    </w:p>
    <w:p>
      <w:r>
        <w:t>{"question": "Conduct research on Japan's history of capitalism", "answer": "Japan's history of capitalism can be divided into several stages.\n\nFrom the late 19th to the early 20th century, Japan undertook major political, economic, and social reforms under the Meiji Restoration. During this period, Japan took significant steps towards becoming a capitalist industrial society, modeling itself after the Western powers of the time, particularly after the United States and the United Kingdom. The government made heavy investments in industry, transportation, communication, and education, and introduced a new legal system with private property rights. This period saw the emergence of powerful conglomerates (zaibatsu) such as Mitsui and Mitsubishi and the rise of heavy industry, particularly textiles and steel.\n\nBetween the two World Wars, Japan was hit hard by the effects of economic depression, which led to the rise of militarism and the invasion of China. During the Second World War, the Japanese economy was heavily geared towards military production, and many large conglomerates were broken up.\n\nAfter the defeat in the Second World War and the subsequent occupation by the Allied forces, Japan's economy underwent major reconstruction efforts led by the United States. Significant changes were made to the nation's economic, financial, and legal systems, which laid the foundation for Japan's post-war economic miracle. During the 1950s and 1960s, Japan experienced rapid economic growth, with the rapid expansion of heavy and chemical industries, as well as electronics, automobiles, and high-tech industries.\n\nThe 1970s and 1980s saw Japan emerge as an economic superpower, with a strong manufacturing sector characterized by high-quality products exported all over the world. This was the period during which Japan became a dominant player in the global consumer electronics market. However, by the late 1980s, Japan's economy had become overheated and was plagued by rising inflation, asset price bubbles, and an overvalued currency.\n\nThe 1990s, commonly known as the \"Lost Decade\", saw a sharp decline in the Japanese economy, with slow growth, deflation, and stagnation. Despite efforts by the government to revive the economy, Japan has continued to face challenges, with mounting public debt, an aging population, and slow growth. Nevertheless, Japan remains one of the most advanced capitalist economies in the world."}</w:t>
      </w:r>
    </w:p>
    <w:p>
      <w:r>
        <w:t>{"question": "Paraphrase this sentence: \"The program has been modified many times.\"", "answer": "The software has undergone numerous modifications."}</w:t>
      </w:r>
    </w:p>
    <w:p>
      <w:r>
        <w:t>{"question": "List five reasons why you should use Dropbox for cloud storage", "answer": "1. Accessibility: Dropbox allows you to store and access your files from any device with an internet connection, making it easy to access your data on the go.\n\n2. Sharing: Dropbox offers easy and convenient ways to share files or collaborate with others, even if they do not have a Dropbox account.\n\n3. Backup and Recovery: With Dropbox, you can easily recover deleted files or restore older versions if needed. Additionally, Dropbox automatically syncs your data across devices, providing an automatic backup for your files.\n\n4. Security: Dropbox uses strong encryption protocols to secure your data while it is in transit and at rest. Additionally, two-factor authentication provides an extra layer of security to your account.\n\n5. Integration: Dropbox integrates well with other tools and applications, including office suites, project management tools, and productivity apps. This makes it easy to work with files stored on Dropbox within your existing workflow."}</w:t>
      </w:r>
    </w:p>
    <w:p>
      <w:r>
        <w:t>{"question": "Deduce the scientific principles underlying the sport of pole vaulting", "answer": "Pole Vaulting is an athletic field event in which an athlete attempts to clear a high bar with the help of a long and flexible pole. The scientific principles associated with this sport primarily deal with the conversion of kinetic energy into potential energy, the concept of torque, and the elastic properties of the vaulting pole.\n\nWhen an athlete runs with the pole, they accumulate kinetic energy in their body. The faster they run, the more kinetic energy they gather. Once they plant the pole in the box and begin to raise off the ground, the kinetic energy is transferred to the pole, which bends under the weight of the athlete. The energy is now stored as potential energy in the bent pole. As the pole straightens, it releases the potential energy, propelling the athlete upward and over the bar. This phenomenon is similar to the energy transfer in a spring, as it is compressed and released.\n\nDuring the run-up, the vaulter grips the pole with their top hand, usually at the top end of the pole, and with the bottom hand, at a point further down. By doing so, the athlete can apply torque to the pole, causing it to twist and bend more easily when planted into the box. As the pole straightens, the torque helps to rotate the vaulter in such a way that he or she faces the bar, making it easier to clear it.\n\nThe elastic properties of the vaulting pole are also crucial to the success of the jump. The pole must be flexible enough to bend and store potential energy, but not so flexible that it collapses under the weight of the athlete. As such, poles are typically made of lightweight and sturdy materials such as fiberglass or carbon fiber, which have the ability to bend and then 'snap' back to their original shape.\n\nIn summary, pole vaulting relies on the principles of energy transfer, torque, and elastic properties to allow athletes to clear great heights."}</w:t>
      </w:r>
    </w:p>
    <w:p>
      <w:r>
        <w:t>{"question": "Illustrate how the Internet of Things (IoT) can improve life", "answer": "The Internet of Things is the idea of connecting everyday physical objects to the internet, allowing them to collect and share data. This can lead to various improvements in our daily lives, including:\n\n1. Home automation: IoT devices like smart thermostats, bulbs, speakers, and security systems can be connected to the internet and controlled remotely or through voice commands. This improves convenience, energy efficiency, and home security.\n\n2. Health and Fitness: IoT devices like smartwatches and fitness trackers monitor our activity levels, heart rate, sleep patterns, and more. The data collected can help us make more informed decisions about our health and well-being.\n\n3. Transportation: IoT sensors in vehicles and on roadways can help optimize traffic flow, reduce congestion, and decrease accidents. Smart cars can communicate with each other and the surrounding infrastructure, improving safety and efficiency. \n\n4. Agriculture: IoT sensors can monitor soil moisture, crop growth, and livestock conditions to improve farm efficiency and increase crop yields. Farmers can remotely manage their farms, track produce from farm to table, and optimize resource usage.\n\n5. Smart Cities: with IoT, cities can monitor and control traffic, energy usage, waste management, and public safety. This can improve the quality of life for residents, reduce pollution, and increase efficiency.\n\nIn summary, the Internet of Things can improve life by enhancing the way we interact with our surroundings, reducing inefficiencies, and empowering us to make better decisions through data collection and analysis."}</w:t>
      </w:r>
    </w:p>
    <w:p>
      <w:r>
        <w:t>{"question": "Construct a model of an atom", "answer": "An atom can be modeled as a tiny, dense nucleus made up of protons and neutrons, surrounded by a cloud of electrons. Here is a step-by-step guide to help you construct a model of an atom:\n\n1. Identify the element: First, you need to know what element you are building the model for. Each element has a unique number of protons, neutrons, and electrons.\n\n2. Gather materials: To construct your model, you will need a variety of materials such as styrofoam balls, pipe cleaners, paint, and glue. You can use the styrofoam balls to represent protons, neutrons, and electrons, and the pipe cleaners to represent the electron orbits.\n\n3. Paint the nucleus: Start by painting the styrofoam balls that are representing the protons and neutrons. Protons are often painted red and neutrons are painted blue or left white.\n\n4. Assemble the nucleus: Once the paint is dry, glue the protons and neutrons together to form the nucleus. The nucleus should be dense and compact.\n\n5. Add electron orbits: Take the pipe cleaners and create circular orbits around the nucleus. The number of orbits will depend on the element you are building. Typically, the first orbit can hold 2 electrons, the second orbit can hold 8 electrons, and the third orbit can hold 18 electrons.\n\n6. Paint the electrons: Take the remaining styrofoam balls and paint them black or green to represent the electrons.\n\n7. Add the electrons: Once the paint is dry, glue the electrons onto the pipe cleaners. Be sure to add the correct number of electrons for the element you are building.\n\n8. Label the model: Once everything is dry and in place, you can label the parts of the atom. Label the protons, neutrons, and electrons, as well as the electron orbits.\n\nYour model is now complete! You can use it to visualize and understand the basic structure of an atom."}</w:t>
      </w:r>
    </w:p>
    <w:p>
      <w:r>
        <w:t>{"question": "Explain how a modern computer system works", "answer": "A modern computer system works using a combination of hardware and software to perform various operations. At the core of the computer system is the central processing unit (CPU), which performs the arithmetic and logical operations and follows the instructions stored in the memory of the computer. \n\nThe CPU interacts with the computer's memory, or RAM (random access memory), which stores the data and the programs that the CPU needs to interact with. The computer's storage drives, whether they are traditional hard drives or solid-state drives, also play an important role in storing data that the computer uses.\n\nInput devices such as the keyboard and mouse allow users to interact with the computer and its software. Output devices such as the monitor and speakers provide feedback to the user in the form of visual and audio information. \n\nThe operating system, such as Windows or Mac OS, controls all the interactions between the software and the hardware, and provides a user-friendly interface for the user to interact with the computer. Software applications are then run on top of the operating system, allowing users to perform specific tasks, such as word processing, web browsing, or gaming.\n\nIn summary, a modern computer system works by utilizing a combination of hardware and software to interact with the user, receive input, process data, and produce output. All of these components work together to perform tasks and provide an efficient and effective computing experience."}</w:t>
      </w:r>
    </w:p>
    <w:p>
      <w:r>
        <w:t>{"question": "Design a movie poster for the film \"Cabin in the Woods\"", "answer": "Sure, let me describe a possible design for the movie poster of \"Cabin in the Woods\". Please note that as an Language Model AI, I am unable to physically create and show you the design. Here's a description of how the poster could look like:\n\nThe poster's background color is dark blue, with an eerie, haunting cabin sitting in the middle of a dense forest, with a bright moon casting light on the cabin, and revealing its creepy windows and creaky door. The title \"Cabin in the Woods\" is etched in blood-red letters, just above the cabin.\n\nAt the bottom of the poster, in white letters, the tagline reads: \"The vacation you'll never forget... if you make it out alive.\" \n\nThe central part of the poster is occupied by the faces of the main characters, fearfully staring out from the poster. Each character has a different expression, ranging from fear, to horror, to shock.\n\nAt the bottom of the poster, you can see the movie credits, production house details and release date, also written in white letters, but in a smaller font size.\n\nThe overall design conveys the horror and suspense of the movie, enticing and warning potential viewers about the thrilling ride they are about to embark on."}</w:t>
      </w:r>
    </w:p>
    <w:p>
      <w:r>
        <w:t>{"question": "Create a questionnaire about sports", "answer": "1. What is your experience with playing sports?\n2. What sports do you enjoy playing most? \n3. How often do you participate in sports activities each week? \n4. What kind of health benefits have you personally experienced from playing sports? \n5. Do you prefer team sports or individual sports? Why? \n6. Have you ever competed in any sports tournaments or events? If so, which ones? \n7. Have you ever received any awards or recognition for your sports achievements? \n8. What do you look for in a good sports coach?\n9. In what ways do you think sports can benefit mental health? \n10. Have you ever tried a new sport that you thought you wouldn't like, but ended up enjoying? If so, which one and why do you think you enjoyed it?"}</w:t>
      </w:r>
    </w:p>
    <w:p>
      <w:r>
        <w:t>{"question": "Infer the author's opinion about the following statement. - Social media is becoming increasingly influential.", "answer": "The author's opinion about the statement is not stated."}</w:t>
      </w:r>
    </w:p>
    <w:p>
      <w:r>
        <w:t>{"question": "Generate a list of potential candidates for the following job. - Software Engineer", "answer": "I\u2019m sorry, I am an AI language-based model and do not have the capability to access information about specific job candidates. However, here is a list of skills and qualifications that a potential candidate for a Software Engineer job might have:\n\n1. Strong proficiency in programming languages such as Java, C++, Python or JavaScript.\n2. Experience with software design and development, including knowledge of object-oriented programming and development principles.\n3. Familiarity with database management and SQL.\n4. Understanding of data structures, algorithms and complexity analysis.\n5. Knowledge of web development tools and technologies such as HTML, CSS and JavaScript frameworks.\n6. Proficiency in software testing and debugging techniques.\n7. Familiarity with computer operating systems, networking and system administration.\n8. Ability to work efficiently both independently and within a team.\n9. Good communication and problem-solving skills.\n10. Bachelor's degree in computer science, software engineering or other related field."}</w:t>
      </w:r>
    </w:p>
    <w:p>
      <w:r>
        <w:t>{"question": "Describe the process of the following scientific experiment. - DNA Replication", "answer": "DNA replication is the process by which cells make a copy of their genetic information before cell division. It is a crucial step in the life of all living organisms and entails several steps.\n\n1. Initiation: To begin, a complex of initiator proteins called the origin recognition complex (ORC) binds to the origin of replication, a specific sequence of DNA. This complex unwinds and denatures a small section of the DNA double helix, providing a single-stranded template for replication.\n\n2. Elongation: Once the strands are separated, multiple replication forks are established, and the process of elongation begins. Each strand acts as a template for the formation of a new complementary strand. The enzyme DNA polymerase helps in adding nucleotides, building a new strand of DNA. The leading strand, which is synthesized continuously, follows the replication fork movement, while the lagging strand is made in smaller, discontinuous Okazaki fragments.\n\n3. Priming: RNA primers are synthesized by primase at the start of each Okazaki fragment of the lagging strand. The primer provides a free 3\u2019-OH end\n\n4. Proofreading: DNA polymerases have proofreading mechanisms to reduce the chance of errors in replication. Any mismatched base pairs are removed and replaced with the correct nucleotides.\n\n5. Termination: Finally, termination of replication occurs when the replication fork reaches the end of the linear chromosome, or when two replication forks meet. Once replication is complete, the RNA primers are removed and replaced with DNA, and the nicks between Okazaki fragments are sealed with the help of DNA ligase to produce a continuous DNA strand.\n\nThe end result of DNA replication is the formation of two identical DNA molecules, each containing one parental strand and one newly synthesized strand. This semi-conservative replication ensures the faithful transmission of genetic information from parent to daughter cells."}</w:t>
      </w:r>
    </w:p>
    <w:p>
      <w:r>
        <w:t>{"question": "Name the given bird. - Photo of an owl", "answer": "Based on the photo, the bird appears to be an owl."}</w:t>
      </w:r>
    </w:p>
    <w:p>
      <w:r>
        <w:t>{"question": "Create an analogy for the given concept. - Ability", "answer": "Ability is like a muscle. Just as a muscle can be strengthened and expanded through exercise and training, so too can one's abilities be improved and developed through practice and effort. And just as one must use their muscles regularly to maintain strength, abilities also require regular use to maintain proficiency."}</w:t>
      </w:r>
    </w:p>
    <w:p>
      <w:r>
        <w:t>{"question": "Come up with a lunch recipe using the given ingredients. - Rice, eggs, tomatoes", "answer": "Here is a simple and delicious recipe for fried rice with eggs and tomatoes that serves 2:\n\nIngredients: \n- 2 cups cooked white rice\n- 4 large eggs\n- 2 medium sized tomatoes, diced\n- 2 tablespoons of vegetable oil\n- 2 cloves of garlic, minced\n- 2 tablespoons of soy sauce\n- Salt and pepper to taste\n\nInstructions:\n1. Heat oil in a large pan or wok over medium heat. Add garlic and saut\u00e9 until fragrant, about 1 minute.\n2. Crack the eggs into the pan and scramble until fully cooked, about 2 minutes.\n3. Add diced tomatoes to pan and cook until softened, about 2 minutes.\n4. Add cooked rice, soy sauce, salt and pepper to the pan. Stir well to combine.\n5. Cook for 5 minutes or until the rice is heated through.\n6. Serve and enjoy your Tomato and Egg Fried Rice."}</w:t>
      </w:r>
    </w:p>
    <w:p>
      <w:r>
        <w:t>{"question": "Create an epic adventure for a group of teenagers.", "answer": "Once upon a time, in a far-off kingdom, four teenagers: Mark, Chloe, Lucy, and Jacob set out on an epic journey to find the lost city of Atlantis. According to legend, the city was famous for its power and wealth, and held many secrets and treasures waiting to be discovered.\n\nThe journey was long and arduous, filled with obstacles and challenges. The fearless teenagers had to cross treacherous and rugged terrain, navigate raging rivers and dense forests. But it only fueled their desire for adventure, excitement, and discovery. \n\nTheir first challenge came when they had to cross the River of Fire, which could only be done by solving an ancient riddle. They put their minds together and, with their intelligence and resourcefulness, were able to come up with the correct answer and cross the river.\n\nThe next challenge came when they had to find the entrance to the underground labyrinth, guarded by a fierce Minotaur. The teenagers had to use their combat skills and strategy to defeat the beast and enter the labyrinth.\n\nOnce underground, the teenagers had to make their way through the treacherous maze, facing many traps and obstacles. But they worked together as a team, supporting and relying on each other's strengths to overcome each challenge that came their way.\n\nFinally, they reached the heart of the maze and discovered the lost city of Atlantis. There, they found treasures beyond their wildest dreams and uncovered the secrets of the city's power and wealth.\n\nThe adventures didn't end there, as the teenagers had to make their way back home, protecting their treasures from bandits and unscrupulous treasure hunters. But with their newfound confidence, bravery, and strength, they were able to overcome any challenge that came their way.\n\nIn the end, the teenagers returned home as heroes, with tales of their epic adventure that would be told for generations to come."}</w:t>
      </w:r>
    </w:p>
    <w:p>
      <w:r>
        <w:t>{"question": "Convert a given number into scientific notation. - 123456", "answer": "The given number 123456 can be converted into scientific notation as 1.23456 x 10^5."}</w:t>
      </w:r>
    </w:p>
    <w:p>
      <w:r>
        <w:t>{"question": "Describe how to perform a given task or activity. - Making scrambled eggs", "answer": "To make scrambled eggs, follow the steps below:\n\n1. Begin by gathering your ingredients. You will need eggs, milk or cream, salt, pepper, and butter or oil.\n\n2. Crack the desired number of eggs into a bowl. A rule of thumb is to use 2 eggs per person.\n\n3. Add a splash of milk or cream to the bowl (about 1 tablespoon per egg) to make the scrambled eggs creamier. Season with a pinch of salt and pepper, to taste.\n\n4. Using a fork or a whisk, beat the eggs until the yolks and whites are fully combined.\n\n5. Heat a non-stick pan over medium heat. Add a small amount of butter or oil to the pan, enough to lightly coat the bottom.\n\n6. Once the butter or oil has melted and is hot, pour the egg mixture into the pan. Allow the eggs to cook undisturbed for about 20 seconds, or until the edges start to set.\n\n7. Using a spatula, gently push the set edges towards the center of the pan, allowing the uncooked eggs to flow to the edges.\n\n8. Continue to cook while stirring occasionally until the eggs are fully cooked, but still moist.\n\n9. Remove the scrambled eggs from the heat and serve immediately. Enjoy your delicious scrambled eggs."}</w:t>
      </w:r>
    </w:p>
    <w:p>
      <w:r>
        <w:t>{"question": "Translate a given sentence into Spanish. - I ate lunch at noon.", "answer": "Almorc\u00e9 al mediod\u00eda."}</w:t>
      </w:r>
    </w:p>
    <w:p>
      <w:r>
        <w:t>{"question": "List some of the common symptoms of a given illness. - Influenza", "answer": "Here are some common symptoms of influenza, also known as the flu:\n- Fever or feeling feverish\n- Cough\n- Sore throat\n- Runny or stuffy nose\n- Body aches\n- Headache\n- Chills\n- Fatigue\n- Sometimes diarrhea and vomiting."}</w:t>
      </w:r>
    </w:p>
    <w:p>
      <w:r>
        <w:t>{"question": "Find a word that is opposite in meaning to the given word. - Assured", "answer": "The word that is opposite in meaning to \"assured\" is \"uncertain\"."}</w:t>
      </w:r>
    </w:p>
    <w:p>
      <w:r>
        <w:t>{"question": "Write a story with a given setting and character. - Setting: a hospital wing \nCharacter: a nurse", "answer": "Once upon a time, in a busy hospital wing, there was a nurse whose heart was filled with love and compassion. Her name was Rachel, and every day, she worked tirelessly to bring comfort and care to her patients. The hospital wing was a place of healing and hope, and Rachel was a beacon of light, shining brightly in this often overwhelming and stressful environment.\n\nAs Rachel moved through the ward, checking on her patients, she always had a warm smile and a gentle word of encouragement. She tirelessly checked vital signs, administered medicines, and tended to the needs of the sick and the injured.\n\nOne day, Rachel noticed that one of her patients, an elderly woman, appeared particularly downcast. Rachel took the woman\u2019s hand and listened as she spoke of her fears and her loneliness. Rachel knew that in addition to medical care, this woman needed something more, and so she sat with her, held her hand, and just listened.\n\nOver the next few days, Rachel continued to spend time with the woman, chatting and laughing, finding ways to bring joy into her life. And when the woman was well enough to be discharged from the hospital, she hugged Rachel tightly and thanked her for being her guardian angel.\n\nRachel was just one nurse in a busy hospital wing, but her love and compassion had a profound impact on the lives of her patients. She was a shining star in a place that could sometimes be dark and difficult, and her spirit of kindness spread hope and healing to all those she touched."}</w:t>
      </w:r>
    </w:p>
    <w:p>
      <w:r>
        <w:t>{"question": "Describe a given city. - Rome", "answer": "Rome is the capital of Italy and one of Europe's most ancient cities with a long history that dates back over 2,700 years. Known as the \"Eternal City\", Rome boasts a diverse and rich cultural heritage, with an abundance of museums, galleries, and ancient ruins that are some of the finest examples of classical architecture in existence. The city center is a UNESCO world heritage site and home to many world-famous landmarks such as the Colosseum, Pantheon, Roman Forum and Palatine Hill. Its most famous fountain, the Trevi Fountain, is also located in the city centre. The Vatican City, a sovereign city-state that serves as the headquarters of the Roman Catholic Church, is located within the city and is home to the St. Peter\u2019s Basilica, as well as the Vatican Museums, which house the world-renowned Sistine Chapel. Italian cuisine is prominent in Rome, with signature dishes including pasta, pizza and gelato, and there are plenty of opportunities to sample these local specialties at a plethora of restaurants and cafes. Rome is a vibrant, bustling, and often chaotic city that is steeped in history and culture, with much to see and explore for any visitor."}</w:t>
      </w:r>
    </w:p>
    <w:p>
      <w:r>
        <w:t>{"question": "Give a concise explanation of the First Amendment.", "answer": "The First Amendment is a part of the United States Constitution that protects the rights to freedom of speech, religion, press, assembly, and petition. It prevents the government from making laws that would infringe upon these rights, guaranteeing that individuals have the ability to express their thoughts, beliefs and opinions without fear of persecution or censorship."}</w:t>
      </w:r>
    </w:p>
    <w:p>
      <w:r>
        <w:t>{"question": "Describe the process of launching rockets into space.", "answer": "Launching a rocket into space is a highly complex process that requires precise planning, coordination, and execution. The process can vary depending on the design and purpose of the rocket, but there are some general steps that are followed in most launches. \n\n1. Pre-Launch Preparation: The first step in the process is the preparation phase, which can take several months or even years. During this phase, the rocket is designed, built, and tested to ensure that it meets all the requirements for its mission. Payloads, such as satellites or human crews, are also prepared during this time.\n\n2. Countdown: In the days and hours before the launch, a countdown sequence is initiated. This sequence follows a strict timeline, and it involves the performance of final checks, the loading of fuel and other propellants, and the transfer of control from ground-based teams to onboard systems.\n\n3. Ignition: At the end of the countdown, the rocket\u2019s engines are ignited. Powerful flames erupt from the base of the rocket, and it begins to rise slowly off the launch pad. The rocket\u2019s engines generate a tremendous amount of thrust, propelling it upwards with ever-increasing speed.\n\n4. Lift Off and Ascent: Once the rocket has successfully lifted off, it enters a period of ascent, during which it gains altitude and speed. The rocket must be guided along a precise trajectory, and its onboard systems make continuous adjustments to ensure that it remains on course.\n\n5. Staging: Most rockets are designed to shed weight as they ascend, allowing them to reach higher speeds and altitudes more efficiently. This is achieved through a process called staging, during which the rocket jettisons parts of itself that are no longer needed. For example, the first stage of the rocket, which contains the engines that lifted it off the launch pad, is usually jettisoned after it has exhausted its fuel.\n\n6. Orbit Insertion: As the rocket approaches its desired altitude, its engines are shutdown, and the rocket coasts the rest of the way. At the right point, a final burn is initiated to place the payload into its intended orbit.\n\n7. Payload Deployment: Once the rocket has reached its intended orbit, its payload can be deployed. This could involve releasing a satellite or space probe or opening the doors of a human-crewed spacecraft, allowing the crew to begin their mission.\n\nOverall, launching a rocket into space is a highly technical process that requires teamwork, advanced engineering, and careful planning"}</w:t>
      </w:r>
    </w:p>
    <w:p>
      <w:r>
        <w:t>{"question": "Given a list of stock tickers, calculate their current share price. - AAPL, GOOGL", "answer": "I'm sorry, but as an AI I can't provide real-time stock prices. The prices of stocks fluctuate every second while the market is open, and I would need an API integration or another service to get you accurate information. Can I help you with something else?"}</w:t>
      </w:r>
    </w:p>
    <w:p>
      <w:r>
        <w:t>{"question": "Identify a unique solution to reduce single-use plastic waste.", "answer": "One unique solution to reduce single-use plastic waste is by implementing innovative measures such as the use of edible cutlery. Instead of using disposable plastic utensils, people can switch to edible cutlery made from a variety of grains such as wheat, rice, and sorghum, and flavored with spices or natural flavors. These utensils can be eaten as an after-meal snack, reducing the amount of waste that would have resulted from using plastic utensils. If not eaten, the utensils would decompose in about a week, making them eco-friendly. This approach not only reduces plastic waste, but it also raises awareness about sustainable living and promotes the use of natural and biodegradable materials."}</w:t>
      </w:r>
    </w:p>
    <w:p>
      <w:r>
        <w:t>{"question": "Fix the broken code in this block. - ```python\nif x &lt; y\n    print('x is smaller than y')\n  else:\n    print('x is larger than y')\n```", "answer": "Here is the fixed code:\n\n```python\nif x &lt; y:\n    print('x is smaller than y')\nelse:\n    print('x is larger than y')\n```\nThe issue in the initial code block was that the `if` statement was missing a colon (`:`) after the condition and the `else` was not aligned correctly with the `if` statement. Both of these issues were fixed in the modified code block above."}</w:t>
      </w:r>
    </w:p>
    <w:p>
      <w:r>
        <w:t>{"question": "Jordan wants to divide his 48/5 pounds of chocolate into 4 piles of equal weight. If he gives one of these piles to his friend Shaina, how many pounds of chocolate will Shaina get?", "answer": "To find out how much chocolate Shaina will get, we need to divide the total amount of chocolate Jordan has by the number of piles, which is 4. So, the expression we need to solve is:\n\n48/5 \u00f7 4\n\nTo simplify this expression, we can rewrite it as:\n\n48/5 * 1/4\n\nThen, we can simplify it further as:\n\n1/5 * 48/4\n\nDividing 48 by 4 gives us 12, so we can rewrite the expression as:\n\n1/5 * 12\n\nWhich simplifies to:\n\n12/5\n\nTherefore, Shaina will receive 12/5 pounds of chocolate."}</w:t>
      </w:r>
    </w:p>
    <w:p>
      <w:r>
        <w:t>{"question": "Propose a plan to reduce air pollution in urban areas.", "answer": "Air pollution has become a major environmental issue that affects people's health and quality of life in urban areas. To address this issue, a multi-faceted approach must be taken. Here is a plan that can help reduce air pollution in urban areas:\n\n1. Implement stricter emission regulations: Governments need to establish and enforce stricter regulations for vehicles and industrial plants that contribute to air pollution. This may involve mandating the use of cleaner fuels, installing pollution-control equipment, and regularly monitoring emission levels.\n\n2. Increase public transportation options: One of the major sources of air pollution is vehicle emissions. By investing in and expanding public transportation options, such as buses, trains, and subways, fewer people will need to rely on their own vehicles for transportation, which reduces the amount of pollution being emitted.\n\n3. Implement a bike-sharing program: Biking is a cleaner, healthier, and more environmentally friendly way of commuting. Cities can encourage biking by setting up bike-sharing programs and building bike lanes and paths.\n\n4. Encourage carpooling: Carpooling is another way to reduce the number of vehicles on the road, and thus, the amount of pollution being emitted. Cities can implement carpooling programs or incentivize companies to offer carpooling options to their employees.\n\n5. Promote energy-efficient buildings: Air pollution from buildings can be reduced by encouraging the use of energy-efficient technologies, such as LED lighting, and implementing building codes that require new constructions to meet certain energy-efficiency standards.\n\n6. Implement a tree-planting program: Trees absorb air pollutants and produce oxygen, helping to improve air quality. Cities can implement tree-planting programs and work to preserve green spaces within urban areas.\n\n7. Raise public awareness: Finally, it is important to educate the public about the issue of air pollution and the steps they can take to reduce their own contribution to it. This can be done through public campaigns, community events, and social media outreach.\n\nIn conclusion, reducing air pollution in urban areas will require a coordinated effort by governments, businesses, and citizens. By implementing the above measures, we can work towards cleaner, healthier cities."}</w:t>
      </w:r>
    </w:p>
    <w:p>
      <w:r>
        <w:t>{"question": "Given this snippet of code, identify and fix the bug. - ```python\nnums = [4, 8, 9, 15]\nfor num in range(1, nums):\n    print(num)\n```", "answer": "The issue with the given code is that the `range()` function takes integers as arguments, but the `nums` variable, representing the second argument, is a list rather than an integer. I believe the intended behavior of the code is to print out the numbers in the `nums` list, in which case the code can be fixed by simply removing the `range()` function and iterating directly over the `nums` list:\n\n```python\nnums = [4, 8, 9, 15]\nfor num in nums:\n    print(num)\n```\n\nHowever, if the intention of the original code is unclear, I recommend consulting with the author to clarify their intent."}</w:t>
      </w:r>
    </w:p>
    <w:p>
      <w:r>
        <w:t>{"question": "Explain the purpose behind A/B testing.", "answer": "A/B testing, sometimes known as split testing, is a method of comparing two different versions of a product, website, or marketing campaign to determine which performs better. The goal is to use data-backed decisions to improve the user experience, increase conversions and maximize the effectiveness of the product or campaign.\n\nIn an A/B test, the two versions are randomly shown to different groups of users, and their interactions are measured and analyzed. This allows for a direct comparison of the performance of the two versions, based on the desired metric such as click-through-rate, sales, or time spent on page.\n\nA/B testing is an essential tool for businesses, marketers, and developers, as it allows them to make informed decisions about changes to their products or campaigns. With A/B testing, changes can be made knowing they will have a positive impact on the desired metrics, minimizing the risk of making changes that could harm the user experience or decrease conversions.\n\nOverall, the purpose behind A/B testing is to allow for data-driven decisions that lead to improved performance and better outcomes."}</w:t>
      </w:r>
    </w:p>
    <w:p>
      <w:r>
        <w:t>{"question": "Name a summer activity that requires no money and at least two people.", "answer": "One summer activity that requires no money and at least two people is playing frisbee at a local park."}</w:t>
      </w:r>
    </w:p>
    <w:p>
      <w:r>
        <w:t>{"question": "Give one example of a website that hosts online courses.", "answer": "One example of a website that hosts online courses is Coursera (www.coursera.org), where people can enroll in and complete courses from various universities and academic institutions around the world."}</w:t>
      </w:r>
    </w:p>
    <w:p>
      <w:r>
        <w:t>{"question": "Write two sentences describing a beach sunset.", "answer": "The sun slowly descends towards the horizon, painting the sky with hues of orange, pink, and gold. The sound of gentle waves crashing against the shore creates a peaceful ambiance as the last of the sun's rays disappear into the ocean."}</w:t>
      </w:r>
    </w:p>
    <w:p>
      <w:r>
        <w:t>{"question": "Make a list of five documents a student will need for a college application.", "answer": "Here are five important documents a student will typically need when applying to college: \n\n1. Transcript: Colleges will need to see the student's academic record in the form of an official transcript, which typically includes the student's grades and courses taken throughout high school. \n\n2. Test scores: Many colleges require standardized test scores, such as the SAT or ACT, as part of the application process. The student will need to submit these scores as part of their application. \n\n3. Letters of recommendation: Many colleges request letters of recommendation from teachers, counselors, or other adults who know the student well and can speak to their strengths, achievements, and potential. \n\n4. Personal essay: Many college applications require a personal essay, which gives the student a chance to share their own story, goals, and motivations for attending college. \n\n5. Application form: The student will need to fill out and submit the college's application form, which will include basic information about the student, their academic record, and any extracurricular activities or achievements."}</w:t>
      </w:r>
    </w:p>
    <w:p>
      <w:r>
        <w:t>{"question": "Write a line of poetry that expresses gratitude.", "answer": "Thank you for the sun each morning,\nwaking up our souls with its warm-warning."}</w:t>
      </w:r>
    </w:p>
    <w:p>
      <w:r>
        <w:t>{"question": "Give an example of a job that requires frequent travel.", "answer": "One example of a job that requires frequent travel is that of a flight attendant. Flight attendants are responsible for ensuring the safety, comfort, and satisfaction of passengers on airplanes. They travel frequently, often working on multiple flights in a single day, and may spend significant time away from home, staying in hotels in different cities or countries as they await their next flight."}</w:t>
      </w:r>
    </w:p>
    <w:p>
      <w:r>
        <w:t>{"question": "Give two examples of ways to save money when grocery shopping.", "answer": "1. One effective way to save money on grocery shopping is by using coupons and discount deals. Many grocery stores offer weekly specials, seasonal discounts, and other promotions that can help customers save money on their purchases. You can find coupons in newspapers or online, or even subscribe to your grocery store's mailing list to receive alerts on current sales and deals.\n\n2. Another way to save money when grocery shopping is by planning your meals ahead and making a shopping list. By making a list of the items you need to purchase and sticking to it, you can avoid impulse purchases and only buy what you need. Planning meals for the week also allows you to focus on buying ingredients that are in season and less expensive."}</w:t>
      </w:r>
    </w:p>
    <w:p>
      <w:r>
        <w:t>{"question": "Name two endangered species of birds.", "answer": "Two endangered species of birds are the Siberian Crane and the California Condor."}</w:t>
      </w:r>
    </w:p>
    <w:p>
      <w:r>
        <w:t>{"question": "Rewrite this sentence to make it in passive voice: \"Aliens visited the planet.\"", "answer": "The planet was visited by aliens."}</w:t>
      </w:r>
    </w:p>
    <w:p>
      <w:r>
        <w:t>{"question": "Give an example of something that fathers usually do for their children.", "answer": "One example of something fathers usually do for their children is teaching them important life skills such as riding a bike, changing a tire, or throwing a ball. Fathers often provide guidance, support, and encouragement as their children learn and grow."}</w:t>
      </w:r>
    </w:p>
    <w:p>
      <w:r>
        <w:t>{"question": "Describe the sentiment of the words: \"sadness and despair\".", "answer": "The sentiment of the words \"sadness and despair\" is very negative, conveying emotions of deep sorrow or grief, hopelessness and dejection. These words evoke feelings of unhappiness, disappointment or frustration. They indicate a low mood involving suffering and inner turmoil."}</w:t>
      </w:r>
    </w:p>
    <w:p>
      <w:r>
        <w:t>{"question": "Generate an email subject line related to software engineering.", "answer": "\"Join our Webinar on Best Practices in Software Engineering\""}</w:t>
      </w:r>
    </w:p>
    <w:p>
      <w:r>
        <w:t>{"question": "Compose a haiku poesy related to weather.", "answer": "Raindrops kiss the earth\nClouds release their heavy load\nNature's lullaby."}</w:t>
      </w:r>
    </w:p>
    <w:p>
      <w:r>
        <w:t>{"question": "Explain why people should buy a product. - The product is a new eco-friendly water bottle.", "answer": "People should buy this new eco-friendly water bottle for several reasons. Firstly, it is a sustainable and environmentally friendly option with its use of eco-friendly materials, which helps to reduce the amount of waste generated from disposable plastic bottles. This is a small but significant step towards reducing our carbon footprint and protecting our planet.\n\nSecondly, this water bottle is designed to be durable and long-lasting, meaning that it can be used for an extended period of time, saving you money in the long run. It's a great investment, as it eliminates the need to constantly purchase disposable water bottles.\n\nThirdly, this water bottle is convenient and easy to use. It comes in a sleek and stylish design, making it perfect for on-the-go use. You can take it with you to work, school, or your next outdoor adventure, ensuring that you stay hydrated throughout the day.\n\nIn summary, people should buy this new eco-friendly water bottle because it is sustainable, cost-effective, and convenient. It's a great way to help the environment while also ensuring that you have access to clean and refreshing water whenever you need it."}</w:t>
      </w:r>
    </w:p>
    <w:p>
      <w:r>
        <w:t>{"question": "Explain the consequences of an increase in the money supply.", "answer": "An increase in the money supply can have various consequences, depending on the state of the economy and the actions taken by central banks and governments.\n\nIn the short term, an increase in the money supply typically leads to a decrease in interest rates, as there is more money available in the economy for lending. This can stimulate borrowing and spending, which in turn can drive economic growth. Businesses may invest in new projects, hire more workers, and expand production, while consumers may be more likely to purchase goods and services, take out loans, and make large purchases such as homes or cars.\n\nHowever, if the money supply increases too rapidly, it can lead to inflation. This means that the general price level for goods and services rises, resulting in a decrease in the purchasing power of money. If inflation rises too quickly or becomes too high, it can create uncertainty and instability in the economy, causing people to reduce spending and businesses to delay investment.\n\nCentral banks, such as the Federal Reserve in the United States, closely monitor the money supply and inflation, and can take actions such as raising interest rates or reducing the money supply to help control inflation and maintain price stability. Governments may also implement fiscal policies, such as adjusting taxes or government spending, to help manage the economy.\n\nOverall, an increase in the money supply can have both positive and negative consequences, and must be carefully managed to ensure it supports economic growth while maintaining price stability."}</w:t>
      </w:r>
    </w:p>
    <w:p>
      <w:r>
        <w:t>{"question": "Create a technical design document for this chatbot feature. - The chatbot should be able to answer questions about a company's products.", "answer": "# Technical Design Document - Product Inquiry Chatbot\n\n## Overview\nThis document outlines the technical design for a chatbot that will be able to answer user\u2019s questions related to a company\u2019s products.\n\n## Functional Requirements\n- The chatbot must be incorporated into the company\u2019s website and/or mobile application.\n- The chatbot must be able to respond to user input in text form.\n- The chatbot must be able to provide accurate information about the company\u2019s products.\n- The chatbot must be able to handle a variety of product-based questions (e.g. pricing, features, availability, etc).\n- The chatbot must be able to provide answers in a conversational and user-friendly manner.\n\n## Technical Requirements\n- The chatbot will be built using natural language processing, machine learning, and artificial intelligence technology.\n- The chatbot will leverage the company\u2019s existing product database through the use of APIs, to retrieve up-to-date and accurate product information.\n- The chatbot will be cloud hosted, to ensure scalability and ease of maintenance.\n- The chatbot will have a user interface that can be easily embedded into the company\u2019s website and/or mobile application.\n\n## Design\n### Architecture\n- The chatbot will be a standalone service, which will interact with the user-facing application via APIs.\n- The chatbot will leverage cloud hosting services, such as Azure or AWS, to host the chatbot engine and maintain scalability.\n- The chatbot will communicate with the company\u2019s product database through the use of APIs.\n\n### Chatbot Workflow\n1. The user will initiate a conversation with the chatbot through a text-based user interface.\n2. The chatbot will process the user\u2019s input using natural language processing and machine learning algorithms.\n3. The chatbot will then use the processed input to formulate a relevant response by querying the company\u2019s product database through the use of APIs.\n4. The chatbot will then display the response in a conversational manner to the user through the user interface.\n5. The user can then ask additional questions, and the process will repeat from step 2.\n\n## Conclusion\nThis technical design outlines a chatbot feature that can be easily incorporated into a company\u2019s website and/or mobile application, to provide accurate and up-to-date information about the company\u2019s products. The chatbot will leverage natural language processing, machine learning, and artificial intelligence technology to provide a user-friendly and conversational experience to the user."}</w:t>
      </w:r>
    </w:p>
    <w:p>
      <w:r>
        <w:t>{"question": "Generate a code snippet for automating a task. - A script that automates the process of sending emails.", "answer": "Here is a Python script that can automate the process of sending emails using the smtplib library:\n\n```python\nimport smtplib\nfrom email.message import EmailMessage\n\ndef send_email(to, subject, body):\n    msg = EmailMessage()\n    msg.set_content(body)\n    msg['Subject'] = subject\n    msg['To'] = to\n\n    user = \"youremail@example.com\"\n    msg['From'] = user\n    password = \"yourpassword\"\n\n    server = smtplib.SMTP('smtp.example.com', 587)\n    server.starttls()\n    server.login(user, password)\n    server.send_message(msg)\n    server.quit()\n\n# Example\nsend_email(\"recipient@example.com\", \"Test Subject\", \"This is a test email.\")\n```\nThis script creates a function called `send_email` that takes the recipient's email address, subject, and body of the email as input. It then uses the smtplib library to log in to the email server and send the message. You will need to replace `youremail@example.com`, `yourpassword`, and `smtp.example.com` with your own email credentials and server information."}</w:t>
      </w:r>
    </w:p>
    <w:p>
      <w:r>
        <w:t>{"question": "Analyze this news story and explain the results. - According to a study by the Institute for Sustainable Social Policies, the number of registered unemployed people in Germany increased by 42% from February to April.", "answer": "The news story reports that there has been a significant increase in the number of registered unemployed people in Germany over a two month period, from February to April. Specifically, the study conducted by the Institute for Sustainable Social Policies found that the number of unemployed people increased by 42%. This indicates that there has been a sharp rise in unemployment in the country during this period."}</w:t>
      </w:r>
    </w:p>
    <w:p>
      <w:r>
        <w:t>{"question": "Pretend you are a customer and write a review for this product. - The product is a laptop computer.", "answer": "As a customer, I have to say that I am thoroughly impressed with this laptop computer. The first thing that stands out to me is its sleek design - it's thin and lightweight, which makes it incredibly easy to take with me wherever I go. The battery life is also exceptional, and I can go hours without having to plug in.\n\nIn terms of performance, this laptop has exceeded my expectations. It's fast and efficient, allowing me to quickly switch between tasks without any lag. The keyboard is comfortable to type on and the touchpad is responsive. The screen is also fantastic, displaying vibrant colors and sharp images.\n\nOverall, I am extremely happy with my purchase of this laptop computer. It's a reliable and powerful machine that has made my daily tasks much easier to accomplish. I would definitely recommend it to anyone in the market for a new laptop."}</w:t>
      </w:r>
    </w:p>
    <w:p>
      <w:r>
        <w:t>{"question": "Research a topic and provide a summary report on it. - The impact of online streaming on traditional television viewing.", "answer": "Online streaming has had a significant impact on traditional television viewing habits. With the rise of streaming services such as Netflix, Hulu, and Amazon Prime, more and more people are turning to on-demand content to watch their favorite shows and movies. This has disrupted the traditional television industry, with many major networks experiencing a decline in viewership.\n\nOne major factor driving this shift is the convenience and flexibility offered by streaming services. With the ability to watch content whenever they want and on a variety of devices, consumers no longer have to adhere to the strict schedules of traditional television. This has also made it easier for viewers to \"binge-watch\" entire seasons of shows, which has become a popular trend.\n\nAnother advantage of streaming services is the large amount of content available. With a massive library of titles to choose from, streaming platforms have made it easy for viewers to discover new and interesting content, which has helped to drive their popularity.\n\nThis shift towards online streaming has also led to changes in the traditional television industry. In order to compete, many networks have started to put more of their content online, either through their own platforms or through partnerships with existing streaming services. There has also been a rise in the production of high-quality, exclusive content for streaming platforms, as networks and studios attempt to attract viewers.\n\nOverall, the impact of online streaming on traditional television viewing has been substantial, with more and more people turning to on-demand content as their preferred way to watch TV. While the traditional television industry is adapting to this shift, it is clear that the rise of streaming services has fundamentally changed the way that viewers consume and interact with content."}</w:t>
      </w:r>
    </w:p>
    <w:p>
      <w:r>
        <w:t>{"question": "Explain why would it be beneficial to use an existing classification model rather than building a new one.", "answer": "Using an existing classification model has several benefits over building a new one from scratch. Some of these benefits include:\n\n1. Time and resource-saving: Building a new classification model from scratch can be a time-consuming and resource-intensive process. It requires collecting and labeling a large amount of data, developing and selecting the appropriate features, and training and testing the model. On the other hand, using an existing model that has already been trained on an appropriate dataset can save time and effort as it is already optimized and can be fine-tuned for the specific task.\n\n2. Proven performance: An existing classification model that has demonstrated good performance on similar tasks can provide a starting point for achieving good results. Since the model has already been tested and validated, it can be expected to perform well on related tasks, thereby reducing the risk of developing a model that performs poorly.\n\n3. Expert knowledge: In many cases, existing classification models are developed by experts in the field and incorporate advanced techniques and architectures. Thus, by using such models, non-experts can leverage this expertise to achieve good results, without the need for a deep understanding of the underlying theory and techniques.\n\n4. Transfer Learning: Another benefit of using an existing classification model is the ability to apply transfer learning, which is the process of fine-tuning a pre-trained model on a new task. This can save time and resources as it leverages the knowledge that the model has already learned from a related task, thus reducing the amount of data and training time required to achieve good results.\n\nIn summary, using an existing classification model can save time and resources, provide proven performance and expert knowledge, and enable transfer learning, making it a beneficial choice compared to building a new model from scratch."}</w:t>
      </w:r>
    </w:p>
    <w:p>
      <w:r>
        <w:t>{"question": "Compose a story about two siblings going on a camping trip with their parents.", "answer": "Emma and Jack were excited for their family camping trip. They had been looking forward to it for weeks, and now the day had finally arrived. They quickly packed their bags and jumped into their parents\u2019 car, ready for the adventure that awaited them.\n\nAfter a long drive, they arrived at the campsite. The air was crisp and fresh, the sky a deep shade of blue. They stepped out of the car and took a deep breath, taking in the beauty of the great outdoors.\n\nTheir parents pitched the tent while Emma and Jack ran around the campsite, exploring every nook and cranny. They found a small stream and spent hours splashing around in the water, trying to catch tiny fish with their hands.\n\nAs evening approached, their parents lit a campfire, and they all sat around it, roasting marshmallows and telling stories. Emma and Jack listened, wide-eyed, as their parents told them about their own camping adventures when they were young.\n\nThat night, they all snuggled into their sleeping bags, exhausted but happy. They fell asleep to the sound of crickets chirping and the gentle rustle of leaves in the trees.\n\nThe next day, they went on a hike and saw all sorts of wildlife, from squirrels and birds to deer and a family of raccoons. Emma and Jack were thrilled to be so close to nature.\n\nAs the sun began to set on their final day, they packed up their things and said goodbye to the campsite. They were sad to leave, but they knew they would be back again.\n\nAs they drove home, Emma and Jack chattered away, telling their parents about all the fun they had had. It had been a camping trip they would never forget, and they were already planning their next adventure."}</w:t>
      </w:r>
    </w:p>
    <w:p>
      <w:r>
        <w:t>{"question": "Generate a list of 10 everyday objects found in the kitchen.", "answer": "1. Refrigerator\n2. Stove\n3. Microwave\n4. Toaster\n5. Blender\n6. Dishwasher\n7. Coffee maker\n8. Can opener\n9. Kitchen utensils (e.g., spatulas, tongs, ladles)\n10. Pots and pans"}</w:t>
      </w:r>
    </w:p>
    <w:p>
      <w:r>
        <w:t>{"question": "Give five tips to stay healthy during lockdowns.", "answer": "1. Eat a balanced diet: During lockdowns, it is important to maintain a healthy diet to keep your immune system strong. Include plenty of fruits and vegetables, lean protein, and whole grains in your meals.\n\n2. Stay active: With gyms and fitness centers closed, it's easy to become sedentary. However, regular exercise is crucial for staying healthy both physically and mentally. Try home workouts, online fitness classes, or simply go for a walk or jog in your neighborhood while maintaining social distance.\n\n3. Get enough sleep: Sleep is essential for overall health, and getting enough of it can help reduce stress and boost your immune system. Make sure to establish a regular sleep routine and aim for at least 7 hours of sleep per night.\n\n4. Manage stress: Lockdowns can be emotionally challenging, and it's important to find ways to manage your stress levels. Try relaxation techniques such as meditation or deep breathing exercises, or engage in activities that you enjoy, like reading or listening to music.\n\n5. Stay connected: Social interaction is important for mental health, and during lockdowns it's important to stay connected with friends and family. Use technology to keep in touch, such as video calls or messaging apps, and don't hesitate to reach out for support when you need it."}</w:t>
      </w:r>
    </w:p>
    <w:p>
      <w:r>
        <w:t>{"question": "Explain the difference between text classification and text clustering.", "answer": "Text classification and text clustering are two common techniques used in the field of natural language processing, which deal with organizing and categorizing text documents. There are several key differences between the two techniques.\n\nText classification, also known as text categorization, is the process of assigning pre-defined categories, or labels, to a text document based on its content. This is done through the use of machine learning algorithms that are trained on a dataset of labeled documents. Text classification is a supervised learning technique, meaning that the algorithm learns from this labeled training data and makes predictions on new, unseen data. Examples of text classification include email spam detection, sentiment analysis of product reviews, and genre classification of books.\n\nOn the other hand, text clustering, also known as document clustering, is an unsupervised learning technique that involves grouping text documents based on their similarity. Unlike text classification, text clustering doesn't require pre-defined categories or labels. Instead, the algorithm identifies patterns and groups similar documents together based on their content. This can be useful for organizing large collections of documents, identifying common themes or topics, and discovering previously unknown relationships between documents.\n\nIn summary, the key difference between text classification and text clustering lies in the approach to categorization. Text classification uses pre-defined labels and is a supervised learning technique, while text clustering does not require pre-labeled data and is an unsupervised learning technique. Both techniques have their own unique applications and can be used to gain valuable insights from collections of text documents."}</w:t>
      </w:r>
    </w:p>
    <w:p>
      <w:r>
        <w:t>{"question": "Create a Coding Challenge for a beginner programmer that requires to print the first 10 numbers of the Fibonacci sequence.", "answer": "Coding Challenge: Fibonacci Sequence\n\nChallenge: Create a program that prints the first 10 numbers of the Fibonacci sequence. \n\nThe Fibonacci sequence is a series of numbers where a number is the sum of the two preceding ones, usually starting with 0, 1. For example, the first 10 numbers of the Fibonacci sequence are: 0, 1, 1, 2, 3, 5, 8, 13, 21, 34.\n\nInstructions:\n1. Create variables that will hold the initial values for the sequence (0, and 1).\n2. Use a loop that iterates 10 times.\n3. Calculate the next number in the sequence by adding the two preceding numbers.\n4. Print the current number in the sequence.\n5. Update the values of the two preceding numbers to prepare for the next iteration.\n\nTip: Think carefully about the order in which you calculate the new number, print the value, and update the variables.\n\nGood Luck!"}</w:t>
      </w:r>
    </w:p>
    <w:p>
      <w:r>
        <w:t>{"question": "Suggest a Web Browser extension which can help in productivity.", "answer": "One great web browser extension that can boost productivity is called \"StayFocusd.\" This extension is available for Google Chrome and helps you stay focused on work by restricting the amount of time you can spend on time-wasting websites. You can set a daily time limit for browsing, block specific websites or domains, and even set active days and hours to ensure you stay on task during work hours. With this tool, you can limit distractions and focus on completing important tasks, resulting in increased productivity."}</w:t>
      </w:r>
    </w:p>
    <w:p>
      <w:r>
        <w:t>{"question": "Design a logic puzzle for 6th graders.", "answer": "**Title: The Case of Missing Toys**\n\nIn a remote village, there were four children \u2013 Olivia, Noah, Emma, and Lucas. Each of them had a toy \u2013 a car, a doll, a helicopter, and a robot. One sunny day, when they finished playing, they realized that one of their toys was missing. They immediately went to the village detective, Mr. Wise, for help. Mr. Wise, being very clever, asked each child three questions and got the following responses:\n\n1. Olivia: My toy is not a robot, Emma's toy is not a helicopter, and Lucas\u2019s toy is not a car.\n\n2. Noah: My toy is not a helicopter, Lucas's toy is not a robot, and Emma's toy is a car.\n\n3. Emma: My toy is not a doll, Lucas's toy is not a car, and Olivia\u2019s toy is a helicopter.\n\n4. Lucas: My toy is not a car, Olivia's toy is not a doll, and Noah's toy is a helicopter.\n\nYou have to help Mr. Wise to find out who lost their toy and which toy is missing!\n\n**Solution:**\n\nAccording to the four children, their toys couldn't be the following:\n- Olivia: Robot\n- Noah: Helicopter\n- Emma: Doll\n- Lucas: Car\n\nSo we can associate the toys that weren't eliminated as follows:\n- Olivia: Helicopter\n- Noah: Car\n- Emma: Robot\n- Lucas: Doll\n\nSince the missing toy is not associated with any of the children, it must be the **car**, which belonged to **Noah**."}</w:t>
      </w:r>
    </w:p>
    <w:p>
      <w:r>
        <w:t>{"question": "Generate data for a fictitious family of four.", "answer": "Here is some generated data for a fictitious family of four:\n\nFamily Name: Smith\nAddress: 1234 Elm Street, Anytown USA 00000\n\nMembers:\n1. John Smith (Father) \nAge: 40 \nOccupation: Engineer \nEmail: johnsmith@email.com\n\n2. Jane Smith (Mother) \nAge: 38 \nOccupation: Teacher \nEmail: janesmith@email.com\n\n3. Michael Smith (Son)\nAge: 12\nGrade: 7th\nEmail: michael.smith1234@email.com\n\n4. Sarah Smith (Daughter)\nAge: 9\nGrade: 4th\nEmail: sarah.smith1234@email.com\n\nFamily Interests: Camping, hiking, game nights, and movie nights.\nFamily vacations: Annually, usually to the beach or the mountains."}</w:t>
      </w:r>
    </w:p>
    <w:p>
      <w:r>
        <w:t>{"question": "Create a programming challenge which requires a basic understanding of an algorithm.", "answer": "**Programming Challenge: Find the second smallest number in a list.**\n\n*Requirements:*\n- You must have a basic understanding of sorting algorithms.\n\n*Description:*\n- Write a function that takes a list of unique integer numbers as an input and returns the second smallest number from the list. For example, if the input list is [5, 10, 1, 4, 3], the function should return 3.\n\n*Instructions:*\n- The function must process the list in O(n) time, which means you cannot use a sorting algorithm.\n- You may assume the input list will contain at least two numbers.\n\n*Bonus:*\n- As an added challenge, try to solve this problem without using any additional data structures, i.e. solve it in O(1) space."}</w:t>
      </w:r>
    </w:p>
    <w:p>
      <w:r>
        <w:t>{"question": "Make a comprehensive list of 5 world problems which need solutions.", "answer": "1. Climate Change and Environmental Degradation: Climate change caused by greenhouse gases emissions has become one of the most pressing issues that need immediate attention. Global warming, deforestation, loss of biodiversity, pollution and decrease in ocean health are all symptoms of this issue that are having devastating effects on the whole world.\n\n2. Poverty and Inequality: Poverty and inequality are interconnected problems that continue to affect millions of people worldwide. It manifests in issues such as hunger, limited access to education or healthcare, low life expectancy and a lack of basic amenities.\n\n3. Conflict and Violence: Wars, civil conflicts, terrorism, and ethnic and religious tensions are commonplace in many regions, resulting in loss of lives, displacement of people, and destruction of infrastructure, which perpetuates the cycle of poverty and instability.\n\n4. Public Health Pandemics: As the recent COVID-19 pandemic has demonstrated, infectious diseases can quickly spread around the world, causing enormous loss of life and disrupting the global economy. There is an immediate need for better global systems of detection, prevention and response to public health emergencies.\n\n5. Political Corruption and Governance Issues: Corruption, poor governance, and lack of transparency continue to be major problems in many countries. This affects the efficiency of public services, natural resources management, and the fair distribution of wealth, leading to widespread frustration and sometimes social unrest."}</w:t>
      </w:r>
    </w:p>
    <w:p>
      <w:r>
        <w:t>{"question": "Design a recipe for a healthy energy bar for athletes.", "answer": "Healthy Energy Bar Recipe for Athletes\n\nIngredients: \n- 1 cup rolled oats \n- 1/2 cup almonds, chopped \n- 1/4 cup chia seeds \n- 1/4 cup pumpkin seeds \n- 1/4 cup sunflower seeds \n- 1/2 cup dried cranberries or raisins \n- 1/4 cup hemp seeds \n- 1/4 cup honey or maple syrup  \n- 1/4 cup peanut or almond butter \n- 1 tsp vanilla extract \n- 1/2 tsp salt \n- dark chocolate chips (optional)\n\nInstructions:\n\n1) Preheat the oven to 350\u00b0F (180\u00b0C). Line a baking dish with parchment paper.\n2) Spread the oats, almonds, chia seeds, pumpkin seeds, and sunflower seeds on a baking sheet. Bake for 10 minutes, stirring once or twice until lightly toasted.\n3) In a large bowl, mix together the toasted oats, nuts, and seeds, cranberries or raisins, and hemp seeds.\n4) In a small saucepan, heat up the honey or maple syrup and peanut or almond butter until melted and combined. Stir in the vanilla extract and salt.\n5) Add the wet ingredients to the dry ingredients and mix well.\n6) Pour the mixture into the prepared baking dish and press down firmly with a spatula or spoon. Sprinkle in dark chocolate chips, if desired.\n7) Bake for 20-25 minutes, until golden brown.\n8) Allow to cool completely and cut into bars for serving.\n9) Store any leftovers in an airtight container in the fridge.\n\nThese energy bars are packed full of nutritious ingredients like oats, nuts, and seeds, and sweetened naturally with honey or maple syrup. They make a great snack for athletes before or after a workout, providing sustained energy and nutrition. Plus, they're easy to make and can be customized with your favorite ingredients!"}</w:t>
      </w:r>
    </w:p>
    <w:p>
      <w:r>
        <w:t>{"question": "Explain the meaning of the phrase \u201cgarbage in, garbage out\u201d as it relates to computers.", "answer": "The phrase \"garbage in, garbage out\" (often abbreviated GIGO) is a computer science concept which suggests that the quality of the output of a computer program or system is directly determined by the quality of the input data it receives. In simpler terms, it means that if you provide incorrect or low-quality data as input to a system or program, you can expect to receive equally incorrect or low-quality results.\n\nThis phrase can also be applied more broadly to any process where the reliability of the output depends on the accuracy of the input. For instance, if a statistical model is built using inaccurate or biased data, the resulting predictions will also be unreliable.\n\nThe phrase is often used to emphasize the importance of proper data validation, filtering and preprocessing, since any errors or inaccuracies in the input data can have a significant impact on the final results. Ultimately, it reminds us that computers can only produce accurate and reliable results when the information they are given is accurate and reliable as well."}</w:t>
      </w:r>
    </w:p>
    <w:p>
      <w:r>
        <w:t>{"question": "Given the hand-written text, come up with the corresponding computer text. - Hand-written Text: To find the area of a triangle we need to know the base and the height.", "answer": "To find the area of a triangle we need to know the base and the height."}</w:t>
      </w:r>
    </w:p>
    <w:p>
      <w:r>
        <w:t>{"question": "Come up with an example of a home automation device that has internet of things features.", "answer": "One example of a home automation device that has internet of things features is a smart thermostat, such as the Nest Learning Thermostat. This device can be connected to the internet and controlled remotely via a smartphone or other device. It can also learn your preferences and behaviors over time and adjust the temperature accordingly, to optimize comfort and energy savings. Additionally, it can integrate with other smart home devices such as lights, security systems, and voice assistants to create a fully automated home experience."}</w:t>
      </w:r>
    </w:p>
    <w:p>
      <w:r>
        <w:t>{"question": "Come up with 10 math terms and their respective meanings", "answer": "1) **Algebra** - A branch of mathematics that deals with equations, expressions, and operations involving symbols or letters representing numbers or other values.\n2) **Geometry** - A branch of mathematics that deals with points, lines, shapes, and space.\n3) **Calculus** - A branch of mathematics that deals with rates of change and how things change over time, including concepts such as derivatives and integrals.\n4) **Arithmetic** - A branch of mathematics that deals with basic number operations such as addition, subtraction, multiplication, and division.\n5) **Statistics** - A branch of mathematics that deals with collecting, organizing, analyzing, interpreting, and presenting data.\n6) **Trigonometry** - A branch of mathematics that deals with the relationships between the sides and angles of triangles.\n7) **Probability** - A branch of mathematics that deals with the chances or likelihood of an event occurring, calculated by the ratio of the number of favorable outcomes to the total possible outcomes.\n8) **Matrix** - A rectangular arrangement of numbers, symbols, or expressions, organized in rows and columns, used to represent and solve systems of linear equations.\n9) **Vector** - A quantity that has magnitude (length) and direction, represented by an arrow pointing from one point to another.\n10) **Polynomial** - An expression consisting of one or more terms, each of which is the product of a constant (coefficient) and a variable (s) raised to a non-negative integer power."}</w:t>
      </w:r>
    </w:p>
    <w:p>
      <w:r>
        <w:t>{"question": "Write 10 sports terms and their definitions.", "answer": "Here are ten common sport terms and their definitions:\n\n1. **Ace:** In tennis or volleyball, an ace refers to a serve that the opponent is unable to return, resulting in a point for the server.\n2. **Alley-oop:** In basketball, an alley-oop is an offensive play in which one player throws the ball near the basket to another player, who catches it in midair and immediately scores a basket, usually with a slam dunk.\n3. **Birdie:** In golf, a birdie refers to a score of one stroke under par on a particular hole.\n4. **Breakaway:** In hockey or soccer, a breakaway is when an offensive player takes control of the puck or ball and moves towards the opponent's goal unimpeded by the opposition, giving them a one-on-one chance against the goalkeeper.\n5. **Double fault:** In tennis, a double fault occurs when a player fails to make a legal serve on both attempts, resulting in a point for the opponent.\n6. **Extra time:** In soccer and other timed sports, extra time refers to an additional period of play that is added to the end of the game if the score is tied. This is also known as overtime in some sports.\n7. **Free throw:** In basketball, a free throw is an unchallenged shot, taken from the free throw line, resulting from a foul by the opposing team.\n8. **Hat trick:** In soccer, hockey, and other sports, a hat trick refers to a single player scoring three goals in one game.\n9. **Interception:** In American football, an interception occurs when a defensive player catches a pass intended for an offensive player, gaining possession for their team.\n10. **Knockout:** In boxing or other combat sports, a knockout or KO, occurs when a fighter is knocked down and unable to continue fighting, resulting in a win for their opponent."}</w:t>
      </w:r>
    </w:p>
    <w:p>
      <w:r>
        <w:t>{"question": "Given a list of clothing items, you need to generate an outfit. - Clothing Items: dress, sandals, necklace, earrings, cardigan", "answer": "An outfit that could be created from the given list of clothing items is:\n\n1. A dress, which serves as the main piece of the outfit.\n2. A pair of sandals, which would match well with the dress as a casual and comfortable option.\n3. A necklace and earrings, to add some elegance and sophistication to the outfit. \n4. A cardigan to layer over the dress for warmth, comfort, or to complete the look.\n\nThis combination of items creates a well-rounded outfit that can be worn for a casual day out or dressed up for a special occasion."}</w:t>
      </w:r>
    </w:p>
    <w:p>
      <w:r>
        <w:t>{"question": "Convince someone to try stand-up comedy.", "answer": "Hi there! Have you ever considered trying stand-up comedy? It may seem intimidating at first, but here are a few reasons why you should give it a try.\n\nFirstly, it's a great way to unleash your creativity! Stand-up comedy allows you to express your thoughts and ideas in a fun and unique way. You can make people laugh and entertain them by sharing your stories, opinions, and observations.\n\nSecondly, it can do wonders for your self-confidence. When you're up on that stage, all eyes are on you. This may seem scary at first, but once you conquer your fear and get that first laugh, it's an incredible feeling of accomplishment. Over time, this confidence boosts will carry over into other areas of your life.\n\nThirdly, it's a great way to improve your public speaking skills. Sure, your jokes may not work every time, but that's part of the process. You'll learn how to read the room, adjust your delivery, and refine your timing. The skills you learn on stage will serve you well in both personal and professional settings.\n\nSo why not give it a try? Everyone has to start somewhere, so don't let fear hold you back. Find an open mic night near you and take that first step towards becoming a stand-up comedian. You never know, you might just discover a new talent and passion!"}</w:t>
      </w:r>
    </w:p>
    <w:p>
      <w:r>
        <w:t>{"question": "Summarize the differences between an owl and a hawk.", "answer": "Owls and hawks are both birds of prey, but they have several differences. Owls are nocturnal birds, meaning they are active at night, while hawks are diurnal, meaning they are active during the day. Owls have large, forward-facing eyes and flat faces while hawks have smaller, more curved beaks and sharp, curved talons. Owls are known for their silent flight and exceptional hearing abilities, while hawks are known for their sharp vision and powerful, agile flight. Owls typically hunt small mammals, while hawks hunt a variety of prey, including mammals, birds, and reptiles. Additionally, owls usually nest in cavities or abandoned nests while hawks build their own nests in trees or on ledges."}</w:t>
      </w:r>
    </w:p>
    <w:p>
      <w:r>
        <w:t>{"question": "Generate a fill in the blank lyrics for a rap song.", "answer": "Verse 1:\nYo, I'm from the streets, where we ____(1)____ and grind\nLife ain't easy, but I ____(2)____ to shine\nMoney, cars, and greed, that's ____(3)____ they want\nBut I'm all about my flow, yeah, I ____(4)____ to flaunt\n\nChorus:\nI ____(5)____ it from the bottom, now I'm here\nI'm spitting hot fire, no need to ____(6)____\nMy rhymes are tight, my beats are ____(7)____\nAll my haters fall back, I'm on the rise, yeah\n\nVerse 2:\nLife's been tough, but I never ____(8)____ up\nI keep grinding, pouring ____(9)____ in my cup\nThis game ain't easy, but I never ____(10)____\nI'm on my way to the top, I'm never going to ____(11)____\n\n(1) hustle\n(2) aim\n(3) all\n(4) love\n(5) started\n(6) fear\n(7) slick\n(8) gave\n(9) more\n(10) rest\n(11) stop"}</w:t>
      </w:r>
    </w:p>
    <w:p>
      <w:r>
        <w:t>{"question": "Suggest a plan to join a fitness program.", "answer": "1. Determine Your Fitness Goals: Think about what you want to achieve by joining a fitness program. Do you want to lose weight, build muscle, improve your cardiovascular health, or simply have more energy? Write down your specific goals and objectives to help guide your decision making.\n\n2. Research Fitness Programs: Look for programs that align with your goals and fitness level. You can do an online search or ask friends and family for recommendations. Consider factors such as location, cost, schedule, and the level of instruction and support.\n\n3. Take a Trial Class: Many fitness programs offer free trial classes or introductory sessions. This is a great opportunity to try out the program and see if it's a good fit for you. Take note of the instruction style, equipment, and the overall atmosphere.\n\n4. Check Reviews and Testimonials: Look for reviews and testimonials from other people who have joined the program. This will give you an idea of the program's effectiveness and results, as well as the level of support and motivation provided.\n\n5. Consult a Healthcare Professional: Before starting any fitness program, it's always a good idea to consult with your doctor, especially if you have any pre-existing medical conditions or injuries. Your doctor can advise you on any precautions or modifications you should take.\n\n6. Set Realistic Expectations: Keep in mind that achieving your fitness goals takes time and effort. Set realistic expectations for yourself and don't get discouraged if you don't see immediate results. Remember, you're in this for the long haul.\n\n7. Sign Up and Get Started: Once you've found a program that meets your needs and goals, sign up and get started. Remember to stay committed to your new routine, and celebrate your progress along the way."}</w:t>
      </w:r>
    </w:p>
    <w:p>
      <w:r>
        <w:t>{"question": "Create an algorithm to detect fraudulent credit card transactions.", "answer": "A Credit Card Fraud Detection Algorithm could include the following steps:\n\n1. Collect Data: The first step in creating an algorithm for detecting fraudulent transactions is to gather data on both legitimate and fraudulent credit card transactions. This could include transactional data such as time of purchase, purchase amount, merchant type, and location, as well as user-specific data, such as user demographics, credit score, and purchasing history.\n\n2. Pre-processing: Before feeding the data into the algorithm, it needs to be pre-processed to ensure that it is in a suitable format. This could include removing outliers, handling missing values, and transforming categorical data into numerical data.\n\n3. Feature Selection: Identify the most relevant features that can aid in the detection of fraudulent transactions. These could be features that show a significant difference in behavior between fraudulent and non-fraudulent transactions. This can be done using techniques such as correlation analysis, mutual information, and chi-squared tests.\n\n4. Model Selection and Training: Choose an appropriate machine learning algorithm to train on the pre-processed data. Some commonly used algorithms for credit card fraud detection include decision trees, logistic regression, and neural networks. The model is then trained on the pre-processed and feature-selected data, with the aim of accurately predicting whether a transaction is fraudulent or not.\n\n5. Testing and Evaluation: The performance of the model is then evaluated using metrics such as accuracy, precision, recall, and F1-score. The model is tested on a separate set of data to ensure that it can accurately predict fraudulent transactions on previously unseen data.\n\n6. Real-time Monitoring and Detection: Once the model has been trained and tested, it can be deployed in a real-time environment to monitor credit card transactions and flag any potentially fraudulent transactions for further investigation.\n\n7. Continual Learning and Improvement: The algorithm should also incorporate a mechanism for continual learning, where it can learn from any new data and update its predictions accordingly. This could be achieved through techniques such as online learning or reinforcement learning. This ensures that the algorithm remains up-to-date and can adapt to new trends in credit card fraud."}</w:t>
      </w:r>
    </w:p>
    <w:p>
      <w:r>
        <w:t>{"question": "Perform sentiment analysis on the following tweet and label it as positive, negative or neutral. - The new coronavirus vaccine is a major breakthrough.", "answer": "This tweet can be considered as positive, as it conveys a sense of optimism and hope about the new coronavirus vaccine being a major breakthrough."}</w:t>
      </w:r>
    </w:p>
    <w:p>
      <w:r>
        <w:t>{"question": "Create a SQL query to find the 5 most popular restaurants in a given city.", "answer": "SELECT name \nFROM restaurants \nWHERE city = \"[City Name]\" \nORDER BY popularity DESC \nLIMIT 5\n\nNote: \n- This query assumes that there is a column named 'popularity' in the 'restaurants' table that indicates the popularity of the restaurant in its city with an integer or real value.\n- Make sure to replace [City Name] with the name of the city you are interested in."}</w:t>
      </w:r>
    </w:p>
    <w:p>
      <w:r>
        <w:t>{"question": "Create an algorithm for a text summarizer.", "answer": "A text summarizer algorithm can be broken down into several steps:\n\n1. Input and preprocess text: The first step of the algorithm involves taking input text and performing preprocessing on it. This can include cleaning the text by removing unwanted characters, symbols and stop words (commonly used words such as \u2018is\u2019, \u2018an\u2019, \u2018the\u2019, etc). The text can then be tokenized, which essentially means breaking down the text into smaller units, such as sentences or words.\n\n2. Extract important information: Once the text is preprocessed, the next step is to extract important information. This can be achieved through methods such as identifying the most frequent words and phrases in the text, as well as recognizing key words and named entities. Additionally, machine learning models can be trained to identify the most important sentences in the text based on patterns and features.\n\n3. Generate summary: Once important information is extracted, it can be used to generate a summary. This can be done through several methods, such as simply displaying the most important sentences, or paraphrasing and combining these sentences to create a coherent summary. Additionally, natural language generation techniques can be used to improve the readability of the summary.\n\n4. Output summary: Finally, the summary that has been generated is outputted for the user. Depending on the performance of the previous steps in the algorithm, the summary can either be a concise and accurate representation of the input text, or it may require further refinement and tweaking.\n\nOverall, creating an algorithm for a text summarizer involves various steps, from inputting and preprocessing text, to extracting important information, generating a summary, and outputting the result. With continued advancements in natural language processing and generation, text summarizer algorithms are expected to become increasingly sophisticated and accurate."}</w:t>
      </w:r>
    </w:p>
    <w:p>
      <w:r>
        <w:t>{"question": "Write a story about a fisherman who lived in a small village.", "answer": "Once upon a time, in a small village surrounded by the sea, there lived a brave fisherman named Sam. Sam was known for his remarkable fishing abilities, and he spent his days on the crystal clear sea in his old wooden boat. He would wake up early in the morning and cast his nets into the waters, hoping to catch enough fish to feed his family and sell at the local market.\n\nSam was a simple man, and he lived a peaceful life in his small village. His days would consist of working the sea and enjoying time with his family. He loved nothing more than seeing the smiles on the faces of his wife and children when he brought home a big catch.\n\nThe village was a close-knit community, where everyone knew and cared for one another. Sam was respected and admired for his hard work and tireless spirit. He was always ready to lend a hand to his fellow villagers, and they, in turn, would help him whenever he needed it.\n\nOne day, a terrible storm hit the village, and the sea became rough and dangerous. The other fishermen in the village stayed on shore, but Sam knew that his family and the village depended on the fish he caught. He took his boat and ventured into the storm, determined to bring back fish for his community.\n\nThe waves were high, and the wind was fierce, but Sam never lost his focus. He cast his nets and waited patiently for the fish to come. Hours passed, and the storm showed no signs of letting up, but Sam never wavered. He braved the dangers of the sea and finally, after many long hours, he returned to the village with his boat filled with fish.\n\nThe villagers cheered and celebrated as Sam brought in his catch. They were grateful for his bravery and his selflessness. Thanks to Sam, the village had enough food to last them until the storm passed.\n\nFrom that day on, Sam was known as the hero of the village. He had proven that no storm or danger could stop him from providing for his family and his community. He continued to fish the seas, and his legend grew, inspiring young fishermen to follow in his footsteps. Sam's legacy lived on, and his spirit remained in the hearts of the villagers long after he was gone."}</w:t>
      </w:r>
    </w:p>
    <w:p>
      <w:r>
        <w:t>{"question": "Given the word, list 3 synonyms. - big", "answer": "1. Large\n2. Huge\n3. Immense"}</w:t>
      </w:r>
    </w:p>
    <w:p>
      <w:r>
        <w:t>{"question": "Provide 5 strategies to increase sales.", "answer": "1. Use Data Analytics: Utilize data analytics tools to understand your customers' behavior and preferences. Use the insights you gather to create targeted marketing campaigns and personalize your offers.\n\n2. Upsell and Cross-Sell: Implement upsell and cross-sell strategies to increase your average order value. You can do this by recommending complementary products, offering bundle deals, or showing customers how they can upgrade to a premium version of the product.\n\n3. Host Sales Promotions: Host sales promotions, such as flash sales or buy-one-get-one-free deals. These promotions can help to increase demand and get customers through the door. Ensure to have a solid promotion plan to get the most out of your limited-time offer.\n\n4. Build Customer Loyalty: Increase sales by building customer loyalty. Use loyalty programs, personalized offers, and excellent customer service to keep customers coming back. Make sure to thank customers for their business and provide them with incentives for repeat purchases.\n\n5. Expand Your Reach: Increase your sales by expanding your reach. Utilize online marketplaces or social media to reach more potential customers. Consider expanding to new geographic regions or offering your products in new stores or through new distributors."}</w:t>
      </w:r>
    </w:p>
    <w:p>
      <w:r>
        <w:t>{"question": "Describe the company's customer service policy.", "answer": "I'm sorry, but as an AI, I don't have specific company information about its customer service policy, as customer service policies can vary widely from one company to another, depending on its industry, size, location, and customer base. Could you please provide more information about the specific company you have in mind, and I will do my best to assist you."}</w:t>
      </w:r>
    </w:p>
    <w:p>
      <w:r>
        <w:t>{"question": "Give an example of a time-saving device.", "answer": "A time-saving device could be a robot vacuum cleaner that automatically cleans the floors without the need for human intervention. Instead of spending time manually cleaning the floors, the user can simply switch on the vacuum robot and continue their daily routine, while the device does the work. This can save a significant amount of time and effort for the user."}</w:t>
      </w:r>
    </w:p>
    <w:p>
      <w:r>
        <w:t>{"question": "Name a type of cuisine traditionally found in China.", "answer": "One type of cuisine traditionally found in China is Sichuan cuisine, known for its bold flavors and spicy dishes."}</w:t>
      </w:r>
    </w:p>
    <w:p>
      <w:r>
        <w:t>{"question": "Make a flow chart representing a job application process.", "answer": "Start\n |\n v\nIs job application open?\n |\n v\nYes -&gt; Fill out application form\n |               |\n v               |\nSubmit application and wait for response\n |               |\nNo &lt;- Job application not open\n |\n v\nDid you receive an interview invitation?\n |\n v\nYes -&gt; Attend interview\n |               |\n v               |\nNo -&gt; Application rejected\n |\n v\nDid you pass the interview?\n |\n v\nYes -&gt; Receive job offer\n |               |\n v               |\nNo -&gt; Application rejected\n |\n v\nAccept or decline job offer\n |\n v\nEnd"}</w:t>
      </w:r>
    </w:p>
    <w:p>
      <w:r>
        <w:t>{"question": "Describe a database table for customer membership.", "answer": "A customer membership database table would contain the relevant information needed to keep track of all customers and their membership details. The table would typically have the following columns:\n\n1. Customer ID: A unique identification number for each customer.\n2. First Name: The first name of the customer.\n3. Last Name: The last name of the customer.\n4. Email: The customer's email address.\n5. Phone Number: The customer's phone number.\n6. Address: The customer's postal address.\n7. Membership Type: The type of membership the customer has, such as standard, premium, or VIP.\n8. Membership Start Date: The date when the customer became a member.\n9. Renewal Date: The date when the customer's membership will be due for renewal.\n10. Payment Method: The payment method used by the customer for membership fees, such as credit card or direct debit.\n\nBy having a well-organized customer membership database table, it is easier to keep track of all customers' membership details, and ensure that their memberships are up to date. This can help in maintaining good relationships with customers and providing a high-quality service."}</w:t>
      </w:r>
    </w:p>
    <w:p>
      <w:r>
        <w:t>{"question": "What is the best way to secure a computer system?", "answer": "There are several measures one can take to secure a computer system:\n\n1. Use strong, unique passwords for all accounts: Use a combination of letters, numbers and symbols, and make sure they are at least 12 characters long. Avoid using common words, phrases or personal information.\n\n2. Keep your software up to date: Regularly check for updates on your operating system, applications, and security software. Software updates often include critical security patches that fix vulnerabilities.\n\n3. Use antivirus software: This can help defend your system against malware, viruses and other harmful programs. Make sure to keep it updated and run regular scans.\n\n4. Use a firewall: A firewall can help prevent unauthorized access to your computer by monitoring incoming and outgoing traffic. Both hardware and software firewalls are available.\n\n5. Be cautious with email attachments and links: Only open attachments from trusted sources, and be wary of clicking on links in emails. Malicious links can lead to phishing attempts and malware infections.\n\n6. Backup your data: Regularly backup your important files to an external drive or cloud storage to ensure you have access to them in case of data loss or corruption.\n\n7. Educate yourself on cyber threats: Keep yourself informed about current security threats and best practices for staying safe online.\n\nImplementing these measures will help you secure your computer system from potential threats."}</w:t>
      </w:r>
    </w:p>
    <w:p>
      <w:r>
        <w:t>{"question": "Provide a definition of a blockchain.", "answer": "A blockchain is a decentralized, distributed ledger that records transactions on multiple computers in a way that makes it virtually impossible to alter, hack or cheat the system. It is a growing list of records, called blocks, that are linked using cryptography. Each block contains a cryptographic hash of the previous block, a timestamp, and transaction data. Blockchains are used to securely store and transfer data, and are commonly used in cryptocurrencies like Bitcoin. They offer a high level of transparency, security and immutability, since all participants have access to a real-time record of transactions and once a block is added to the chain, it cannot be altered."}</w:t>
      </w:r>
    </w:p>
    <w:p>
      <w:r>
        <w:t>{"question": "Write a script for handling customer phone calls.", "answer": "Thank you for calling our customer service line. My name is [AI Assistant], how may I assist you today?\n\n[Customer]: I have a problem with my order.\n\n AI Assistant: I\u2019m sorry to hear that. Can you please provide me with your order number and the details of the issue you\u2019re facing?\n\n[Customer]: My order number is 12345, and I received the wrong item.\n\nAI Assistant: I apologize for the inconvenience. I have located your order in our system, and I will be happy to process an exchange for you. Would you like us to send you the correct item, or would you prefer a refund?\n\n[Customer]: I would like to receive the correct item, please.\n\nAI Assistant: Excellent. I have initiated the exchange process, and you should receive your new item in 5-7 business days. Is there anything else I can assist you with today?\n\n[Customer]: No, that\u2019s all. Thank you for your help.\n\nAI Assistant: You\u2019re welcome. If you have any further questions or concerns, please feel free to contact us at any time. Have a great day!"}</w:t>
      </w:r>
    </w:p>
    <w:p>
      <w:r>
        <w:t>{"question": "Make a memorable slogan for a hand sanitizer.", "answer": "\"Clean Hands, Pure Heart: Sanitize with Care!\""}</w:t>
      </w:r>
    </w:p>
    <w:p>
      <w:r>
        <w:t>{"question": "What is 5/6 of 30?", "answer": "To find 5/6 of 30, we multiply 5/6 by 30:\n\n5/6 * 30 = (5 * 30) / 6\n\nThis simplifies to:\n\n5/6 * 30 = 150 / 6\n\nWe can further simplify by dividing both the numerator and denominator by 6:\n\n5/6 * 30 = 25\n\nTherefore, 5/6 of 30 is equal to 25."}</w:t>
      </w:r>
    </w:p>
    <w:p>
      <w:r>
        <w:t>{"question": "Explain the principle of parallel computing.", "answer": "Parallel computing is an approach to computation that allows for the simultaneous processing of several tasks across multiple processors or processing units within a single computer or across a network of devices. The idea is that by dividing a large problem into smaller, independent subtasks and executing them at the same time, the overall computation can be completed more quickly.\n\nThis process is based on the principle that a large, complex problem can often be broken down into many smaller, easier to solve problems. These smaller problems can then be solved concurrently, with the results combined to produce the final solution. The processors work together, communicating and coordinating their actions to achieve a common goal.\n\nThere are several different types of parallel computing architectures, including shared-memory, distributed-memory, and hybrid systems. Parallel programming techniques, such as MPI (Message Passing Interface) and OpenMP, are used to write programs that can be executed on parallel computing systems.\n\nIn summary, parallel computing represents a powerful tool for solving large and complex problems by leveraging the power of multiple processing units working together to achieve a common goal."}</w:t>
      </w:r>
    </w:p>
    <w:p>
      <w:r>
        <w:t>{"question": "Rewrite this sentence to make it more concise:\nIt might be possible for us to do an online meeting instead.", "answer": "We could do an online meeting."}</w:t>
      </w:r>
    </w:p>
    <w:p>
      <w:r>
        <w:t>{"question": "Add one sentence to the paragraph describing the impact of the technology. - Artificial Intelligence (AI) has revolutionized the way technology is used in our everyday life.", "answer": "From automating mundane tasks to enabling complex decision-making, AI has vastly increased efficiency and productivity across numerous industries."}</w:t>
      </w:r>
    </w:p>
    <w:p>
      <w:r>
        <w:t>{"question": "Compose a short poem (between 5 to 10 lines) with the given title. - Title: A Sunny Day", "answer": "A Sunny Day\n\nIt\u2019s a glorious morning, the sun is out to play\nI open up the windows, and the light shines in today\nThe air is warm and pleasant, free from any grey\nNature glows at its brightest, the birds won\u2019t stay away\nOh! what a lovely feeling, it\u2019s a sunny day."}</w:t>
      </w:r>
    </w:p>
    <w:p>
      <w:r>
        <w:t>{"question": "Add a few words to the text to make it more descriptive. - She was playing in the garden.", "answer": "She was merrily playing in the lush green garden, surrounded by vibrant flowers."}</w:t>
      </w:r>
    </w:p>
    <w:p>
      <w:r>
        <w:t>{"question": "Classify the following sentence as either sarcastic, literal, or subtle. - I'm so excited for the amazing weather we're having!", "answer": "The classification of the sentence \"I'm so excited for the amazing weather we're having!\" as either sarcastic, literal, or subtle cannot be determined without more context on the tone and situation in which it is said. This is because if the speaker is genuinely experiencing good weather, the statement could be classified as literal. However, if the weather is bad, the statement could be perceived as sarcastic."}</w:t>
      </w:r>
    </w:p>
    <w:p>
      <w:r>
        <w:t>{"question": "Convert the following sentence into one that uses a contraction. - She will come.", "answer": "She'll come."}</w:t>
      </w:r>
    </w:p>
    <w:p>
      <w:r>
        <w:t>{"question": "Create a list of five gift ideas that would appropriate for a business colleague.", "answer": "1. A personalized business card holder: This is a practical and professional gift that can showcase your colleague\u2019s name or initials.\n2. A gift basket of gourmet snacks: A basket of tasty treats is always appreciated, and it's a great way to show your colleague that you value their hard work.\n3. A high-quality pen: A stylish and elegant pen is a great gift for a business colleague, as it's something they'll use daily in their professional work.\n4. A desk plant: A small plant can add life to their office and brighten up their work environment, and is a thoughtful and unique gift.\n5. A customized coffee mug: A mug with a personalized message or image is a great way to make your colleague\u2019s coffee break more enjoyable and meaningful."}</w:t>
      </w:r>
    </w:p>
    <w:p>
      <w:r>
        <w:t>{"question": "Explain what the idiom \"cut to the chase\" means.", "answer": "The idiomatic expression \"cut to the chase\" means to get to the point or the most important matter quickly, without wasting time on unnecessary, irrelevant or unimportant details. It's often used when someone is telling a long, drawn-out story or making a lengthy presentation, and the listener wants the speaker to skip all the fluff and tell them the most essential part of the message. The phrase has its origin in the movie industry, where it referred to cutting a film from a slower paced, less interesting part to an exciting chase scene to keep the audience engaged."}</w:t>
      </w:r>
    </w:p>
    <w:p>
      <w:r>
        <w:t>{"question": "Generate a list of five household items that would be necessary for a college student.", "answer": "1. Microwave: A microwave is a must-have for any college student as it provides a quick and convenient method of heating food and making simple meals or snacks.\n\n2. Desk lamp: Adequate lighting is essential for studying, reading, and completing assignments. A desk lamp provides additional light and can help prevent eye strain.\n\n3. Laundry hamper: To keep dirty clothes organized and out of sight, a laundry hamper is a crucial item for any college student. It makes doing laundry more manageable and keeps living spaces tidy.\n\n4. Extension cord and power strip: With the many electronic devices that college students use, having an extension cord and power strip is necessary to keep everything charged and powered.\n\n5. Storage containers: Living spaces for college students are often limited, so having storage containers can help keep belongings organized and easily accessible. These can be used for everything from clothing and shoes to school supplies and food."}</w:t>
      </w:r>
    </w:p>
    <w:p>
      <w:r>
        <w:t>{"question": "Explain what the idiom \"get your feet wet\" means.", "answer": "The idiom \"get your feet wet\" means to start experiencing or trying out something new for the first time, usually by taking small initial steps. It is often used to describe the process of slowly familiarizing oneself with a new situation or task, rather than jumping straight into it. The phrase is thought to have originated from the idea of testing the water before fully committing to it, much like someone might dip their toes in a pool before deciding to dive in."}</w:t>
      </w:r>
    </w:p>
    <w:p>
      <w:r>
        <w:t>{"question": "Describe how a paradox is used in the following sentence. - \"The more you try to reach the end, the farther away it seems\"", "answer": "The sentence \"The more you try to reach the end, the farther away it seems\" presents a paradox because it contains two contradictory ideas that seem impossible to coexist. On one hand, the effort to reach the end should logically bring someone closer to their desired destination, but on the other hand, the end appears to become more distant with effort. This contradiction creates a paradoxical effect that offers a deeper meaning or insight into the nature of the situation. The purpose of using paradox in this sentence is to convey the idea that sometimes, the more one tries to achieve something, the more elusive it may become, suggesting the need for a change in approach or perspective."}</w:t>
      </w:r>
    </w:p>
    <w:p>
      <w:r>
        <w:t>{"question": "Analyze the following dialogue and tell me what it suggests about the two people. - \"I think we should try something different tonight,\" said John.\n\"Oh, what did you have in mind?\" asked Jane.", "answer": "The dialogue suggests that John and Jane are discussing their evening plans and are in the process of making a decision. John proposes that they try something new or different, indicating that they might have a routine or usual activity that they engage in. Jane shows an interest in John's suggestion and asks for more details, indicating that she is open to considering new ideas. Overall, the brief exchange suggests that John and Jane have a relationship in which they communicate and make decisions together."}</w:t>
      </w:r>
    </w:p>
    <w:p>
      <w:r>
        <w:t>{"question": "Give different perspectives on the following statement. - \"Everyone should take the same test\"", "answer": "1. One perspective could be that it is important for everyone to be held to the same standards and evaluated in the same way. \n2. Another perspective could be that not everyone learns or processes information in the same way, and that a \u201cone-size-fits-all\u201d approach to testing could be unfair and potentially disadvantageous to some people.\n3. A further perspective could be that while in theory it would be great if everyone could be evaluated in the same way, practically speaking, everyone has different backgrounds, educational experiences, and needs, which could make it difficult to design a test that would truly be fair and effective for everyone.\n4. Additionally, there is the perspective that the type of test should depend on what it is measuring \u2013 for example, if the test is assessing a specific skill or knowledge set that is required for a particular job or course, then everyone should take the same test. However, if the test is more general in nature, then different versions or alternatives might be more appropriate."}</w:t>
      </w:r>
    </w:p>
    <w:p>
      <w:r>
        <w:t>{"question": "Compare the themes of the following two poems. - Poem 1\n\"Heed my call, heed my warning\nNo one is of any use when they are mourning\"\n\nPoem 2\n\"Strike with haste, time to flow\nTake a deep breath and make it so\"", "answer": "Both Poem 1 and Poem 2 have a sense of urgency and call to action, conveyed through the use of commands such as \"heed my call\" and \"strike with haste.\" However, the themes of the two poems diverge in their focus. Poem 1 seems to emphasize the idea that grief and mourning can hinder a person\u2019s ability to act and be productive, while Poem 2 focuses more on seizing the moment and taking action efficiently. The first poem conveys a cautionary message about the consequences of being overwhelmed by emotion, while the second poem encourages readers to take control of their actions and go forward with confidence."}</w:t>
      </w:r>
    </w:p>
    <w:p>
      <w:r>
        <w:t>{"question": "Paraphrase the folowing passage to make it more concise. - John is a person who is quite talented. He is an individual who is quite creative.", "answer": "John is a talented and creative individual."}</w:t>
      </w:r>
    </w:p>
    <w:p>
      <w:r>
        <w:t>{"question": "Find any mistakes in the following sentence and give me the corrected sentence. - He had to work really hardly to get the job.", "answer": "He had to work really hard to get the job."}</w:t>
      </w:r>
    </w:p>
    <w:p>
      <w:r>
        <w:t>{"question": "Tell me the caloric content of the following meal. - 1 cup of brown rice, 2 tablespoons of olive oil, 1/2 cup of vegetables", "answer": "Based on general caloric values for the foods mentioned, the caloric content of this meal would be approximately:\n\n1 cup of cooked brown rice = about 215 calories\n2 tablespoons of olive oil = about 240 calories\n1/2 cup of cooked vegetables (depending on the type of vegetable) = around 25-60 calories,\n\nIn total, this meal would contain around 480-515 calories. Please note that these are approximate values, and the caloric content of your meal may vary depending on factors such as the method of preparation, exact portion size, and specific type of ingredients used."}</w:t>
      </w:r>
    </w:p>
    <w:p>
      <w:r>
        <w:t>{"question": "Rearrange the following words into a meaningful sentence:\n\"travel, forests, are, enchanted, The\"", "answer": "The enchanted forests are travel-worthy."}</w:t>
      </w:r>
    </w:p>
    <w:p>
      <w:r>
        <w:t>{"question": "Classify the following sentence as either false or true.\n\"The Himalayas are the highest mountain range in the world.\"", "answer": "True."}</w:t>
      </w:r>
    </w:p>
    <w:p>
      <w:r>
        <w:t>{"question": "Edit the following text to make the meaning clearer.\n\"The government should have done more to prevent the pandemic to avoid the economic crisis\"", "answer": "The government could have taken stronger actions to prevent the spread of the pandemic, which would have minimized the resulting economic crisis."}</w:t>
      </w:r>
    </w:p>
    <w:p>
      <w:r>
        <w:t>{"question": "Create a short story about a magical creature that lives in the forest.", "answer": "Once upon a time, deep in the heart of an ancient forest, there lived a magical creature. Its name was Mira, and it was unlike any other creature in the forest. Mira had the body of a deer, the wings of a butterfly, and the tail of a fox. Its fur shimmered in the sunlight, changing colors from green to blue to purple. Mira was a gentle creature, and it was loved by all who lived in the forest.\n\nMira had the unique ability to grant wishes. Whenever a creature of the forest was in need, they would seek out Mira, and she would always help. One day, a family of rabbits came to her with a wish. Their home had been destroyed by a storm, and they had nowhere to go. Mira listened to their wish, closed her eyes, and when she opened them again, a beautiful new home was waiting for the rabbits.\n\nAs the years passed, stories of Mira's kindness spread far and wide. Creatures from all over the forest came to her for help, and she never turned anyone away. Even humans, who had long since forgotten the magic of the forest, came to Mira in times of need. And she always granted their wishes, no matter how big or how small.\n\nMira lived for many, many years, and she never stopped helping those in need. Even to this day, she can still be found in the heart of the forest, flitting about on her butterfly wings, always ready to listen and to grant a wish. And if you're ever in need, all you have to do is seek her out, and she'll be there to help you too."}</w:t>
      </w:r>
    </w:p>
    <w:p>
      <w:r>
        <w:t>{"question": "Rewrite the following sentence so that it does not contain the word \"expensive\":\n\"Sunglasses can be an expensive accessory\"", "answer": "Sunglasses can be a costly accessory."}</w:t>
      </w:r>
    </w:p>
    <w:p>
      <w:r>
        <w:t>{"question": "Generate a list of different ways an employer can show appreciation for their employees.", "answer": "1. Provide bonuses or raises for exceptional work.\n2. Give public recognition and praise for a job well done.\n3. Organize fun events or team-building activities.\n4. Offer learning and development opportunities.\n5. Provide flexible working arrangements or additional time off.\n6. Show appreciation by writing personalized thank-you notes.\n7. Provide free snacks, drinks or meals.\n8. Create an employee recognition program, with awards or certificates.\n9. Give gifts, such as gift cards or employee discounts.\n10. Provide opportunities for career advancement or promotions."}</w:t>
      </w:r>
    </w:p>
    <w:p>
      <w:r>
        <w:t>{"question": "Explain the concept of Thermal equilibrium.", "answer": "Thermal equilibrium is a condition where two systems in thermal contact with each other are at the same temperature and there is no transfer of heat between them. In other words, thermal equilibrium occurs when two objects, which have initially different temperatures, reach the same temperature after being brought into contact with each other. This is because heat will flow from the hotter body to the cooler one until they both have the same temperature. According to the zeroth law of thermodynamics, if two systems are in thermal equilibrium with a third system, then they are also in thermal equilibrium with each other. This concept is important in understanding heat transfer, the study of thermodynamics, and the development of temperature scales."}</w:t>
      </w:r>
    </w:p>
    <w:p>
      <w:r>
        <w:t>{"question": "Describe a scenario where Machine learning can be used.", "answer": "One scenario where machine learning can be used is in the field of healthcare, specifically for disease diagnosis and risk assessment. Suppose a hospital wants to improve its ability to diagnose patients with a specific medical condition, such as breast cancer, by using machine learning.\n\nThe hospital could gather historical medical data from past patients, including their age, family history, lifestyle habits, and results from various medical tests. This data would then be used to train a machine learning model to identify patterns and relationships between these factors and the likelihood of a patient having breast cancer.\n\nOnce the model has been trained, it can be used to predict the likelihood of a patient having breast cancer by analyzing their medical data. This can help doctors make more accurate diagnoses and identify patients who are at higher risk of developing the disease, allowing for earlier intervention and treatment.\n\nThis is just one example of how machine learning can be used to improve healthcare outcomes. Other applications could include predicting patient readmission rates, identifying effective treatment plans, and improving the accuracy of medical imaging."}</w:t>
      </w:r>
    </w:p>
    <w:p>
      <w:r>
        <w:t>{"question": "Convert the following sentence from the active to the passive voice.\n\"John ran the marathon\"", "answer": "The marathon was run by John."}</w:t>
      </w:r>
    </w:p>
    <w:p>
      <w:r>
        <w:t>{"question": "Write an effective job application for the role of Software Engineer.", "answer": "Dear Hiring Manager, \n\nI am writing to apply for the position of Software Engineer at your reputable organization. I came across the job posting on your website and was immediately interested in the opportunity to work with some of the most skilled professionals in the industry. After researching your company's mission and values, I am excited about the possibility of contributing my knowledge and expertise to your team. \n\nI have a Bachelor's degree in Computer Science and have been working as a Software Developer for the past four years. During this time, I have gained a solid understanding of software development concepts such as data structures, algorithms, and object-oriented programming. I am experienced in a variety of programming languages, including Java, C++, Python, and JavaScript, and I am comfortable working on both front-end and back-end development. My advanced problem-solving skills have helped me to identify and resolve software issues quickly and efficiently.\n\nIn my current position, I have been part of a team responsible for building and maintaining a large-scale web application. Some of my key contributions to this project include implementing new features, improving application performance, and ensuring compliance with code quality standards. I have also been closely involved in the agile development process, collaborating with project managers, designers, and other developers to deliver high-quality products on time.\n\nI am a proactive, self-motivated individual who takes pride in delivering high-quality results. I have excellent communication skills, which allow me to work effectively with team members and stakeholders from different backgrounds. I am confident that my technical abilities, my passion for software development, and my strong work ethic make me a strong candidate for this role.\n\nThank you for considering my application. I look forward to the opportunity to discuss how I can contribute to your organization.\n\nSincerely, \n[Your Name]"}</w:t>
      </w:r>
    </w:p>
    <w:p>
      <w:r>
        <w:t>{"question": "Compare and contrast the ideas of free will and determinism.", "answer": "Free will and determinism are two philosophical concepts that deal with the degree of control that individuals have over their actions and decisions.\n\nFree will is the belief that individuals have the power to make choices that are not determined by natural or divine forces. This means that people have the ability to act in ways that are independent of their genetic makeup, their environment, or any other external factors. In essence, free will is the idea that humans have control over their own destiny.\n\nDeterminism, on the other hand, is the belief that all events, including human action, are ultimately determined by causes external to the will of the individual. According to this view, every event is the inevitable result of the preceding causes, meaning that humans do not have the freedom to choose their actions or shape their future. In this sense, determinism suggests that free will is an illusion, since choices are ultimately determined by factors beyond the control of the individual.\n\nThe main difference between these two concepts lies in the degree of control that individuals are believed to have over their actions. While free will suggests that people have complete control over their choices, determinism argues that choices are predetermined by external factors. These two views have long been debated by philosophers and remain a central question in the study of human behavior. Ultimately, whether one believes in free will or determinism is a matter of personal perspective and belief."}</w:t>
      </w:r>
    </w:p>
    <w:p>
      <w:r>
        <w:t>{"question": "Describe the most effective way to protect yourself from cyberattacks.", "answer": "The most effective way to protect yourself from cyberattacks includes implementing multiple layers of protection and practicing good cybersecurity habits. Here are some steps you can take:\n\n1. Use Strong Passwords: Create strong, unique passwords for all your accounts and change them regularly. Use a combination of lowercase and uppercase letters, numbers, and special characters.\n\n2. Keep Your Software Up to Date: Regularly update your operating system, web browser, plugins, and security software to protect against known vulnerabilities.\n\n3. Install Antivirus and Firewall Protection: Install and regularly update antivirus and firewall software to block malicious software and prevent unauthorized access to your computer or network.\n\n4. Be Cautious Online: Be wary of clicking on links or downloading attachments from unknown or suspicious sources. Don\u2019t share personal or sensitive information online, and always verify the legitimacy of websites and emails before providing any information.\n\n5. Use a Virtual Private Network (VPN): When connecting to the internet, especially from public Wi-Fi networks, use a VPN to encrypt your internet connection and keep your information secure.\n\n6. Enable Two-Factor Authentication: Enable two-factor authentication (2FA) whenever possible. This adds an additional layer of security by requiring a secondary form of verification, such as a code sent to your phone, to access your accounts.\n\n7. Back Up Your Data: Regularly back up your important data to an external hard drive or cloud storage. This will ensure that you can recover your data in case of a cyberattack or data loss.\n\nIn summary, protecting yourself from cyberattacks involves a combination of using robust security measures and being cautious when interacting with others online. It\u2019s important to stay informed about current threats and vulnerabilities and to take proactive measures to safeguard your information."}</w:t>
      </w:r>
    </w:p>
    <w:p>
      <w:r>
        <w:t>{"question": "Name three romantic locations.", "answer": "Three romantic locations are:\n\n1. Paris, France: Known as the city of love, Paris is famous for its romantic streets, breathtaking views and intimate cafes. The Eiffel Tower, Seine River, and the charming neighborhood of Montmartre are just some of the many romantic spots in this city.\n\n2. Venice, Italy: The winding canals and narrow streets of Venice create an enchanting atmosphere for couples. Taking a gondola ride through the canals, while being serenaded by the gondolier, is a quintessential romantic experience.\n\n3. Santorini, Greece: With its stunning sunsets, crystal blue waters and white-washed buildings, Santorini is a romantic paradise. Couples can walk along the caldera, take in the view from the cliff-top villages, and enjoy a candlelit dinner while watching the sunset."}</w:t>
      </w:r>
    </w:p>
    <w:p>
      <w:r>
        <w:t>{"question": "Edit the following sentence: She likes running, going to the beach and swimming - She likes running, going to the beach and swimming", "answer": "She enjoys running, visiting the beach, and swimming."}</w:t>
      </w:r>
    </w:p>
    <w:p>
      <w:r>
        <w:t>{"question": "Provide an example of a binary classification model", "answer": "A binary classification model is a type of machine learning algorithm that can be used to predict the outcome of a given observation into one of two categories. \n\nA common example of a binary classification model is a logistic regression model used for predicting whether an email is spam or not. This model takes in several features of each email, such as the sender, subject, content, and time, and applies a set of learned weights to these features to output a probability score. If the probability score is above a certain threshold, the email is classified as spam, otherwise, it is classified as not spam. \n\nThe model is trained on a large dataset of previous emails that have been labeled as spam or not spam. The algorithm learns by adjusting the weights based on the errors made during training so that it can accurately predict the class of new emails. The performance of the model can be evaluated using metrics such as accuracy, precision, recall, and F1 score."}</w:t>
      </w:r>
    </w:p>
    <w:p>
      <w:r>
        <w:t>{"question": "List three methods for improving the performance of a deep learning model", "answer": "1. **Incorporate more data**:  Deep learning algorithms crave data and their accuracy potential improves with larger datasets. If the model is suffering from the bias problem (underfitting), adding more data will allow the model to get exposed to the many variances present in data and help it perform better.\n\n2. **Adjusting the network architecture**: The structure of the neural network can be adjusted to enhance its performance, via adding/removing layers, altering the number of neurons per layer, adding/removing neural network components, such as dropouts, batch normalization, or changing activation functions. Experimentation with various architectures and discovering the optimum architecture is key to achieve the desired performance.\n\n3. **Tuning Hyperparameters**: Hyperparameters are the external configurable parameters of the model which can't be learned through training. Learning rate, batch size, number of epochs, and regularization parameters are among the most important hyperparameters which should be meticulously tuned to achieve the best performance. Grid search, random search, and Bayesian optimization are popular approaches for tuning hyperparameters."}</w:t>
      </w:r>
    </w:p>
    <w:p>
      <w:r>
        <w:t>{"question": "Read the sentence and recognize the sentiment. - I am really looking forward to the new movie.", "answer": "The sentiment in the sentence is positive."}</w:t>
      </w:r>
    </w:p>
    <w:p>
      <w:r>
        <w:t>{"question": "Fill in the blanks using the appropriate verb forms. - The committee ____ (discuss) the issue ____ (extensively) at the meeting.", "answer": "The committee discussed the issue extensively at the meeting."}</w:t>
      </w:r>
    </w:p>
    <w:p>
      <w:r>
        <w:t>{"question": "Read the passage and categorize it by genre. - The movie was thrilling, with high-speed car chases, explosions, and action-packed fight scenes.", "answer": "Genre: Action"}</w:t>
      </w:r>
    </w:p>
    <w:p>
      <w:r>
        <w:t>{"question": "Generate a tutorial on how to make a paper plane", "answer": "How to make a paper plane: A step-by-step tutorial\n\n1. Start with a rectangular sheet of paper: A standard 8.5x11 inch piece of paper, also known as A4, is perfect for making a simple paper airplane.\n\n2. Fold the paper in half vertically: Make sure the crease is sharp, then unfold the paper, leaving a visible crease down the middle.\n\n3. Fold the top corners down to the center crease: Take the top right corner and fold it down along the center crease, aligning the top edge with the crease. Do the same with the top left corner. \n\n4. Fold the top edges to the center crease: Take the top right edge and fold it along the center crease, aligning it with the bottom of the previous fold. Do the same with the top left edge. \n\n5. Fold the plane in half along the center crease: Fold the paper along the center crease, ensuring that the folded edges are on the inside. \n\n6. Make the wings: Starting about a half inch from the bottom of the plane, make a fold that is parallel to the bottom of the plane on one side. Do the same on the other side, making sure that the wings are symmetrical. \n\n7. Adjust the wings: Gently spread the wings apart, making sure they are even. \n\n8. Launch your paper plane: Hold the paper plane at the bottom, between the wings, and launch it with a gentle toss. Experiment with different angles and speeds to see how your plane flies. \n\nNow that you know the basics of making a paper airplane, you can experiment with different designs and folds to see how they affect the flight of your plane. Enjoy your new skill!"}</w:t>
      </w:r>
    </w:p>
    <w:p>
      <w:r>
        <w:t>{"question": "Generate a list of advantages and disadvantages of using electric cars", "answer": "Advantages of using electric cars:\n- Lower operating costs: Electricity is cheaper compared to gasoline or diesel.\n- Environmentally friendly: Electric vehicles emit zero pollutants or greenhouse gases, reducing the carbon footprint.\n- Quieter and smoother operation: Electric cars are nearly silent, providing a more serene driving experience.\n- Reduced maintenance requirements: Electric vehicles have fewer moving parts, and therefore require less maintenance.\n- Tax credits and rebates: In many countries, governments offer incentives to electric-car owners.\n- Convenient home charging: Electric vehicles can be charged at home, saving time and avoiding trips to gas stations.\n\nDisadvantages of using electric cars:\n- Range limitations: The driving range of electric cars may limit their use for long journeys. \n- Charging times: It takes longer to recharge an electric vehicle than to refuel a gasoline car.\n- Higher initial purchase price: Electric vehicles can be more expensive to purchase than their gasoline counterparts.\n- Limited charging infrastructure: For long distance travel, charging infrastructure may be sparse in some areas. \n- Limited model availability: There are significantly fewer choices of electric cars compared to gasoline cars.\n- Reduced performance in extreme temperatures: Battery performance and driving range may be reduced at very cold or very hot temperatures."}</w:t>
      </w:r>
    </w:p>
    <w:p>
      <w:r>
        <w:t>{"question": "Generate a list of criteria to assess a research paper", "answer": "1. Originality: The research paper should present new ideas or provide a fresh perspective on a familiar topic.\n\n2. Clarity of Purpose: The paper should clearly state its objectives and hypothesis.\n\n3. Relevant Literature Review: The paper should effectively identify and analyze prior research in the same field.\n\n4. Sound Methodology: The research methods used should be appropriate and executed correctly.\n\n5. Valid and Reliable Data: The data collected should be accurate, valid, and reliable.\n\n6. Analytical Rigor: The paper should provide a thorough analysis of the data and results.\n\n7. Coherent Structure: The paper should be well-organized, with a logical flow of information.\n\n8. Clear and Concise Writing: The paper should be written in a clear and concise manner, free of grammatical or spelling errors.\n\n9. Proper Citation: The paper should adhere to proper citation and referencing standards.\n\n10. Impact and Significance: The paper should effectively demonstrate the importance of its findings and their impact on the field."}</w:t>
      </w:r>
    </w:p>
    <w:p>
      <w:r>
        <w:t>{"question": "Generate a fun and creative way to spend a day", "answer": "One fun and creative way to spend a day is to organize an adventure scavenger hunt around your town or city. First, make a list of interesting places to visit and things to find \u2013 these could be popular landmarks, hidden gems, local street art, or nature spots. Then, create clues or riddles for each location and item, and set out on your adventure with friends or family. Along the way, take playful and silly photos or videos to document your journey. Finish the day with a delicious picnic or meal at a favorite restaurant, and celebrate your successful scavenger hunt."}</w:t>
      </w:r>
    </w:p>
    <w:p>
      <w:r>
        <w:t>{"question": "Generate instructions for how to write a speech", "answer": "Writing a speech can seem daunting, but with some preparation and organization, you can deliver a powerful and engaging speech. Here are some steps to help you get started:\n\n1. Determine the purpose and audience of your speech: Before writing your speech, it is important to know the purpose of the speech and the audience you'll be addressing. Is your speech meant to persuade, inform, entertain or motivate? Who are the people you are speaking to, and what are their interests and needs?\n\n2. Research and gather information: Depending on the topic of your speech, you may need to research and gather information to support your main ideas. Ensure that the information you collect is relevant, reliable, and from credible sources.\n\n3. Outline the structure of your speech: A well-structured speech is easier to follow and keeps the audience engaged. Typically, a speech has an introduction, body, and conclusion. In the introduction, grab the attention of your audience and provide some context for your talk. The body contains the main ideas and supporting evidence, while the conclusion summarizes your key points and leaves your audience with a memorable closing.\n\n4. Write the speech: Start writing your speech using your outline as a guide. Keep your language simple, clear, and concise. Use short sentences and vary the sentence structure to keep the audience engaged. Use vivid examples and stories to illustrate your points.\n\n5. Practice and revise: Once you've written your speech, it's time to practice it. Read it aloud to yourself, and if possible, practice in front of someone to get feedback. Pay attention to the pacing and tone of your delivery. Revise your speech if needed to improve flow and clarity.\n\nRemember, a great speech takes time and effort to prepare. Use these steps as a guide, and don't be afraid to let your personality shine through when delivering your speech."}</w:t>
      </w:r>
    </w:p>
    <w:p>
      <w:r>
        <w:t>{"question": "Generate a professional bio", "answer": "As a highly experienced and accomplished professional, I have a demonstrated track record of success across a diverse range of industries and roles. With a strong background in both strategic planning and execution, I am well-versed in driving growth and enhancing profitability for organizations of all sizes. My commitment to excellence, combined with my exceptional communication and collaboration skills, have earned me a reputation as an innovative and results-driven leader. I am always seeking new challenges and opportunities to continue to develop my skills and make a meaningful impact."}</w:t>
      </w:r>
    </w:p>
    <w:p>
      <w:r>
        <w:t>{"question": "Generate a story according to this setting. - A bakery in the middle of a forest.", "answer": "Once upon a time, there was a bakery nestled in the heart of a thick forest. It was a quaint little place, with a thatched roof and a warm glow emanating from its windows. The scent of freshly baked bread and pastries wafted through the trees, carried on the breeze to the surrounding forest. \n\nThe bakery was run by a kind woman named Rose. She had always dreamt of having her own bakery, of creating delicious treats and sharing them with others. When she found the perfect spot in the middle of the forest, she knew it was meant to be.\n\nRose would rise early every morning to begin her baking. She would mix the dough, carefully measuring out ingredients and kneading it until it was smooth and pliable. Then she would shape it into loaves and rolls, or roll it out for pastries and pies. As the sun rose higher in the sky, the scent of baking bread filled the air.\n\nThe forest creatures were drawn to the bakery, enticed by the delicious smells. They would peek in the windows, watching as Rose took hot loaves out of the oven and placed them on the counter to cool. Sometimes, when she was feeling particularly generous, she would even leave a few crumbs out for her woodland friends.\n\nWord of the bakery spread, and soon travelers journeying through the forest would make a point to stop at the bakery. They would rest their weary feet and enjoy a cup of tea and a warm slice of bread. Rose loved nothing more than seeing the smiles on their faces as they savored her baked goods.\n\nThe bakery became a gathering place, a beacon of warmth and comfort in the midst of the forest. And Rose was at the heart of it all, always ready with a fresh loaf of bread and a kind word. The bakery in the middle of the forest was a magical place, and those who found it felt like they had discovered a little piece of heaven."}</w:t>
      </w:r>
    </w:p>
    <w:p>
      <w:r>
        <w:t>{"question": "Compose a sonnet based on the sun.", "answer": "In the vast expanse of the endless sky,\nThere reigns a king of light and warmth and fire,\nHis golden rays reach out and never tire,\nAs down below we watch his throne on high.\n\nThe sun, a fiery orb of blazing hue,\nBrings life to all with every brand new dawn,\nAnd at his dusk we bid adieu,\nTo bask in his glow, in grace we're drawn.\n\nOh how his light doth make the flowers bloom,\nAnd wake the birds to sweet melodious songs,\nFrom east to west he sails, the day consumed,\nAnd in his wake a world that's bright and strong.\n\nThe sun, our beacon in the vast expanse,\nA never-ending source of life and chance."}</w:t>
      </w:r>
    </w:p>
    <w:p>
      <w:r>
        <w:t>{"question": "Write a short thriller story.", "answer": "It was a dark and stormy night. Sarah sat on her bed staring out the window, watching the raindrops race down the glass. Ever since her husband died a year ago, she spent many nights like this, all alone in the big empty house.\n\nSuddenly the lights flickered and went out, plunging the room into darkness. Sarah's heart started racing. She could hear the sound of footsteps coming from the hallway. She tried to convince herself it was just her imagination, but the footsteps grew louder, more distinct. \n\nShe grabbed her cellphone, but there was no signal. She was completely cut off from the outside world. Her breath caught in her throat as her bedroom door slowly creaked open. A shadowy figure appeared in the doorway. Sarah tried to scream, but no sound came out.\n\nThe figure stepped forward, raising a hand, and Sarah closed her eyes, bracing for the worst.\n\nBut then the figure spoke in a voice she knew all too well. \u201cSurprise! Happy Birthday sweetheart\" It was her husband, alive and well, back to surprise her on her birthday. Tears of joy and relief flooded Sarah's eyes as she embraced him tightly. The night that she thought would be her last, turned out to be one of the best of her life."}</w:t>
      </w:r>
    </w:p>
    <w:p>
      <w:r>
        <w:t>{"question": "The product of positive integers x, y and z equals 2004. What is the minimum possible value of the sum x + y + z?", "answer": "We can start by prime factorizing 2004 to get 2004=2^2* 3* 167. \n\nSince we want to minimize the sum x+y+z, we need to make one of them as small as possible. Therefore, we choose one of the summands to be 167 since it is the largest prime factor of 2004. \n\nThe other two summands must multiply to give 2004/167=12. The minimum sum of two positive integers that multiply to give 12 is 4+3=7. \n\nThus, the minimum value of x+y+z is 167+4+3=174."}</w:t>
      </w:r>
    </w:p>
    <w:p>
      <w:r>
        <w:t>{"question": "Create a new product for a given company. - Nike", "answer": "Introducing the Nike HyperFit - the newest addition to Nike's line of innovative and cutting-edge fitness products. The Nike HyperFit is a smart fitness wearable that tracks your workouts and monitors your performance in real-time.\n\nThe Nike HyperFit is designed for athletes of all levels and abilities, with features that help you maximize your potential and achieve your goals. It combines advanced sensor technology with an intuitive and user-friendly interface, delivering real-time feedback and actionable insights that help you improve your performance and reach your full potential.\n\nThe Nike HyperFit tracks your heart rate, steps, calories burned, and other key metrics, helping you gauge your performance and stay on track. With its advanced machine learning algorithms, it also learns from your workouts and provides personalized recommendations for achieving your fitness goals. And with its seamless integration with other Nike fitness apps, the Nike HyperFit delivers a comprehensive and fully-integrated fitness tracking solution.\n\nWith its sleek and stylish design, the Nike HyperFit is the ultimate fitness accessory for athletes of all levels. Whether you're running, lifting weights, or training for your next competition, the Nike HyperFit delivers the data and insights you need to take your performance to the next level."}</w:t>
      </w:r>
    </w:p>
    <w:p>
      <w:r>
        <w:t>{"question": "Identify the best candidate for a given job. - Candidates for the position of content writer:\n\nPerson 1: 4 years experience, two samples of published content\nPerson 2: 6 years experience, four samples of published content\nPerson 3: 10 years experience, five samples of published content", "answer": "Based on the information provided, Person 3 appears to be the best candidate for the position of content writer as they have the most years of experience and the highest number of samples of published content."}</w:t>
      </w:r>
    </w:p>
    <w:p>
      <w:r>
        <w:t>{"question": "Describe the best way to conduct an interview.", "answer": "Conducting an interview can be a complex task, but by following these steps, one can execute a successful interview:\n\n1. Preparation: Before the interview, research the candidate and company background; prepare a list of questions for the candidate, and establish evaluation criteria.\n\n2. Setting: Choose a quiet and comfortable place to conduct the interview, free from interruptions.\n\n3. Introduction: Begin the interview by introducing yourself and explaining its purpose, format, and expected duration.\n\n4. Establish Rapport: Start with some small talk and get to know the candidate to put them at ease.\n\n5. Ask Open-Ended Questions: These questions will allow the candidate to speak at length about their experience and qualifications, providing more in-depth information.\n\n6. Listen and Take Notes: Let the candidate do most of the talking while you listen attentively; take notes throughout the interview to record important points.\n\n7. Clarify: Ask follow-up questions if you need more information about something the candidate mentioned.\n\n8. Communicate Objectives and Expectations: Be clear about the job\u2019s requirements, and explain the company's goals and culture to see if the candidate is a good fit.\n\n9. Closing: End the interview by thanking the candidate and providing information on the next steps of the selection process.\n\n10. Evaluation: After the interview, review your notes, and evaluate the candidate based on the predefined criteria.\n\nOverall, the best way to conduct an interview is to be well-prepared, create a conducive environment, and communicate clearly and effectively with the candidate."}</w:t>
      </w:r>
    </w:p>
    <w:p>
      <w:r>
        <w:t>{"question": "Describe the main character of the given story in two sentences. - Once upon a time, there was an old man who had three sons.", "answer": "The main character of this story is an old man. He has three sons."}</w:t>
      </w:r>
    </w:p>
    <w:p>
      <w:r>
        <w:t>{"question": "Answer the given math equation. - 3 + 5 \u00d7 4", "answer": "3 + 5 \u00d7 4 is equal to 23. According to the order of operations (PEMDAS/BODMAS), you should first solve the multiplication (5 \u00d7 4) which equals 20, and then you add the remaining numbers: 3 + 20 = 23."}</w:t>
      </w:r>
    </w:p>
    <w:p>
      <w:r>
        <w:t>{"question": "How many combinations of pennies (1 cent), nickels (5 cents) and/or dimes (10 cents) are there with a total value of 25 cents?", "answer": "To count the number of combinations of pennies, nickels, and dimes that add up to 25 cents, we can start with the case where there are only pennies, then add one nickel at a time, then add one dime at a time, and finally add combinations of dimes and nickels until we reach the total of 25 cents. \nHere are the possible combinations:\n- All pennies\n- All pennies and one nickel\n- All pennies and two nickels\n- All pennies and three nickels\n- All pennies and four nickels\n- All pennies and one dime\n- All pennies and two dimes\n- All pennies and one dime and one nickel\n- All pennies and one dime and two nickels\n- Five nickels\n- One dime and three nickels\n- Two dimes and one nickel\nThere are a total of 12 combinations."}</w:t>
      </w:r>
    </w:p>
    <w:p>
      <w:r>
        <w:t>{"question": "Determine if the sentiment of a given tweet is positive, negative or neutral. - I love playing guitar and exploring the great outdoors!", "answer": "The sentiment of this tweet is positive."}</w:t>
      </w:r>
    </w:p>
    <w:p>
      <w:r>
        <w:t>{"question": "Compare the two items and provide an opinion. - An apple and an orange.", "answer": "An apple and an orange are two different types of fruits that are popular across the world. Apples are crunchy and come in varying degrees of sweetness while oranges are citrus fruits with a tangy flavor. Both of them are healthy, packed with vitamins and fiber, and make for a great snack. It's difficult to compare the two as they both have their own unique qualities, it just boils down to personal preference. Some people might enjoy the refreshing taste of an orange more, while others might prefer the crisp texture of an apple."}</w:t>
      </w:r>
    </w:p>
    <w:p>
      <w:r>
        <w:t>{"question": "Compose a tweet of length 140 characters or less in response to the following: - How do you stay motivated during difficult times?", "answer": "In tough times, I stay motivated by focusing on my goals, practicing self-care, surrounding myself with positive support, and remembering that challenges help me grow &amp; become stronger. #motivation #positivity #selfcare"}</w:t>
      </w:r>
    </w:p>
    <w:p>
      <w:r>
        <w:t>{"question": "Rewrite the given sentence using vivid and descriptive language. - He was walking in the park.", "answer": "With a leisurely gait, he sauntered through the verdant park, the crunch of fallen leaves underfoot and the gentle sway of tree branches overhead accompanying his every step."}</w:t>
      </w:r>
    </w:p>
    <w:p>
      <w:r>
        <w:t>{"question": "Generate a list of 5 books for the given genre. - Sci-Fi", "answer": "1. \"Dune\" by Frank Herbert\n2. \"The Hitchhiker's Guide to the Galaxy\" by Douglas Adams\n3. \"Ender's Game\" by Orson Scott Card \n4. \"The War of the Worlds\" by H.G. Wells\n5. \"1984\" by George Orwell"}</w:t>
      </w:r>
    </w:p>
    <w:p>
      <w:r>
        <w:t>{"question": "Sort the given items in order starting from the most expensive item. - iPhone, Televisions, Samsung Galaxy, MacBook", "answer": "MacBook, iPhone, Samsung Galaxy, Televisions"}</w:t>
      </w:r>
    </w:p>
    <w:p>
      <w:r>
        <w:t>{"question": "Provide a context for the given words such that they can form a logical sentence. - angry, suddenly", "answer": "Suddenly, Tom's mother appeared at the door and he realized he was going to be in big trouble for breaking the vase - her face was red and angry."}</w:t>
      </w:r>
    </w:p>
    <w:p>
      <w:r>
        <w:t>{"question": "Name a classical musician who lived in the 19th century.", "answer": "One example of a classical musician who lived in the 19th century is Ludwig van Beethoven (1770-1827)."}</w:t>
      </w:r>
    </w:p>
    <w:p>
      <w:r>
        <w:t>{"question": "Name three chess pieces.", "answer": "1. King\n2. Queen\n3. Bishop"}</w:t>
      </w:r>
    </w:p>
    <w:p>
      <w:r>
        <w:t>{"question": "Name the five members of the UN Security Council.", "answer": "The five permanent members of the UN Security Council are the United States, Russia, China, France, and the United Kingdom."}</w:t>
      </w:r>
    </w:p>
    <w:p>
      <w:r>
        <w:t>{"question": "Can you please create a web page that includes a table of contact information for teachers?", "answer": "Sure, here is a simple HTML code for a web page that includes a table of contact information for teachers:\n\n```\n&lt;!DOCTYPE html&gt;\n&lt;html&gt;\n  &lt;head&gt;\n    &lt;title&gt;Teacher Contact Information&lt;/title&gt;\n  &lt;/head&gt;\n  &lt;body&gt;\n    &lt;h1&gt;Teacher Contact Information&lt;/h1&gt;\n    &lt;table border=\"1\"&gt;\n      &lt;tr&gt;\n        &lt;th&gt;Teacher Name&lt;/th&gt;\n        &lt;th&gt;Email&lt;/th&gt;\n        &lt;th&gt;Phone Number&lt;/th&gt;\n      &lt;/tr&gt;\n      &lt;tr&gt;\n        &lt;td&gt;Ms. Smith&lt;/td&gt;\n        &lt;td&gt;msmith@school.com&lt;/td&gt;\n        &lt;td&gt;(123) 456-7890&lt;/td&gt;\n      &lt;/tr&gt;\n      &lt;tr&gt;\n        &lt;td&gt;Mr. Jones&lt;/td&gt;\n        &lt;td&gt;mjones@school.com&lt;/td&gt;\n        &lt;td&gt;(987) 654-3210&lt;/td&gt;\n      &lt;/tr&gt;\n      &lt;tr&gt;\n        &lt;td&gt;Mrs. Lee&lt;/td&gt;\n        &lt;td&gt;mlee@school.com&lt;/td&gt;\n        &lt;td&gt;(456) 789-0123&lt;/td&gt;\n      &lt;/tr&gt;\n    &lt;/table&gt;\n  &lt;/body&gt;\n&lt;/html&gt;\n```\n\nThis code creates a simple web page with a header and a table. The table includes columns for the teacher's name, email, and phone number. You can add more rows to the table to include more contact information for additional teachers."}</w:t>
      </w:r>
    </w:p>
    <w:p>
      <w:r>
        <w:t>{"question": "Create a list of precautions that people should take during a hurricane.", "answer": "Here is a list of precautions people should take during a hurricane:\n\n1. Stay informed: Keep track of the storm's progress via a credible source such as radio, TV or a weather app.\n\n2. Prepare an emergency kit: Assemble an emergency kit that includes flashlights, batteries, cash, first aid supplies, and copies of critical information.\n\n3. Secure your home: Board up windows, bring in outdoor furniture, and reinforce garage doors, move valuable items to higher floors if you live in a flood prone area.\n\n4. Follow evacuation orders: If your local authorities issue an evacuation order, do so immediately.\n\n5. Stay indoors: If you are not required to evacuate, stay indoors, away from windows and doors, and seek shelter in a small interior room or closet.\n\n6. Avoid flooded areas: Do not walk or drive through flooded areas, as floodwater can be electrically charged or contain hazardous substances.\n\n7. Protect important documents: Place important documents and valuables in a waterproof container to keep them safe from floodwater.\n\n8. Turn off utilities: If told to do so by authorities, turn off utilities such as gas, water, and electricity.\n\n9. Stock up on provisions: Make sure to have enough food, water, and medication to last for at least three days in case of power outages or loss of running water.\n\n10. Stay in communication: Keep your phones and other devices charged and make sure to inform your family and friends about your plans and status."}</w:t>
      </w:r>
    </w:p>
    <w:p>
      <w:r>
        <w:t>{"question": "List five types of jobs that require data analysis.", "answer": "1. Data Analyst: A data analyst collects, processes, and performs statistical analyses on large datasets to help businesses make informed decisions.\n2. Business Intelligence Analyst: A BI analyst uses data to develop insights and provide actionable recommendations to improve business operations and strategies.\n3. Financial Analyst: A financial analyst uses data to evaluate investment opportunities, analyze market trends, and create financial models to support decision making.\n4. Market Research Analyst: A market research analyst collects and analyzes data about consumer behavior, market trends, and competitive landscape to help businesses make informed marketing decisions.\n5. Operations Research Analyst: An operations research analyst uses data and analytics to help organizations optimize their operations and solve complex business problems."}</w:t>
      </w:r>
    </w:p>
    <w:p>
      <w:r>
        <w:t>{"question": "Name two ways to reduce stress in a high-pressure workplace.", "answer": "1. Time management and prioritization: One way to reduce stress in a high-pressure workplace is by managing time effectively and prioritizing tasks. This can involve creating a to-do list, setting realistic deadlines, and breaking up larger tasks into smaller, manageable subtasks. By managing your time well and focusing on what needs to be done first, you can lower your stress levels and increase your productivity.\n\n2. Relaxation techniques and self-care: Another way to reduce stress is by engaging in relaxation techniques and self-care. This can involve taking regular breaks, practicing deep breathing and meditation, or going for a walk outside. Taking care of your mental and physical health is also important, such as getting enough sleep, eating a healthy diet, and staying physically active. By incorporating relaxation techniques and self-care into your daily routine, you can reduce stress and feel more centered and calm in a high-pressure work environment."}</w:t>
      </w:r>
    </w:p>
    <w:p>
      <w:r>
        <w:t>{"question": "Develop a customer service strategy to improve customer experience.", "answer": "Here is a customer service strategy that can help in improving the customer experience:\n\n1. Identify your customers' needs: The first step towards improving the customer experience is understanding what your customers need from you. This involves gathering feedback from your customers, analyzing their behavior, and tracking their interactions with your company. \n\n2. Define the customer journey: Create a map of the customer journey, including every touchpoint that a customer has with your company. This will help you understand the entire customer experience and identify any areas where improvements can be made.\n\n3. Empower your customer service team: Ensure that your customer service team has the tools and resources they need to help customers effectively. This includes training in effective communication, conflict resolution, and problem-solving.\n\n4. Deliver personalized service: Develop a strategy to deliver personalized service to each customer. This can include addressing them by name, remembering their preferences, and providing customized solutions to their problems.\n\n5. Create a feedback mechanism: Establish a system for gathering feedback from your customers, and use this feedback to continuously improve your customer service. This can include surveys, focus groups, and social media monitoring.\n\n6. Leverage technology: Make use of technological tools like AI chatbots, self-service portals, and automated email responses to streamline your customer service process and provide faster service to your customers.\n\n7. Monitor and measure: Establish metrics to measure the success of your customer service strategy, and monitor these metrics on an ongoing basis. This will help you identify areas where improvements can be made and track the progress of your customer service efforts.\n\nBy implementing these strategies, you can improve the customer experience and build long-term loyalty among your customers."}</w:t>
      </w:r>
    </w:p>
    <w:p>
      <w:r>
        <w:t>{"question": "What is the best way to back up large volumes of data?", "answer": "The best way to back up large volumes of data is to use a combination of local and offsite backup methods. Typically, local backups like external hard drives or Network Attached Storage (NAS) devices are fast and easy to use. However, they carry the risk of being damaged, lost, or stolen. Using an offsite backup solution, like a cloud storage service, provides an extra layer of protection against data loss. Storing your data offsite will also protect it from local events such as fires, floods, or natural disasters. It is recommended to use a hybrid approach and have multiple backups to ensure the safety of your data. Regular and automated backups of the data should also be set to ensure that the most current data is always backed up."}</w:t>
      </w:r>
    </w:p>
    <w:p>
      <w:r>
        <w:t>{"question": "Write an algorithm for finding the three largest integers in an array. - An array of integers", "answer": "Here is a simple algorithm to find the three largest integers in an array:\n\n1. Initialize three variables, first, second and third to store the three largest integers. Set their initial values to the smallest possible integer value.\n2. Loop through the array, comparing each element against first, second, and third.\n3. If the current element is greater than the first largest integer, update the values of first, second, and third. Set the value of third to be equal to second, set the value of second to be equal to first, and set the value of first to this current element.\n4. If the current element is not greater than first but is greater than second, update the values of second and third. Set the value of third to be equal to second and set the value of second to this current element.\n5. If the current element is not greater than first or second but is greater than third, update the value of third to be equal to this current element. \n6. After the loop, the variables first, second and third will hold the values of the three largest integers in the array.\n7. Return the first, second and third as the result."}</w:t>
      </w:r>
    </w:p>
    <w:p>
      <w:r>
        <w:t>{"question": "Analyze the pros and cons of displaying ads on a website.", "answer": "Displaying ads on a website can have both advantages and disadvantages for both the website owner and the users. \n\nPros:\n- Ads are a popular way for website owners to generate revenue, allowing them to cover costs and potentially make a profit. This can be especially important for small websites or blogs that may not have a steady income stream.\n- Ads can be tailored to the interests of users, providing them with relevant content and potentially increasing their engagement with the site.\n- Advertising can help connect users with products or services they may find useful or interesting, potentially enhancing their overall experience on the site.\n- Ads can provide valuable information to users, including promotions or deals that they may not have otherwise been aware of.\n\nCons:\n- Ads can be intrusive, interrupting the user's experience on the site and causing annoyance or frustration. This could lead to lower engagement or even causing the user to leave the site.\n- Ads can slow down the website's loading time, negatively impacting the user's experience.\n- If ads are not well-targeted or if there are too many of them, they may be seen as spammy or irrelevant, further damaging the user's experience on the site.\n- Ads may make the site appear less reputable or less professional, potentially damaging the site's brand or reputation.\n- The use of ad-blockers is common among users, which means that the site may not be generating as much revenue from ads as they could be."}</w:t>
      </w:r>
    </w:p>
    <w:p>
      <w:r>
        <w:t>{"question": "List three techniques for delivering customer feedback to a product team.", "answer": "1. **User Surveys**: Surveys are a common technique for collecting customer feedback. The product team can use online tools to create surveys with specific questions related to the product, allowing customers to convey their thoughts, feelings and opinions about the product, its features, and performance.\n\n2. **Focus Groups**: Focus groups are another way to gather feedback from customers. A focus group is a small, diverse group of people who are brought together to discuss their thoughts, opinions, and experiences with the product. This allows the product team to get in-depth insights into the needs, preferences, and opinions of their customers.\n\n3. **Social Media Monitoring**: Social media platforms provide a wealth of information about customer feedback. The product team can monitor customer feedback by tracking posts, comments, and mentions of the product on social media platforms. They can gather insights on the customers' opinions, concerns, and experiences with the product, and use this information to make informed decisions about product development and improvement."}</w:t>
      </w:r>
    </w:p>
    <w:p>
      <w:r>
        <w:t>{"question": "Create a math problem for children ages 7-9.", "answer": "John had 12 apples. His friend Mike gave him 8 more apples. How many apples does John have now?"}</w:t>
      </w:r>
    </w:p>
    <w:p>
      <w:r>
        <w:t>{"question": "Identify five qualities of a good customer service rep.", "answer": "1. Excellent Communication Skills: One of the most important qualities of a good customer service representative is the ability to communicate effectively with customers. This means being able to convey information clearly, listen attentively and respond appropriately to customer queries or concerns.\n\n2. Empathy: An essential quality of a good customer service representative is empathy. They must have the ability to understand and relate to the needs and feelings of the customers. By showing empathy, they can build rapport and trust with their clientele, which leads to customer satisfaction.\n\n3. Patience: Good customer service requires a great deal of patience. A customer service representative may encounter frustrated or irate customers, and it is important for them to remain calm, listen to the customer\u2019s concerns, and provide solutions in a professional manner.\n\n4. Adaptability: Customer service representatives must be adaptable, meaning they can think on their feet and handle unexpected situations. They must quickly and effectively adjust their approach or solution based on the customer\u2019s needs.\n\n5. Problem Solving Skills: A great customer service representative must possess strong problem-solving skills. They must be able to analyze customer\u2019s complaints or issues, identify the cause and find an effective solution that meets the customer\u2019s needs while adhering to company policies."}</w:t>
      </w:r>
    </w:p>
    <w:p>
      <w:r>
        <w:t>{"question": "Classify this sentence according to sentiment. - I had a delightful time at the party.", "answer": "Positive sentiment"}</w:t>
      </w:r>
    </w:p>
    <w:p>
      <w:r>
        <w:t>{"question": "Write a function to convert a year from Gregorian calendar to Mayan calendar", "answer": "The Mayan calendar consists of several cycles of different lengths. One of the most important cycles is the \"Haab\" which is a 365-day solar calendar, similar to the Gregorian calendar. The Haab has 18 months of 20 days each with an additional period of 5 days at the end of the year called \"Wayeb\" \n\nIn Gregorian calendar we commonly use the \"A.D\" or \"C.E\" (Common era). On the other hand, Mayans used a system known as the \"Long Count\" as a fixed point in time, with the point zero date is now consider as August 11, 3114 BCE. \n\nIn order to convert a year from Gregorian calendar to Mayan calendar, we need to calculate the number of days from August 11, 3114 BCE to the specified Gregorian date, then convert these days to the Mayan Long Count format.\n\nHere is the function to convert a year from the Gregorian calendar to the Mayan Long Count:\n\n```python\nfrom datetime import date, datetime\n\ndef gregorian_to_mayan(year: int, month: int, day: int) -&gt; str:\n    # getting julian date of the event\n    julian = date.toordinal(date(year, month, day))\n\n    # Calculate the number of days from the beginning of the Mayan Long Count (August 11, 3114 BCE) to the Julian date\n    days = julian + 584283\n\n    # Calculate the Mayan Long Count from the number of days\n    baktun = days // 144000\n    days -= baktun * 144000\n    katun = days // 7200\n    days -= katun * 7200\n    tun = days // 360\n    days -= tun * 360\n    winal = days // 20\n    kin = days - winal * 20\n\n    # Return the Mayan Long Count date in the format \"baktun.katun.tun.winal.kin\"\n    return f\"{baktun}.{katun}.{tun}.{winal}.{kin}\"\n```\n\nExample:\n```python\nprint(gregorian_to_mayan(2021, 9, 19))\n```\nOutput:\n```\n13.0.8.16.12\n```"}</w:t>
      </w:r>
    </w:p>
    <w:p>
      <w:r>
        <w:t>{"question": "Describe the weather today in Boston.", "answer": "I'm sorry, but I do not have access to current weather information. However, you can check online weather sources or use a weather app to find out the current weather in Boston."}</w:t>
      </w:r>
    </w:p>
    <w:p>
      <w:r>
        <w:t>{"question": "Write a python function to display a chessboard in a GUI screen.", "answer": "Here is a sample Python code for creating a simple GUI that displays a chessboard:\n\n```\nimport tkinter as tk\n\ndef create_chessboard():\n    # Create main window to display the board\n    window = tk.Tk()\n    window.title(\"Chessboard\")\n\n    square_size = 60 # size of each square on the board\n    width = 8 * square_size # total width of board\n    height = 8 * square_size # total height of board\n\n    # Create canvas to draw on\n    canvas = tk.Canvas(window, width=width, height=height)\n    canvas.pack()\n\n    # Draw the squares on the canvas\n    for row in range(8):\n        for col in range(8):\n            x1 = col * square_size\n            y1 = row * square_size\n            x2 = x1 + square_size\n            y2 = y1 + square_size\n            color = \"white\" if (row + col) % 2 == 0 else \"black\"\n            canvas.create_rectangle(x1, y1, x2, y2, fill=color)\n\n    # Display the window\n    window.mainloop()\n\ncreate_chessboard()\n```\n\nThis code uses the tkinter module to create a window and a canvas where the chessboard is drawn. It then iterates over each square on the board, determines its color (based on its position), and draws a rectangle on the canvas with the appropriate color. Finally, the window is displayed using the `mainloop()` method."}</w:t>
      </w:r>
    </w:p>
    <w:p>
      <w:r>
        <w:t>{"question": "Categorize this text into one of the following labels: Education, Entertainment, Technology. - Facebook is a social networking site.", "answer": "Technology"}</w:t>
      </w:r>
    </w:p>
    <w:p>
      <w:r>
        <w:t>{"question": "Write a query to select a specific customer from a database. - Table Name: customers\nColumns: id, name, email\nSearch Criteria: name = \"John Doe\"", "answer": "Here's a SQL query to select a specific customer named \"John Doe\" from the customers table:\n```SQL\nSELECT * FROM customers\nWHERE name = 'John Doe';\n```"}</w:t>
      </w:r>
    </w:p>
    <w:p>
      <w:r>
        <w:t>{"question": "Compose a table with two rows and three columns.", "answer": "|   Column 1   |   Column 2   |   Column 3   |\n|:------------:|:------------:|:------------:|\n|    Row 1,1   |    Row 1,2   |    Row 1,3   |\n|    Row 2,1   |    Row 2,2   |    Row 2,3   |"}</w:t>
      </w:r>
    </w:p>
    <w:p>
      <w:r>
        <w:t>{"question": "What is the distance (in miles) between two cities based on the latitude and longitude coordinates? - New York: 40.730610, -73.935242\nLondon: 51.509865, -0.118092", "answer": "To calculate the distance between New York (40.730610, -73.935242) and London (51.509865, -0.118092) based on their latitude and longitude coordinates, the Haversine formula can be used. \n\nAccording to the Haversine formula, the distance, d, between two points on a sphere (such as the Earth) with coordinates (lat1, lon1) and (lat2, lon2) is given by: \nd = 2 * R * arcsin(sqrt(sin^2((lat2-lat1)/2) + cos(lat1)*cos(lat2)*sin^2((lon2-lon1)/2)))\nwhere R is the radius of the sphere (in this case, the average radius of the Earth, approximately 3,958.8 miles (6,371km)).\n\nPlugging in the values for New York and London, the distance between the two cities is approximately 3465.31 miles (5575.87 km)."}</w:t>
      </w:r>
    </w:p>
    <w:p>
      <w:r>
        <w:t>{"question": "Generate an analogy to describe the relationship between deep learning and machine learning.", "answer": "The relationship between deep learning and machine learning can be thought of as a relationship between a square and a rectangle. Just like a square is a specific type of rectangle, deep learning is a specific type of machine learning. Machine learning encompasses a broader set of techniques and approaches for teaching computers to learn from data, while deep learning focuses on using artificial neural networks that are layered, connected, and operate in an interconnected way. So, all deep learning is machine learning, but not all machine learning is deep learning, just like all squares are rectangles, but not all rectangles are squares."}</w:t>
      </w:r>
    </w:p>
    <w:p>
      <w:r>
        <w:t>{"question": "Given a sentence, rewrite it to create an alliterative phrase. - Cars zoomed down the road.", "answer": "Rapid roadsters raced the roadway."}</w:t>
      </w:r>
    </w:p>
    <w:p>
      <w:r>
        <w:t>{"question": "Given the following recipe, convert it to metric measurements. - 5 tablespoons butter", "answer": "5 tablespoons of butter is equivalent to approximately 73.93 mL or grams in metric measurements."}</w:t>
      </w:r>
    </w:p>
    <w:p>
      <w:r>
        <w:t>{"question": "Write one paragraph summarizing the top three predictions of AI technology over the next decade.", "answer": "Over the next decade, AI technology is predicted to revolutionize several industries and change the way we live and work. One of the top predictions is the rise of autonomous vehicles, which will transform transportation with the help of advanced machine learning algorithms and sensors. Another prediction is the widespread adoption of AI-powered healthcare, where AI-enabled machines will help doctors in the accurate diagnosis of diseases and aid in developing personalized treatment plans. Lastly, the advancements in natural language processing and generation are expected to drive the growth of conversational AI, enabling human-like interactions between machines and humans, changing the way we communicate and interact with technology."}</w:t>
      </w:r>
    </w:p>
    <w:p>
      <w:r>
        <w:t>{"question": "Organize the following items into two categories with a brief explanation of each. - Computers, phones, tablets", "answer": "1. Mobile Devices: These include phones and tablets, which are portable, lightweight and versatile gadgets intended mainly for on-the-go communication and to easily access social media, the internet and entertainment content. They are extremely popular for everyone, since they allow us to have constant access to essential features and our contacts.\n\n2. Personal Computers: Computers are devices that are designed for stationary use and have much more processing power than mobile alternatives, making them ideal for running programs, storing and manipulating data or for graphic design work. These machines may need external accessories like a mouse and keyboard to be fully operational and are popular for their usage in workplaces, schools or homes."}</w:t>
      </w:r>
    </w:p>
    <w:p>
      <w:r>
        <w:t>{"question": "Write a short story around the setting of a jungle.", "answer": "Once upon a time, deep in the heart of the jungle, there lived a young monkey named Mico. He was a curious and adventurous monkey who loved nothing more than exploring the lush and diverse jungle around him. \n\nOne day, Mico was swinging through the towering trees when he noticed a faint glow in the distance. Intrigued, he followed the light until he came across a clearing he had never seen before. In the clearing, there was a beautiful pool of clear water that shimmered in the moonlight.\n\nMico crept closer to the pool and saw that the light was coming from a group of magical fireflies that danced around the water's edge. As he watched, the fireflies began to form patterns and shapes, weaving together to create an enchanting display.\n\nOverjoyed, Mico danced and jumped for joy, joining in the celebration of the fireflies. From that day on, he would often visit the clearing to play with his new friends.\n\nThe jungle was a place full of surprises and wonder, Mico thought to himself as he swung back home, his heart full of gratitude for the magical world around him."}</w:t>
      </w:r>
    </w:p>
    <w:p>
      <w:r>
        <w:t>{"question": "Generate a pun based on the topic \u201celectricity\u201d.", "answer": "Watt's the best way to conduct electricity? Wire you even asking, it Hertz to think about it!"}</w:t>
      </w:r>
    </w:p>
    <w:p>
      <w:r>
        <w:t>{"question": "How does gravity impact the movement of objects?", "answer": "Gravity is a fundamental force of nature that pulls objects towards each other. Its strength depends on the masses of the objects and the distance between them. For example, the larger the objects or the closer they are, the greater is the gravitational force between them.\n\nThe movement of an object is affected by the gravitational force acting upon it. On Earth, the gravitational force of our planet pulls objects towards its center, giving objects weight and keeping them grounded. This is why objects fall to the ground when dropped, and why we are able to walk on the Earth's surface without floating off into space.\n\nGravity also plays a major role in the motion of celestial bodies such as the Moon, planets, and stars. For instance, the Moon orbits the Earth due to the gravitational force between these two objects. Similarly, the Earth and other planets in our solar system are held in their respective orbits around the Sun by the Sun's gravitational force. In fact, the motions of all objects in the universe, from the smallest particles to the largest galaxy clusters, are influenced by gravity.\n\nIn summary, gravity is a fundamental force that impacts the movement of objects by pulling them towards each other. It gives objects weight and plays a major role in the motions of celestial bodies."}</w:t>
      </w:r>
    </w:p>
    <w:p>
      <w:r>
        <w:t>{"question": "Which country was first to get a COVID-19 vaccine?", "answer": "The first country to grant regulatory approval for and start administering a fully tested COVID-19 vaccine was the United Kingdom. On December 2nd, 2020, the UK's Medicines and Healthcare products Regulatory Agency (MHRA) approved the Pfizer-BioNTech vaccine for emergency use, and the vaccination campaign began on December 8th, 2020, with 90-year-old Margaret Keenan being the first person in the world to receive the vaccine outside of clinical trials."}</w:t>
      </w:r>
    </w:p>
    <w:p>
      <w:r>
        <w:t>{"question": "Given a set of data points, create a linear regression model to predict an output variable. - Y = {6, 8, 9, 10, 12, 13, 15}\nX = {1, 2, 3, 4, 5, 6, 7}", "answer": "Okay, let's create a linear regression model to predict an output variable based on the given input data points. First, we'll import necessary libraries, `Numpy` and `matplotlib`:\n\n```python\nimport numpy as np\nimport matplotlib.pyplot as plt\n```\n\nNow, let's define our input data points as numpy arrays:\n\n```python\nX = np.array([1, 2, 3, 4, 5, 6, 7]).reshape(-1, 1)\nY = np.array([6, 8, 9, 10, 12, 13, 15])\n```\n\nNext, we'll construct a linear regression model using scikit-learn\u2019s Linear Regression class. This can be done by calling the `fit()` method of LinearRegression object.\n\n```python\nfrom sklearn.linear_model import LinearRegression\n\nmodel = LinearRegression()\nmodel.fit(X, Y)\n```\n\nWe can use the fitted model to make predictions.\n\n```python\nx_new = np.array([[8], [9], [10]])\ny_new = model.predict(x_new)\nprint(y_new)\n```\n\nThis will return an array of predicted values for the new inputs.\n\nNow let's plot the data points and the fitted regression line:\n\n```python\nplt.scatter(X, Y, color='b')\nplt.plot(X, model.predict(X), color='k')\nplt.show()\n```\n\nThis will plot the given data points as blue circles and the fitted regression line as a black line.\n\nAs you can see, we have created a linear regression model to predict an output variable given a set of data points. You can use the `model.predict()` method to make predictions for new inputs."}</w:t>
      </w:r>
    </w:p>
    <w:p>
      <w:r>
        <w:t>{"question": "Generate a poem that uses the phrase \"beauty of life\".", "answer": "The beauty of life is always here,  \nIn every moment, so wondrous and dear,  \nIn the laughter and love that we share,  \nIn the kindness and warmth that we care.   \n\nThe beauty of life is in the sun,  \nRising each day with a job to be done,  \nIn the flowers that bloom and the trees that sway,  \nAnd the colors of nature that never fade away.   \n\nThe beauty of life is in the eyes,  \nOf a child with wonder and surprise,  \nIn the love of a mother and the strength of a father,  \nIn the bond of a family that we cherish forever.   \n\nThe beauty of life is in the soul,  \nA passion that burns, a fire that's never cold,  \nIn the dreams we pursue and the hope we sow,  \nA path that leads us where we want to go.   \n\nSo let us embrace the beauty of life,  \nIn the good and the bad, the joy and the strife,  \nFor it's a journey we're blessed to be on,  \nA gift that's ours until we're gone."}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