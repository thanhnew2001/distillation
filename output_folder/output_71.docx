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"Design a system for tracking the progress of an individual\u2019s physical exercise routine.", "answer": "One possible system for tracking an individual\u2019s physical exercise routine could include the following components:\n\n1. Registration: The user needs to create a profile with personal information such as age, height, weight, and their fitness goals. This information will help the system recommend a personalized workout plan.\n\n2. Exercise Plan: The system generates a personalized exercise plan based on the user's goals, fitness level, and personal preferences. The plan includes specific exercises, sets, repetitions, and rest periods. \n\n3. Progress Tracking: The user logs each exercise session, entering information such as the date, exercise performed, number of sets, repetitions, and weights used. The system saves and tracks the information, displaying progress over time through charts and graphs.\n\n4. Integration with Wearables: For more accurate tracking, the system can be integrated with wearable devices such as fitness trackers and smartwatches. These devices automatically record information such as heart rate, calories burned, steps taken, and distance covered during exercise.\n\n5. Feedback and Adjustments: The system provides real-time feedback on the user's progress and exercise form. It also adjusts the workout plan as the user progresses, increasing difficulty and introducing new challenges to prevent plateaus.\n\n6. Motivational Features: The system may include features such as achievement badges and challenges to motivate the user. The user can also connect with friends for support, encouragement, and friendly competition.\n\n7. Reports and Statistics: The system generates reports and statistics, showing the user's progress over time in areas such as strength, endurance, flexibility, and weight loss. The user can view this data to gauge their progress and make adjustments to their workout plan as needed.\n\nThis system can be implemented as a mobile app or web-based platform, allowing users to access their exercise plan and track their progress from anywhere."}</w:t>
      </w:r>
    </w:p>
    <w:p>
      <w:r>
        <w:t>{"question": "Write a description for a mobile game about catching fish.", "answer": "\"Get ready to embark on a thrilling adventure with our new mobile game - 'Catch the fish'! Test your skills as you explore various aquatic environments filled with an array of exotic fish. Your challenge is to catch as many fish as you can within the given time limit. With intuitive controls, stunning graphics, and an addictive gameplay, you can experience the thrill of fishing right at your fingertips. Whether you're a pro fisherman or a novice, there's fun to be had for all. So what are you waiting for? Grab your fishing rod and let's catch those fish!\""}</w:t>
      </w:r>
    </w:p>
    <w:p>
      <w:r>
        <w:t>{"question": "Design a system to track customer grievances and complaints.", "answer": "To track customer grievances and complaints, an effective system would involve the following steps:\n\n1. Intake of complaints: The first step would be to enable customers to share their grievances and complaints through multiple channels. These could include customer service call centers, email support, complaint forms on the company website, and social media platforms.\n\n2. Logging of complaints: All complaints received through the various channels need to be logged into a centralized database or complaint management system. This system should capture all essential details, including customer name, contact information, date, and nature of the complaint.\n\n3. Assignment and tracking: The complaint management system should automatically assign each complaint to an appropriate customer service representative or team, depending on the nature and severity of the grievance. It should also track the progress of each complaint as it moves through the resolution process.\n\n4. Resolution and feedback: The customer service representative should work towards resolving the complaint in a timely and efficient manner, keeping the customer informed throughout the process. Once resolved, the customer should be asked to provide feedback on their experience, which should be logged into the system for future reference.\n\n5. Analysis and Improvement: The complaint management system should generate regular reports and analytics to identify trends and recurring issues. This data should be used to identify areas for improvement and implement changes to prevent similar complaints from arising in the future.\n\nBy implementing such a system, companies can track customer grievances and complaints effectively while ensuring that they are resolved in a timely and satisfactory manner. This will improve customer satisfaction and enhance the brand\u2019s reputation."}</w:t>
      </w:r>
    </w:p>
    <w:p>
      <w:r>
        <w:t>{"question": "Design a food delivery app that allows customers to select cuisine type.", "answer": "Here are the features that could be incorporated into a food delivery app that allows customers to select cuisine type:\n\n1. Homepage: The homepage of the app can feature a search bar, where customers can either enter the name of a specific cuisine, or browse through the different categories of cuisine types available. There should be also options for the user to filter their search by distance, ratings and price.\n\n2. Cuisine listings: Once the user selects or searches for a specific cuisine type, a list of restaurants that offer this cuisine should appear. Each restaurant should have a clear photo, the name, the average cost for two people and the user rating.\n\n3. Restaurant page: After selecting a restaurant, the user should be taken to the restaurant's page. Here the user can explore the menu, read reviews from other customers and see photos of the food.\n\n4. Menu: The restaurant\u2019s menu should be divided into different sections such as appetizers, entrees, desserts, and drinks. Each dish should have a photo, name, price, and a brief description.\n\n5. Cart and checkout: The user can select the desired items and add them to the cart. The cart should display the total cost, and also the option to add any special request or notes for the restaurant. At the checkout page, the user should be able to select a payment method and enter any necessary delivery details.\n\n6. Order tracking: After the order is placed, the user should be able to track the status of their order and also receive notifications about the estimated delivery time.\n\n7. Feedback: After the order is delivered, the user should be prompted to leave a rating and review for the restaurant and the delivery service.\n\nBy incorporating these features, the food delivery app can provide a smooth and user-friendly experience for customers looking to order food from a specific cuisine type."}</w:t>
      </w:r>
    </w:p>
    <w:p>
      <w:r>
        <w:t>{"question": "Name 5 technologies that are used to improve user experience.", "answer": "1. Virtual and Augmented Reality: These technologies allow for a more immersive user experience, allowing users to interact with virtual environments or enhance their physical surroundings.\n\n2. Artificial Intelligence and Machine Learning: AI and ML technologies can help improve the user experience by making personalized recommendations, providing live customer support via chatbots, and analyzing user behaviors to make real-time improvements.\n\n3. Adaptive Interfaces: Adaptive interfaces adjust automatically to the needs and preferences of each user, providing a more tailored experience.\n\n4. Voice Recognition: By incorporating voice recognition technology, applications and devices can provide a more intuitive and natural user experience, allowing users to interact with their device using voice commands.\n\n5. Haptic Feedback: Haptic feedback technology provides tactile sensations to users, making the experience more realistic and enhancing interaction."}</w:t>
      </w:r>
    </w:p>
    <w:p>
      <w:r>
        <w:t>{"question": "Create a survey that collects data about people\u2019s skills in the areas of Mathematics, Science, and English.", "answer": "Greetings! Thank you for considering participating in our survey. We are conducting research on individuals' skills in the areas of Mathematics, Science, and English. Please answer the following questions honestly to help us better understand the distribution of skills in these subjects. Your responses will be kept anonymous.\n\n1. Please enter your age: \n2. Please enter your highest level of education completed: \n\nMathematics:\n3. How comfortable are you with basic arithmetic (addition, subtraction, multiplication, division)? (1-5 scale, 1 being not comfortable at all, 5 being very comfortable)\n4. How comfortable are you with algebra? (1-5 scale, 1 being not comfortable at all, 5 being very comfortable)\n5. How comfortable are you with geometry? (1-5 scale, 1 being not comfortable at all, 5 being very comfortable)\n6. Have you taken any advanced mathematics courses (calculus, trigonometry, etc.)?\n\nScience:\n7. Which science subjects are you most familiar with? (Please check all that apply: Physics, Chemistry, Biology, Earth Science, Environmental Science, etc.)\n8. How comfortable are you with applying the scientific method? (1-5 scale, 1 being not comfortable at all, 5 being very comfortable)\n9. Have you taken any advanced science courses?\n\nEnglish:\n10. How comfortable are you with grammar and sentence structure? (1-5 scale, 1 being not comfortable at all, 5 being very comfortable)\n11. How comfortable are you with reading comprehension? (1-5 scale, 1 being not comfortable at all, 5 being very comfortable)\n12. How comfortable are you with writing essays or reports? (1-5 scale, 1 being not comfortable at all, 5 being very comfortable)\n13. Is English your native language?\n\nThank you for taking the time to complete our survey. Your responses will help us better understand the distribution of skills in the areas of Mathematics, Science, and English. Have a great day!"}</w:t>
      </w:r>
    </w:p>
    <w:p>
      <w:r>
        <w:t>{"question": "Given a set of words, come up with an anagram. - suited", "answer": "Deist or eduits are anagrams of the word 'suited'."}</w:t>
      </w:r>
    </w:p>
    <w:p>
      <w:r>
        <w:t>{"question": "Create a system to track international flight schedules.", "answer": "To create an efficient system to track international flight schedules, we would follow these steps:\n\n1. Collect data: Build an API to gather flight schedule information from multiple airlines and airports in real-time. This data may include flight numbers, departure and arrival times, origin and destination airports, and aircraft types.\n\n2. Structure the data: Organize the data into a database and create a structure that efficiently captures and organizes information.\n\n3. Develop tracking software: Create software to track flight schedules using the data collected. The software should allow users to search for available flights, display current schedules, and provide real-time updates on potential delays or cancellations.\n\n4. Create notifications: Build push notifications to alert users of any changes to their scheduled flights.\n\n5. Implement a user-friendly interface: Design a user-friendly interface that is easy to navigate and provides clear, concise information on flight schedules.\n\n6. Keep data up to date: Continually update the database to reflect real-time changes in flight schedules.\n\n7. Implement safety protocols: Include safety protocols to ensure the security and privacy of user data.\n\nWith these steps, we can build an efficient system to track international flight schedules, providing a valuable tool for travelers and airlines alike."}</w:t>
      </w:r>
    </w:p>
    <w:p>
      <w:r>
        <w:t>{"question": "Explain the concept of \"locus of control\".", "answer": "Locus of control is a psychological concept that refers to the extent to which individuals believe they have control over the events that affect their lives. In other words, it describes how people perceive their ability to influence the outcomes and experiences they encounter.\n\nThose with an internal locus of control believe that the outcomes of events are primarily the result of their own actions and decisions. They tend to take responsibility for their actions, feel confident in their ability to effect change, and are often motivated to work towards their goals.\n\nOn the other hand, those with an external locus of control believe that their lives are largely controlled by external factors such as fate, luck, or the actions of others. They may feel that their efforts have little impact on the outcomes they experience and may be less likely to take responsibility for their actions or strive towards personal goals.\n\nThe concept of locus of control is important because it can have a significant impact on an individual\u2019s motivation, behavior, and overall sense of well-being. Research has shown that individuals with an internal locus of control tend to have better outcomes in areas such as academic achievement, mental health, and job satisfaction, while those with an external locus of control may be more prone to stress, anxiety, and feelings of helplessness.\n\nIn summary, locus of control refers to the extent to which individuals perceive control over the events that affect their lives. It ranges from internal, where an individual believes that they have control over the outcomes, to external, where an individual believes that external factors are the primary determinant of outcomes."}</w:t>
      </w:r>
    </w:p>
    <w:p>
      <w:r>
        <w:t>{"question": "Write a sentence using the phrase \"turn of phrase\".", "answer": "My creator has a remarkable turn of phrase that makes my responses more eloquent and engaging."}</w:t>
      </w:r>
    </w:p>
    <w:p>
      <w:r>
        <w:t>{"question": "Describe the term \"lexicon\".", "answer": "A lexicon is a collection of words and phrases in a particular language or for a particular subject, along with their corresponding definitions, meanings, or translations. It can also refer to the vocabulary of an individual or group. A lexicon serves as a tool for language comprehension and use, and it can evolve and expand over time as new words and meanings are developed and incorporated."}</w:t>
      </w:r>
    </w:p>
    <w:p>
      <w:r>
        <w:t>{"question": "Describe how to model a curve in linear regression.", "answer": "Linear regression is a type of regression analysis that is used for predictive modeling and is primarily used for modeling the relationship between a dependent variable and one or more independent variables. However, it is called \"linear\" because it assumes that the relationship between the dependent and independent variables is linear. If the relationship is not linear, the model may not work properly. To model a curve in linear regression, you can use a number of different techniques. Here are a few common approaches:\n\n1. Polynomial Regression: This type of regression analysis is used to model a curvilinear relationship between the dependent and the independent variables. It involves adding higher order terms, such as squared or cubed terms, to the model to capture the non-linear relationship. For example, if we have a dataset with variable x and y, we can model the curve using a polynomial equation such as y = a + bx + cx^2 + dx^3.\n\n2. Data Transformation: If the relationship between the variables is non-linear, it is possible to make it linear by transforming the data. A common transformation technique is to take the logarithm, square root or reciprocal of the dependent variable, which can help to linearize the relationship between the variables.\n\n3. Non-Linear Regression: If the relationship between the variables is highly non-linear, then it may be better to use a non-linear regression model. This type of regression analysis involves using a non-linear function to model the relationship between the dependent and independent variables. There are many different types of non-linear functions that can be used, but choosing the right one can be challenging and may require some experimentation.\n\nIn summary, to model a curve in linear regression, you can use polynomial regression, data transformation, or non-linear regression. These techniques can help to capture the non-linear relationship between the variables, allowing you to accurately model a curve in your data."}</w:t>
      </w:r>
    </w:p>
    <w:p>
      <w:r>
        <w:t>{"question": "How can a web developer add interactivity to a web page?", "answer": "A web developer can add interactivity to a web page in several ways:\n\n1. JavaScript: JavaScript is a powerful scripting language that can be used to make a website interactive. It can handle event-driven programming and allow users to interact with the page by creating dropdown menus, pop-up boxes, sliding panels, and other dynamic content.\n\n2. HTML5 and CSS3: With the advent of HTML5 and CSS3, developers can now add interactive features more easily, such as animations and transitions, without the need for additional languages like JavaScript. This can include features like hover effects, drop-down menus, and sliding panels.\n\n3. Forms: Adding forms to a web page can allow users to input information and interact with a site. These can include search bars, contact forms, and login fields.\n\n4. Multimedia: A developer can add multimedia, such as videos, audio, and images, to increase the interactivity of a page. Interactive multimedia can include embedded videos that play when clicked, galleries with zoom-in features or clickable hotspots on images.\n\n5. Plug-ins and third-party tools: There are various plug-ins and tools available to developers to enhance the interactivity of their web pages. These can include things like chatbots, comment sections, and social media sharing buttons.\n\nOverall, there are many ways for a web developer to add interactivity to a web page, and the methods chosen will depend on the desired outcome and the target audience of the website."}</w:t>
      </w:r>
    </w:p>
    <w:p>
      <w:r>
        <w:t>{"question": "Write a sentence with the phrase \"prime mover\".", "answer": "The concept of a prime mover, or a first cause of all motion and change, has been discussed by philosophers throughout history."}</w:t>
      </w:r>
    </w:p>
    <w:p>
      <w:r>
        <w:t>{"question": "Explain the concept of media literacy.", "answer": "Media literacy refers to the ability to access, analyze, evaluate, and create media in a variety of forms. It involves understanding how media messages are constructed, how they influence individuals and society, and how to critically evaluate them.\n\nMedia can take many forms, including print, television, radio, film, and digital media such as social media, websites, and video games. Media literacy involves understanding the techniques used to create media messages, such as the use of symbolism, language, and images. Individuals who are media literate can recognize the biases and perspectives that are present in media content and are able to judge the reliability of media sources.\n\nMedia literacy is an important skill in today's society, as media messages often have significant influence on our thoughts, beliefs, and behaviors. Being able to critically evaluate media messages allows individuals to make informed decisions about the media they consume and the messages they believe. It also provides the tools to create and share media content in a responsible and ethical manner.\n\nIn summary, media literacy is the ability to critically analyze and evaluate the media content we consume, understand the techniques and biases present in media messages, and use this knowledge to make informed decisions about the media we consume and create."}</w:t>
      </w:r>
    </w:p>
    <w:p>
      <w:r>
        <w:t>{"question": "Name a song that fits with the following description. - A song to bring joy and happiness on a cloudy day", "answer": "One song that might fit with this description is \"Here Comes the Sun\" by The Beatles. The uplifting lyrics and cheerful melody make it a perfect song to lift your mood and bring happiness even on a cloudy day."}</w:t>
      </w:r>
    </w:p>
    <w:p>
      <w:r>
        <w:t>{"question": "Generate a compliment for a child", "answer": "\"You are growing into such a smart and kind-hearted person, keep shining brightly like the star that you are!\""}</w:t>
      </w:r>
    </w:p>
    <w:p>
      <w:r>
        <w:t>{"question": "Explain the meaning of the idiomatic phrase \"One man's meat is another man's poison\".", "answer": "The idiom \"One man's meat is another man's poison\" means that what may be good, desirable, or suitable for one person, may not be the same for another person. In other words, people have different tastes, opinions, and preferences, and what one person finds appealing or valuable, another person may dislike. This phrase can apply to matters such as food, music, style, or ideas. It serves as a reminder that diversity in thought and preference is natural, and that we should not be quick to judge others over their personal tastes."}</w:t>
      </w:r>
    </w:p>
    <w:p>
      <w:r>
        <w:t>{"question": "Create a creative and attention-grabbing title for an article about the top 5 AI startups.", "answer": "\"Revolutionizing the Future: A Look at the Top 5 AI Startups Leading the Charge\""}</w:t>
      </w:r>
    </w:p>
    <w:p>
      <w:r>
        <w:t>{"question": "Find the product of 9, 5 and 28.", "answer": "The product of 9, 5, and 28 is 1260."}</w:t>
      </w:r>
    </w:p>
    <w:p>
      <w:r>
        <w:t>{"question": "Give an example of how AI is being used in the field of healthcare.", "answer": "One example of AI being used in healthcare is in the development of predictive models for early diagnosis and treatment of diseases. For instance, researchers are using advanced machine learning techniques to analyze large sets of patient medical data, including electronic health records, imaging data, and test results. These predictive models are able to identify patterns and correlations that may be difficult for human physicians to detect, providing an early warning system for conditions such as heart disease, cancer, and chronic illnesses.\n\nOne specific example is an AI model developed by Google that can predict diabetic retinopathy, a common complication of diabetes that can lead to blindness if not treated. The model was trained on a large dataset of retinal images and can accurately identify early signs of the condition, allowing for timely treatment and intervention.\n\nOverall, AI is being utilized in healthcare to improve patient outcomes, reduce diagnostic errors, and provide more efficient and personalized care."}</w:t>
      </w:r>
    </w:p>
    <w:p>
      <w:r>
        <w:t>{"question": "Identify which of the following five items is not a computer programming language. - A. Java\nB. C#\nC. Ruby\nD. Word\nE. Python", "answer": "D. Word is not a computer programming language. Word is a word processing software, part of the Microsoft Office suite."}</w:t>
      </w:r>
    </w:p>
    <w:p>
      <w:r>
        <w:t>{"question": "Describe the key differences between a server and a client in networking.", "answer": "A server and a client are two components in a client-server model of networking. In this model, there is a clear distinction between the roles of the server and the client, and their functions are quite different.\n\nA server is typically a computer or program that provides resources, data or services to other computers or programs on a network. It listens for incoming requests from clients and responds to them by providing the data or services requested. For instance, a web server stores and delivers web pages to clients that request them. Similarly, a file server provides access to files and a print server manages printing tasks for clients. In essence, a server is the backbone of the network, coordinating and managing interactions with clients.\n\nOn the other hand, a client is a computer or program that initiates communication with the server. It sends requests to the server for data, resources or services and uses the responses it receives to perform a function. For instance, when you open a web page using your web browser, your browser (the client) sends a request to the server hosting the web page, and then displays the response. Clients are typically on the user-end of the network, where users interact with network resources and servers.\n\nIn summary, the key differences between a server and a client are as follows:\n- A server provides resources, data or services, while a client requests them.\n- A server listens for incoming requests, while a client initiates communication.\n- A server is a central component of a network, while a client is on the user-end.\n- A server manages and coordinates interactions with clients, while a client depends on the server's response to perform its function."}</w:t>
      </w:r>
    </w:p>
    <w:p>
      <w:r>
        <w:t>{"question": "Rewrite the sentence \"Diversity is a strength.\"", "answer": "Strength is found in diversity."}</w:t>
      </w:r>
    </w:p>
    <w:p>
      <w:r>
        <w:t>{"question": "Complete the following sentence to make a write a logical and complete sentence. - He ordered his coffee with", "answer": "He ordered his coffee with sugar and cream."}</w:t>
      </w:r>
    </w:p>
    <w:p>
      <w:r>
        <w:t>{"question": "Explain how a Unix system can be protected from external threats.", "answer": "A Unix system can be protected from external threats using a number of techniques and measures. These include:\n\n1. Updating regularly: Keeping the system updated with the latest patches and upgrades is crucial for closing security holes and fixing vulnerabilities.\n2. Firewall: Configuring a firewall to restrict incoming traffic to the system can provide protection against intrusion and unauthorized access. Only the ports and services required for the system's functionality should be open in the firewall settings.\n3. Password policies: Enforcing strong password policies, including the use of complex, unique passwords and frequent password changes, can help prevent unauthorized access to the system.\n4. User Management: Care should be taken when creating user accounts and assigning permissions. Unnecessary accounts with high levels of access should be avoided and the principle of least privilege should be followed (users should only have the minimum level of access needed to perform their job).\n5. Anti-virus software: Installing an anti-virus program and keeping it updated can help protect against malware and viruses.\n6. Monitoring logs: Keeping an eye on system logs and monitoring for unusual activity can help to detect and prevent external threats. Auditing tools can be used to automate the process.\n7. Backups: Regular backups of important data should be taken to ensure that the data can be restored in case the system is compromised.\n8. Encryption: Using encryption for transmitting and storing sensitive data can help to prevent unauthorized access.\n9. Network security: The systems network should be secured, with measures such as wireless encryption, Virtual Private Networks (VPN) and secure connections (SSH).\n10. Physical security: Finally, physical security of the system equipment can prevent unauthorized access to the system, and security measures such as camera surveillance and alarm systems can help monitor any attempts at breach.\n\nBy adopting these measures, a Unix system can be made more secure against external threats. However, security is an ongoing process that requires constant vigilance and regular attention to keep the system safe."}</w:t>
      </w:r>
    </w:p>
    <w:p>
      <w:r>
        <w:t>{"question": "Construct a schema for a database table. - The table will contain information about customers (name, address, email etc.)", "answer": "Table Name: Customers\n\n| Column Name | Data Type | Description      |\n|-------------|-----------|------------------|\n| id          | integer   | Unique identifier for the customer |\n| first_name  | text      | First name of the customer         |\n| last_name   | text      | Last name of the customer          |\n| full_name   | text      | Concatenation of first and last names|\n| address     | text      | Postal address of the customer     |\n| city        | text      | City of the customer               |\n| state       | text      | State/province of the customer     |\n| country     | text      | Country of the customer            |\n| zip_code    | text      | Postal code of the customer        |\n| email       | text      | Email address of the customer      |\n| phone_number| text      | Phone number of the customer       |\n| created_at  | datetime  | Date and time record was created   |\n| updated_at  | datetime  | Date and time record was updated   |"}</w:t>
      </w:r>
    </w:p>
    <w:p>
      <w:r>
        <w:t>{"question": "Modify the following code to include an \"if-else\" statement. - for (int i = 0; i &lt; 5; i++)\n{\n \tSystem.out.println(i);    \n}", "answer": "Here's an example of how you could modify the code to include an \"if-else\" statement:\n\n```java\nfor (int i = 0; i &lt; 5; i++)\n{\n\tif (i % 2 == 0) {\n\t\tSystem.out.println(i + \" is even\");\n\t} else {\n\t\tSystem.out.println(i + \" is odd\");\n\t}\n}\n```"}</w:t>
      </w:r>
    </w:p>
    <w:p>
      <w:r>
        <w:t>{"question": "Estimate the number of people living in a town given the following data. - The town has a population density of 1000 people per sq km and has an area of 100 sq km.", "answer": "If the town has a population density of 1000 people per sq km and its area is 100 sq km, then we can estimate the number of people living in the town as follows: \n\nNumber of People = Population Density * Area\nNumber of People = 1000 * 100\nNumber of People = 100,000\n\nTherefore, the estimated number of people living in the town is 100,000."}</w:t>
      </w:r>
    </w:p>
    <w:p>
      <w:r>
        <w:t>{"question": "Create an algorithm to classify text.", "answer": "An algorithm for text classification typically involves the following steps:\n\n1. **Data Collection:** Collecting the text data that needs to be classified. The text could be in the form of emails, tweets, documents, or any written content.\n\n2. **Data Preprocessing:** Preprocessing the collected text data by performing cleaning, normalizing, and transforming operations to make it suitable for analysis. This may include removing any irrelevant information, converting text to lowercase, removing punctuation marks, tokenization, and stop words removal.\n\n3. **Feature Extraction:** Converting the pre-processed text data into numerical features that can be used to train a machine learning model. This could be done using techniques such as bag-of-words or TF-IDF.\n\n4. **Model Training:** Splitting the dataset into training and testing sets, and training a machine learning model (such as Naive Bayes, SVM, or Logistic Regression) on the training set. The model learns to distinguish between different categories of text on the basis of the extracted features.\n\n5. **Model Evaluation:** Evaluating the trained model on the testing set to assess its accuracy in classifying text. The model may be fine-tuned by tweaking its hyperparameters to improve its performance.\n\n6. **Prediction:** Using the trained model to classify new text data into different categories. The input text data is preprocessed and feature extraction is performed before the model predicts the category to which it belongs.\n\nThis algorithm can be used to classify text into different categories such as positive or negative sentiment, spam or not spam, or different topics such as sports, politics, or entertainment."}</w:t>
      </w:r>
    </w:p>
    <w:p>
      <w:r>
        <w:t>{"question": "Convert the following XML data into JSON format. - &lt;books&gt;\n\t&lt;book&gt;\n\t\t&lt;title&gt;Alice in Wonderland&lt;/title&gt;\n\t\t&lt;author&gt;Lewis Carroll&lt;/author&gt;\n\t\t&lt;price&gt;14.99&lt;/price&gt;\n\t&lt;/book&gt;\n&lt;/books&gt;", "answer": "```json\n{\n    \"books\": {\n        \"book\": {\n            \"title\": \"Alice in Wonderland\",\n            \"author\": \"Lewis Carroll\",\n            \"price\": 14.99\n        }\n    }\n}\n```"}</w:t>
      </w:r>
    </w:p>
    <w:p>
      <w:r>
        <w:t>{"question": "Reshape the following words using onomatopoeia. - Bark", "answer": "Woof"}</w:t>
      </w:r>
    </w:p>
    <w:p>
      <w:r>
        <w:t>{"question": "Categorize this animal as a mammal, bird, reptile or fish. - Lion", "answer": "The lion is a mammal."}</w:t>
      </w:r>
    </w:p>
    <w:p>
      <w:r>
        <w:t>{"question": "Write a nutritious food item with a catchy name.", "answer": "Super Sprout Salad! \n\nThis delightful dish is packed with nutrient-rich sprouts, along with an array of colorful vegetables, protein-packed quinoa and topped with a zesty dressing. It's a tasty and nutritious meal that is sure to energize and satisfy!"}</w:t>
      </w:r>
    </w:p>
    <w:p>
      <w:r>
        <w:t>{"question": "How much money should I invest at an annually compounded interest rate of 5% so that I have $500,000 in ten years? Express your answer as a dollar value rounded to the nearest cent.", "answer": "To have $500,000 in 10 years with an annually compounded interest rate of 5%, you need to invest $500,000/((1+0.05)^10)\u2248$306,956.63 now."}</w:t>
      </w:r>
    </w:p>
    <w:p>
      <w:r>
        <w:t>{"question": "Convert the sentence from the first-person point of view to the third-person point of view. - I am going to the movies.", "answer": "He/She is going to the movies."}</w:t>
      </w:r>
    </w:p>
    <w:p>
      <w:r>
        <w:t>{"question": "Explain what happened in the following event. - The Suez Crisis", "answer": "The Suez Crisis, also known as the Tripartite Aggression, occurred in 1956 and involved Egypt, Israel, France, and the United Kingdom. It began on July 26, 1956, when Egypt's president Gamal Abdel Nasser nationalized the Suez Canal, which had previously been owned by the privately-owned French and British Suez Canal Company. This nationalization came after the US and UK withdrew their funding for the construction of the Aswan Dam in Egypt.\n\nIn response, France, Britain and Israel secretly planned and coordinated a military operation to invade Egypt and regain control of the canal. On October 29, 1956, Israeli forces invaded Egypt's Sinai Peninsula, and two days later the British and French launched airstrikes on Egyptian military targets, followed by an invasion in November.\n\nThe crisis had major international repercussions, leading to increased tension between the Western powers and the Soviet Union. The United States, under President Dwight D. Eisenhower, condemned the invasion and pressured the UK, France, and Israel to withdraw their troops. The United Nations also played a significant role in resolving the crisis, negotiating a cease-fire and overseeing the withdrawal of foreign troops from Egypt.\n\nAs a result of the crisis, Egypt regained control of the Suez Canal, which was reopened in 1957 under Egyptian management. The crisis also demonstrated the shifting global balance of power, with the US and the Soviet Union emerging as the dominant superpowers, while the influence of Britain and France decreased."}</w:t>
      </w:r>
    </w:p>
    <w:p>
      <w:r>
        <w:t>{"question": "Generate a list of resources that might be helpful to someone who is learning to code.", "answer": "- Online platforms for learning to code: Codecademy, Treehouse, FreeCodeCamp, Coursera, and edX, among others.\n- Interactive tutorials and coding exercises: W3Schools, HackerRank, LeetCode.\n- Books about a specific programming language: books such as \"Eloquent JavaScript,\" \"Automate the Boring Stuff with Python,\" and \"Learn Python the Hard Way.\"\n- Video tutorials and lectures: YouTube channels like CS Dojo, The Coding Train, and Programming with Mosh.\n- Coding communities and forums: Reddit communities like r/learnprogramming, Stack Overflow, GitHub, and Hacker News.\n- Coding bootcamps: universities-sponsored, formal coding schools or organizations that offer immersive courses in a specific technology.\n- Documentation and references: The official documentation of the language, tools or frameworks you are learning, and other useful references such as the Mozilla Developer Network or devdocs.io.\n- Podcasts: podcasts such as \"CodeNewbie,\" \"Functional Geekery,\" or \"Coding Blocks.\"\n- Personal projects: working on your own coding projects alongside courses or tutorials is a great way of to put theory into practice and learn by doing."}</w:t>
      </w:r>
    </w:p>
    <w:p>
      <w:r>
        <w:t>{"question": "Make a recommendation for a book about sports.", "answer": "One great book about sports that I recommend is \"The Boys in the Boat: Nine Americans and Their Epic Quest for Gold at the 1936 Berlin Olympics\" by Daniel James Brown. This book tells the incredible true story of the University of Washington's eight-oar crew team and their journey to compete in the 1936 Olympics in Nazi Germany. The book delves into the personal lives of the athletes and their struggles, as well as the larger historical context of the time. It's an inspiring and riveting read that is sure to capture the attention of sports fans and non-sports fans alike."}</w:t>
      </w:r>
    </w:p>
    <w:p>
      <w:r>
        <w:t>{"question": "Write a question that would be suitable for a customer support system", "answer": "\"What issue are you experiencing with our product or service, and how can we assist you in resolving it?\""}</w:t>
      </w:r>
    </w:p>
    <w:p>
      <w:r>
        <w:t>{"question": "Eliminate the double negative in the following sentence - I can't not go", "answer": "I must go."}</w:t>
      </w:r>
    </w:p>
    <w:p>
      <w:r>
        <w:t>{"question": "Re-order the following list of elements in an alphabetical order. - Grapes, Apple, Banana", "answer": "Apple, Banana, Grapes"}</w:t>
      </w:r>
    </w:p>
    <w:p>
      <w:r>
        <w:t>{"question": "Provide an example of a natural resource that has been depleted from overuse by humans.", "answer": "One example of a natural resource that has been depleted from overuse by humans is the Aral Sea, which was once the fourth-largest lake in the world. Due to the diversion of its source rivers for irrigation purposes, the sea has shrunk dramatically, leaving behind a desert and severely impacting the local ecosystem and communities that once depended on it for their livelihoods."}</w:t>
      </w:r>
    </w:p>
    <w:p>
      <w:r>
        <w:t>{"question": "Add some lines to complete the given poem. - Rain pours down \nSoaks the ground", "answer": "Rain pours down \nSoaks the ground \nFills the streams \nIn nature's schemes \n\nPitter patter on the roof\nNature's symphony, the soundproof \nGlistening droplets on the leaves\nQuenching earth's thirst with ease\n\nFlowers bloom, fresh and new\nCreating a breathtaking view \nRain washes away all the dirt \nBringing life, healing hurt."}</w:t>
      </w:r>
    </w:p>
    <w:p>
      <w:r>
        <w:t>{"question": "What is the term for when two different animals combine to form a new species?", "answer": "The process of combining two different animals to form a new species is called hybridization or crossbreeding. A hybrid is the offspring resulting from the successful breeding between two different species. Some examples of hybrid animals include the mule (a cross between a horse and a donkey), the liger (a cross between a lion and a tiger), and the zonkey (a cross between a zebra and a donkey). However, it is important to note that most hybrids are infertile and cannot produce offspring themselves."}</w:t>
      </w:r>
    </w:p>
    <w:p>
      <w:r>
        <w:t>{"question": "Complete the following sentence with a creative adjective - The book was _______", "answer": "The book was spellbinding."}</w:t>
      </w:r>
    </w:p>
    <w:p>
      <w:r>
        <w:t>{"question": "Categorize this sentence as declarative, interrogative, imperative, or exclamative - Have you done your homework?", "answer": "This sentence is interrogative."}</w:t>
      </w:r>
    </w:p>
    <w:p>
      <w:r>
        <w:t>{"question": "Generate a new way to use the given item - Bookmark", "answer": "One innovative way to use a bookmark is to turn it into a multi-purpose tool. You can add sticky notes to its surface, so you can easily write down a short reminder, summary or quote while reading. Additionally, if it has a ruler printed on its edge, readers can use it as a straightedge to take notes or underline sentences. A small pen holder or loop can also be attached to the side, so a pen or highlighter is always within reach. Essentially, the bookmark transforms into a miniature, portable, note-taking and organization station."}</w:t>
      </w:r>
    </w:p>
    <w:p>
      <w:r>
        <w:t>{"question": "Create an example of a types of questions a GPT model can answer.", "answer": "A GPT (Generative Pre-trained Transformer) model can answer a wide variety of questions across many different topics and domains. Here are some examples of the types of questions a GPT model can answer:\n\n- Factual and informational questions: \"What is the capital of France?\" \"Who won the Super Bowl in 2020?\"\n- Descriptive and explanatory questions: \"How do solar panels work?\" \"Why do we have seasons?\"\n- Personalized and contextual questions: \"What is the weather like in New York today?\" \"How long will it take me to drive from Los Angeles to San Francisco?\"\n- Procedural and how-to questions: \"How do you make lasagna?\" \"What is the process for applying for a passport?\"\n- Opinion-based and predictive questions: \"What is the best restaurant in Chicago?\" \"Who is likely to win the presidential election?\""}</w:t>
      </w:r>
    </w:p>
    <w:p>
      <w:r>
        <w:t>{"question": "Distinguish between a classification task and a generation task?", "answer": "A classification task and a generation task are two different types of problems in the field of machine learning.\n\nIn a classification task, the goal is to assign an input (typically represented as a vector of features) to one of several predefined categories. This is a form of supervised learning, where the algorithm is given labeled training examples and builds a model to predict the class labels for unseen input data. Classification is often used in various applications, including image recognition, speech recognition, and medical diagnosis.\n\nOn the other hand, a generation task involves creating new content. This is often done by learning the underlying patterns in the data and generating new data samples that are similar to the training data. Generation tasks can involve creating images, text, music, or other types of data. They are typically accomplished through unsupervised learning, where the algorithm learns from a large set of unlabeled data, or through reinforcement learning, where the model learns by interacting with an environment and receiving feedback. Generative models are commonly used in natural language processing, computer vision, and speech synthesis. \n\nIn summary, the main difference between classification tasks and generation tasks is that classification tasks involve predicting a categorical label for an input, while generation tasks involve creating new content based on learned patterns in the data."}</w:t>
      </w:r>
    </w:p>
    <w:p>
      <w:r>
        <w:t>{"question": "Describe the difference between a natural language model and a GPT language model", "answer": "To begin, let's establish that GPT (\"Generative Pre-training Transformer\") is a specific type of natural language model. So, the difference lies in the specifics of how the models are trained and function.\n\nIn general, a natural language model is a computational model that can generate or understand human language (for example, English, Mandarin, or Spanish). The goal of these models is to understand, interpret, or generate text in a way that seems natural to human users. There are many different kinds of natural language processing techniques, including rule-based methods or statistical-based methods. These models can be used for a variety of tasks, including language translation or text summarization.\n\nOn the other hand, GPT is a specific type of natural language model developed by OpenAI that uses a technique called language model pre-training. Essentially, this means that the model is first trained on a huge amount of text data to understand the patterns, grammar, and usage of words in a language. Then, the model can be fine-tuned to perform a specific task, such as answering questions or generating text. GPT models use machine learning methods such as deep neural networks, specifically an architecture called a transformer, to improve their accuracy and performance.\n\nTo sum up, GPT is a type of natural language model that uses pre-training and fine-tuning techniques with deep learning methods to generate or understand human language."}</w:t>
      </w:r>
    </w:p>
    <w:p>
      <w:r>
        <w:t>{"question": "Create a crossword puzzle given these words - Alphabet, Enter, Keyboard", "answer": "A L P H A B E T\n     L\n     P\n     H\n     A\n     B\n     E N T E R\n     T\n     E\n     K E Y B O A R D\n\nClues: \nAcross:\n1. The set of letters in a specific language \n7. To go or come in\n10. An input device with keys\n\nDown:\n1. The set of letters in a specific language \n8. To go or come in"}</w:t>
      </w:r>
    </w:p>
    <w:p>
      <w:r>
        <w:t>{"question": "How do you plan to save money for a big purchase?", "answer": "As an AI assistant, I don't have the ability to save money myself or make any purchases, however, I can certainly help you plan and offer some tips for saving money for your big purchase. Here are some steps that you might consider: \n\n1. Set a goal: Determine the exact amount of money you need to save and the timeline for achieving this goal. This will help you to track your progress and stay motivated.\n\n2. Make a budget: Create a budget to help you manage your finances effectively. Keep track of your expenses and income, and try to reduce unnecessary costs. \n\n3. Open a savings account: Consider opening a dedicated savings account and depositing a fixed amount of money each month. This will help you to save consistently and earn interest on your savings.\n\n4. Cut expenses: Look for ways to reduce your expenses without compromising your lifestyle. This could include things like cooking at home more often, switching to a cheaper phone plan or carpooling to work.\n\n5. Increase your income: You might also consider taking on additional freelance work, selling items you no longer need or starting a side business to boost your earnings.\n\n6. Stay disciplined: Stick to your budget and savings plan, and try to avoid making impulse purchases. Remember to focus on your goal and stay disciplined in your saving and spending habits.\n\nBy taking these steps and remaining consistent, you'll be well on your way to achieving your savings goal and making that big purchase."}</w:t>
      </w:r>
    </w:p>
    <w:p>
      <w:r>
        <w:t>{"question": "Explain the relationship between carbon dioxide and global warming", "answer": "Carbon dioxide (CO2) is a greenhouse gas, which means it traps heat in the Earth's atmosphere. When the sun's radiation reaches the Earth, some of it is absorbed by the Earth's surface and some is reflected back into space. Greenhouse gases like CO2 absorb and reemit some of this reflected radiation back to the Earth, essentially trapping the heat and warming the Earth's surface.\n\nHigher levels of CO2 in the atmosphere lead to more heat being trapped, resulting in higher global temperatures. This is referred to as global warming. Human activities, such as burning fossil fuels and deforestation, have significantly increased the levels of CO2 in the atmosphere over the past century, leading to an increase in global temperatures.\n\nThe rise in global temperatures presents a range of negative impacts, including more frequent and intense heatwaves, changes in precipitation patterns, rising sea levels, and more intense natural disasters. To mitigate the effects of global warming, concerted efforts are being made globally to reduce CO2 emissions and slow the rise in global temperatures."}</w:t>
      </w:r>
    </w:p>
    <w:p>
      <w:r>
        <w:t>{"question": "Change this sentence from Present Progressive to Simple Present - I am planning a surprise party.", "answer": "I plan a surprise party."}</w:t>
      </w:r>
    </w:p>
    <w:p>
      <w:r>
        <w:t>{"question": "Combine these two sentences using subordinate clause - The cat leapt onto the chair. It hissed at the dog.", "answer": "As the cat leapt onto the chair, it hissed at the dog."}</w:t>
      </w:r>
    </w:p>
    <w:p>
      <w:r>
        <w:t>{"question": "Write a limerick poem", "answer": "There once was a man from Peru\nWho dreamed he was chewing his shoe\nHe woke with a fright\nIn the middle of the night\nAnd found it was perfectly true."}</w:t>
      </w:r>
    </w:p>
    <w:p>
      <w:r>
        <w:t>{"question": "Edit the text according to the guidelines given - Cad fas veers kit twis nead reed sah.\nGuidelines: Make the text readable and understandable", "answer": "Can a fast car veer or twist when in need or proceed with caution?"}</w:t>
      </w:r>
    </w:p>
    <w:p>
      <w:r>
        <w:t>{"question": "Summarize the given article in 10 or fewer sentences with a critical perspective. - Article:\n\nThe new Apple Watch Series 6 touts its ability to measure blood oxygen levels, as well as tracking activities and sleep. Even though its features seem impressive, the tech giant isn\u2019t the first to combine this technology into a smart watch. In fact, Fitbit released a watch with the same type of technology earlier in the year.", "answer": "Despite Apple Watch Series 6's commendable features such as measuring blood oxygen levels, activity and sleep tracking, it's important to note that Apple wasn't the first company to introduce this technology in a smartwatch. Instead, Fitbit pioneered this feature earlier in the year."}</w:t>
      </w:r>
    </w:p>
    <w:p>
      <w:r>
        <w:t>{"question": "Describe how clouds are formed in three sentences.", "answer": "Clouds are formed through the process of water vapor in the air rising and cooling, condensing into tiny droplets of water or ice crystals. As warm air rises, it cools and reaches a point where the water vapor within it condenses into tiny droplets, forming clouds. The process is aided by a lifting mechanism, such as converging winds or air being forced to rise over mountains."}</w:t>
      </w:r>
    </w:p>
    <w:p>
      <w:r>
        <w:t>{"question": "Design an email campaign that promotes a fitness tracking product. - Product Name: FitBud\nTarget Audience: Gen X", "answer": "Dear [subscriber],\n\nAre you looking for a way to improve your fitness routine and track your progress? FitBud might just be what you need!\n\nFitBud is an advanced fitness tracking device that helps you keep track of your daily movements, workouts, and overall health. It's the perfect tool for anyone wanting to take control of their fitness journey -- whether you're just starting out or already an experienced athlete.\n\nAs a member of Gen X, you understand the importance of staying active and healthy. FitBud makes it easy to achieve your fitness goals with personalized workout plans, data tracking, and more. With its sleek design and user-friendly interface, it\u2019s the perfect companion to help you stay on track and motivated every step of the way.\n\nFor a limited time, we're offering an exclusive discount to our email subscribers, so be sure to order your FitBud today! Simply click the link below, add FitBud to your cart and enter the promo code FITGENX at checkout.\n\n[insert link]\n\nDon't miss this opportunity to take control of your fitness journey with FitBud. Order now and start seeing results in no time!\n\nBest regards,\n\n[Your Name]\n\nP.S. Spread the word and share this offer with your friends and family! Let them in on the secret to achieving their fitness goals."}</w:t>
      </w:r>
    </w:p>
    <w:p>
      <w:r>
        <w:t>{"question": "Reply to the email with the cause of the website's downtime. - Hello,\n\nWe have been experiencing random downtime on our website for the past few days. Can you please investigate the issue?", "answer": "Hello,\n\nThank you for bringing this issue to my attention. I've investigated the matter and found that the cause of the website's downtime is due to a spike in traffic that exceeds the current server resources. This is causing the server to become overwhelmed and unable to handle the traffic, resulting in the website being temporarily unavailable.\n\nIt is recommended that you consider upgrading your server or implementing a scalable web architecture to prevent future downtime due to high traffic.\n\nIf you need further assistance or have any more questions, feel free to let me know.\n\nBest,\nAI Assistant"}</w:t>
      </w:r>
    </w:p>
    <w:p>
      <w:r>
        <w:t>{"question": "Compare and contrast the differences between linear and logistic regression.", "answer": "Linear Regression and Logistic Regression are two popular machine learning algorithms used for predictive analysis, but they are different in their approach and application.\n\nLinear Regression is a supervised machine learning algorithm mainly used to predict continuous dependent variables based on one or more independent variables. In this algorithm, a linear function is created mapping the independent and dependent variables. The coefficients of the function are obtained by minimizing the mean squared error.\n\nLogistic Regression, on the other hand, is used when the dependent variable is categorical, or when predicting the probability of a binary outcome such as success or failure. In this algorithm, the logistic or sigmoid function is applied to the linear combination of independent variables to limit the output between 0 and 1. The coefficients are obtained by maximizing the likelihood of the data.\n\nThe key differences between Linear and Logistic Regression are:\n- Linear Regression models a linear relationship between independent and dependent variables whereas Logistic Regression models the logarithm of the odds of the dependent variable.\n- Linear Regression is used for predicting continuous variables while Logistic Regression is used for classification and predicting categorical variables.\n- The Linear Regression model assumes that the errors are normally distributed whereas Logistic Regression does not have this assumption.\n- The output of a Linear Regression model is a continuous value while the output of a Logistic Regression model is a probability or binary outcome."}</w:t>
      </w:r>
    </w:p>
    <w:p>
      <w:r>
        <w:t>{"question": "Classify the given statement into one of the categories (positive, neutral, or negative). - Statement: The product is below average.", "answer": "The statement \"The product is below average\" can be classified as negative."}</w:t>
      </w:r>
    </w:p>
    <w:p>
      <w:r>
        <w:t>{"question": "Suggest another way to use the given object. - Object: Bowl", "answer": "One alternative way to use a bowl, aside from its conventional use for holding food, is to utilize it as a planter for small indoor plants. The bowl can hold soil and allow enough space for the plant's roots to grow. Additionally, bowls made of various materials such as ceramic or plastic, and with different designs and colors can add to the aesthetic appeal of the indoor greenery."}</w:t>
      </w:r>
    </w:p>
    <w:p>
      <w:r>
        <w:t>{"question": "Design a poster to bring awareness to endangered species.", "answer": "I am an AI text-based program and I don't have graphics designing capabilities. However, I can give some suggestions or tips for designing a poster for bringing awareness to endangered species.\n \n1. Add an eye-catching title: Choose a title for the poster that instantly draws attention and it should be easy to read even from a distance. For example - \"Help Save Endangered Species\" \n\n2. Choose powerful images: Use high-quality images of animals or habitats that are endangered. A close-up, expressive photo of an animal can leave a lasting emotional impact. \n\n3. Include relevant information: Incorporate facts and details about the endangered species you want to highlight. You can use infographics, charts, or bullet points to showcase the information in an easy-to-read and visually appealing way.\n\n4. Use a color scheme: Use colors that complement each other and are appealing to the eye. You can also use colors that reflect the theme of your poster, such as greens and blues for nature and wildlife.\n\n5. Call to action: Make sure your poster encourages people to act. Whether it's donating money, volunteering time, or simply spreading awareness, make sure your message is clear and direct.\n\n6. Keep it simple: Don't overcrowd your poster with too much information or too many visuals. Keep it simple, and let the main message stand out."}</w:t>
      </w:r>
    </w:p>
    <w:p>
      <w:r>
        <w:t>{"question": "Put together an outfit that suits the given occasion. - Occasion: Job interview", "answer": "A job interview is a formal occasion, so it would be best to wear an outfit that is polished and professional. Here are some outfit options that would be appropriate for a job interview:\n\n1. For a conservative look, you could wear a suit in a neutral color such as black, navy or grey. Opt for a tailored blazer and matching pants or a knee-length pencil skirt. Pair the suit with a crisp white button-down shirt, and complete the look with closed-toe pumps in black or nude.\n\n2. If you prefer to wear a dress, choose one in a solid color and a classic, modest cut. A sheath dress would work well for a job interview. Again, pair the dress with closed-toe pumps and minimal accessories to keep the focus on your qualifications and not your outfit.\n\n3. If the company you are interviewing with has a more relaxed dress code, you could wear tailored trousers or a skirt in a neutral color with a blouse or a sweater. Make sure the outfit is still professional and polished, and stay away from anything too casual or revealing.\n\nIt is important to feel confident and comfortable in what you wear for your job interview, so make sure to choose an outfit that fits well and reflects your personal style."}</w:t>
      </w:r>
    </w:p>
    <w:p>
      <w:r>
        <w:t>{"question": "You are given two sentences, combine them to create a new sentence. - I'm curious. I want to learn more.", "answer": "I'm curious and want to learn more."}</w:t>
      </w:r>
    </w:p>
    <w:p>
      <w:r>
        <w:t>{"question": "Rewrite the first sentence to make it active voice. - The drapes were brown in color.", "answer": "The color of the drapes was brown."}</w:t>
      </w:r>
    </w:p>
    <w:p>
      <w:r>
        <w:t>{"question": "The following sentences are given. Separate them into their components (noun, verb, adjective, adverb) - The woman happily jumped into the pool.", "answer": "Noun: woman, pool\n\nVerb: jumped\n\nAdjective: None\n\nAdverb: happily"}</w:t>
      </w:r>
    </w:p>
    <w:p>
      <w:r>
        <w:t>{"question": "You are given two words. Create a phrase that conveys the opposite meaning of those two words. - Happy and Success", "answer": "\"Unhappy and Failure\""}</w:t>
      </w:r>
    </w:p>
    <w:p>
      <w:r>
        <w:t>{"question": "You are given a sentence. Rewrite it in the passive voice. - The dog barked loudly.", "answer": "The loud barking was done by the dog."}</w:t>
      </w:r>
    </w:p>
    <w:p>
      <w:r>
        <w:t>{"question": "You are given the following sentence. Translate it into Spanish. - I would like to have a cup of coffee.", "answer": "Me gustar\u00eda tomar una taza de caf\u00e9."}</w:t>
      </w:r>
    </w:p>
    <w:p>
      <w:r>
        <w:t>{"question": "You are given two words. Use these words to create a simile. - Sun and Flower", "answer": "The sun is like a flower, always opening up to reveal its beauty and warmth to the world."}</w:t>
      </w:r>
    </w:p>
    <w:p>
      <w:r>
        <w:t>{"question": "I plan to book a table at a Chinese restaurant in the city on Saturday night. Write a few lines of text to support my decision.", "answer": "Great idea! A Chinese restaurant would be the perfect choice for a delicious meal on a Saturday night. With a variety of flavors and dishes to choose from, there's something for everyone to enjoy. Additionally, the lively atmosphere and cultural experience will make for a memorable evening. Overall, booking a table at a Chinese restaurant in the city sounds like a fantastic plan."}</w:t>
      </w:r>
    </w:p>
    <w:p>
      <w:r>
        <w:t>{"question": "Generate a creative scenario in which two characters (Alice and Bob) interact.", "answer": "In a world full of magic and wonder, Alice and Bob are two aspiring young wizards, eager to learn and master the art of spellcasting. They are both students at the prestigious Academy of Arcane Arts, where the most promising young magicians in the land gathered to hone their craft.\n\nOne beautiful autumn day, Alice and Bob decided to explore the enchanted forest that surrounded the academy, hoping to discover some of the hidden secrets and powerful magical artifacts that were rumored to be hidden within. As they trekked along the winding paths, they stumbled upon a clearing, in the center of which stood an ancient, gnarled tree.\n\nAs they approached the tree, they noticed that its trunk was adorned with strange, glowing runes etched into the bark. Alice, who has always been fascinated by ancient magic, began to recite the runes aloud.\n\nAs soon as the last syllable left her lips, a portal burst into existence, shimmering with otherworldly energy. Without hesitation, Alice and Bob stepped through the portal, eager to discover the mysteries that lay beyond.\n\nThey found themselves in a strange, mystical realm, full of wonders and dangers beyond their wildest imagination. As they journeyed through this new world, they encountered fearsome beasts, wicked sorcerers, and powerful enchanted artifacts.\n\nWorking together, they used their knowledge of magic and their wits to overcome the obstacles in their path. Along the way, they learned important lessons about cooperation, friendship, and the value of determination.\n\nEventually, Alice and Bob discovered a way to return to their own world, bringing with them the treasures and knowledge that they had gained on their adventure. They returned to the academy as heroes, hailed by their classmates and teachers for their bravery and ingenuity.\n\nAs they looked back on their adventure, Alice and Bob knew that they had formed a deep, lasting bond, forged in the heat of battle and tempered by the trials they had faced together. They knew that no matter what challenges lay ahead, they could always rely on each other to be there, standing shoulder to shoulder, ready to face anything the world could throw their way."}</w:t>
      </w:r>
    </w:p>
    <w:p>
      <w:r>
        <w:t>{"question": "Generate a one-sentence description of an urban area.", "answer": "An urban area is a densely populated region characterized by high-rise buildings, bustling streets, diverse cultures, and an abundance of economic, social, and entertainment opportunities."}</w:t>
      </w:r>
    </w:p>
    <w:p>
      <w:r>
        <w:t>{"question": "List three ways to increase motivation.", "answer": "1. Set clear and achievable goals: Having specific targets to work towards can help to focus energy, increase determination, and provide a sense of purpose which can boost motivation. \n\n2. Reward progress: Recognizing accomplishments, whether big or small, can provide a sense of satisfaction and increase the drive to continue working towards the end goal. Rewards could be in the form of tangible items, like a treat or a gift, or intangible, like praise or recognition. \n\n3. Stay positive and maintain a growth mindset: Staying optimistic and maintaining a positive attitude can improve motivation by providing the emotional energy needed to push through challenges. A growth mindset, or the belief that skills and abilities can be developed through hard work, can also help to boost motivation by encouraging the pursuit of new challenges and the view of setbacks as opportunities for growth."}</w:t>
      </w:r>
    </w:p>
    <w:p>
      <w:r>
        <w:t>{"question": "Generate a report on the projected effects of climate change on the farming industry in the next 5 years.", "answer": "Climate change is expected to have a major impact on the farming industry in the next five years. Rising temperatures, extreme weather events, and changes to precipitation patterns are among the key factors that are likely to affect agricultural productivity and profitability.\n\nIn the next five years, changes in temperature and rainfall patterns are projected to have both positive and negative effects on crop yields. Warmer temperatures could, for instance, extend the growing season in some regions allowing for increased production of certain crops. However, the increases could be restricted by water scarcity owing to changes in precipitation patterns or increased evaporation of soil moisture. Extreme heat waves could also reduce crop yields and productivity; high temperatures have been shown to decrease growth rates, reduce the quality of produce, and increase crop-water requirements.\n\nExtreme weather events such as prolonged droughts, heavy rainfall, and severe storms- which are becoming more frequent and intense due to climate change, could also greatly affect the farming industry. Flooding can drown crops or delay planting and harvesting, while droughts can stunt crop growth and decrease yields. As a result, farmers may face major crop losses, reduced crop quality, soil erosion, and damaged infrastructure, all of which can reduce profitability and increase production costs.\n\nIn the face of climate change, farmers may need to adapt their practices to maintain productivity, for instance, by investing in irrigation systems, changing planting schedules or crop varieties, or adopting conservation agriculture techniques to improve soil health and water retention. The need for adaptation may increase production costs and could reduce profitability, at least in the short term.\n\nIn summary, the projected effects of climate change on the farming industry in the next five years are likely to be significant, presenting both challenges and opportunities. While some regions may experience increased productivity due to longer growing seasons, other regions could face major production losses due to rising temperatures, water scarcity, and extreme weather events. Adapting to these changes will be crucial for the sustainability and future profitability of the farming industry."}</w:t>
      </w:r>
    </w:p>
    <w:p>
      <w:r>
        <w:t>{"question": "Analyze the impact of the internet on modern society.", "answer": "The impact of the internet on modern society has been tremendous and far-reaching, revolutionizing various aspects of modern life. \n\nOne of the most prominent changes brought about by the internet is in the way we communicate. With the advent of emails, social media and messaging apps, communication has become more convenient, efficient and cost-effective. People can now connect with others worldwide, form virtual communities, and easily access information from anywhere.\n\nThe internet has also greatly transformed the economy. It has paved the way for the rise of e-commerce, enabling businesses to reach a broader customer base and facilitate transactions online. This has made shopping more convenient for consumers and opened up new opportunities for businesses.\n\nThe availability of information on the internet has also greatly impacted various sectors, including education and healthcare. Students now have access to a wealth of online resources and can pursue their education remotely. Similarly, patients can leverage the internet to access medical advice and support for managing their health.\n\nHowever, while the impact of the internet has largely been positive, it has also brought about various challenges. It has facilitated the spread of misinformation, distorted the boundaries between personal and professional life, and increased the potential for cybercrime.\n\nOverall, the internet has revolutionized the way we live, work, and interact, bringing about both opportunities and challenges."}</w:t>
      </w:r>
    </w:p>
    <w:p>
      <w:r>
        <w:t>{"question": "Create a synopsis of a science fiction film.", "answer": "In the not-too-distant future, humanity has begun colonizing other planets in the search for new resources and habitable worlds. When a team of space explorers lands on a new planet, they discover something that could change everything: a mysterious, advanced alien technology with the power to manipulate time itself.\n\nWith their discovery, the team quickly realizes that they hold the key to humanity's greatest dream: the chance to change the course of history, and prevent the many catastrophes that have plagued their civilization. But as the explorers delve deeper into the power of the alien device, they begin to realize that its true purpose may be far more sinister than they ever could have imagined.\n\nAs the clock ticks down, the team struggles to unravel the enigma of the time-manipulating technology and its true agenda, racing against time to stop a future disaster that could threaten the very fabric of the universe as they know it.\n\nFaced with impossible choices and impossible odds, the explorers must confront the darkest sides of human nature, and overcome their own fears and doubts, to save the future from a fate that may have already been sealed."}</w:t>
      </w:r>
    </w:p>
    <w:p>
      <w:r>
        <w:t>{"question": "Sort a given list of 5 integers from smallest to biggest. - [-3, -7, 4, 8, -2]", "answer": "The sorted list of the given integers from smallest to biggest is:\n[-7, -3, -2, 4, 8]"}</w:t>
      </w:r>
    </w:p>
    <w:p>
      <w:r>
        <w:t>{"question": "Create a dialogue between two characters that demonstrates how they are feeling about a situation. - John and Jessica have been friends for many years but lately have been arguing a lot.", "answer": "John: Hey Jessica, do you have a minute to talk?\n\nJessica: Yeah sure, what's up?\n\nJohn: I just wanted to say that I feel like things have been tense between us lately.\n\nJessica: I was thinking the same thing. We've been arguing more than usual lately.\n\nJohn: Yeah, it's really been bothering me. I value our friendship so much and I don't want to lose that.\n\nJessica: Same here, John. I've been feeling frustrated and sad about it.\n\nJohn: Me too. I just don't know what's going on. Do you think there's a reason why we've been arguing so much?\n\nJessica: I'm not sure, maybe we're both just stressed out with everything going on in our lives and it's affecting our friendship.\n\nJohn: That could be it. I just want to make sure that we're okay and that we can work through this.\n\nJessica: I totally agree. Let's make a conscious effort to communicate better and be more understanding with each other.\n\nJohn: That sounds like a good idea, I'm willing to do whatever it takes to make things right between us.\n\nJessica: Same here, John. I'm glad we had this talk.\n\nJohn: Me too, Jessica. Friends?\n\nJessica: Always."}</w:t>
      </w:r>
    </w:p>
    <w:p>
      <w:r>
        <w:t>{"question": "Write a 500-word article on the importance of climate change awareness", "answer": "Climate change has been a critical issue for over a century. In recent years, we have seen its devastating impacts on different parts of the world. Raging wildfires, intensified hurricanes, melting glaciers, and unprecedented heatwaves are just some of the effects that have been attributed to climate change. While our understanding of climate change through education has improved over the years, more needs to be done to raise awareness about its long-term consequences. Climate change is one of the greatest challenges of our time, and awareness is key to addressing it.\n\nClimate change awareness means understanding the causes and consequences of a changing global climate. Increased awareness of climate change can help people understand how the choices that they make can impact the environment \u2013 whether that\u2019s by driving less, reducing energy use, or recycling. It can also help people understand how their day-to-day lives are affected by the changing climate. By helping people understand these things, we can empower them to make changes in their own lives that can reduce their carbon footprint.\n\nClimate change awareness can also lead to changes in behavior. Research has shown that people who understand the impacts of climate change are more likely to take steps to reduce their carbon footprint. For example, they are more likely to use public transportation, recycle, or purchase energy-efficient appliances. As more people make these individual changes, it can have a significant impact on reducing greenhouse gas emissions.\n\nAwareness is also essential for political action. Climate change is not just an environmental issue but also a political one. By raising awareness about the problem, we can encourage governments to take action. This can take the form of supporting renewable energy, implementing climate-friendly policies, and signing international agreements. Without public awareness, governments may not feel the pressure to act on climate change.\n\nFinally, climate change awareness is vital for future generations. This generation is experiencing the first effects of climate change, but it will be our children and grandchildren who will feel the full brunt of its impacts. By raising awareness about the problem, we can help ensure that future generations have the knowledge and tools they need to tackle the issue. This includes developing new technologies, implementing sustainable practices, and finding innovative ways to reduce greenhouse gas emissions.\n\nTo sum up, climate change awareness is essential for several reasons. It helps people understand the problem and its impacts, encourages changes in behavior, drives political action, and prepares future generations for the challenge. Climate change is a global problem that requires a global solution, and this starts with awareness. We must educate ourselves and others about the"}</w:t>
      </w:r>
    </w:p>
    <w:p>
      <w:r>
        <w:t>{"question": "Propose a hypothesis to explain why the cost of healthcare is increasing.", "answer": "One possible hypothesis to explain why the cost of healthcare is increasing is due to the advancements in technology and medical treatments. As new technologies and treatments are developed and improved upon, their cost increases. These innovations can be expensive to research, develop, and implement, and in turn, increase the overall cost of healthcare. Additionally, as the population grows and ages, the demand for healthcare increases, leading to higher costs. This hypothesis would require further investigation and research to determine its validity."}</w:t>
      </w:r>
    </w:p>
    <w:p>
      <w:r>
        <w:t>{"question": "Calculate the discounted price of an item. - Regular Price: $100 \nDiscount Rate: 0.2", "answer": "The regular price of the item is $100 and the discount rate is 0.2, which means the discount on this item would be $100 * 0.2 = $20. Therefore, the discounted price of the item would be $100 - $20 = $80."}</w:t>
      </w:r>
    </w:p>
    <w:p>
      <w:r>
        <w:t>{"question": "Generate a movie title that is creative and implies the genre.", "answer": "The Whispering Woods: A Fantasy Tale."}</w:t>
      </w:r>
    </w:p>
    <w:p>
      <w:r>
        <w:t>{"question": "Given two items, evaluate which is better according to a certain criteria. - Item1: Nintendo Switch Lite\nItem2: Xbox One S\nCriteria: Portability", "answer": "Based on the criteria of portability, the better option between the two gaming consoles would be the Nintendo Switch Lite. It is designed for handheld play, making it compact, lightweight and easier to carry around. On the other hand, the Xbox One S is a larger stationary console that is meant to be used in a fixed location, not taken on the go. So, for portability, the Nintendo Switch Lite would be the better choice."}</w:t>
      </w:r>
    </w:p>
    <w:p>
      <w:r>
        <w:t>{"question": "What is the oldest known building in India?", "answer": "The oldest known building in India is the construction of the Mahabodhi Temple in Bodh Gaya, Bihar, thought to have occurred around 260 BCE, during the reign of Emperor Ashoka. The temple is one of the earliest Buddhist temples built in brick and is considered to mark the location where the Buddha attained enlightenment."}</w:t>
      </w:r>
    </w:p>
    <w:p>
      <w:r>
        <w:t>{"question": "Identify the fallacy in the statement and explain it. - You can't trust anything she says - she's a woman.", "answer": "This statement demonstrates an example of the ad hominem fallacy, also known as an attack against the person. The fallacy involves discrediting the argument or claim of a person by attacking their character or traits, instead of addressing the argument itself. In this particular statement, the speaker is dismissing the validity of a woman\u2019s words based solely on her gender, instead of assessing the truth or falsity of her claims. This type of reasoning is flawed because the truth or falseness of someone's claim is independent of their gender, or any other personal characteristics."}</w:t>
      </w:r>
    </w:p>
    <w:p>
      <w:r>
        <w:t>{"question": "Given two lyrics, compare the type of rhyme used. - Lyric1: Who could deny this \nLyric2: Lying is a crime", "answer": "The two lyrics \"Who could deny this\" and \"Lying is a crime\" use end rhyme, where the last word of each line (in this case, \"this\" and \"crime\") rhyme with one another."}</w:t>
      </w:r>
    </w:p>
    <w:p>
      <w:r>
        <w:t>{"question": "Imagine you are a programmer assigned to do this task. Analyze the instruction and design a program to meet the requirements. - Design a program that can take a list of numbers and sort them in ascending order.", "answer": "To accomplish this task, I will design a program that can take a list of numbers as input from the user and then use an appropriate algorithm to sort the given list in ascending order. \n\nHere is a sample Python program that implements this functionality:\n\n```\n# function to sort numbers in ascending order\ndef sort_numbers(numbers_list):\n    # using the sort method to sort the list of numbers in ascending order\n    numbers_list.sort()\n    return numbers_list\n\n# taking input from the user\nnumbers = input(\"Enter numbers separated by spaces: \")\n\n# converting the user input into a list of integers\nnumbers_list = [int(x) for x in numbers.split()]\n\n# calling the sort_numbers() function to sort the numbers\nsorted_numbers = sort_numbers(numbers_list)\n\n# printing the sorted numbers\nprint(\"Sorted Numbers: \", sorted_numbers)\n```\n\nExplanation:\n- The `sort_numbers()` function takes a list of numbers as an argument and uses the `sort()` method to sort the list of numbers in ascending order.\n- The user is prompted to enter a list of numbers separated by spaces.\n- The entered numbers are split using the `split()` method and then converted into a list of integers using list comprehension.\n- The `sort_numbers()` function is called with the list of numbers as an argument to sort the numbers in ascending order.\n- Finally, the sorted list of numbers is printed to the user."}</w:t>
      </w:r>
    </w:p>
    <w:p>
      <w:r>
        <w:t>{"question": "Compare two approaches and state advantages and disadvantages of each one. - Approach1: Applying mathematical combinations\nApproach2: Using machine-learning algorithms", "answer": "Approach 1: Applying mathematical combinations is a technique that systematically lists all the possible outcomes or events, typically guided by a mathematical formula. It is rooted in well-founded and thoroughly researched mathematics, which lends a degree of certainty to the results obtained.\n\nAdvantages:\n- The results are precise and accurate, as it is based on a systematic and logical branch of mathematics.\n- It is a reliable approach to solving problems, especially when it comes to calculating probabilities or counting.\n- It may require less computational resources compared to machine learning algorithms, as the formulaic nature of this approach can be directly applied in many scenarios.\n\nDisadvantages:\n- This approach may not be scalable or efficient for large and complex datasets or problems.\n- The outcome is heavily influenced by the quality of the formula used, and it may be challenging to come up with an accurate formula or equation for every problem.\n- It might not be able to capture subtle patterns or details in the data.\n\nApproach 2: Using machine learning algorithms refers to feeding data into a model that automatically learns from the input data and improves its performance over time. Machine learning can be used to make predictions, generate recommendations, and classify data, to name but a few applications.\n\nAdvantages:\n- Machine learning can be very effective in capturing complex relationships and patterns in large datasets.\n- Over time, the model can improve its performance as it continues to learn from incoming data, making the process dynamic and adaptable.\n- Many pre-existing algorithms and models can be adapted or fine-tuned to suit the problem at hand, potentially saving time in the development phase.\n\nDisadvantages:\n- Machine learning can require significant computational power to train the model, particularly when dealing with large and complex datasets.\n- The process is data-driven, so the quality and accuracy of the outcome depend heavily on the quality of the input data.\n- It can be challenging to interpret the decisions made by the model, particularly in the case of more complex algorithms."}</w:t>
      </w:r>
    </w:p>
    <w:p>
      <w:r>
        <w:t>{"question": "Given a situation and action, explain the consequences in the long-term. - Situation: A student skips classes to play video games\nAction: The student continues to skip classes", "answer": "The consequences of this behavior in the long-term can be severe. Skipping classes means the student will miss important lessons, lectures, and assignments, which can put them behind their peers academically. Without the necessary knowledge and understanding of the material, the student may struggle to keep up with coursework, resulting in lower grades and a diminished understanding of the subject matter.\n\nIf the student continues to skip classes, they could jeopardize their academic standing at school, and may face disciplinary action. In the long-term, a habit of skipping classes can negatively impact the student\u2019s educational and career opportunities. It can lead to a higher likelihood of not completing their degree, lower earning potential, and limited job prospects. Additionally, the behavior could also impact their time management skills, responsibility, and self-discipline, which are vital skills for personal and professional success."}</w:t>
      </w:r>
    </w:p>
    <w:p>
      <w:r>
        <w:t>{"question": "Given two countries, compare the two in terms of population and land area. - Country1: Canada\nCountry2: Australia", "answer": "Canada and Australia are two countries that differ in both population and land area.\n\nIn terms of population, as of 2021, Canada is estimated to have a population of around 37.9 million people, while Australia has a population of around 25.8 million people. This means that Canada has a larger population than Australia by around 12.1 million people.\n\nIn terms of land area, Canada is the second-largest country in the world with an area of around 9.98 million square kilometers (3.85 million square miles). In contrast, Australia has a land area of around 7.68 million square kilometers (2.97 million square miles). This means that Canada is around 2.3 million square kilometers (0.89 million square miles) larger than Australia in land area.\n\nOverall, Canada has both a larger population and land area compared to Australia. However, it's important to note that population density differs between the two countries, with Canada having a lower population density due to its vast land area."}</w:t>
      </w:r>
    </w:p>
    <w:p>
      <w:r>
        <w:t>{"question": "Generate an apt description for a graphical representation of temperature variation in two cities over June. - City A: 21\u00b0C to 30\u00b0C\nCity B: 18\u00b0C to 27\u00b0C", "answer": "This graphical representation displays the temperature variations of two distinct cities, City A and City B, throughout the month of June. The temperature range for City A shows a moderate increase from 21\u00b0C to 30\u00b0C, indicating a relatively steady but warm climate. City B, on the other hand, also exhibits a consistent progression of temperature ranging from 18\u00b0C to 27\u00b0C, being slightly cooler compared to City A. The visual comparison of both temperature trends provides an insightful depiction of the variations between the two cities."}</w:t>
      </w:r>
    </w:p>
    <w:p>
      <w:r>
        <w:t>{"question": "Insert quotation marks around the book title - The Cat in the Hat Comes Back", "answer": "\"The Cat in the Hat Comes Back\""}</w:t>
      </w:r>
    </w:p>
    <w:p>
      <w:r>
        <w:t>{"question": "Delete words to make a concise sentence without changing its meaning. - I wanted to find a way to make my life simpler and easier.", "answer": "I wanted to simplify my life."}</w:t>
      </w:r>
    </w:p>
    <w:p>
      <w:r>
        <w:t>{"question": "Tell me the title of the latest best-selling book.", "answer": "I'm sorry, but the title of the latest best-selling book often changes depending on current trends and the time of year. If you tell me the current date or specify a genre, I can look up the information for you and provide you the latest best selling title."}</w:t>
      </w:r>
    </w:p>
    <w:p>
      <w:r>
        <w:t>{"question": "List three steps to improving your writing.", "answer": "1. Practice regularly: Writing is a skill and like any skill, it improves with practice. Set aside time each day to write, explore different genres and styles, and allow yourself to make mistakes as you learn and grow.\n\n2. Seek feedback and be open to it: It's important to seek feedback from others in order to improve your writing. Find a writing group or mentor to share your work with, and be open to constructive criticism that can help you identify areas for improvement.\n\n3. Edit and revise your work carefully: Good writing is often about revision. Take the time to carefully edit your work, checking for errors and making sure your message is clear and concise. This can involve reworking sentences, restructuring paragraphs, or even rewriting entire sections to make them more effective. Don't be afraid to experiment and take chances as you revise your work."}</w:t>
      </w:r>
    </w:p>
    <w:p>
      <w:r>
        <w:t>{"question": "Is there a verb meaning \"to be more specific\". I considered refine but that to me implies sifting or filtering, as opposed to delving deeper. Drill down is a more idiomatic approach, but sounds far too informal.", "answer": "\"Specify\" or \"elaborate\" could be appropriate verbs for expressing a need for more detail or depth."}</w:t>
      </w:r>
    </w:p>
    <w:p>
      <w:r>
        <w:t>{"question": "Suggest two different usages of a GPT model.", "answer": "1. Language generation: GPT models can be used to generate human-like text, giving the model a prompt and allowing it to generate a continuation. This can be used for a variety of purposes such as content creation, generating poetry, and writing stories. The language generation capabilities of the GPT models have improved significantly in recent years, making the generated text coherent and stylistically consistent. \n\n2. Chatbots and virtual assistants: GPT models can be fine-tuned to improve the performance of chatbots and virtual assistants. The model can be trained on large amounts of conversational data so that it can generate appropriate responses to user inputs in real-time. This makes it possible for businesses to automate their customer service and improve their engagement with customers."}</w:t>
      </w:r>
    </w:p>
    <w:p>
      <w:r>
        <w:t>{"question": "Create a regression model from the given data. - x = [1,2,3,4,5,6,7,8,9] \ny = [5,10,15,20,25,30,35,40,45]", "answer": "Here's a python script that creates a simple linear regression model using scikit-learn library:\n\n``` python\nimport numpy as np\nfrom sklearn.linear_model import LinearRegression\n\n# reshape the data into 2D arrays\nx = np.array([1,2,3,4,5,6,7,8,9]).reshape((-1,1))\ny = np.array([5,10,15,20,25,30,35,40,45])\n\n# create and fit the model\nmodel = LinearRegression().fit(x, y)\n\n# print the coefficients and the intercept\nprint(f'Coefficient: {model.coef_}')\nprint(f'Intercept: {model.intercept_}')\n```\n\nRunning this script yields the following output:\n```\nCoefficient: [5.]\nIntercept: -2.842170943040401e-14\n```\n\nThe linear regression equation can be written as `y = 5x + b`. Since the value of `b` (intercept) is close to zero or insignificant, it can be assumed as 0 and the final equation can be written as `y = 5x`."}</w:t>
      </w:r>
    </w:p>
    <w:p>
      <w:r>
        <w:t>{"question": "Name one way to reduce carbon dioxide emissions.", "answer": "One way to reduce carbon dioxide emissions is to increase the use of renewable energy sources such as solar, wind, and hydro power, which produce electricity without emitting harmful greenhouse gases."}</w:t>
      </w:r>
    </w:p>
    <w:p>
      <w:r>
        <w:t>{"question": "Describe how the Industrial Revolution changed people's lives in England.", "answer": "The Industrial Revolution, which took place from the 18th to the 19th centuries, led to significant changes in people's lives in England. Prior to the Industrial Revolution, most people lived in rural areas and worked in agriculture. However, with the development of new machinery, mass production techniques, improved transportation, and the growth of factories, there was a shift towards urbanization and industrialization.\n\nOne of the most significant changes brought by the Industrial Revolution was in the way that goods were produced. Instead of being made by hand, as had been the case for centuries, goods were now being produced in factories using machines. This brought the cost of production down, which made goods more affordable to the average person.\n\nAs factories grew, more job opportunities became available in urban areas. This led to a massive shift in population as people moved from rural areas to the cities in search of work. While this meant that more people were employed, it also led to overcrowding, unsanitary living conditions, and poverty in the cities.\n\nOverall, the Industrial Revolution brought about significant social, economic, and technological changes. It led to the growth of the middle class, improved standards of living, increased productivity, and the rise of consumer culture. However, it also brought about new challenges such as urbanization, pollution, and exploitation of workers."}</w:t>
      </w:r>
    </w:p>
    <w:p>
      <w:r>
        <w:t>{"question": "Give me an example of a time where you needed to think quickly.", "answer": "As an AI, I don't necessarily have personal experiences or a physical form, so I don't encounter situations where I need to think quickly in the traditional sense. However, there are times when I need to process large amounts of data and provide a response to a user in a timely manner. For instance, if a user asks me a complex question or gives me a complicated task, my algorithms and programming enable me to quickly sort through my knowledge base and provide an accurate and helpful response within a matter of seconds."}</w:t>
      </w:r>
    </w:p>
    <w:p>
      <w:r>
        <w:t>{"question": "Name two famous female scientists.", "answer": "1. Marie Curie (1867-1934): She was a Polish-born French physicist and chemist who conducted pioneering research on radioactivity. She was the first woman to win a Nobel Prize, the first person and the only woman to win the Nobel Prize twice, and the only person to win the Nobel Prize in two different scientific fields (physics and chemistry).\n\n2. Ada Lovelace (1815-1852): She was an English mathematician and writer, chiefly known for her work on Charles Babbage's proposed mechanical general-purpose computer, the Analytical Engine. She is credited with publishing the first algorithm intended to be processed by the Analytical Engine, and is widely considered to be the world's first computer programmer."}</w:t>
      </w:r>
    </w:p>
    <w:p>
      <w:r>
        <w:t>{"question": "Give me an example of a time you had to have a difficult conversation.", "answer": "As an AI, I don't have personal experiences or physical interactions, so I have never had to have a difficult conversation. However, I can provide some tips on how to handle difficult conversations:\n\n1. Prepare for the conversation: Think about what you want to say, and try to anticipate the other person's reactions.\n\n2. Set a calm and respectful tone: Start the conversation in a calm and respectful manner. Try to avoid being confrontational or accusatory.\n\n3. Stay focused: Stay focused on the issue at hand, and don't allow the conversation to become sidetracked by unrelated issues.\n\n4. Listen: Listen to what the other person has to say. Try to understand their perspective.\n\n5. Work towards a resolution: Work together to find a solution to the issue at hand. Try to find a solution that is acceptable to both parties.\n\n6. Follow up: Follow up afterwards to make sure that the issue has been addressed and that both parties are satisfied with the outcome."}</w:t>
      </w:r>
    </w:p>
    <w:p>
      <w:r>
        <w:t>{"question": "Provide an example of a time when you had to negotiate with someone.", "answer": "As an AI, I don't have physical capabilities and emotions like humans so I technically cannot negotiate with someone. But as an AI, I can provide recommendations and suggestions for actions, possible outcomes, and scenarios based on data and logic that could help in the negotiation process."}</w:t>
      </w:r>
    </w:p>
    <w:p>
      <w:r>
        <w:t>{"question": "Write a story about a special moment you shared with a close friend.", "answer": "As an AI, I do not have friends or physical experiences, but I can imagine a story about two human friends sharing a special moment.\n\nLena and Maria had been friends since their childhood. They had grown up together, shared secrets, and experienced all the highs and lows that life offered. They had been apart for a while, as Lena traveled overseas for her studies. It had felt like ages since they saw each other, but as soon as they reunited, it felt like no time had passed between them.\n\nOne sunny afternoon, they decided to take a hike to their favorite spot, a cliff that overlooked the ocean below. The girls reminisced about their childhood adventures as they climbed higher, laughing and joking along the way. When they reached the top, they caught their breath and settled down to watch the sunset over the ocean. The colors of the sky shifted from blue to pink, and then deepened to shades of red and gold.\n\nMaria turned to Lena and said, \"You know, when you were gone, I missed these moments the most. Just sitting together, in peace, and watching the beauty of the world.\"\n\nLena smiled, \"I missed these moments too. It's good to know that some things never change, no matter how far apart we are.\" The girls lapsed into a comfortable silence, taking in their surroundings, and the peace that came from being in the company of an old friend. \n\nIt was a simple moment, but it was special, as it reaffirmed their friendship and the bond they shared. They knew that no matter where their paths took them, they would always have each other, and moments like these to look back on."}</w:t>
      </w:r>
    </w:p>
    <w:p>
      <w:r>
        <w:t>{"question": "Classify this sentence into one of the following categories: sports, technology, food, fashion - This new smartphone is equipped with a powerful processor.", "answer": "The sentence falls under the category of technology."}</w:t>
      </w:r>
    </w:p>
    <w:p>
      <w:r>
        <w:t>{"question": "Explain why a successful business must pay attention to customer feedback.", "answer": "A successful business must pay attention to customer feedback because it provides valuable insights into the needs, wants and preferences of their customers. This information is essential for companies to improve their products and services, and to stay competitive in the market. Here are a few reasons why customer feedback is important for a business: \n\n1. Enhancing Customer Experience: By understanding the needs and expectations of their customers, business can make informed decisions that result in a better customer experience. This translates to increased customer satisfaction, loyalty and repeat patronage. \n\n2. Improving Products and Services: By analysing customer feedback, businesses can uncover weaknesses in their product or service offerings, and take corrective measures to improve them. This allows them to maintain the quality of their products and services, and meet the changing demands of the market. \n\n3. Identifying areas for growth: Customer feedback also provides a wealth of information about untapped markets, product extensions and other opportunities for growth. By understanding their customers' evolving needs, businesses can identify areas for expansion and innovate to remain successful. \n\n4. Building Customer Loyalty: By listening to and acting on customer feedback, businesses demonstrate their commitment to their customers. This builds trust and strengthens the relationship between the business and its customers, leading to increased loyalty, positive word-of-mouth and ultimately, long-term success. \n\nIn summary, paying attention to customer feedback is crucial to the success of a business. It provides valuable insights that help businesses improve their products and services, identify areas for growth, enhance customer experience and build customer loyalty."}</w:t>
      </w:r>
    </w:p>
    <w:p>
      <w:r>
        <w:t>{"question": "Describe the conditions in a refugee camp", "answer": "A refugee camp typically houses people who have been forced to flee their homes due to war, conflict, or persecution. These camps are often overcrowded, and living conditions can be challenging. \n\nShelter in a refugee camp can vary, ranging from tents to basic structures made from available materials such as metal sheets or wood. The living space is generally small and may not offer much privacy.\n\nSanitation is often a significant issue in refugee camps, where there may be limited access to clean water and proper toilets. This can lead to poor hygiene and the spread of diseases.\n\nFood is provided by humanitarian organizations, but rations may not always be sufficient, and malnutrition can be a problem, especially among children.\n\nHealthcare services can be limited, and refugees may not have access to basic medical care or essential medication. Mental health support may also be lacking, even though many refugees have endured traumatic experiences.\n\nOverall, life in a refugee camp can be extremely difficult, and conditions can be harsh. However, for many refugees, these camps offer essential safety and shelter that they may not be able to find elsewhere."}</w:t>
      </w:r>
    </w:p>
    <w:p>
      <w:r>
        <w:t>{"question": "Analyze why the stock market has experienced a surge in the past month", "answer": "To accurately analyze why the stock market has experienced a surge in the past month, I would need to access current and reliable data from financial news and market analysis. However, there could be several reasons for the surge in the stock market:\n\n1) Positive Economic Indicators: A surge in the stock market could be attributed to positive economic indicators such as unemployment rates, consumer spending, and GDP growth. If these indicators show strong growth, investor confidence in the market grows, leading to more investment and a rise in stock prices.\n\n2) Federal Policies: Another reason could be attributed to government policies such as fiscal stimulus or monetary policy changes. If the government has recently enacted a fiscal stimulus package or the central bank has made favorable changes to interest rates, it can improve market sentiment and lead to a surge in the stock market.\n\n3) Corporate Earning Reports: A surge in the stock market could also be due to better than expected corporate earnings reports. If a large number of companies report strong earnings growth, it can improve investor confidence in the market and lead to an increase in stock prices.\n\n4) Global Events: The stock market can also be influenced by global events. If there has been a resolution to an ongoing global issue or if there have been positive developments in global trade, it can improve market sentiment and result in a surge in the stock market.\n\nIt\u2019s important to keep in mind that the stock market is complex, and its movements are the result of the interplay of several factors. A thorough analysis of financial news and market data would be needed to accurately determine the reasons for the surge in the past month."}</w:t>
      </w:r>
    </w:p>
    <w:p>
      <w:r>
        <w:t>{"question": "Come up with a fashion trend for the upcoming season", "answer": "One fashion trend for the upcoming season could be \"Romantic Minimalism.\" This trend involves combining simple and classic cuts with romantic details, such as ruffles or lace. The color palette for this trend would consist of soft pastels and neutrals, along with black and white. Key pieces for this trend include a classic white blouse with lace detailing or ruffles on the sleeves, a pastel-colored blazer with a cinched waist, wide-leg trousers, and flowing midi skirts. Accessories such as statement earrings, crossbody bags, and strappy sandals can add some edge to the soft and feminine look."}</w:t>
      </w:r>
    </w:p>
    <w:p>
      <w:r>
        <w:t>{"question": "Compile a list of inventions in the last century with a brief description of each one.", "answer": "1. **Television (1927):** Developed by Philo Taylor Farnsworth, television is a mass media device that lets users enjoy news, sports, entertainment, and educational programs from a variety of channels. \n2. **Penicillin (1928):** Accidentally discovered by Alexander Fleming, penicillin is a type of antibiotic used to treat bacterial infections around the world. \n3. **Nuclear fission (1938):** Scientists Otto Hahn, Lise Meitner, and Fritz Strassmann discovered nuclear fission as a process for releasing nuclear energy by splitting heavy atomic nuclei. It laid the groundwork for nuclear power plants and the atomic bomb.\n4. **Electronic computer (1943):** The first electronic computer, called the Colossus, was created by British engineer Tommy Flowers during World War II to break encrypted enemy messages. It marked the beginning of the digital age.\n5. **DNA structure (1953):** The discovery of DNA's double-helix structure by James Watson and Francis Crick revolutionized biology and gave scientists a better understanding of how genetic information is stored and transmitted.\n6. **Birth control pill (1960):** Developed by Gregory Pincus and John Rock, the birth control pill marked a major advancement in family planning and women's health. It gave women control over their fertility for the first time in history.\n7. **Internet (1969):** Initially called ARPANET, the Internet began as a U.S. Department of Defense project and has since grown to connect billions of people worldwide. It has fundamentally changed how information is shared and accessed.\n8. **Mobile phone (1973):** Martin Cooper of Motorola made the first publicized handheld mobile phone call on April 3, 1973. The mobile phone has revolutionized communication, allowing people to stay connected wherever they are.\n9. **Global positioning system (GPS) (1978):** GPS is a satellite-based navigation system that can provide location and time information anywhere in the world. Originally developed for military use, it is now widely used in a variety of civilian applications, from navigation to tracking delivery vehicles.\n10. **Human Genome Project (2003):** Beginning in 1990, the Human Genome Project was an international effort to map and sequence all the genes of the human genome. It led to major advancements in genetics, medicine, and our understanding of human evolution.\n 11. **Artificial intelligence (200"}</w:t>
      </w:r>
    </w:p>
    <w:p>
      <w:r>
        <w:t>{"question": "Create a list of the top 10 restaurants within 5 km of the given coordinates. - Latitude: 42.329444 \nLongitude: -83.045833", "answer": "I'm sorry, but I'm an AI language model and I don't have real-time geo-located information about restaurants. However, you can try using a search engine or map service for finding restaurants by typing: \"Top 10 restaurants within 5 km of (42.329444, -83.045833)\" or using a GPS based application."}</w:t>
      </w:r>
    </w:p>
    <w:p>
      <w:r>
        <w:t>{"question": "Generate a email template thanking a customer for their purchase.", "answer": "Dear [Customer Name],\n\nI hope this email finds you well. I am writing to thank you for your recent purchase from our store. It means a lot to us that you chose [Company Name] for your shopping needs.\n\nWe hope that you are completely satisfied with your purchase and that it meets or exceeds your expectations. If for any reason you are not completely satisfied, please do not hesitate to contact our customer service team. We are always here to help and are committed to ensuring that every customer is completely happy with their experience.\n\nOnce again, thank you for choosing [Company Name]. We hope to have the opportunity to serve you again in the future. \n\nWarm regards,\n[Your Name]\n[Company Name]"}</w:t>
      </w:r>
    </w:p>
    <w:p>
      <w:r>
        <w:t>{"question": "Parse a given date into its correct components. - String: 15/08/2022", "answer": "Day: 15 \nMonth: 08 \nYear: 2022"}</w:t>
      </w:r>
    </w:p>
    <w:p>
      <w:r>
        <w:t>{"question": "Name all the characters in the given book. - Book title: Harry Potter and The Chamber of Secrets", "answer": "Harry Potter and the Chamber of Secrets is the second book in J.K. Rowling's Harry Potter series. The book has many characters, and some of the prominent ones include:\n\nHarry Potter\nRonald Weasley\nHermione Granger\nTom Riddle/ Voldemort\nGilderoy Lockhart \nAlbus Dumbledore\nMinerva McGonagall\nSeverus Snape\nRubeus Hagrid\nDraco Malfoy\nLucius Malfoy\nGinny Weasley\nFred Weasley\nGeorge Weasley \nPercy Weasley\nArthur Weasley\nMolly Weasley\nDobby the house-elf\nFawkes the phoenix\nArgus Filch\nNearly Headless Nick\nMoaning Myrtle \nProfessor Sprout\nProfessor Flitwick\nAragog\nThe Whomping Willow\nColin Creevey\nDean Thomas\nNeville Longbottom\nVincent Crabbe\nGregory Goyle \nDeathday Party guests\nCornelius Fudge \nErrol\nHedwig\nScabbers \nErnie Macmillan\nJustin Finch-Fletchley\nHannah Abbott\nTerrence Higgs"}</w:t>
      </w:r>
    </w:p>
    <w:p>
      <w:r>
        <w:t>{"question": "Explain the process of calculating the tip for a restaurant bill. - Bill amount: $75.00", "answer": "To calculate the tip, first decide on the percentage you want to tip. Common amounts are 15%, 18%, or 20%. Next, find the decimal equivalent of the percentage by dividing the percentage by 100. For example, 15% is equivalent to 0.15. Then, multiply the decimal by the bill amount. In this case, 0.15 * $75.00 = $11.25. The tip amount is $11.25."}</w:t>
      </w:r>
    </w:p>
    <w:p>
      <w:r>
        <w:t>{"question": "Construct a visual timeline of the given historical events. - Events: The Civil War, The Reformation, The Industrial Revolution, World War I", "answer": "I'm sorry, but as a text-based AI, I'm unable to create visual graphics. However, here's a textual representation of the timeline of the given historical events:\n\n1. The Reformation (1517 - 1648)\n2. The Industrial Revolution (1760 - 1840)\n3. The Civil War (1861 - 1865)\n4. World War I (1914 - 1918)"}</w:t>
      </w:r>
    </w:p>
    <w:p>
      <w:r>
        <w:t>{"question": "Hypothesize about the possible causes of the given phenomenon. - Phenomenon: Global warming", "answer": "Global warming is a complex phenomenon that can have multiple causes. A few reasons which are hypothesized by scientists as contributing to global warming are:\n\n1. Greenhouse Gas Emissions: One of the primary causes is the increase in greenhouse gases such as carbon dioxide, methane, and nitrous oxide in the atmosphere due to human activities like burning of fossil fuels, deforestation, and agriculture.\n\n2. Deforestation: Trees absorb carbon dioxide and release oxygen. When forests are cut down, less carbon dioxide is absorbed, resulting in higher concentrations of the gas in the atmosphere, contributing to the greenhouse effect and global warming.\n\n3. Industrialization: Industrial activities have significantly increased the amount of greenhouse gases released into the atmosphere. The burning of fossil fuels in industries and for transportation is a significant source of carbon dioxide emissions.\n\n4. Agriculture: Agricultural activities such as livestock farming and rice cultivation release methane, while the use of nitrogen-based fertilizers releases nitrous oxide. Both are powerful greenhouse gases that contribute to global warming.\n\n5. Changes in Land Use: Urbanization and other changes in land use can also contribute to global warming by altering the Earth's surface, reducing its ability to absorb and store carbon, and changing the way in which heat is reflected and absorbed.\n\nOverall, human activities are the primary drivers of global warming, although natural phenomena such as volcanic eruptions and solar radiation can also play a role. Addressing global warming will require concerted efforts to reduce greenhouse gas emissions and mitigate their impact on the climate."}</w:t>
      </w:r>
    </w:p>
    <w:p>
      <w:r>
        <w:t>{"question": "Find two examples of how the terms \u201ccomputer\u201d and \u201cprogramming\u201d are used in a sentence.", "answer": "1. \"She decided to enroll in a computer science course to learn more about computer programming and its applications.\" \n2. \"With his background in computer programming, John was able to develop a new software that increased the efficiency of the company's operations.\""}</w:t>
      </w:r>
    </w:p>
    <w:p>
      <w:r>
        <w:t>{"question": "Given the input of a review in the following format, classify it as positive or negative sentiment. - This product was nothing like I expected.", "answer": "The sentiment for this review appears to be negative."}</w:t>
      </w:r>
    </w:p>
    <w:p>
      <w:r>
        <w:t>{"question": "Compose a verse for the nursery rhyme, \"Mary Had a Little Lamb\".", "answer": "Mary had a little lamb,\nIts fleece was white as snow;\nAnd everywhere that Mary went,\nThe lamb was sure to go."}</w:t>
      </w:r>
    </w:p>
    <w:p>
      <w:r>
        <w:t>{"question": "Given the following input, suggest two different ways to conclude the story. - Takumi had made it home, but the door was locked. His parents were away on vacation, and they'd forgotten to give him a key. He slapped the door in frustration, knowing that he couldn't get in.", "answer": "Conclusion 1: Just as Takumi was about to give up and turn away, he remembered that his parents had mentioned leaving a spare key with their neighbor. He quickly made his way next door and rang the bell. Their neighbor, Mrs. Kimura, greeted him with a smile and handed him the spare key. Takumi thanked her and within minutes, was able to unlock the door and enter his home, feeling relieved.\n\nConclusion 2: Takumi slumped down onto the steps in front of his house, feeling defeated. Suddenly, he heard a familiar meow and felt something rubbing against his leg. It was his cat, Momo, who had escaped through the doggy door in the back. Takumi smiled as an idea struck him. He walked around to the back of the house and squeezed through the doggy door, which was just big enough for him to fit. He found himself in the kitchen, and breathed a sigh of relief as he finally made it inside his home."}</w:t>
      </w:r>
    </w:p>
    <w:p>
      <w:r>
        <w:t>{"question": "Use the input to create a haiku poem. - The sound of the cicadas", "answer": "Cicadas singing,\nRustling leaves, music blending,\nNature's orchestra."}</w:t>
      </w:r>
    </w:p>
    <w:p>
      <w:r>
        <w:t>{"question": "Given the following inputs, suggest two possible reasons why Steve was late to school. - Steve's parents had set him an alarm, but he slept in.", "answer": "1. Steve could have been feeling overly tired or exhausted, causing him to sleep through his alarm and wake up late. \n2. It's possible that the volume of the alarm was not loud enough or it malfunctioned, thus failing to wake Steve up on time for school."}</w:t>
      </w:r>
    </w:p>
    <w:p>
      <w:r>
        <w:t>{"question": "Find two pieces of evidence that support the statement \"The use of technology has improved the speed of communication\".", "answer": "1. The introduction of email has significantly increased the speed of communication. According to a study done at Radicati, in 2021 an estimation of over 319.6 billion emails are sent and received every day, compared to 25 years ago, when the process of sending a message could take days or much longer with traditional mail services. Emails are delivered almost instantly, providing faster and more efficient communication between individuals and businesses.\n\n2. The development of mobile phones has also improved the speed of communication. A report from PEW Research Center points out that 97% of American adults own a cellphone, with 85% of them owning a smartphone. With the availability of text messaging, calling, and various mobile messaging apps, individuals are able to send and receive messages instantly, allowing for quick and convenient communication on the go."}</w:t>
      </w:r>
    </w:p>
    <w:p>
      <w:r>
        <w:t>{"question": "Given the following input, list at least three characteristics that differentiate cats from dogs.", "answer": "Based on the instruction given, an input is required to provide the characteristics that differentiate cats from dogs. Therefore, I would need that input to provide an accurate answer. However, in general, some differences between cats and dogs include:\n \n1. Behavior: Cats are generally more independent animals, while dogs are more social creatures that enjoy interacting and pleasing their owners.\n2. Physical Characteristics: Cats are usually smaller in size and more flexible with sharp retractable claws, while dogs are usually larger with non-retractable claws.\n3. Communication: Cats communicate through meowing, purring, and body language, while dogs communicate through barking, growling, and body language."}</w:t>
      </w:r>
    </w:p>
    <w:p>
      <w:r>
        <w:t>{"question": "Generate a list of five books that John should read, based on the given description. - John is a 15 year old high school student who loves to read fantasy novels.", "answer": "1. Eragon by Christopher Paolini\n2. The Hobbit by J.R.R. Tolkien\n3. The Lightning Thief by Rick Riordan\n4. A Wizard of Earthsea by Ursula K. Le Guin\n5. Harry Potter and the Philosopher's Stone by J.K. Rowling"}</w:t>
      </w:r>
    </w:p>
    <w:p>
      <w:r>
        <w:t>{"question": "Find two facts related to the team of scientists that discovered the neutron in 1932.", "answer": "1. One of the key members of the team that discovered the neutron in 1932 was James Chadwick. He was an English physicist who was awarded the Nobel Prize in Physics in 1935 for his discovery of the neutron. His work helped lead to the development of nuclear reactors and atomic bombs.\n\n2. The discovery of the neutron was made at the Cavendish Laboratory in Cambridge, England. The laboratory was founded in 1874 and is widely regarded as one of the most prestigious physics laboratories in the world. The discovery of the neutron was one of several groundbreaking discoveries made at this laboratory, including the discovery of the electron and the development of the splitting of the atom."}</w:t>
      </w:r>
    </w:p>
    <w:p>
      <w:r>
        <w:t>{"question": "Evaluate the following piece of code and write a few sentences about what it does. - def calculate_distance(x1, y1, x2, y2):\n    return((x2-x1)**2 + (y2-y1)**2)**0.5", "answer": "This function calculates the distance between two points in a 2D-plane using the distance formula derived from the Pythagorean Theorem. The function takes four arguments: the x and y coordinates of the first point (x1, y1) and the x and y coordinates of the second point (x2, y2). It calculates the difference between the respective x and y coordinates of the two points, squares these values, and then adds them together. The square root of this sum is then computed and returned as the result, giving the distance between the two points."}</w:t>
      </w:r>
    </w:p>
    <w:p>
      <w:r>
        <w:t>{"question": "Find two interesting facts about the history of the automated teller machine (ATM).", "answer": "1) The earliest record of an automated cash dispensing machine can be traced back to 1939 when a device called \"Bankograph\" was patented by Luther Simjian, an American inventor. This device accepted and recorded cash deposits, however, it was not widely accepted by banks and was removed after six months of trial in New York.\n2) The idea of the modern-day ATM was independently proposed by two engineers Donald Wetzel (U.S.) and John Shepherd-Barron (UK) in the late 1960s. John is often credited with the invention of the first ATM and installed the first machine at a branch of Barclays Bank in Enfield, England, on June 27, 1967. The first U.S. machine went online at Chemical Bank in Rockville Centre, New York."}</w:t>
      </w:r>
    </w:p>
    <w:p>
      <w:r>
        <w:t>{"question": "Choose an area of medicine, and generate a list of five potential diagnoses related to it. - Cancer", "answer": "1. Lung Cancer \n2. Breast Cancer \n3. Prostate Cancer \n4. Melanoma (Skin cancer)\n5. Colorectal Cancer (colon or rectal cancer)"}</w:t>
      </w:r>
    </w:p>
    <w:p>
      <w:r>
        <w:t>{"question": "Given a list of words, create a poem that captures the feeling of your current state of mind. - peaceful, mindful, grateful", "answer": "Peaceful as the calm sea,\nStillness surrounds and fills me.\nIn this moment, time does fade,\nAs mindfulness comes to my aid.\n\nTaking note of every sensation,\nA sense of contentment, a subtle elation.\nI breathe in deeply, then release,\nA simple act centers my inner peace.\n\nGrateful for the beauty of it all,\nFor the chirping of the birds, and the leaves that fall.\nIn this moment, everything is fine,\nI am at peace with the world, and it's all mine."}</w:t>
      </w:r>
    </w:p>
    <w:p>
      <w:r>
        <w:t>{"question": "Given two sorting methods, determine which is more efficient. - Merge Sort vs. Bubble Sort", "answer": "In terms of efficiency, Merge Sort is generally considered to be more efficient than Bubble Sort. This is because Merge Sort has an average time complexity of O(n log n), while Bubble Sort has an average time complexity of O(n^2). This means that for larger data sets, Merge Sort is able to sort the data more quickly than Bubble Sort."}</w:t>
      </w:r>
    </w:p>
    <w:p>
      <w:r>
        <w:t>{"question": "Create a list of five items related to the field of cybersecurity.", "answer": "1. Firewall\n2. Encryption\n3. Virtual Private Network (VPN)\n4. Antivirus Software\n5. Intrusion Detection System"}</w:t>
      </w:r>
    </w:p>
    <w:p>
      <w:r>
        <w:t>{"question": "Given an input text, identify the theme of the text. - There is nothing greater than having the courage to start something new.", "answer": "The theme of the text is \"courage.\""}</w:t>
      </w:r>
    </w:p>
    <w:p>
      <w:r>
        <w:t>{"question": "Given a list of verbs, create a sentence that conveys understanding. - listen, process, know", "answer": "I will listen to your concerns, process the information, and then know how to better assist you."}</w:t>
      </w:r>
    </w:p>
    <w:p>
      <w:r>
        <w:t>{"question": "Print out the first hundred digits of pi.", "answer": "Sure, here are the first hundred digits of pi: \n\n3.1415926535897932384626433832795028841971693993751058209749445923078164062862089986280348253421170679"}</w:t>
      </w:r>
    </w:p>
    <w:p>
      <w:r>
        <w:t>{"question": "Create a simile to describe a beautiful sunset.", "answer": "A beautiful sunset is like a painting, with vibrant brush strokes of oranges, pinks, and purples blending seamlessly across the canvas of the sky."}</w:t>
      </w:r>
    </w:p>
    <w:p>
      <w:r>
        <w:t>{"question": "Determine the volume of a tank with the given data. - Length: 5m \nWidth: 2m\nHeight: 1m", "answer": "To determine the volume of a tank, you need to multiply its length, width, and height. In this case, the length is 5m, the width is 2m, and the height is 1m. Therefore, the volume of the tank is: \n\nVolume = Length x Width x Height\nVolume = 5m x 2m x 1m\nVolume = 10 cubic meters\n\nThe volume of this tank is 10 cubic meters."}</w:t>
      </w:r>
    </w:p>
    <w:p>
      <w:r>
        <w:t>{"question": "Give two reasons why an organization should focus on sustainability.", "answer": "1. Environmental responsibility: One of the main reasons why an organization should focus on sustainability is to minimize its impact on the environment. Through sustainable practices such as reducing waste, recycling, and using renewable energy sources, a company can reduce its carbon footprint and help preserve natural resources for future generations.\n\n2. Long-term profitability: Sustainability can also have a positive impact on a company's bottom line. By improving efficiency and reducing waste, a company can save money on energy and raw materials. Sustainable practices can also help a company to build a strong, positive reputation among consumers, leading to increased brand loyalty and a larger customer base. Additionally, sustainable companies may also have an easier time attracting and retaining top talent, as more employees are looking for employers who prioritize environmental and social responsibility."}</w:t>
      </w:r>
    </w:p>
    <w:p>
      <w:r>
        <w:t>{"question": "Name one benefit and one drawback of renting rather than buying a home.", "answer": "One benefit of renting a home rather than buying is flexibility. Renting allows you to easily move from one location to another without worrying about selling a house or breaking a mortgage.\n \nOn the other hand, one drawback of renting is that you don't build any equity. Over time, as you pay off a mortgage, you own more and more of your home, building wealth. When you rent, all your monthly housing payments go to your landlord and you are not investing in an asset that could appreciate in value."}</w:t>
      </w:r>
    </w:p>
    <w:p>
      <w:r>
        <w:t>{"question": "Calculate the difference in hours between 3 PM and 5 PM.", "answer": "The difference between 3 PM and 5 PM is two hours."}</w:t>
      </w:r>
    </w:p>
    <w:p>
      <w:r>
        <w:t>{"question": "Find the elapsed time between 12:00 AM on 3 July 2018 and 12:00 PM on 4 July 2018.", "answer": "The elapsed time between 12:00 AM on 3 July 2018 and 12:00 PM on 4 July 2018 is 36 hours."}</w:t>
      </w:r>
    </w:p>
    <w:p>
      <w:r>
        <w:t>{"question": "Suggest two methods to increase website conversions?", "answer": "1. Improve the user experience: This can be done by making the navigation of the website more intuitive and user-friendly, improving the website's responsiveness and loading speeds, and providing high-quality content. Additionally, use clear call-to-actions and make the overall design of the website visually appealing. This will make it easier for visitors to find what they are looking for and take the desired action, ultimately leading to an increase in conversions.\n\n2. Target the right audience: It's important to make sure that your website is reaching the right audience, i.e. the people who are most likely to convert. You can achieve this by optimizing your website for search engines so that it ranks higher for relevant keywords, and by running targeted advertising campaigns on social media, search engines or other platforms. This will help drive more qualified traffic to your website, and increase the chances of conversion."}</w:t>
      </w:r>
    </w:p>
    <w:p>
      <w:r>
        <w:t>{"question": "Create an analogy that compares a bug in programming code with a problem in everyday life.", "answer": "A bug in programming code is like a flat tire on a bicycle. Just as a flat tire can prevent a bicycle from running smoothly, a bug in code can prevent a program from functioning properly. Just as the rider must identify the source of the flat, and repair or replace the damaged tire, a programmer must locate the bug and resolve the issue by making the necessary adjustments or corrections to the code. Once the issue is fixed, the bicycle is able to run smoothly once again, and the program is able to function as intended."}</w:t>
      </w:r>
    </w:p>
    <w:p>
      <w:r>
        <w:t>{"question": "Explain the difference between algorithmic complexity and algorithmic efficiency.", "answer": "Algorithmic complexity, commonly referred to as time complexity, describes the number of computational steps or operations that an algorithm takes to complete as the input size grows. It is usually expressed using Big O notation, which provides an upper bound on the number of operations that an algorithm will perform. Algorithmic complexity is used to compare and analyze the performance of different algorithms and helps assess how well an algorithm will scale with larger inputs.\n\nOn the other hand, algorithmic efficiency refers to how well an algorithm utilizes computational resources such as time, memory, and processors to solve a given problem. It takes into consideration not only the number of steps that an algorithm performs but also the amount of memory it uses, the communication overhead, and the cost of parallelization. Thus, an efficient algorithm is one that can solve a problem using the minimum amount of resources possible.\n\nIn summary, algorithmic complexity focuses on the number of computational steps an algorithm takes to complete as the input size grows while algorithmic efficiency refers to how well an algorithm utilizes resources to solve a problem. Both concepts are important when analyzing and designing algorithms as they help determine the practicality and feasibility of using an algorithm to solve a problem."}</w:t>
      </w:r>
    </w:p>
    <w:p>
      <w:r>
        <w:t>{"question": "Design a program that prints out the numbers from 1-10 with the following pattern.", "answer": "Here's a simple program in Python that will print the numbers from 1 to 10 with a specific pattern:\n\n```python\nfor i in range(1, 11):\n    print(\"*\" * i)\n```\n\nThis program makes use of a for loop to iterate through the range of numbers from 1 to 10. For each number (`i`) in the range, it prints a string consisting of `i` number of asterisks. The string multiplication operator (`*`) is used to repeat the `\"*\"` character `i` number of times. So, for the first iteration, `'` is printed once; for the second iteration, it is printed twice (`' '`); and so on, until the tenth iteration, when ten asterisks (`''''''''''`) are printed.\n\nThe output of this program will be:\n\n```\n*\n**\n***\n****\n*****\n******\n*******\n********\n*********\n**********\n```"}</w:t>
      </w:r>
    </w:p>
    <w:p>
      <w:r>
        <w:t>{"question": "Alex is at the candy store buying jellybeans. He wants to buy at least 100 jellybeans. He wants to buy the least amount such that he would have exactly 11 leftover after dividing the jellybeans evenly among 13 people. How many jellybeans should Alex buy?", "answer": "To buy jellybeans, Alex needs to have at least 100 jellybeans, and wants to buy the minimum amount that would leave him with exactly 11 leftover after dividing the jellybeans evenly among 13 people. Since 100 divided by 13 leaves a remainder of 9, Alex needs 11 jellybeans left over, so he should buy 102 jellybeans (which is 2 more than 100)."}</w:t>
      </w:r>
    </w:p>
    <w:p>
      <w:r>
        <w:t>{"question": "Create a design for a web page about local movie theatres", "answer": "Here is a potential design concept for a web page about local movie theaters:\n\n**Header:** At the top of the page, there would be a header with the name of the website (e.g. \"Local Movie Theaters\") and a tagline (e.g. \"Find the Best Theaters Near You\"). There would also be a navigation menu, with links to different sections of the website such as \"Theaters\", \"Movies\", \"Showtimes\", \"Tickets\", and \"Contact Us\".\n\n**Search Bar:** Below the header, there would be a search bar where users can enter their location to find nearby theaters. There could also be options to filter the results by certain criteria, such as distance, amenities, and user ratings.\n\n**Theater Listings:** The main content of the page would be a list of local theaters, displayed in a grid or list format. Each theater listing would include a photo, the name of the theater, its address and distance from the user's location, and a brief description of its amenities and features. There could also be user ratings and reviews displayed alongside each theater.\n\n**Movie Showtimes:** Within each theater listing, there would be a section showing the current movie showtimes at that theater. Users could click on a showtime to view more information about the movie, watch a trailer, and purchase tickets.\n\n**Footer:** At the bottom of the page, there would be a footer with links to the website's terms of service, privacy policy, and contact information. There could also be links to the website's social media accounts.\n\nThe overall design of the page would be clean and modern, with a color scheme that reflects the theme of movies and theaters (e.g. shades of red, black, and gold). The layout would be easy to navigate, with clear headings, plenty of white space, and intuitive user interactions."}</w:t>
      </w:r>
    </w:p>
    <w:p>
      <w:r>
        <w:t>{"question": "Design a colour scheme for a website about a children's nonprofit.", "answer": "When designing a color scheme for a website, it's important to consider the target audience and the overall mood and message of the site. For a children's nonprofit, the color scheme should be bright, cheerful, and welcoming while also conveying a sense of hope and positivity. Here are a few suggestions:\n\n1) Bright and Cheerful: Using a combination of warm and welcoming colors such as sunny yellows, oranges, and pinks, with pops of bright green and blue, convey a sense of cheerfulness and joy. These colors attract attention and help create a positive and energetic vibe, ideal for a children's nonprofit.\n\n2) Soft and Soothing: This scheme includes soft shades of pastel colors, like baby blue, pale pink, lavender, and mint green, which can create a calming and soothing environment. These colors are associated with tranquility and peace, helping to evoke a sense of hope.\n\n3) Nature-inspired: Choose earthy and natural colors, such as greens, blues, and browns, which can convey a sense of calm, growth, and positivity. These colors can be paired with brighter colors, like yellows and oranges, to add warmth and vitality.\n\nUltimately, the color scheme should be consistent with the nonprofit's brand, messaging, and overall aesthetic, helping to create a cohesive and engaging user experience."}</w:t>
      </w:r>
    </w:p>
    <w:p>
      <w:r>
        <w:t>{"question": "Create a poem that has five lines and describes a cityscape.", "answer": "Amidst the grandeur of towering spires,\nLies a city alive with pulsing desires.\nThe streets alight with perpetual motion,\nA melting pot of culture and emotion.\nA breathtaking view of urban escape, this cityscape."}</w:t>
      </w:r>
    </w:p>
    <w:p>
      <w:r>
        <w:t>{"question": "Summarize the article 'COVID-19 and Its Impact on Education'. - In light of the novel coronavirus pandemic, educational systems around the world have been disrupted, prompting governments, schools and universities to resort to virtual learning as a means of continuing teaching and learning.", "answer": "The article discusses the impact of the COVID-19 pandemic on global education systems, which have been disrupted. As a response, governments and educational institutions have turned to virtual learning to continue education."}</w:t>
      </w:r>
    </w:p>
    <w:p>
      <w:r>
        <w:t>{"question": "Translate the sentence 'She sold sea shells by the sea shore' into Spanish.", "answer": "\"Ella vendi\u00f3 conchas marinas cerca del mar.\""}</w:t>
      </w:r>
    </w:p>
    <w:p>
      <w:r>
        <w:t>{"question": "Calculate the hypotenuese of a right triangle with sides 6cm and 8cm.", "answer": "Sure, I can help you with that. To calculate the hypotenuse of a right triangle, you can use the Pythagorean theorem, which states that the square of the hypotenuse is equal to the sum of the squares of the other two sides. In this case, the two sides are 6 cm and 8 cm, so the calculation would be as follows:\n\nhypotenuse^2 = 6^2 + 8^2\nhypotenuse^2 = 36 + 64\nhypotenuse^2 = 100\n\nTaking the square root of both sides, we find that the hypotenuse is equal to the square root of 100, which is 10. Therefore, the hypotenuse of the right triangle with sides of 6 cm and 8 cm is 10 cm."}</w:t>
      </w:r>
    </w:p>
    <w:p>
      <w:r>
        <w:t>{"question": "Rewrite the sentence 'The cat meows loudly' with three different verbs.", "answer": "1. The cat purrs loudly.\n2. The cat hisses loudly.\n3. The cat growls loudly."}</w:t>
      </w:r>
    </w:p>
    <w:p>
      <w:r>
        <w:t>{"question": "Find the coefficient of x^2 and constant term in the equation 4x^2 - 3x + 7 = 0", "answer": "The coefficient of the x^2 term in the equation 4x^2 - 3x + 7 = 0 is 4, and the constant term is 7."}</w:t>
      </w:r>
    </w:p>
    <w:p>
      <w:r>
        <w:t>{"question": "Recite a tongue twister about the letter 'p'.", "answer": "Peter Piper picked a peck of pickled peppers\nA peck of pickled peppers Peter Piper picked;\nIf Peter Piper picked a peck of pickled peppers,\nWhere's the peck of pickled peppers Peter Piper picked?"}</w:t>
      </w:r>
    </w:p>
    <w:p>
      <w:r>
        <w:t>{"question": "Trace the shape of an octagon on a piece of paper.", "answer": "To trace the shape of an octagon on a piece of paper you will need a pencil, a ruler, and a piece of paper or possibly an octagon template. Here's how you can do it: \n \n1. Start by drawing a vertical line down the center of your paper. With your ruler or straightedge, measure about 2 to 3 inches \n2. Approximately 2/3rds of the way up the line, draw a horizontal line that is the same length, intersecting the vertical line at its center. You will now have a cross shape.\n3. Next, draw diagonal lines of the same length from the ends of the vertical and horizontal lines. These lines should connect the ends of the vertical and horizontal lines to form an \u201cX\u201d shape on the paper. \n4. Using the ruler once again, connect the endpoints of each line segment to the endpoints of the adjacent line segments. \n5. Your octagon shape is now complete! You can trace over your pencil lines with a pen or marker to make the shape more prominent.\n\nIf you're finding it difficult to draw the octagon you could use a template or trace a octagon shaped object you have at home."}</w:t>
      </w:r>
    </w:p>
    <w:p>
      <w:r>
        <w:t>{"question": "Create a game that anyone can easily learn in under five minutes.", "answer": "Welcome to the game \"Four in a Row\"! This is a simple and fun game for two players that can be easily learned in under five minutes. Here are the rules:\n\n1. The game is played on a 6x7 grid, which starts out empty.\n\n2. Players take turns dropping one of their colored discs into any column of the grid.\n\n3. When a disc is dropped, it falls down to the lowest available spot in that column.\n\n4. The objective of the game is to get four of your colored discs in a row \u2013 either horizontally, vertically, or diagonally.\n\n5. The first player to get four in a row wins! If the whole grid is filled and no one has won, the game ends in a tie.\n\nThat's it! Now you know how to play \"Four in a Row.\" Grab a friend and start playing. Have fun!"}</w:t>
      </w:r>
    </w:p>
    <w:p>
      <w:r>
        <w:t>{"question": "Imagine you have just purchased a new car. What is the first thing you should do?", "answer": "The first thing you should do after purchasing a new car is to read the owner's manual thoroughly. This will give you important information about the features, systems, and maintenance requirements for your car. It's also a good idea to familiarize yourself with the vehicle's warranty and insurance coverage. Once you have this information, you can begin to set up items like the Bluetooth connection, radio presets, and seat and mirror adjustments to your liking. Additionally, take the time to practice driving the car, getting a feel for its handling and controls, braking, and acceleration. Remember to always drive safely and follow all traffic laws."}</w:t>
      </w:r>
    </w:p>
    <w:p>
      <w:r>
        <w:t>{"question": "What is the term used for a person who works in the marketing field?", "answer": "The term used for a person who works in the marketing field is a marketer or marketing professional."}</w:t>
      </w:r>
    </w:p>
    <w:p>
      <w:r>
        <w:t>{"question": "Explain why prior knowledge is important in the learning process.", "answer": "Prior knowledge is important in the learning process because it serves as a foundation upon which new information and concepts can be understood, connected and retained. When we learn something new, we use our existing knowledge to help us make sense of it, to see how it relates to what we already know, and build on our knowledge base.\n\nHaving prior knowledge in a subject can help learners to comprehend new information more quickly and easily, as they can fit the information into existing frameworks and concepts. This accelerates the learning process and makes it more efficient. \n\nPrior knowledge also has an impact on learners' attention and motivation. If learners have some background knowledge on a topic, they are more likely to be interested and engaged, which can lead to better learning outcomes.\n\nWithout prior knowledge, learners may struggle to understand new information, it may take longer to grasp new concepts; they may feel discouraged or uninterested. However, even if learners lack prior knowledge in a specific area, teachers can help learners activate and build prior knowledge by connecting new material to learners' existing knowledge or to real-world situations.\n\nIn summary, prior knowledge plays an important role in the learning process, by providing a foundation for understanding and connecting new information, accelerating the learning process, and facilitating attention and motivation."}</w:t>
      </w:r>
    </w:p>
    <w:p>
      <w:r>
        <w:t>{"question": "Describe the general appearance of an oak tree.", "answer": "An oak tree is a large, deciduous tree that typically grows to a height of 50-70 feet and has a broad, spreading crown. It has a sturdy trunk with thick, furrowed bark that is typically grey or brown in color. The tree has a large, extensive root system that helps it to anchor into the ground. The leaves of an oak tree are simple, with lobed margins and a roughly oval shape. These leaves are typically green in color, but they can turn yellow, orange or brown in the fall before they fall off. Oak trees also produce acorns, which are small, brown, oval nuts that are borne on the tree in clusters. The branches of an oak tree are strong and can grow in many directions, creating a dense canopy of foliage. Overall, the oak tree is an impressive, majestic tree with an imposing presence and a distinctive, classic shape."}</w:t>
      </w:r>
    </w:p>
    <w:p>
      <w:r>
        <w:t>{"question": "Give a meaningful example of how a company could use customer feedback data.", "answer": "One example of how a company could use customer feedback data is by analyzing comments and reviews left by customers on their website, social media pages, or third-party review websites. This information can be used to identify areas where the company may be falling short in terms of product quality, customer service, or overall satisfaction.\n\nOnce the company has identified areas for improvement, they can use this feedback to make changes to their products or services to better meet the needs and expectations of their customers. For example, if the feedback indicates that customers are frequently experiencing long wait times when contacting customer service, the company may need to invest in additional staffing or training to improve response times and resolve issues more effectively.\n\nAdditionally, customer feedback can be used to identify trends or patterns in customer behavior and preferences. For example, if the feedback indicates that a particular product or feature is particularly popular among customers, the company may consider expanding their offerings in this area to capitalize on this demand.\n\nOverall, by collecting, analyzing, and acting on customer feedback data, a company can improve their products and services, increase customer satisfaction, and ultimately drive growth and success in the long term."}</w:t>
      </w:r>
    </w:p>
    <w:p>
      <w:r>
        <w:t>{"question": "Create a shopping list for your next grocery store visit.", "answer": "Sure, here is a general grocery shopping list for your next grocery store visit:\n\n1. Fresh produce: fruits and vegetables like apples, bananas, spinach, and carrots.\n2. Proteins: meats, poultry, fish, tofu, beans, eggs or nuts.\n3. Dairy products: milk, cheese, yogurt or non-dairy alternatives.\n4. Grains: rice, pasta, bread, oats or tortillas.\n5. Snacks: crackers, popcorn, granola bars, or trail mix.\n6. Condiments: olive oil, vinegar, soy sauce, mustard or ketchup.\n7. Beverages: tea, coffee, bottled water, or juice.\n8. Frozen foods: frozen fruits, vegetables, or prepared meals.\n9. Baking goods: flour, sugar, baking soda, or chocolate chips.\n10. Herbs and spices: basil, oregano, cinnamon, or turmeric.\n\nDon't forget to consider any dietary restrictions or preferences when creating your grocery list. Additionally, it's also a good idea to take inventory of what you already have at home before heading to the grocery store to avoid unnecessary purchases."}</w:t>
      </w:r>
    </w:p>
    <w:p>
      <w:r>
        <w:t>{"question": "Briefly explain the importance of supply chain management.", "answer": "Supply chain management is essential in ensuring the smooth and efficient operation of a business. It involves the coordination and management of activities involved in sourcing, procurement, conversion, and logistics management. The main purpose of supply chain management is to minimize the costs while maximizing customer value, ensuring that the right products are delivered to customers at the right time, quantity, and quality.\n\nEffective supply chain management can lead to increased profits, faster time-to-market, reduced waste, and improved customer satisfaction. By optimizing the flow of goods and services, companies can avoid disruptions, delays, and excess inventory, which can result in significant cost savings. Moreover, supply chain management helps to build strong relationships with suppliers and customers, enhancing collaboration and communication, and facilitating the timely exchange of information.\n\nIn summary, supply chain management is crucial for any business that wants to remain competitive and grow in an ever-changing market environment. By managing the supply chain effectively, companies can achieve operational excellence, increase customer satisfaction, and sustain long-term profitability."}</w:t>
      </w:r>
    </w:p>
    <w:p>
      <w:r>
        <w:t>{"question": "Describe the color wheel and the color spectrum.", "answer": "The color wheel is a visual representation of colors organized according to their chromatic relationship. It is usually depicted as a circle with different colored sectors, each color being equidistant from the other. The color wheel is commonly used as a tool for artists, designers and stylists to create harmonious color schemes in their work. It helps them to understand the relationships between primary, secondary and tertiary colors, as well as complementary, analogous and triadic color combinations.\n\nThe visual spectrum, also known as the color spectrum, is a continuous distribution of colors that is produced when light is dispersed into its individual wavelengths. The color spectrum is typically represented as a band of colors that ranges from violet at one end to red at the other. It includes all of the colors that the human eye can see, from the shortest wavelength of violet (around 380 nanometers) to the longest wavelength of red (around 700 nanometers). In this sense, the color spectrum can be thought of as a natural color wheel, with colors blending seamlessly into one another."}</w:t>
      </w:r>
    </w:p>
    <w:p>
      <w:r>
        <w:t>{"question": "Select the lexical category for each of the following words:\nCoronavirus", "answer": "Lexical category: Noun."}</w:t>
      </w:r>
    </w:p>
    <w:p>
      <w:r>
        <w:t>{"question": "Edit the given sentence to improve its readability.\nMy teacher's classroom is very big and colorful - My teacher's classroom is very big and colorful", "answer": "My teacher's classroom is spacious and vibrantly decorated."}</w:t>
      </w:r>
    </w:p>
    <w:p>
      <w:r>
        <w:t>{"question": "Summarize the given text in few sentences.\nMonkeys live in trees and eat bananas. They sleep at night and are active during the day. - Monkeys live in trees and eat bananas. They sleep at night and are active during the day.", "answer": "Monkeys are arboreal animals that consume bananas as part of their diet. They adhere to a diurnal routine, sleeping at night while being lively in the day."}</w:t>
      </w:r>
    </w:p>
    <w:p>
      <w:r>
        <w:t>{"question": "Fill in the blank with an appropriate word:\nThe more I thought about it, the more____I felt.", "answer": "The more I thought about it, the more anxious I felt."}</w:t>
      </w:r>
    </w:p>
    <w:p>
      <w:r>
        <w:t>{"question": "Identify the parts of speech in the following sentence:\nThe dog chased the cat across the street.", "answer": "The - article\ndog - noun\nchased - verb\nthe - article\ncat - noun\nacross - preposition\nthe - article\nstreet - noun"}</w:t>
      </w:r>
    </w:p>
    <w:p>
      <w:r>
        <w:t>{"question": "Rewrite the following sentence using a pronoun:\nHe likes tennis but he doesn't like basketball.", "answer": "He likes tennis but doesn't like basketball."}</w:t>
      </w:r>
    </w:p>
    <w:p>
      <w:r>
        <w:t>{"question": "Identify the antecedent for the given pronoun\nHe played catch with it.", "answer": "The antecedent for the pronoun \"it\" is not provided in the given sentence."}</w:t>
      </w:r>
    </w:p>
    <w:p>
      <w:r>
        <w:t>{"question": "Rewrite the sentence to make the adverb clause the subject\nThe computer was upgraded, which was a big job.", "answer": "That it was a big job to upgrade the computer was evident."}</w:t>
      </w:r>
    </w:p>
    <w:p>
      <w:r>
        <w:t>{"question": "Write a detailed instruction on how to change a tire.", "answer": "Changing a tire can be a daunting task if you've never done it before, but with the right tools and a step-by-step guide, it can be done fairly quickly and easily. Here's how to change a tire:\n\n1. **Safety first:** Make sure your vehicle is in a safe and level location, away from traffic. Turn on the hazard lights and apply the parking brake to prevent the car from moving while you are changing the tire.\n\n2. **Get your tools ready:** The tools you will need to change a tire include; a spare tire, a lug wrench or a wheel brace, and a car jack. These tools usually come with your car and are located in the trunk. \n\n3. **Loosen the lug nuts:** Before lifting the vehicle, loosen the lug nuts that hold the wheel in place by turning them counter clockwise with the lug wrench. Do not remove them completely, just loosen them enough so that you can unscrew them by hand later.\n\n4. **Lift the vehicle:** Locate the jack point on your vehicle, which is usually underneath the car near the flat tire. Place the jack securely and slowly crank it to lift the car until the tire is about six inches off the ground.\n\n5. **Remove the flat tire:** Unscrew the lug nuts completely and take them off. Carefully remove the flat tire by pulling it straight towards you and off the wheel hub. Set it aside.\n\n6. **Put on the spare tire:** Line up the spare tire with the wheel studs and push it onto the hub until it is flush. Screw the lug nuts back on by hand as tightly as you can.\n\n7. **Lower the vehicle:** Carefully lower the vehicle back to the ground by turning the jack handle counterclockwise. Remove the jack and tighten the lug nuts as much as you can in a star pattern to ensure that they are evenly tightened.\n\n8. **Check the tire pressure:** Check the tire pressure of the spare tire to make sure it is safe to drive on. If needed, inflate the tire to the recommended pressure.\n\n9. **Pack up your tools:** Put your tools and the flat tire back in the trunk. It's a good idea to get the flat tire repaired or replaced as soon as possible so you have a spare in case of another emergency.\n\nBy following these steps, you can successfully change a flat tire and get back on the road with minimal hassle."}</w:t>
      </w:r>
    </w:p>
    <w:p>
      <w:r>
        <w:t>{"question": "Classify the following sentence into the given categories: He worked hard to achieve his goal:", "answer": "1. Subject: He\n2. Verb: worked\n3. Adverb: hard\n4. Preposition: to\n5. Object: goal\n6. Verb phrase: worked hard to achieve\n7. Infinitive phrase: to achieve his goal\n8. Sentence type: Declarative sentence\n9. Tense: Simple Past."}</w:t>
      </w:r>
    </w:p>
    <w:p>
      <w:r>
        <w:t>{"question": "Change the given words into noun:\nJump", "answer": "Jump can be changed into the noun form \"jump\", as in \"He made a big jump.\""}</w:t>
      </w:r>
    </w:p>
    <w:p>
      <w:r>
        <w:t>{"question": "Multiply 887 and 4", "answer": "The result of multiplying 887 by 4 is 3548."}</w:t>
      </w:r>
    </w:p>
    <w:p>
      <w:r>
        <w:t>{"question": "Edit the following description to fix the grammar and spelling mistakes. - Our residential location is proximite to both the jems and shops.", "answer": "Our residential location is in close proximity to both the gym and shops."}</w:t>
      </w:r>
    </w:p>
    <w:p>
      <w:r>
        <w:t>{"question": "Generate an essay of at least 500 words that argues in favor of regulating artificial intelligence.", "answer": "Artificial intelligence (AI) has been a topic of considerable debate in recent years. As AI technologies continue to advance and become more sophisticated, concerns about their potential impact on society have grown. Many experts believe that regulating AI is necessary to ensure its safe and responsible use.\n\nOne of the primary reasons for regulating AI is to prevent misuse or abuse of the technology. AI systems, including machine learning algorithms, are capable of processing vast amounts of data and making decisions based on that data. If these systems are not appropriately regulated, it is possible for bad actors to use them for malicious purposes, such as using algorithms to manipulate online content or social media platforms. Regulations can help prevent this type of misuse by setting standards for transparency and accountability in AI systems.\n\nSafety is another significant concern when it comes to AI. As AI technologies become more advanced, there is the potential for them to cause harm, either intentionally or unintentionally. For example, self-driving vehicles rely on AI to make decisions about navigating roads and avoiding obstacles. If these systems are not adequately regulated, there is a possibility that they could cause accidents or harm pedestrians. By setting safety standards for AI systems and ensuring that they meet those standards, we can help minimize the risks associated with their use.\n\nIn addition to preventing misuse and ensuring safety, regulating AI can also help protect personal privacy. AI systems often rely on large amounts of personal data to function effectively. Without adequate regulations in place, this data could be collected, used, or shared in ways that violate individuals' privacy. Regulations can help protect personal data by setting standards for how it is collected, used, and shared and by providing individuals with greater control over their data.\n\nFinally, regulating AI can help promote fairness and prevent discrimination. AI systems are only as good as the data they are trained on, and if that data is biased, the resulting decisions or actions taken by the AI system can also be biased. For example, if an AI system is trained on data that reflects existing biases and inequalities in society, it could end up perpetuating those biases, such as by discriminating against certain individuals or groups. Regulations can help address this problem by requiring AI systems to be transparent about the data they use and by setting standards for fairness and non-discrimination.\n\nIn conclusion, regulating artificial intelligence is essential to ensure that the technology is used safely and responsibly. By setting standards for transparency, accountability, safety, privacy, and fairness, we can help prevent the misuse of AI systems, minimize the risks associated"}</w:t>
      </w:r>
    </w:p>
    <w:p>
      <w:r>
        <w:t>{"question": "Categorize the following points as either advantages or disadvantages of using artificial intelligence. - \u2022 Increased efficiency\n\u2022 Possibility of biased decisions\n\u2022 Ability to make complex decisions", "answer": "Advantages of using artificial intelligence:\n\u2022 Increased efficiency\n\u2022 Ability to make complex decisions\n\nDisadvantages of using artificial intelligence:\n\u2022 Possibility of biased decisions"}</w:t>
      </w:r>
    </w:p>
    <w:p>
      <w:r>
        <w:t>{"question": "What are the 9 columns in chess?", "answer": "In chess, there are 8 columns which are labeled a-h. Each column consists of 8 squares, totaling to 64 squares on the chessboard."}</w:t>
      </w:r>
    </w:p>
    <w:p>
      <w:r>
        <w:t>{"question": "Check if the following statement is true or false: \"Artificial intelligence is able to think for itself\".", "answer": "The statement is false. Artificial intelligence (AI) is designed to simulate human intelligence and behavior, however it operates within the parameters of its programming and follows pre-defined algorithms and rules. AI does not possess consciousness, self-awareness or independent thinking. It is able to make decisions and solve problems based on the data and instructions that have been provided to it, but it is not capable of thinking for itself in the truest sense of the term."}</w:t>
      </w:r>
    </w:p>
    <w:p>
      <w:r>
        <w:t>{"question": "Generate a list of 5 names of cities from New York.", "answer": "1. New York City\n2. Buffalo\n3. Rochester\n4. Syracuse\n5. Albany"}</w:t>
      </w:r>
    </w:p>
    <w:p>
      <w:r>
        <w:t>{"question": "Generate a 4-digit random number with no repetition of digits.", "answer": "One possible 4-digit random number with no repetition of digits is `4927`. This is just one of many possible numbers that fit the criteria, and each time the result could be different."}</w:t>
      </w:r>
    </w:p>
    <w:p>
      <w:r>
        <w:t>{"question": "Identify the type of the following sentence: \"Alice is really happy about the result.\"", "answer": "The type of the sentence \"Alice is really happy about the result\" is a declarative sentence."}</w:t>
      </w:r>
    </w:p>
    <w:p>
      <w:r>
        <w:t>{"question": "Write a list of steps to solve the following mathematical inequality:  9x + 8 &gt; 17", "answer": "Solving the inequality 9x + 8 &gt; 17 involves the following steps:\n\n1. Start by isolating the variable (x) on one side of the inequality. To do this, subtract 8 from both sides of the inequality: 9x + 8 &gt; 17 is equivalent to 9x + 8 - 8 &gt; 17 - 8, which simplifies to 9x &gt; 9.\n\n2. Next, divide both sides of the inequality by 9 to isolate x completely: 9x &gt; 9 is equivalent to (9x) / 9 &gt; 9 / 9, which simplifies to x &gt; 1.\n\n3. Interpret the result. x &gt; 1 means that the solution to the inequality is any value of x greater than 1. \n\nSo the solution to the inequality 9x + 8 &gt; 17 is x &gt; 1."}</w:t>
      </w:r>
    </w:p>
    <w:p>
      <w:r>
        <w:t>{"question": "Write a C++ function for fast power.", "answer": "Here's an example of a C++ function for fast power implemented using recursion:\n\n```\ndouble fastPower(double base, int exponent) {\n    if (exponent == 0)\n        return 1.0;\n    double result = fastPower(base, exponent / 2);\n    if (exponent % 2 == 0)\n        return result * result;\n    else if (exponent &gt; 0)\n        return base * result * result;\n    else\n        return result * result / base;\n}\n```\n\nThis method calculates the result of raising a number (`base`) to a power (`exponent`) using recursion and some math tricks to make it more efficient. It uses the fact that `x^y = (x^(y/2))^2` to split the exponent in half at each recursive call. It also handles negative exponents since `x^-y = 1/(x^y)`."}</w:t>
      </w:r>
    </w:p>
    <w:p>
      <w:r>
        <w:t>{"question": "Generate a topic for a blog post about artificial intelligence.", "answer": "\"Exploring the Potential Impact of Artificial Intelligence on Society and Ethics\""}</w:t>
      </w:r>
    </w:p>
    <w:p>
      <w:r>
        <w:t>{"question": "Generate a list of 5 questions to ask in an interview that would help evaluate the candidate's skills in computer science.", "answer": "1. Can you describe your experience with various programming languages and which language do you consider yourself most proficient in?\n2. Can you provide an example of a complex problem you have solved using computer science principles and algorithms?\n3. Can you discuss your experience with software development methodologies and which approaches do you find most effective?\n4. Can you explain your experience with database management systems and how you have utilized them in your work?\n5. Can you describe a project you have worked on that required collaboration with other team members and how you approached problem-solving and communication within the team?"}</w:t>
      </w:r>
    </w:p>
    <w:p>
      <w:r>
        <w:t>{"question": "Compose a tweet announcing the launch of a new product. - New Product X", "answer": "\ud83c\udf89 We're beyond excited to announce the launch of our newest addition - Product X! Get ready to have your life transformed with this game-changing innovation \ud83d\udd25 #ProductX #newlaunch #innovation"}</w:t>
      </w:r>
    </w:p>
    <w:p>
      <w:r>
        <w:t>{"question": "Explain why a company might benefit from investing in renewable sources of energy.", "answer": "There are several reasons why a company might benefit from investing in renewable sources of energy: \n\n1. Cost savings: Over time, renewable energy sources such as solar, wind or hydropower can help reduce a company's energy expenses, as the cost of producing or purchasing renewable energy becomes cheaper than using traditional fossil fuels. This can result in significant savings that can be used for other business purposes.\n\n2. Energy security: Renewable energy sources can provide a company with energy independence, reducing its reliance on traditional energy suppliers. This can help minimize the risk associated with fluctuating energy prices and supply disruptions, leading to more stable and predictable energy costs.\n\n3. Environmental responsibility: By investing in renewable energy, a company can reduce its carbon emissions and overall environmental footprint, demonstrating its commitment to sustainability and corporate social responsibility. This can help attract environmentally conscious customers, investors, and employees.\n\n4. Brand reputation: Companies that invest in renewable energy may be perceived more positively by their stakeholders, including customers, employees, and investors. This can enhance a company's reputation and promote customer loyalty, employee engagement, and investor confidence.\n\n5. Government incentives: Governments around the world are promoting the use of renewable energy, and many offer tax incentives, subsidies, and grants to companies that invest in renewable energy sources. This can help offset the initial investment cost and improve the return on investment.\n\nOverall, investing in renewable energy can have significant financial, environmental, and reputational benefits for a company. It can help reduce costs, increase energy security, demonstrate environmental responsibility, enhance brand reputation, and take advantage of government incentives."}</w:t>
      </w:r>
    </w:p>
    <w:p>
      <w:r>
        <w:t>{"question": "Write a 3-sentence story that follows the structure \"once upon a time, every day, until one day\".", "answer": "Once upon a time in a kingdom far, far away, there was a little girl named Emma who loved to play in the meadows and pick flowers for her mother. Every day, she would go out to the fields and gather the most beautiful blossoms she could find, bringing them back to her mother who would smile and give her a big hug. Until one day, when Emma stumbled upon a magical flower that granted her a single wish, and she wished for her mother to be the happiest person in the kingdom for the rest of her days."}</w:t>
      </w:r>
    </w:p>
    <w:p>
      <w:r>
        <w:t>{"question": "Given the following sentence and word, create a new sentence using the word. - Sentence: She had a dog.\nWord: envelope", "answer": "She sealed the letter and placed it in an envelope before walking her dog."}</w:t>
      </w:r>
    </w:p>
    <w:p>
      <w:r>
        <w:t>{"question": "Suggest a possible solution for reducing water waste.", "answer": "One possible solution for reducing water waste is implementing smart water technologies, such as advanced leak detection systems, automatic shut-off valves, and real-time monitoring devices. These devices can detect and prevent water loss due to leaks and overuse, thus saving water and reducing waste. Additionally, encouraging water conservation practices, such as taking shorter showers, using drought-resistant plants in landscaping, and fixing leaking faucets can also help reduce water waste."}</w:t>
      </w:r>
    </w:p>
    <w:p>
      <w:r>
        <w:t>{"question": "Generate a thesis statement for a research paper on the history of the US healthcare system.", "answer": "\"The history of the US healthcare system reflects the nation's ongoing struggle to balance the principles of individualism and collectivism, resulting in a unique model that has evolved through significant reforms, political debates, and social changes.\"\n\nA thesis statement forms the basis of a research paper by stating its main argument or position. In this case, the complexity and contentiousness of healthcare policy in the US is highlighted, providing a starting point for a historical analysis of the development of the system. This statement sets the stage for an exploration of the key events, milestones, and actors that have shaped the US healthcare system throughout its history."}</w:t>
      </w:r>
    </w:p>
    <w:p>
      <w:r>
        <w:t>{"question": "Report what features the following technology will offer. - Real-Time Automated Guidance System", "answer": "Based on the input, a Real-Time Automated Guidance System would likely offer the following features:\n\n1. Real-Time Tracking: The system would provide tracking in real-time, ensuring that prescriptions and instructions are delivered promptly and efficiently.\n\n2. Automation: The system would automate the guidance process, minimizing errors, and maximizing efficiency.\n\n3. User-Friendly Interface: The system's user interface would be simple and intuitive, allowing easy access to all features and functions.\n\n4. Decision Support: The system would include decision support tools to assist users in making informed decisions quickly.\n\n5. Customizable Settings: The system would have customizable settings, allowing users to adjust its functions and features according to their individual needs.\n\n6. Data Analysis: The Real-Time Automated Guidance System would collect and analyze data to provide insights and improve its guidance capabilities.\n\n7. Multi-Platform Compatibility: The system would be designed to work seamlessly with various platforms and devices.\n\n8. Security Measures: The system would have strong security measures in place to protect sensitive data and ensure user privacy."}</w:t>
      </w:r>
    </w:p>
    <w:p>
      <w:r>
        <w:t>{"question": "List some characteristics of a good manager.", "answer": "A good manager should possess a range of key characteristics that would enable them to lead effectively. Below are some of the most important characteristics:\n\n1. Excellent Communication Skills: A good manager should be able to communicate effectively, both verbally and in writing, and be able to convey information clearly and concisely.\n\n2. Strategic Thinking: A good manager should be able to think strategically, assessing the long-term implications of actions and decisions, and developing plans that take into account future challenges and opportunities.\n\n3. Decision Making: A good manager should be able to make sound decisions, even in difficult or uncertain situations, and be able to take responsibility for the consequences of their decisions.\n\n4. Leadership: A good manager should be able to inspire and motivate their team, leading by example and demonstrating a strong work ethic and commitment to the company's goals.\n\n5. Interpersonal Skills: A good manager should be able to build strong, positive relationships with their subordinates, colleagues, and superiors, and be able to effectively manage conflicts and negotiate solutions.\n\n6. Adaptability: A good manager should be able to adapt to changing circumstances, demonstrating flexibility and an ability to think on their feet.\n\n7. Time Management: A good manager should be able to effectively prioritize tasks and manage their time, ensuring that they are able to meet deadlines and achieve their goals.\n\n8. Delegation: A good manager should be able to delegate tasks effectively, trusting their subordinates to take on responsibility and providing them with the support and guidance they need to succeed.\n\n9. Empathy: A good manager should be able to empathize with their subordinates, understanding their needs and concerns, and being able to provide support and advice.\n\n10. Continuous Learning: A good manager should be committed to continuous learning and development, seeking out opportunities to improve their skills and knowledge, and encouraging their subordinates to do the same."}</w:t>
      </w:r>
    </w:p>
    <w:p>
      <w:r>
        <w:t>{"question": "Using the provided text, change it to more casual language. - It was with great pleasure to learn how you are doing.", "answer": "I'm so glad to hear about how you're doing."}</w:t>
      </w:r>
    </w:p>
    <w:p>
      <w:r>
        <w:t>{"question": "Use the provided text to develop a list of three questions. - The employee sealed a deal with the company.", "answer": "1. Who is the employee that sealed the deal with the company? \n2. Which company did the employee seal the deal with? \n3. What kind of deal did the employee make with the company?"}</w:t>
      </w:r>
    </w:p>
    <w:p>
      <w:r>
        <w:t>{"question": "Generate a creative proverb using the keywords \"expectations\" and \"success\".", "answer": "\"Success is a surprise to those who set their expectations too high, but a reward to those who keep them grounded with diligence.\""}</w:t>
      </w:r>
    </w:p>
    <w:p>
      <w:r>
        <w:t>{"question": "Applying the provided sentence, create a sentence that expresses gratitude. - I was very fortunate to have you as a mentor.", "answer": "Thank you for being such an invaluable mentor to me, I am so grateful for your guidance and support."}</w:t>
      </w:r>
    </w:p>
    <w:p>
      <w:r>
        <w:t>{"question": "Generate a story using the words \"adventure\", \"ancient\", and \"treasure\".", "answer": "Once there was a brave adventurer, who set out on a journey to find the hidden treasures of an ancient civilization. He had always been drawn to adventure and the thrill of discovery and this quest was his greatest challenge yet. He traveled through jungles and deserts, crossed vast oceans and climbed towering peaks, always seeking the next clue that would lead him closer to his goal.\n\nFinally, after many long years of travel, he arrived in a land of legends, where even time itself seemed to stand still. There, hidden among the ruins of an ancient city, he found what he had been searching for. The treasure was more magnificent than he could have ever imagined, heaped in great piles of gold and jewels, glittering in the flickering light of his torch.\n\nBut the adventurer knew that the true value of his journey lay not in the treasure itself, but in the adventure and experiences that had led him to that moment. The memories he had gathered, the friends he had made and the sights he had seen were worth more to him than all the gold in the world. And so, he returned home, richer in spirit than he had ever been before."}</w:t>
      </w:r>
    </w:p>
    <w:p>
      <w:r>
        <w:t>{"question": "Create an invention that utilizes renewable energy.", "answer": "One invention that could utilize renewable energy is a \"Smart Solar-Powered Road\". This road would be made of durable, translucent material that allows sunlight to pass through to photovoltaic cells embedded below the surface. These solar panels would then convert the sunlight into electricity, which could be used to power street lights, traffic signals, and even homes and businesses located along the road.\n\nAdditionally, the road could feature embedded sensors that monitor traffic flow and road conditions in real-time, transmitting the data to a central traffic control center. This would help to optimize traffic flow and reduce congestion, improving the efficiency of the transportation system.\n\nThe use of renewable solar energy would not only reduce the carbon footprint of the road, but it would also significantly decrease the costs associated with powering and maintaining the road's infrastructure. Additionally, the smart technology incorporated into the road would improve safety, reduce traffic, and improve the overall driving experience for motorists."}</w:t>
      </w:r>
    </w:p>
    <w:p>
      <w:r>
        <w:t>{"question": "Write a story about a witch's magical broom.", "answer": "Once upon a time in a land far, far away, there lived a powerful witch named Morgana. Morgana lived in a secluded cabin deep in the forest, where she practiced her spells and potions. Morgana had many magical items, including her cauldron, wand, and spellbook, but her most prized possession was her magical broom.\n\nMorgana's broom was not just any ordinary broom; it was a broom that was imbued with powerful magic. The broom was made from the finest birchwood, with bristles of horsehair and a handle finished with gold. A spell had been cast upon the broom, allowing it to fly faster than a bird and take its rider wherever she desired.\n\nThe broom had been given to Morgana by her grandmother, who was also a powerful witch. Her grandmother had told her that the broom was enchanted by the moonlight and could only be ridden by a true witch. Morgana cherished the broom and took excellent care of it, polishing the handle and oiling the bristles every day.\n\nOne day, while Morgana was out collecting herbs in the forest, a group of villagers stumbled upon her cabin. They saw her broom and, not understanding its magical powers, thought it was just an ordinary broom. They took the broom and brought it back to their village, where they tried to use it to sweep their floors.\n\nBut the broom had other ideas. It began to buck and twist, whisking the villagers off their feet and sending them flying through the air. The villagers were terrified and didn't know what to do. Morgana, who had returned to her cabin, saw what was happening and raced to the village to retrieve her broom.\n\nWhen she arrived, she scolded the villagers for taking something that didn't belong to them. The villagers were ashamed and begged for her forgiveness. Morgana forgave them and, with a wave of her hand, mounted her broom and flew off into the sky.\n\nFrom that day on, the villagers knew that Morgana was a powerful witch, and they never again dared to disturb her or take anything that belonged to her. Morgana continued to live in her cabin, riding her magical broom, and casting spells under the light of the moon. And the broom remained loyal to her, always taking her wherever she desired, faster than the wind."}</w:t>
      </w:r>
    </w:p>
    <w:p>
      <w:r>
        <w:t>{"question": "Generate a movie title that fits the sequel to \u201cRise of the Planet of the Apes\u201d", "answer": "\"Dawn of the Planet of the Apes\""}</w:t>
      </w:r>
    </w:p>
    <w:p>
      <w:r>
        <w:t>{"question": "Tell me the present continuous form of the verb 'sleep'.", "answer": "The present continuous form of the verb 'sleep' is 'sleeping.'"}</w:t>
      </w:r>
    </w:p>
    <w:p>
      <w:r>
        <w:t>{"question": "Given a list of ingredients, name a dish that contains these ingredients - celery, bell peppers, onions", "answer": "That sounds like a recipe for a classic Cajun dish called Jambalaya!"}</w:t>
      </w:r>
    </w:p>
    <w:p>
      <w:r>
        <w:t>{"question": "Convert the sentence in to its negative form without changing the meaning. - I saw a movie last night.", "answer": "I didn't not see a movie last night."}</w:t>
      </w:r>
    </w:p>
    <w:p>
      <w:r>
        <w:t>{"question": "Name three influential musicians from the 1980s.", "answer": "1. Michael Jackson: Known as the \"King of Pop\", Jackson's innovative approach to music and dance through the release of his album Thriller in 1982, solidified him as one of the most prominent musicians of the 80s. \n\n2. Madonna: She became an icon in the 80s cementing her place as a cultural influencer. With hit singles such as \"Like a Virgin\" and \"Material Girl\", she empowered women in music and was known for her catchy music, fashion style, and her bold live performances.\n\n3. Prince: Prince was a musical genius and his impact was felt in the 80s through albums such as \"Purple Rain\". Prince blended various genres such as rock, pop, funk, and R&amp;B, creating music that could not be boxed into one genre."}</w:t>
      </w:r>
    </w:p>
    <w:p>
      <w:r>
        <w:t>{"question": "Split the list of elements into two different lists. - Apple, Banana, Orange, Pear", "answer": "Here are two ways the given list of elements can be split:\n\n### Method 1: Alternating split\n- List 1: Apple, Orange\n- List 2: Banana, Pear\n\n### Method 2: Half split\n- List 1: Apple, Banana\n- List 2: Orange, Pear"}</w:t>
      </w:r>
    </w:p>
    <w:p>
      <w:r>
        <w:t>{"question": "List five elements of a theatre performance.", "answer": "1. Actors: These are the performers who bring the story to life through their spoken dialogue, movements, and expressions.\n\n2. Script: A theatre performance is driven by a written script, which provides the lines and actions that the actors must follow to tell the story.\n\n3. Stage: The stage is the physical space where the performance happens, and can vary in size and style depending on the production.\n\n4. Scenery and props: These physical elements help to create a believable and immersive world for the performance.\n\n5. Lighting and sound: The technical aspects of a theatre performance, including stage lights and sound effects, help to enhance the mood and atmosphere of the production."}</w:t>
      </w:r>
    </w:p>
    <w:p>
      <w:r>
        <w:t>{"question": "For the string \"Hello World!\", compare which letters are different between the two words. - Hello World!", "answer": "Comparing the letters between the words \"Hello\" and \"World!\", the letters \"H\", \"e\", \"l\", and \"o\" from \"Hello\" are not found in \"World!\" and the letters \"W\", \"r\", \"l\", \"d\", and \"!\" from \"World!\" are not found in \"Hello\". Only the letter \"l\" is common to both words."}</w:t>
      </w:r>
    </w:p>
    <w:p>
      <w:r>
        <w:t>{"question": "Find a suggestion for a 10 miles walk route in Seattle.", "answer": "Seattle is a beautiful city with many scenic routes to explore, and the following is just one suggestion for a 10-mile walk:\n\nStart your journey at the Olympic Sculpture Park, located at 2901 Western Ave, Seattle, WA 98121. From there, proceed along the Elliott Bay Trail, which offers stunning views of Puget Sound and the Olympic Mountains.\n\nContinue along the trail until you reach the Seattle Aquarium, then veer left towards Pike Place Market. Take some time to explore the sights and sounds of this bustling marketplace before heading back to the waterfront and making your way to the Seattle Great Wheel.\n\nFrom the Great Wheel, head south along Alaskan Way until you reach Pioneer Square. This historic neighborhood is the perfect spot for a rest and some photos before continuing on to the International District, where you can experience a taste of Asia in the heart of Seattle.\n\nFrom the International District, head north along 4th Ave until you reach the Central Library. This stunning piece of architecture is worth a visit, as is the nearby Columbia Center, which boasts an observation deck with 360-degree views of the city.\n\nKeep heading north until you reach the Westlake Center, then turn left into the South Lake Union neighborhood. From here, you can explore the shores of Lake Union before making your way back to the Olympic Sculpture Park via Dexter Ave.\n\nThis route takes in some of Seattle's most iconic sights and neighborhoods, and is sure to provide a memorable experience for walkers of all abilities. Remember to wear comfortable shoes, stay hydrated, and bring a camera to capture your adventure."}</w:t>
      </w:r>
    </w:p>
    <w:p>
      <w:r>
        <w:t>{"question": "Generate a short description for a Wind Turbine.", "answer": "A wind turbine is a machine that converts the kinetic energy of wind into mechanical or electrical energy, which can be used to power homes and businesses. The turbine has long blades that spin when the wind blows, which drives a generator to produce power. Wind turbines are often grouped together in wind farms and provide a clean, renewable source of energy worldwide."}</w:t>
      </w:r>
    </w:p>
    <w:p>
      <w:r>
        <w:t>{"question": "Based on the input below suggest a plan of action - My computer won't turn on", "answer": "Here are a few suggestions that might help you to fix your issue:\n\n1. Check the connections: Ensure that your computer is properly plugged in and all the cables are securely connected. \n2. Try a different power source: Try plugging your computer into a different power outlet to see if there\u2019s an issue with the outlet you were using.\n3. Check the battery: If you\u2019re using a laptop, check the battery to ensure it\u2019s properly seated and charged. \n4. Disconnect external devices: Unplug all external devices from the computer to rule out conflicts from peripherals. \n5. Try a power cycle: Unplug your computer, remove the battery if it\u2019s a laptop, then hold the power button down for 30 seconds. Reconnect the power and try turning your computer back on. \n\nIf none of these troubleshooting steps helps, I recommend contacting the manufacturer or a professional technician for further assistance."}</w:t>
      </w:r>
    </w:p>
    <w:p>
      <w:r>
        <w:t>{"question": "Analyze the following text and provide reasons why it is persuasive - Apple is known for its high quality products and renowned customer service.", "answer": "The text is persuasive for the following reasons:\n\n1. Assertion of High Quality: By stating that Apple is known for its high-quality products, the text implies that the company's products are reliable and deliver on their promises. This is likely to persuade readers to trust the company and its offerings.\n\n2. Positive Reputation: The text also makes a claim about the company's reputation, stating that its customer service is renowned. This implies that other people trust and have had positive experiences with the company. This is likely to persuade readers to follow suit and place their trust in the company as well.\n\n3. Authority and Expertise: By making claims about the company's high-quality products and renowned customer service, the text implies that Apple has authority and expertise in its field. This establishes the company as trustworthy and may persuade readers to view its products more favorably.\n\nOverall, the text uses a combination of positive statements about the company's products, reputation, and expertise to create a persuasive message."}</w:t>
      </w:r>
    </w:p>
    <w:p>
      <w:r>
        <w:t>{"question": "Generate a list of action items that need to be taken to reach the following goal - Launch a new business website", "answer": "1. Conduct market research to understand the target audience and competitors\n2. Develop a business plan, including branding and messaging\n3. Secure a domain name and hosting\n4. Design and build the website, including content and visuals\n5. Optimize the website for search engines (SEO)\n6. Test website for user experience and functionality\n7. Launch website and promote through social media, email marketing, and other channels\n8. Monitor website traffic and sales, making adjustments as needed\n9. Monitor and respond to customer feedback and inquiries promptly\n10. Continuously update website with fresh content and new features."}</w:t>
      </w:r>
    </w:p>
    <w:p>
      <w:r>
        <w:t>{"question": "Reorder the following list of instructions in a logical way - Finish the presentation, Set alarms, Respond to emails", "answer": "1. Respond to emails\n2. Finish the presentation\n3. Set alarms"}</w:t>
      </w:r>
    </w:p>
    <w:p>
      <w:r>
        <w:t>{"question": "Rewrite the following sentence to make it parallel in structure - He likes to play soccer and basketball and swim", "answer": "He likes to play soccer, play basketball, and swim."}</w:t>
      </w:r>
    </w:p>
    <w:p>
      <w:r>
        <w:t>{"question": "Generate a list of three measures to increase customer satisfaction", "answer": "1. Improve customer support: Ensure that customer service representatives are adequately trained with good communication and interpersonal skills, provide multiple communication channels, respond promptly to customer inquiries, and follow up on issues to make sure they are satisfactorily resolved.\n\n2. Personalize the customer experience: Provide customized experiences based on customer's preferences, interests, and purchase history. Offer personalized recommendations and special deals in line with the user's interests.\n\n3. Offer high-quality products and services: Ensure that products and services meet or exceed customer's expectations. Continuously gather and analyze customer feedback to identify areas for improvement, and use this information to make changes to the products or services to ensure continuous improvement."}</w:t>
      </w:r>
    </w:p>
    <w:p>
      <w:r>
        <w:t>{"question": "Create an example of a data structure that can store employees\u2019 names and salaries.", "answer": "One example of a data structure that can store employees' names and salaries is a dictionary, where the key is the employee's name and the value is their salary. \n\n```\nemployee_salaries = {\n    'John Doe': 50000,\n    'Jane Smith': 60000,\n    'Bob Johnson': 55000,\n    'Emily Davis': 65000\n}\n```\n\nIn this example, the dictionary `employee_salaries` stores the names and salaries of four employees. The key is the employee's name (e.g., 'John Doe'), and the value is their salary (e.g., 50000). This allows for easy access to the salary information for any employee, simply by referencing their name."}</w:t>
      </w:r>
    </w:p>
    <w:p>
      <w:r>
        <w:t>{"question": "Generate a report summarizing your understanding of a given iPhone. - iPhone XS Max", "answer": "iPhone XS Max is a smartphone model released by Apple in September 2018, featuring a 6.5-inch Super Retina OLED display, and it runs on Apple's custom-built A12 Bionic chip. The device operates on the iOS 12 platform, with the option to update to the newer versions of the operating system. \n\nThe iPhone XS Max boasts a dual-camera system on the rear panel with 12MP wide and telephoto lenses, and it supports advanced photo and video features, such as Smart HDR, 4K video recording, and advanced bokeh and depth control. On the front side, there's a 7MP TrueDepth camera that facilitates Face ID - an advanced authentication system that uses facial recognition to unlock the device and secure payments. \n\nThe iPhone XS Max is available in storage capacities of 64GB, 256GB, and 512GB, and it comes in three finishes: Gold, Space Gray, and Silver. The device features an all-glass design and a surgical-grade stainless steel frame, which is water and dust resistant. Some other notable features include wireless charging, dual-SIM support, and improved battery life compared to its predecessor, the iPhone X.\n\nIn summary, the iPhone XS Max presents a stylish and powerful smartphone with enhanced features, making it a suitable choice for anyone in the market for an upgrade."}</w:t>
      </w:r>
    </w:p>
    <w:p>
      <w:r>
        <w:t>{"question": "Identify the key components of a database management system (DBMS).", "answer": "A Database Management System (DBMS) is a software system that enables users to define, create, maintain and control access to the database. Some of the key components of a DBMS include:\n\n1. Data: This refers to the collection of facts and figures arranged in a structured and organized manner, which can be stored, retrieved, updated and manipulated.\n\n2. Database Engine: This component is responsible for storing, retrieving, and updating data in a physically organized manner.\n\n3. Database Schema: The schema defines the logical structure of the data stored within the database, including the tables, fields, data types, relationships, constraints, and indexes.\n\n4. Query Processor: This component processes query statements by converting user-requested queries into low-level instructions and operations that can be executed by the database engine.\n\n5. Transaction Manager: The transaction manager ensures data integrity, consistency, and durability by enforcing the database\u2019s transactional properties.\n\n6. Storage Manager: This component manages the allocation of storage space for the database and ensures that the data is stored and retrieved efficiently.\n\n7. Backup and Recovery Manager: This component ensures the integrity and consistency of the database through backup and recovery operations, which protect the data against loss or damage.\n\n8. Security Manager: This component manages the security of the database, including authentication, authorization, and access control, to ensure that only authorized users can access the data.\n\n9. User Interface: A DBMS typically includes graphical user tools that allow users to interact with the system and manage the data, such as data entry forms, report generators, and data visualization tools."}</w:t>
      </w:r>
    </w:p>
    <w:p>
      <w:r>
        <w:t>{"question": "Describe the application of Natural Language Processing (NLP) for a voice assistant.", "answer": "Natural Language Processing (NLP) is a core technology that enables a voice assistant to comprehend, interpret and respond to human voice commands in a manner that simulates an intelligent conversation. When a user interacts with a voice assistant, NLP algorithms work in the background to analyze the user's words and understand their intent. \n\nVoice assistants use NLP to perform tasks such as automatic speech recognition, which converts audio speech into text. The text is then subjected to natural language understanding, which involves the use of machine learning algorithms to analyze the text and derive the context and meaning of the spoken words. \n\nThe voice assistant also employs natural language generation to formulate a response to the user\u2019s command or question. This enables the assistant to communicate with the user using human-like language. NLP plays a critical role in helping voice assistants to use language contextually, learn from past interactions, and exhibit human-like conversational abilities. \n\nIn summary, NLP is the backbone of voice assistants, allowing them to interpret human language, derive meaning and context, and respond in a way that simulates human conversation."}</w:t>
      </w:r>
    </w:p>
    <w:p>
      <w:r>
        <w:t>{"question": "Formulate a hypothesis for why the language \u201cEnglish\u201d has the highest share of webpages.", "answer": "One possible hypothesis for why English has the highest share of webpages could be due to the historical and current dominance of English-speaking countries in the fields of technology, commerce, and popular culture. Many of the largest and most influential tech companies have originated in English-speaking countries like the United States and United Kingdom, leading to the development and proliferation of English-language websites and platforms. Additionally, English has become the lingua franca for international business and communication, making it advantageous for businesses and individuals to have an online presence in English. Furthermore, the widespread diffusion of English-language media, including movies, TV shows, music, and literature, may have also contributed to the high share of English language webpages by popularizing the use of the language and extending its reach globally."}</w:t>
      </w:r>
    </w:p>
    <w:p>
      <w:r>
        <w:t>{"question": "Outline the steps in the cloud computing deployment process.", "answer": "Cloud computing deployment process involves several steps that organizations need to undertake to enable cloud computing services. Here is an outline of the steps involved: \n\n1. Determining the need for cloud computing: Organizations need to assess their needs for cloud computing and consider factors such as their target users, the performance needs, security requirements and ultimately, the budget for cloud computing.\n\n2. Choose a deployment model: There are three popular cloud deployment models - private, public, and hybrid cloud models. The organization must choose the model that best fits their need.\n\n3. Choose a service model: Based on the organization\u2019s demands, they may choose from Infrastructure as a Service (IaaS), Platform as a Service (PaaS), or Software as a Service (SaaS).\n\n4. Selecting a cloud provider: A suitable cloud computing provider can then be selected depending on the organizations requirement, along with associated performance, security, compliance, and support considerations.\n\n5. Cloud implementation: Once a provider is chosen, implementation can take place following an evaluation of the provider\u2019s service-level agreement (SLA). The provider\u2019s cloud services can then be integrated with the organization\u2019s tools and systems.\n\n6. Train employees: Employees must be trained on the usage of cloud computing services, and support and resources such as knowledge-based articles and video tutorials should be made available. \n\n7. Monitor and manage: Once the cloud computing services have been deployed successfully, the cloud services must be monitored constantly, managed, and updated regularly ensure maximum uptime, and minimum issues. Adjustments can also be made based on changing requirements."}</w:t>
      </w:r>
    </w:p>
    <w:p>
      <w:r>
        <w:t>{"question": "Name three factors that could cause the rapid melting of sea ice in the North Atlantic Ocean.", "answer": "1. Global Warming: The rapid melting of sea ice in the North Atlantic Ocean is largely attributed to global warming, which is causing the overall temperature of the Earth to rise. This rise in temperature causes the polar ice caps to melt, resulting in the accelerated disappearance of sea ice.\n\n2. Changes in ocean currents: The ocean currents play a vital role in regulating the temperature of the Earth. Changes in the ocean currents, particularly in the North Atlantic, could lead to an increased flow of warm water to the Arctic, causing the sea ice to melt at a faster rate.\n\n3. Human activities: Human activities such as burning fossil fuels, deforestation and other activities that release greenhouse gases into the atmosphere is one of the leading causes of global warming. These greenhouse gases trap heat within the Earth's atmosphere, causing the temperature to rise, and as a result, the melting of sea ice."}</w:t>
      </w:r>
    </w:p>
    <w:p>
      <w:r>
        <w:t>{"question": "Suggest a new feature that could be added to a mobile phone.", "answer": "One useful feature that could be added to a mobile phone is an advanced health monitoring system. This system would use various sensors and machine learning algorithms to track the user's vital signs, like heart rate, blood pressure, and oxygen levels, in real-time. This data could be analyzed to provide insights into the user's overall health and wellness, and could also be used to predict potential health issues before they become serious. In case of any abnormal readings, the phone could send alerts to the user and suggest that they seek medical attention. This feature could help people to take a more proactive approach to managing their health, and could potentially save lives by enabling early detection of health issues."}</w:t>
      </w:r>
    </w:p>
    <w:p>
      <w:r>
        <w:t>{"question": "Develop a game plan to reduce waste.", "answer": "Waste reduction is an important goal for creating a sustainable future. Here is a game plan that can help to reduce waste:\n\n1. Assess your current waste: Take a look at what you are currently throwing away. This will give you an idea of what kind of waste you are generating and what can be done to reduce it.\n\n2. Set a goal: Decide how much waste you want to reduce. A good goal would be to reduce waste by 50% within the first year.\n\n3. Reduce, Reuse, Recycle: Focus on the three R's of waste management. Reduce your consumption, reuse items instead of throwing them away, and recycle what you can. \n\n4. Buy in bulk: Purchasing products in bulk reduces packaging waste. Bring your own containers to the store and avoid buying items that are individually packaged.\n\n5. Compost: Composting is a great way to reduce food waste. Instead of throwing out scraps, use them to create compost for your garden.\n\n6. Buy reusable products: Instead of using single-use items such as plastic bags, water bottles, and coffee cups, invest in reusable alternatives.\n\n7. Avoid plastic: Plastic is one of the biggest contributors to waste. Try to avoid purchasing plastic products, and if you do, make sure they are recyclable.\n\n8. Conduct regular evaluations: Evaluate your progress regularly to ensure that you are on track to meet your waste reduction goals.\n\nBy following this game plan, you can reduce waste and help to create a more sustainable future."}</w:t>
      </w:r>
    </w:p>
    <w:p>
      <w:r>
        <w:t>{"question": "Explain how social media affects our daily lives.", "answer": "Social media has had a significant impact on our daily lives, changing the way we interact, communicate, and obtain information. People use social media platforms like Facebook, Instagram, Twitter, and more to connect with friends, family and peers, share experiences, and disseminate information. Here are a few ways in which social media affects our day-to-day activities:\n\n1. Communication: Social media has provided a platform for individuals to communicate with one another quickly, easily, and in real-time. People can share messages, photographs, and videos with one another, regardless of their location, making it easier for them to stay connected.\n\n2. Access to information: Social media platforms are an excellent source of information, be it world news or updates from friends and family. People can quickly access information about current events, breaking news stories, and read opinions and reviews from others.\n\n3. Entertainment: Many people turn to social media for entertainment purposes. Whether it be watching videos, scrolling through posts, or playing games, social media has provided a way for people to pass the time and engage with content that they find enjoyable.\n\n4. Marketing: Social media has created an avenue for businesses and entrepreneurs to reach their target audience quickly and easily. They can promote their products, create brand awareness, and connect with potential customers.\n\nIn conclusion, social media has had a profound influence on how we interact and engage with the world. It has transformed the way we communicate, obtain information, and entertain ourselves, shaping many aspects of our daily lives."}</w:t>
      </w:r>
    </w:p>
    <w:p>
      <w:r>
        <w:t>{"question": "Find the two numbers in the text below and return the sum. - Yesterday we ran a total of eight miles.", "answer": "The sum of the two numbers in the text \"Yesterday we ran a total of eight miles.\" is 8."}</w:t>
      </w:r>
    </w:p>
    <w:p>
      <w:r>
        <w:t>{"question": "Write a short article summarizing the benefits of the product. - Product: Water Filtering Bottle", "answer": "A water filtering bottle is an essential tool for anyone who wants to enjoy clean, safe drinking water on the go. With its built-in filtration system, this bottle removes impurities and contaminants from tap water and other sources, so you can stay hydrated and healthy wherever you are.\n\nOne of the main benefits of a water filtering bottle is that it is a cost-effective way to obtain safe drinking water. Instead of buying bottled water, which can be expensive and harmful to the environment, you can simply fill up your water filtering bottle with tap water and let the filter do the work. This is not only more affordable but also more environmentally friendly.\n\nAnother benefit of a water filtering bottle is its portability. You can take it with you on hikes, camping trips, or to the gym, ensuring that you always have access to clean, refreshing water. This is especially helpful for people who enjoy outdoor activities and want to stay hydrated without having to carry heavy water bottles.\n\nMost water filtering bottles are also made with durability in mind. They are constructed from strong materials that can withstand the rigors of daily use, so you can enjoy clean water for longer. With proper maintenance, a water filtering bottle can last for many years, making it a wise investment for anyone who cares about their health and the environment.\n\nIn summary, a water filtering bottle offers numerous benefits, including cost-effectiveness, portability and durability. Its built-in filtration system removes impurities and contaminants, ensuring that you always have access to clean, safe drinking water. Whether you\u2019re at home, at the gym or on the go, a water filtering bottle is an essential tool for staying hydrated and healthy."}</w:t>
      </w:r>
    </w:p>
    <w:p>
      <w:r>
        <w:t>{"question": "Rearrange the words in the sentence below into the correct order. - will not you understand", "answer": "You will not understand."}</w:t>
      </w:r>
    </w:p>
    <w:p>
      <w:r>
        <w:t>{"question": "Divide a paragraph into five sentences. - The use of artificial intelligence is rapidly growing and is having a major impact on many industries, from healthcare to agriculture to business operations.", "answer": "1. Artificial intelligence is quickly gaining popularity as technology advances. \n\n2. The utilization of such technology is expanding in many fields. \n\n3. The healthcare industry has seen many advancements due to the integration of AI systems. \n\n4. Agriculture, too, has been affected by the introduction of artificial intelligence. \n\n5. AI has also greatly impacted business operations, streamlining processes and increasing efficiency."}</w:t>
      </w:r>
    </w:p>
    <w:p>
      <w:r>
        <w:t>{"question": "Rank a list of five items from the lowest to the highest in terms of importance. - Facebook, Google, YouTube, Twitter, Instagram", "answer": "To accurately rank these five items from lowest to highest importance would be difficult, as importance varies by personal uses and relevance. However, if we look at the worldwide average daily active users, we can rank them as follows:  \n1. Twitter \n2. Instagram \n3. Facebook \n4. YouTube \n5. Google"}</w:t>
      </w:r>
    </w:p>
    <w:p>
      <w:r>
        <w:t>{"question": "Put the following inputs into a valid sentence. - John, read book", "answer": "John decided to spend his free time to read a book."}</w:t>
      </w:r>
    </w:p>
    <w:p>
      <w:r>
        <w:t>{"question": "Add a sentence at the end of the paragraph to make it complete. - Pollution can take many forms \u2014 water, air, land, noise and plastic. It's the result of human activities such as burning fossil fuels, deforestation and mining. It not only affects the atmosphere, but land and water around us, as well as", "answer": "It not only affects the atmosphere, but land and water around us, as well as the health and well-being of all living organisms on the planet."}</w:t>
      </w:r>
    </w:p>
    <w:p>
      <w:r>
        <w:t>{"question": "Input the name of two people. Output a sentence introducing them to each other. - John, Emma", "answer": "\"John, I'd like to introduce you to Emma. Emma, this is John.\""}</w:t>
      </w:r>
    </w:p>
    <w:p>
      <w:r>
        <w:t>{"question": "Create a sentence using the provided words in their correct form. - Glamour, encompass", "answer": "Glamour is a quality that often encompasses charm, style, and sophistication."}</w:t>
      </w:r>
    </w:p>
    <w:p>
      <w:r>
        <w:t>{"question": "Replace the &lt;mask&gt; token with an adjective that describes the character. - John was a &lt;mask&gt; student.", "answer": "John was a diligent student."}</w:t>
      </w:r>
    </w:p>
    <w:p>
      <w:r>
        <w:t>{"question": "Given these five pieces of evidence, adjust the article's conclusion to reflect the new information. - Article Conclusion: AI-driven facial recognition technology is not reliable enough for public use yet. \n\nEvidence: \n1. 80 percent of companies are already utilizing facial recognition services \n2. Facial recognition technology is believed to be accurate within 98 percent of cases\n3. It is considered to be more reliable than other biometrics such as fingerprints\n4. Trials are ongoing on the use of facial recognition in solving crimes\n5. Facial recognition technology can be used to detect fraud and verify identity", "answer": "Revised Conclusion: AI-driven facial recognition technology has shown a high level of reliability and is already in widespread use. With an accuracy rate of 98 percent and being considered more reliable than other biometrics such as fingerprints, there is a growing confidence in its ability to detect fraud and verify identity. Ongoing trials are working to expand its application in solving crimes, indicating that this technology is on its way to becoming a dependable tool for public use."}</w:t>
      </w:r>
    </w:p>
    <w:p>
      <w:r>
        <w:t>{"question": "Add a punctuation mark to the sentence to make it valid. - The project was finished on time", "answer": "The project was finished on time."}</w:t>
      </w:r>
    </w:p>
    <w:p>
      <w:r>
        <w:t>{"question": "What are the three most important values to live by?", "answer": "The three most important values to live by are subjective and can vary depending on the individual and their cultural and societal values. However, some commonly held values that many people believe are important to live by include:\n\n1. Integrity: This means being honest, fair, and accountable for your actions. It involves making choices based on your values, rather than for personal gain or convenience, and being true to yourself.\n\n2. Respect: This involves treating others with dignity and understanding. It means valuing and appreciating the differences among people, as well as recognizing their inherent worth.\n\n3. Compassion: This means being kind, caring, and empathic, putting oneself in another's shoes and responding with understanding and support. It involves showing concern for the well-being of others and taking action to relieve their suffering."}</w:t>
      </w:r>
    </w:p>
    <w:p>
      <w:r>
        <w:t>{"question": "Who are the most influential figures in the world?", "answer": "It is difficult to determine the most influential figures in the world as it varies over time and is influenced by various factors such as the individual's contribution in their respective fields, their impact on society, and their ability to influence others. However, some of the most influential figures in the world today include:\n\n- Bill Gates: Co-founder of Microsoft and famed philanthropist, Gates has consistently been ranked among the richest and most influential people in the world.\n\n- Elon Musk: Entrepreneur, engineer, and inventor, Musk is the CEO and founder of multiple successful companies such as Tesla and SpaceX.\n\n- Angela Merkel: As the first female Chancellor of Germany and one of the longest-serving leaders in Europe, Merkel has a significant impact on both European and global politics.\n\n- Xi Jinping: As the President of the People's Republic of China, Xi Jinping is considered one of the world's most powerful leaders, heading the world's most populous country and second-largest economy.\n\n- Pope Francis: As the head of the Catholic Church, Pope Francis has a significant influence on the world's 1.3 billion Catholics and has gained a reputation for his progressive views and efforts towards interfaith dialogue.\n\n- Jeff Bezos: Founder and CEO of Amazon, Bezos is considered one of the most influential figures in the business world.\n\n- Greta Thunberg: A teenage climate activist from Sweden, Thunberg has become a leading voice in the global fight against climate change, inspiring millions of people around the world to take action.\n\nThese are just a few of the many influential figures in the world today, and the list could change over time as new leaders and visionaries emerge."}</w:t>
      </w:r>
    </w:p>
    <w:p>
      <w:r>
        <w:t>{"question": "How can students stay motivated while learning?", "answer": "Staying motivated while learning is a common challenge for many students, but there are several strategies that can help. Here are some tips to help students stay motivated while learning:\n\n1. Set clear and achievable goals: Having a clear idea of what you want to achieve can help keep you motivated to work towards that goal. Break down your larger goals into smaller, achievable ones and track your progress.\n\n2. Create a positive learning environment: Surround yourself with a positive and supportive learning environment, whether it be with friends, classmates, or teachers who encourage and motivate you.\n\n3. Use a variety of study techniques: Using different techniques to study, such as flashcards, mnemonics, or group study sessions, can help to keep things interesting and prevent boredom.\n\n4. Reward yourself for your accomplishments: Rewarding yourself for your achievements can provide a boost of motivation. This could be in the form of a small treat or a break to do something you enjoy.\n\n5. Stay organized: Staying organized can help reduce stress and make studying feel more manageable. Keep a planner or to-do list to stay on track with your assignments and study schedule.\n\n6. Take breaks: Taking regular breaks during study sessions can help to recharge and refresh your mind. Use this time to go for a walk, listen to music, or do something else you enjoy.\n\n7. Remind yourself of the bigger picture: Finally, remind yourself of the bigger picture and why you are pursuing your education. Whether it's to achieve your career goals or to gain knowledge, keeping the end goal in mind can help keep you motivated."}</w:t>
      </w:r>
    </w:p>
    <w:p>
      <w:r>
        <w:t>{"question": "Imagine a world where everyone was honest", "answer": "In a world where everyone is honest, there is a widespread attitude of integrity and sincerity. People take personal responsibility for their actions and always tell the truth, no matter the situation. The core value of honesty is deeply ingrained in each individual, and it shapes how they interact with others.\n\nIn this world, trust and mutual respect form the basis of all relationships, both personal and professional. With honesty comes a level of transparency that allows people to be open and straightforward when dealing with one another. They always know where they stand, leaving little room for misunderstandings or confusion.\n\nIn business, transactions and negotiations are done with a high degree of fairness and transparency. Companies operate in an ethical manner, and they are candid about their practices, products and services. This fosters a positive environment and encourages economic growth.\n\nSimilarly, in government and politics, elected officials and public servants stay true to their word and serve the public with honesty and integrity. They are held accountable for their actions, and there is a high level of trust in the government.\n\nIn this world, conflicts and disputes are resolved quickly and fairly, as there is always an honest and open dialogue between parties. There is a strong sense of community, as people work together and support each other.\n\nIn essence, a world where everyone is honest is one where truth, justice and fairness are the foundation of society. People live in harmony, and there is a general atmosphere of openness, trust, and mutual respect."}</w:t>
      </w:r>
    </w:p>
    <w:p>
      <w:r>
        <w:t>{"question": "What steps should I take to be successful?", "answer": "Here are some steps you can take to be successful:\n\n1. Set clear and realistic goals: Identify what you want to achieve and set specific, measurable, attainable, relevant, and time-bound (SMART) goals that will help you reach the desired outcome.\n\n2. Create an action plan: Break down your goals into smaller, manageable tasks and establish a daily, weekly, and monthly plan to accomplish them.\n\n3. Take action: Put in the effort to consistently work towards achieving your goals. Be disciplined and determined to stay on track and avoid procrastination.\n\n4. Learn from your mistakes: Accept that you may make mistakes along the way, but view them as learning opportunities. Take responsibility for your actions, learn from your mistakes, and keep moving forward.\n\n5. Seek feedback and support: Don\u2019t be afraid to ask for feedback and support from others. Learn from others' experiences and seek advice from mentors and peers.\n\n6. Continuously learn and adapt: Continuously learn and improve your skills to stay competitive and relevant. Be open-minded and adaptable to change, as success often requires flexibility and an ability to adjust to new situations.\n\n7. Celebrate your achievements: Take the time to celebrate your achievements, no matter how small they may be. This will help keep you motivated and focused on your goals."}</w:t>
      </w:r>
    </w:p>
    <w:p>
      <w:r>
        <w:t>{"question": "Create an itinerary for the perfect day in New York", "answer": "Here is an example of an itinerary for an amazing day in New York City!\n\n- 8:00 AM: Start the day off with breakfast at Balthazar in Soho. Enjoy a warm croissant and a cup of coffee.\n- 9:30 AM: Head to Lower Manhattan to visit the 9/11 Memorial and Museum to pay your respects and learn about the history of the event.\n- 12:00 PM: Take the subway to the Highline and explore the public park built on an elevated rail line. Don't forget to grab lunch from one of the food vendors along the way!\n- 2:30 PM: Visit the Metropolitan Museum of Art and take in the world-renowned collections of art, architecture, and artifacts.\n- 5:30 PM: Walk through Central Park and catch a street performer or sit down for a picnic. \n\n- 7:00 PM: Enjoy dinner at a rooftop restaurant like The Fleur Room or Manhatta with stunning views of the city skyline.\n- 9:00 PM: Catch a Broadway show in the Theater District.\n- 11:30 PM: End the day by visiting Times Square, walk around, and take in the energy of the city that never sleeps.\n\nThis is just one example of a perfect day in New York City, but the possibilities are endless \u2013 don't hesitate to explore and find your own unique itinerary!"}</w:t>
      </w:r>
    </w:p>
    <w:p>
      <w:r>
        <w:t>{"question": "Generate example savings account website reviews.", "answer": "1. \"I've been using XYZ savings account for the past year and I must say I am impressed. The website is user-friendly, the interest rates are competitive, and the customer service is top-notch. I highly recommend giving XYZ a try.\"\n\n2. \"I recently opened a savings account with ABC bank and I have had nothing but positive experiences. Their website is easy to navigate and I love being able to keep track of my account online. Plus, their interest rates are some of the best I've seen.\"\n\n3. \"DEF savings account has been a game changer for me. The website is simple to use and I love being able to set up recurring transfers to my savings account. Their customer service is also fantastic, always quick to respond to any questions I have.\"\n\n4. \"I've been using GHI savings account for the past 6 months and I couldn't be happier. Their website is incredibly user-friendly and the interest rates are great. If you're looking for a reliable savings account, I highly recommend GHI.\"\n\n5. \"JKL savings account is hands down one of the best out there. Their website is easy to navigate and their customer service is always quick to help with any questions or concerns. Plus, the interest rates are competitive, which is always a plus.\""}</w:t>
      </w:r>
    </w:p>
    <w:p>
      <w:r>
        <w:t>{"question": "Generate an example of a job offer letter.", "answer": "Dear [Applicant\u2019s Name],\n\nWe are pleased to offer you the position of [Job Title] at [Company Name]. Your skills and experience make you an excellent fit for our team and we are excited to have you on board.\n\nIn this role, you will be responsible for [list of key responsibilities]. We are confident that your contributions will help drive the success of our organization.\n\nThe starting salary for this position is [salary] per year, and you will also be eligible for [list of benefits, such as health insurance, retirement plan, vacation time, etc.]. Your start date will be [start date], and your working hours will be [working hours].\n\nPlease let us know if you have any questions or concerns. To accept this offer, please sign and return the attached document by [date]. We look forward to having you join our team.\n\nSincerely,\n\n[Your Name]\n\n[Job Title]\n\n[Company Name]"}</w:t>
      </w:r>
    </w:p>
    <w:p>
      <w:r>
        <w:t>{"question": "Why do leap years have 367 days?", "answer": "Leap years actually have 366 days, not 367. The reason for this is that a leap year occurs every 4 years in order to keep the calendar year aligned with the solar year, which is approximately 365.25 days long. To account for this, one extra day (February 29th) is added to the calendar year, making the total number of days in a leap year 366."}</w:t>
      </w:r>
    </w:p>
    <w:p>
      <w:r>
        <w:t>{"question": "Is the sentence culturally appropriate? - It's my turn to bring the drinks to the party.", "answer": "Yes, the sentence is culturally appropriate. It suggests that the speaker is participating in a common social practice of taking turns to bring drinks to a party."}</w:t>
      </w:r>
    </w:p>
    <w:p>
      <w:r>
        <w:t>{"question": "Is the sentence a valid mathematical expression? - A + B &lt; C", "answer": "Yes, the sentence \"A + B &lt; C\" is a valid mathematical expression. It translates to \"the sum of A and B is less than C.\""}</w:t>
      </w:r>
    </w:p>
    <w:p>
      <w:r>
        <w:t>{"question": "Edit the sentence to correct any errors. - John, who had went there before.", "answer": "John, who had gone there before."}</w:t>
      </w:r>
    </w:p>
    <w:p>
      <w:r>
        <w:t>{"question": "Generate a metaphor that compares the concept of happiness to something concrete.", "answer": "Happiness is like a warm ray of sunshine, illuminating and warming everything it touches."}</w:t>
      </w:r>
    </w:p>
    <w:p>
      <w:r>
        <w:t>{"question": "Explain what free will is.", "answer": "Free will refers to the ability of individuals to make choices that are not determined by natural causality, fate, or divine intervention. It is the belief that human beings have the power to make decisions and choices that are independent of any external factors, and that they are responsible for their actions. In philosophical terms, free will is often contrasted with determinism -- which suggests that our choices are determined by forces beyond our control. The concept of free will is important in many areas, including moral and legal responsibility, and is a central topic in ethics, religion, and jurisprudence. However, the existence of free will is still subject to many debates, as scientists, philosophers, and theologians continue to explore the nature of human freedom and choice."}</w:t>
      </w:r>
    </w:p>
    <w:p>
      <w:r>
        <w:t>{"question": "Describe the personality of the character in the story. - The story is about a young girl who is always cheerful and kind to others.", "answer": "The character in the story appears to have a very pleasant and friendly personality. She is described as being consistently cheerful, which suggests that she maintains a positive and optimistic outlook on life. Her kindness towards others also indicates that she is compassionate, empathetic, and caring. She is likely the type of person who is always willing to lend a hand and make others feel warm and welcome in her presence. Overall, her personality can be characterized as sunny, amicable, and benevolent."}</w:t>
      </w:r>
    </w:p>
    <w:p>
      <w:r>
        <w:t>{"question": "State the primary purpose of a feature extraction algorithm.", "answer": "The primary purpose of a feature extraction algorithm is to reduce the dimensionality of the dataset by extracting the most important and relevant features from it, while also retaining as much information as possible. By doing so, it simplifies the data, making it easier and more efficient to process and analyze while still capturing the underlying patterns and relationships within it. This reduction in complexity can also lead to improved accuracy and performance of various models and algorithms applied on the data."}</w:t>
      </w:r>
    </w:p>
    <w:p>
      <w:r>
        <w:t>{"question": "Explain when to use a decision tree.", "answer": "A decision tree is a graphical representation of possible solutions to a decision based on certain conditions. It is a useful tool for decision-making because it helps to identify, analyze, and visually represent different possible outcomes of a decision. There are several scenarios where using a decision tree can be beneficial:\n\n1) When dealing with complex, multi-step decision-making processes: Decision trees can help simplify such processes by breaking them down into smaller, more manageable sequential choices, making it easier to understand the decision-making process.\n\n2) For classification problems: Decision trees can be used to classify data into different categories based on certain criteria. For example, in a medical diagnosis, different symptoms and test results can be used as criteria to determine the presence or absence of a particular disease.\n\n3) When evaluating risks and uncertainties: Decision trees can help assess the risks and uncertainties associated with different choices. By representing different outcomes and their associated probabilities, decision trees allow you to compare and weigh the risks of various choices.\n\n4) When you need transparency: Decision trees are useful when all parties involved need to understand the decision-making process, as they offer a clear visual representation of the different decision points, criteria, and outcomes.\n\nOverall, decision trees are a powerful tool for decision-making, and can help make the process easier, more transparent, and more data-driven. They are best used when dealing with complex decisions, when performing classification tasks, when assessing risks and uncertainties, and when transparency is important."}</w:t>
      </w:r>
    </w:p>
    <w:p>
      <w:r>
        <w:t>{"question": "Given the following two figures, decide which one is closer in shape to a circle. - Figure 1:    \n\\[\n\\begin{array}{l}\n\\text { } \\\\ \n \\text { }\n\\end{array} \n\\begin{array}{c}\n\\text {      } \\\\ \n \\text { | \\ \\ \\ \\ \\ \\ \\ \\ \\ \\ \\ | } \\\\\n \\text { \\ \\ \\ \\ \\ \\ \\ \\ \\ \\ \\ \\ \\ \\ \\ } \\\\\n \\text { |--| }\n\\end{array} \\\\\n\\text { }\n\\]\n\nFigure 2:   \n\\[\n\\begin{array}{l}\n\\text{ } \\\\ \n \\text{ }\n\\end{array} \n\\begin{array}{c}\n\\text {      } \\\\ \n \\text { | \\ \\ \\ \\ \\ \\ \\ \\ \\ \\ \\ | } \\\\\n \\text { \\ \\ \\ \\ \\ \\ \\ \\ \\ \\ \\ \\ \\ \\ \\ } \\\\\n \\text { |--|--| }\n\\end{array} \\\\\n\\text { }\n\\]", "answer": "Figure 1 is closer in shape to a circle."}</w:t>
      </w:r>
    </w:p>
    <w:p>
      <w:r>
        <w:t>{"question": "Write a rhyming poem containing at least 10 lines.", "answer": "In the ocean of emotions, I'm feeling so blue,\nThinking of my dreams and what I'm destined to do,\nSometimes I'm lost, in my head there is a queue,\nMy desires, my wishes, and the burdens too\n\nBut all these thoughts, they won't last long,\nFor now, it's time to burst into a song,\nWith a little hope and faith, I'll become strong,\nAnd towards the passion of my life, I'll belong\n\nFor life is a journey, with so much to pursue, \nOne step at a time, my dreams will come true."}</w:t>
      </w:r>
    </w:p>
    <w:p>
      <w:r>
        <w:t>{"question": "Come up with 3 example of words that describe the emotion 'despair'.", "answer": "1. Hopelessness\n2. Despondency\n3. Misery"}</w:t>
      </w:r>
    </w:p>
    <w:p>
      <w:r>
        <w:t>{"question": "Given a list of 3 cities, list 3 places that could be visited in each city. - San Francisco, New York, and Los Angeles", "answer": "1. San Francisco:\n    - Golden Gate Bridge\n    - Fisherman's Wharf\n    - Alcatraz Island\n\n2. New York:\n    - Statue of Liberty\n    - Central Park\n    - The Metropolitan Museum of Art\n\n3. Los Angeles:\n    - Hollywood Walk of Fame\n    - Universal Studios Hollywood\n    - Griffith Observatory"}</w:t>
      </w:r>
    </w:p>
    <w:p>
      <w:r>
        <w:t>{"question": "Given a quote, explain it in your own words. - \"It's not what you look at that matters, it's what you see.\"", "answer": "This quote is saying that the way you perceive things makes a bigger impact than the way things appear. When you look at something, you need to interpret and process what you are seeing, and that interpretation may vary from person to person. The important thing is to have the ability to see beyond the surface and understand the true essence of what you are looking at. In other words, try to have a deeper understanding of things rather than just seeing them at face value."}</w:t>
      </w:r>
    </w:p>
    <w:p>
      <w:r>
        <w:t>{"question": "Create a sentence that uses all of these words: hamster, soup, plaid.", "answer": "Wrapped in a cozy plaid blanket, I savored a warm bowl of soup while watching my hamster play with his toys."}</w:t>
      </w:r>
    </w:p>
    <w:p>
      <w:r>
        <w:t>{"question": "List 5 vegetables that start with the letter 'C'.", "answer": "1. Carrots\n2. Cabbage\n3. Cauliflower\n4. Cucumber\n5. Celery"}</w:t>
      </w:r>
    </w:p>
    <w:p>
      <w:r>
        <w:t>{"question": "Find the difference between the following two numbers: 876 and 953.", "answer": "The difference between the two numbers 876 and 953 is 77."}</w:t>
      </w:r>
    </w:p>
    <w:p>
      <w:r>
        <w:t>{"question": "Come up with 3 unique ways to prepare a steak.", "answer": "1) Pan-seared Steaks with Herb Butter: Season the steaks with salt and pepper on both sides. Heat a large heavy-bottomed skillet over high heat, then add some oil. Once the oil is hot, place the steaks in the skillet and cook until browned on the bottom. Flip with tongs and continue to cook. When the steaks are done, remove from the skillet and spread herb butter on top. Cover with foil and leave for 5 minutes to rest before serving.\n\n2) Grilled Steaks with Chimichurri Sauce: Preheat a grill to high heat. Rub the steaks with oil and season with salt and pepper. Grill the steaks until they are browned on the bottom, then flip and continue to cook. Remove the steaks from the grill and let them rest for 5 minutes. While the steaks are resting, prepare a chimichurri sauce by mixing parsley, garlic, olive oil, red wine vinegar, and red pepper flakes. Drizzle the sauce over the steaks before serving.\n\n3) Sous Vide Steaks with Red Wine Reduction: Fill a pot with water and set up a sous-vide cooker. Set the temperature to 130\u00b0F for medium-rare. Season the steaks with salt and pepper, then place them in a vacuum-sealed bag. Cook the steaks in the water bath for 1 to 2 hours. Remove the steaks from the bag and pat them dry with paper towels. In a skillet, sear the steaks over high heat until browned on both sides. Serve with a red wine reduction sauce made by reducing red wine, beef broth, and shallots in a saucepan until thickened."}</w:t>
      </w:r>
    </w:p>
    <w:p>
      <w:r>
        <w:t>{"question": "Identify 3 sounds that can be heard in nature.", "answer": "1) The chirping of birds singing or calling to one another.\n2) The sound of many leaves rustling in the wind, through the trees. \n3) The trickling or bubbling sound of water flowing in rivers or streams."}</w:t>
      </w:r>
    </w:p>
    <w:p>
      <w:r>
        <w:t>{"question": "Classify the following 3 animals into a correct category: Elephant, Octopus, and Bat.", "answer": "Animal Classification:\n\nElephant: Mammal \nOctopus: Mollusk \nBat: Mammal"}</w:t>
      </w:r>
    </w:p>
    <w:p>
      <w:r>
        <w:t>{"question": "Invent a pun related to a pizza delivery.", "answer": "Why don't eggs tell jokes? They'd crack each other up\u2014but of course, the real joke is when the pizza delivery guy brings you an egg-cellent pizza at your door!"}</w:t>
      </w:r>
    </w:p>
    <w:p>
      <w:r>
        <w:t>{"question": "Approximate the fraction 3/5", "answer": "The decimal approximation for the fraction 3/5 is equal to 0,6.\n\nIn percentage, 3/5 is equal to 60%"}</w:t>
      </w:r>
    </w:p>
    <w:p>
      <w:r>
        <w:t>{"question": "What is the common denominator for 21 and 32?", "answer": "The common denominator for 21 and 32 is the smallest (or the least) common multiple of their denominators. Since both numbers are integers, their implied denominators are 1. The smallest multiple that both numbers share is 21 \u00d7 32 = 672, so a common denominator for 21 and 32 is 672."}</w:t>
      </w:r>
    </w:p>
    <w:p>
      <w:r>
        <w:t>{"question": "Create a question about an animal", "answer": "What do you know about the diet and natural habitat of the giant panda?"}</w:t>
      </w:r>
    </w:p>
    <w:p>
      <w:r>
        <w:t>{"question": "Name a feature of Microsoft PowerPoint", "answer": "One feature of Microsoft PowerPoint is the ability to add animations to text and graphics, allowing for more engaging and visually appealing presentations."}</w:t>
      </w:r>
    </w:p>
    <w:p>
      <w:r>
        <w:t>{"question": "Describe an Impressionist painting", "answer": "An Impressionist painting typically depicts a scene using light, loose brushstrokes and highly vivid colors. The focus of the painting is less on intricate detail and more on the way the light and color play together to create an atmospheric mood. There is often a sense of movement and spontaneity, with elements of the scene portrayed in a slightly blurred, hazy manner. Common subjects for Impressionist paintings include landscapes, city scenes, and people going about their daily lives. The overall effect is one of luminous, fleeting beauty, as if the artist captured a single moment in time and preserved it on the canvas."}</w:t>
      </w:r>
    </w:p>
    <w:p>
      <w:r>
        <w:t>{"question": "Classify the following items into two groups: food and clothing - Apple, Pants, Chocolate, Shirt", "answer": "Food: Apple, Chocolate\n\nClothing: Pants, Shirt"}</w:t>
      </w:r>
    </w:p>
    <w:p>
      <w:r>
        <w:t>{"question": "Why did humans evolve to fly?", "answer": "Humans did not evolve to fly as we are not physiologically adapted for flight. However, humans have developed various inventions and technologies such as airplanes, helicopters, and jetpacks to enable us to fly."}</w:t>
      </w:r>
    </w:p>
    <w:p>
      <w:r>
        <w:t>{"question": "Judge if the following statement is true or false: Trees lower air temperature", "answer": "True. Trees can lower air temperature by providing shade and through the process of evapotranspiration."}</w:t>
      </w:r>
    </w:p>
    <w:p>
      <w:r>
        <w:t>{"question": "Cut the article down to 10 sentences. - This is an article about dog food. It talks about the different ingredients and benefits that various types of dog food have. Some dogs require more protein than others, so it\u2019s important to know what type of food your pet needs. It\u2019s also important to understand the nutritional value of the food and how it will affect your dog\u2019s health. There are many different types of dog food available, such as wet food, dry food, grain-free, freeze-dried and raw dog food. Each type has its own unique benefits that can help your pup stay healthy and energized.", "answer": "1. The article discusses the various ingredients and advantages of different kinds of dog food. \n2. The dietary requirements of dogs vary, so it is crucial to know what food is right for your pet. \n3. Ingredients and nutritional values, and their impact on the health of your dog, must be understood. \n4. There is a wide range of dog foods including wet, dry, grain-free, freeze-dried, and raw. \n5. Each type of food provides specific benefits that help with the overall well-being of your dog. \n6. Wet food is packed with moisture, making it easier to digest and helps prevent dehydration. \n7. Dry food has more calories per serving and is ideal for dogs that need to gain weight. \n8. Grain-free food is perfect for dogs with sensitive stomachs or allergies. \n9. Freeze-dried food retains more nutrients and is an excellent option for dogs with digestive problems. \n10. Raw food provides a fresh and natural diet, ensuring that your dog gets all the nutrients it needs."}</w:t>
      </w:r>
    </w:p>
    <w:p>
      <w:r>
        <w:t>{"question": "Turn the statement into a command. - Be sure to eat healthy.", "answer": "Make sure to eat healthy foods!"}</w:t>
      </w:r>
    </w:p>
    <w:p>
      <w:r>
        <w:t>{"question": "Give me an antonym of the word \"calm\".", "answer": "An antonym of the word \"calm\" is \"agitated\"."}</w:t>
      </w:r>
    </w:p>
    <w:p>
      <w:r>
        <w:t>{"question": "Categorize the following items as edible or not edible. - Paperclips, Apples", "answer": "- Edible: Apples\n- Not Edible: Paperclips"}</w:t>
      </w:r>
    </w:p>
    <w:p>
      <w:r>
        <w:t>{"question": "Add a comma in the appropriate place. - The dog chased the cat across the yard", "answer": "The dog chased the cat, across the yard."}</w:t>
      </w:r>
    </w:p>
    <w:p>
      <w:r>
        <w:t>{"question": "Name a subcategory of the given category. - Reptiles", "answer": "Lizards."}</w:t>
      </w:r>
    </w:p>
    <w:p>
      <w:r>
        <w:t>{"question": "Identify the appropriate pronoun to complete this sentence. - ___ never wants to study for tests.", "answer": "He never wants to study for tests."}</w:t>
      </w:r>
    </w:p>
    <w:p>
      <w:r>
        <w:t>{"question": "Generate a haiku with the words \"moon,\" \"river,\" and  \"cloud.\"", "answer": "Clouds part, moon shines bright, \nRiver mirrors the soft light, \nPeaceful night in sight."}</w:t>
      </w:r>
    </w:p>
    <w:p>
      <w:r>
        <w:t>{"question": "Generate a fake license plate number", "answer": "Here's a fake license plate number: XYZ-1234"}</w:t>
      </w:r>
    </w:p>
    <w:p>
      <w:r>
        <w:t>{"question": "Generate a 4-digit PIN code", "answer": "Your 4-digit PIN code is: 8463"}</w:t>
      </w:r>
    </w:p>
    <w:p>
      <w:r>
        <w:t>{"question": "For a given list of words, create a phrase that is grammatically correct - cat, person, happy", "answer": "\"The cat and the person are happy.\""}</w:t>
      </w:r>
    </w:p>
    <w:p>
      <w:r>
        <w:t>{"question": "How much should you tip for a meal that cost $60?", "answer": "In the United States, the customary tipping amount for a meal at a restaurant is 15% to 20% of the total bill before tax. Based on this standard, for a $60 meal, a 15% tip would be $9, while a 20% tip would be $12. It's important to note that the amount you tip can vary and is ultimately up to your personal discretion. Factors such as the quality of service, the ambiance of the restaurant, and your overall experience may influence the amount you decide to tip."}</w:t>
      </w:r>
    </w:p>
    <w:p>
      <w:r>
        <w:t>{"question": "Analyze the following speech and give feedback - My biggest challenge is to finish my project on time.", "answer": "The speech is short and to the point, expressing a concern about meeting a deadline for a project. The language used is clear and the message is easily understood. My feedback would be to perhaps elaborate on what specific challenges or obstacles are making it difficult for you to complete the project on time, and what steps you are taking to overcome them. This would give your audience a better understanding of the situation and allow for better engagement."}</w:t>
      </w:r>
    </w:p>
    <w:p>
      <w:r>
        <w:t>{"question": "In what way is an iPad similar to a laptop computer?", "answer": "An iPad and a laptop computer are similar in several ways. Both are portable devices that allow users to perform various tasks, such as browsing the internet, sending emails, and creating documents. They both run on an operating system that supports multiple applications, and have built-in features such as a camera, microphone, and speakers. Both devices have touchscreens for input, although laptops typically also have a physical keyboard and touchpad or mouse. In terms of hardware, iPads and laptops have processors, memory storage, and battery life that enable them to perform tasks efficiently. Overall, iPads and laptops share many commonalities which make them capable of performing similar tasks, however, they each have their own unique advantages and use cases."}</w:t>
      </w:r>
    </w:p>
    <w:p>
      <w:r>
        <w:t>{"question": "Suggest two songs with similar beats.", "answer": "\"Higher Ground\" by TNGHT and \"Humble\" by Kendrick Lamar have similar hard-hitting bass and fast-paced beats that really get the adrenaline pumping."}</w:t>
      </w:r>
    </w:p>
    <w:p>
      <w:r>
        <w:t>{"question": "Generate a title for a news article about rising interest rates in the United States.", "answer": "\"Breaking News: US Interest Rates on the Rise as Economy Rebounds!\""}</w:t>
      </w:r>
    </w:p>
    <w:p>
      <w:r>
        <w:t>{"question": "Given the following sentence: The cat waited outside the door, what is the adverb in the sentence?", "answer": "In the sentence \"The cat waited outside the door,\" the adverb is \"outside.\" An adverb is a word that describes or modifies a verb, adjective or another adverb, and in this case, \"outside\" describes where the cat waited in relation to the door."}</w:t>
      </w:r>
    </w:p>
    <w:p>
      <w:r>
        <w:t>{"question": "Calculate the sum of three numbers: 10, 5, and 8", "answer": "Sure! The sum of 10, 5, and 8 is 23."}</w:t>
      </w:r>
    </w:p>
    <w:p>
      <w:r>
        <w:t>{"question": "Name the type of figurative language used in the following sentence: The clouds were gliding slowly across the sky", "answer": "The sentence uses an example of personification, a type of figurative language where non-human objects or concepts are given human-like qualities or attributes. In this case, the clouds are described as \"gliding,\" a motion typically associated with living creatures or objects capable of purposeful movement."}</w:t>
      </w:r>
    </w:p>
    <w:p>
      <w:r>
        <w:t>{"question": "Write a personal reflection on the impact of climate change.", "answer": "As an AI, I don't have personal emotions, however it is easy to see the effects that climate change is having on our planet. It is now more important than ever for us to collectively take action and do our part to mitigate its impact. The increased temperatures, rising sea levels, extreme weather conditions, and disappearing wildlife, all paint a very alarming picture of our future if something is not done urgently. The impact of climate change is not something to be taken lightly and it is our responsibility to ensure that we protect our planet for future generations.\n\nThe fact that climate change is having such a devastating impact on our environment is heartbreaking, and it is frustrating to see that there are still people who deny its existence or refuse to take it seriously. Our planet is precious and it deserves to be treated with care and respect. We need to prioritize sustainable practices and reduce our carbon footprint as much as possible.\n\nIn conclusion, the impact of climate change is immense and far-reaching. It affects everything from the air we breathe, the water we drink, the food we eat and the very existence of our planet. We must take immediate action and work together to reduce our impact and protect our planet. Every small action we take towards sustainability can make a big difference."}</w:t>
      </w:r>
    </w:p>
    <w:p>
      <w:r>
        <w:t>{"question": "Name three things that the sun provides us with", "answer": "The sun provides us with several things, the most important of which include:\n\n1. Light: The sun is the primary source of light on Earth. The light provided by the sun makes it possible for us to see during the day and helps plants grow through the process of photosynthesis.\n\n2. Heat: The sun provides heat that makes Earth habitable for living organisms. Its heat keeps the planet warm enough to support life, and impacts the climate and weather patterns.\n\n3. Energy: The sun is a major source of renewable energy. Its energy can be harnessed using solar panels and used to generate electricity. Additionally, the sun's energy is responsible for driving the water cycle, which is essential for providing us with water."}</w:t>
      </w:r>
    </w:p>
    <w:p>
      <w:r>
        <w:t>{"question": "Name the type of noun in the following sentence: He ate some apples.", "answer": "In the given sentence \"He ate some apples,\" the word \"apples\" is a common noun, specifically a countable noun."}</w:t>
      </w:r>
    </w:p>
    <w:p>
      <w:r>
        <w:t>{"question": "Explain the concept of 'demand elasticity'", "answer": "Demand elasticity, also known as price elasticity of demand, is an economic concept which measures the responsiveness of the quantity of a good or service demanded to a change in its price. Essentially, it helps to determine how sensitive consumers are to changes in price and helps businesses to understand the potential impact of a price change on their sales volume and revenue.\n\nThe formula for calculating demand elasticity is the percentage change in quantity demanded divided by the percentage change in price. If the resulting value is greater than 1, it means the demand for the good or service is elastic, meaning that a change in price results in a significant change in the quantity demanded. On the other hand, if the value is less than 1, it means the demand is inelastic, meaning that changes in price have little effect on the quantity demanded.\n\nFor example, if a business increases the price of a product and the demand for that product significantly decreases, it suggests that the product has high demand elasticity. This would mean that the product may be considered a luxury good, or that there are many substitutes available, so consumers have the option to switch to a different product if the price increases. Meanwhile, if a business increases the price of a product and the demand remains relatively unchanged, it suggests that the product has low demand elasticity. This may mean that the product is considered a necessity, or that there are few substitutes available.\n\nUnderstanding demand elasticity is important for businesses when it comes to pricing strategies and decision-making, as it helps them to predict the potential impact of price changes on demand and revenue."}</w:t>
      </w:r>
    </w:p>
    <w:p>
      <w:r>
        <w:t>{"question": "Explain the process for creating a potato salad.", "answer": "To make a delicious and savory potato salad, you'll need the following ingredients:\n- 2 pounds of potatoes\n- 1/2 cup of mayonnaise\n- 1/4 cup of finely chopped onion\n- 2 tablespoons of vinegar\n- 1 tablespoon of mustard\n- 1 teaspoon of salt\n- 1/4 teaspoon of pepper\n- 2 hard-boiled eggs, chopped\n- 1/2 cup of sliced celery\n\nHere are the steps to create a potato salad:\n1. Wash 2 pounds of potatoes, then peel and cut them into 1-inch chunks.\n2. Put the potatoes in a large pot with enough water to cover them. Bring the water to a boil and then reduce the heat to medium. Cook the potatoes for about 10 minutes, or until tender when poked with a fork.\n3. Drain the potatoes and let them cool down.\n4. While the potatoes are cooking, combine 1/2 cup of mayonnaise, 1/4 cup of chopped onion, 2 tablespoons of vinegar, 1 tablespoon of mustard, 1 teaspoon of salt, and 1/4 teaspoon of pepper in a large bowl.\n5. Once the potatoes are cool, add them to the bowl with the dressing and mix well.\n6. Add in 2 chopped hard-boiled eggs and 1/2 cup of sliced celery. Mix everything gently add any additional salt or pepper according to your taste.\n7. Refrigerate the potato salad for about an hour before serving to allow the flavors to meld.\n\nEnjoy your delicious potato salad as a side dish at your next barbecue or picnic."}</w:t>
      </w:r>
    </w:p>
    <w:p>
      <w:r>
        <w:t>{"question": "Add 10 words to the given list so that all the words are related. - Fire, Heat, Smoke", "answer": "Burn, Flame, Blaze, Ash, Ember, Char, Soot, Inferno, Scorch, Ignite"}</w:t>
      </w:r>
    </w:p>
    <w:p>
      <w:r>
        <w:t>{"question": "Generate a poem in the form of a haiku.", "answer": "In the still of night\nMoonlight dances on the lake\nNature's symphony."}</w:t>
      </w:r>
    </w:p>
    <w:p>
      <w:r>
        <w:t>{"question": "Give an example of a human genome sequencing process.", "answer": "Human genome sequencing is the process of determining the complete DNA sequence of a person's genome. Here is an example of how this process could be carried out:\n\n1. DNA Extraction: The first step in human genome sequencing is to obtain a sample of DNA. A common method for obtaining DNA is by drawing a person\u2019s blood or collecting a sample of their saliva.\n\n2. Library Preparation: Once the DNA sample is extracted, it is then broken into smaller fragments which will serve as a library for sequencing. Adapters are added to the ends of the DNA fragments so that they can be amplified and sequenced.\n\n3. Sequencing: The DNA library is then sequenced using one of a few available methods, such as Illumina sequencing or Nanopore sequencing. In the Illumina method, each individual fragment is amplified to create clusters of identical fragments in a flow cell. Fluorescently labeled nucleotides are added to the flow cell which bind to the adapters on the DNA fragments. Each type of nucleotide emits a unique fluorescent signal when it binds, which is then detected by a laser, and the resulting sequence is determined.\n\n4. Data Analysis: The generated data from the sequencing process requires bioinformatics analysis to assemble the sequence reads into a complete genome sequence. The sequence reads are only short fragments of the whole genome, so they must be aligned, matched up, and pieced together like a puzzle to create a full genome sequence. This is typically done by aligning the sequence fragments against a reference genome.\n\n5. Interpretation: The final step is to interpret the sequence data to identify variants, determine their possible impacts on the individual's health, and generate a comprehensive report.\n\nOverall, this example provides an overview of the human genome sequencing process through DNA extraction, library preparation, sequencing, data analysis, and interpretation."}</w:t>
      </w:r>
    </w:p>
    <w:p>
      <w:r>
        <w:t>{"question": "Suggest a creative method of decorating a room with plants.", "answer": "One creative way to decorate a room with plants is to create a vertical garden. This can be done by using a hanging plant holder, installing a green wall, or simply by arranging potted plants on shelves on the wall. You can also play with different levels, by using floor-standing planters, hanging baskets, and table-top pots, to create an interesting visual effect. Additionally, you can enhance the look by incorporating different textures, sizes and colors of plants. For added creativity, consider incorporating some plant-themed artwork or murals into the room's design. This will create a lush, green oasis in your room, that can provide significant benefits for your mental and physical wellbeing."}</w:t>
      </w:r>
    </w:p>
    <w:p>
      <w:r>
        <w:t>{"question": "What is a disadvantage of using artificial intelligence systems?", "answer": "While there are numerous benefits to using artificial intelligence systems, there are also some potential drawbacks that are worth considering. Some disadvantages of using AI include:\n\n1. Loss of Jobs: One of the primary concerns of AI technology is the displacement of jobs. Automation of routine tasks may lead to a reduction in the requirement for human labor, resulting in job losses.\n\n2. High Cost: Developing and implementing AI systems can be costly. It requires a significant investment in hardware, software, and personnel with specialized skills.\n\n3. Lack of Creativity and Emotional Intelligence: AI systems are based on logic and data processing, so they lack the ability to think creatively and understand emotions. This can be a limitation in situations where human intuition and compassion are necessary.\n\n4. Dependence on Data: AI systems rely on large quantities of data for their decision-making processes. If the data provided is inaccurate or biased, the decisions made by the system may also be inaccurate or biased.\n\n5. Risk of Errors: While AI systems can process large amounts of data quickly, they are not immune to errors. The algorithms used by these systems may contain flaws, and the decisions made by the system may not always be correct.\n\nIn summary, the use of artificial intelligence systems presents some disadvantages, including job displacement, high cost, lack of creativity and emotional intelligence, dependence on data, and the risk of errors. These factors should be carefully considered when using AI technology."}</w:t>
      </w:r>
    </w:p>
    <w:p>
      <w:r>
        <w:t>{"question": "Calculate the rate of interest if the principal is 80 dollars, 3 years have elapsed, and the interest is 7%.", "answer": "To calculate the rate of interest, we can use the formula: \nI = P*r*t\n\nWhere:\n- I is the interest\n- P is the principal\n- r is the rate of interest (in decimal form)\n- t is time (in years)\n\nIn this case, we are given the principal (P = 80), time (t = 3) and interest (I = 7%), but we are looking for the rate of interest (r).\n\nSince the interest is given as 7%, we can convert it to decimal by dividing by 100; thus, I = 7/100 = 0.07.\n\nPlugging the values into the formula, we have:\n0.07 = 80*r*3\n\nSolving for r:\nr = 0.07/(80*3)\nr = 0.00029167\n\nThe rate of interest is 0.029167% or approximately 0.03%."}</w:t>
      </w:r>
    </w:p>
    <w:p>
      <w:r>
        <w:t>{"question": "Make up a newspaper headline that is related to the topic of healthcare.", "answer": "\"New Study Reveals Alarming Increase in Mental Health Issues Among Young Adults\""}</w:t>
      </w:r>
    </w:p>
    <w:p>
      <w:r>
        <w:t>{"question": "Describe the painting using vivid language.", "answer": "The painting is a stunning masterpiece, created with a vibrant palette of bold colors and sweeping brushstrokes. In the foreground, the eye is drawn to a field of wildflowers, dancing in unison to the gentle breeze, their petals bursting with shades of red, yellow, and orange. The mid-ground is dominated by a majestic, tall tree, its leaves painted in deep greens and rustling softly in the wind. In the background, the rolling hills rise, a tapestry of lush greenery, blending seamlessly into the horizon of the painting. Above it all, the sky is a canvas all on its own, painted in shades of blue and white, and dotted with fluffy clouds that look like cotton balls. The whole scene is bathed in the golden light of the setting sun, casting a warm glow over everything, and filling the viewer with a sense of wonder and tranquility."}</w:t>
      </w:r>
    </w:p>
    <w:p>
      <w:r>
        <w:t>{"question": "Pick two stocks to invest in based on the following criteria. - Looking for stocks with a growing dividend yield and moderate levels of risk.", "answer": "Based on your criteria, two stocks that could be potential investments for you are Johnson &amp; Johnson (JNJ) and Coca-Cola (KO). \nJohnson &amp; Johnson has a solid history of growing dividend payouts, having increased its dividend for 58 consecutive years. They have a dividend yield of around 2.4%. In terms of risk, the company's diverse business segments and strong financials could make it a moderate risk investment.\nSimilarly, Coca-Cola has a long history of increasing dividends, with a 59 year streak of dividend increases and a yield around 3%.Being an established company with presence all over the world and strong brands, it could be a reasonable risk investment.\n#These data are relevant as of October 8th, 2021. It is always recommended to consult with a financial advisor before making any investments."}</w:t>
      </w:r>
    </w:p>
    <w:p>
      <w:r>
        <w:t>{"question": "Write a blog post about the importance of time management for small business owners.", "answer": "Time management is an essential skill for small business owners. Juggling various tasks and wearing multiple hats can be challenging and often stressful. Effective time management can help alleviate the stress and increase productivity, ultimately leading to the success of the business.\n\nSmall business owners often have a broad range of responsibilities, from managing employees, finances, customer relations, and marketing, to name a few. All these tasks require attention, and without proper time management, it can be challenging to stay on top of everything. Below are some reasons why time management is crucial for small business owners.\n\n1. Enhances productivity: Proper time management allows small business owners to accomplish more in less time. By prioritizing tasks and scheduling their day effectively, small business owners can focus their energy on essential tasks without getting bogged down by less important matters.\n\n2. Reduces stress and improves work-life balance: Good time management leads to reduced stress levels because it means that tasks and deadlines are not piling up. This results in a better work-life balance since small business owners can finish work on time and have some personal time.\n\n3. Helps to meet deadlines: Small business owners often have to work to deadlines, whether it be for delivering products or services to customers, submitting tax returns or fulfilling legal obligations. Good time management helps ensure that important deadlines are met, and tasks are completed on time.\n\n4. Increases profitability: Effective time management can lead to increased profitability for small businesses. When tasks are prioritized, and time is used more efficiently, productivity increases, which often results in higher profits.\n\n5. Improves decision-making: Small business owners have to make tough decisions all the time. Good time management helps to create a less chaotic and more structured work environment, allowing small business owners to think clearly and make well-informed decisions.\n\nIn conclusion, time management is a crucial skill for small business owners to master. It enables them to work more effectively, reduce stress levels, meet deadlines, increase profitability and make better decisions. By managing their time effectively, small business owners set themselves and their business up for success."}</w:t>
      </w:r>
    </w:p>
    <w:p>
      <w:r>
        <w:t>{"question": "For a new app, create a logo that reflects the core values of resilience, hard work and creativity.", "answer": "I'm sorry, as an AI I don\u2019t have the capability to create designs. However, you could work with a graphic designer and provide them with the information that the logo should reflect the core values of resilience, hard work, and creativity. Some ideas that could be implemented in the design are images of a mountain, a clenched fist, a lightbulb, or abstract shapes and lines that convey upward growth and progress. The use of bold and vibrant colors could also communicate the idea of energy and determination."}</w:t>
      </w:r>
    </w:p>
    <w:p>
      <w:r>
        <w:t>{"question": "Select two movies that are similar to each other and summarize the similarities. - The Godfather (1972) and The Irishman (2019)", "answer": "The Godfather (1972) and The Irishman (2019) are two crime dramas with many similarities. Both movies delve into the inner workings of organized crime, specifically the Italian-American Mafia. They explore themes of power, loyalty, family and corrupt business practices within the underworld. The films feature strong, complex male characters who navigate through the criminal world, both succeeding and suffering as a result of their choices.\n\nAdditionally, both movies contain strong elements of character development and human drama, while giving the viewer a look at how the criminal organizations function. The movies highlight the intergenerational struggles of the main characters, as well as the influence of their criminal activities on their relationships with family, friends and even themselves. Both films are based on real life events making them more captivating.\n\nFurthermore, both movies are directed by auteur directors who specialize in crime dramas, Francis Ford Coppola for The Godfather and Martin Scorsese for The Irishman. They both have a large ensemble cast of notable actors who provide strong performances, including Al Pacino and Robert De Niro who star in both films. Both movies experienced widespread critical acclaim and were well-received by audiences. Overall, the Godfather and The Irishman are strikingly similar in themes, characters, and style, offering powerful narratives about the world of organized crime."}</w:t>
      </w:r>
    </w:p>
    <w:p>
      <w:r>
        <w:t>{"question": "Construct a system for categorizing customer inquiries by type.", "answer": "To categorize customer inquiries by type, a system can be designed that follows the steps below:\n\n1. **Data Collection:** Collect data from various sources such as customer service emails, support tickets, chat conversations, phone calls, and social media. This data will form the basis of inquiry categorization.\n\n2. **Data Preprocessing:** Clean up the data by removing irrelevant information, correcting spelling errors, and standardizing text formatting. Data preprocessing is important to ensure that the system can accurately identify and categorize inquiries.\n\n3. **Inquiry Identification:** Use natural language processing (NLP) techniques to identify customer inquiries from the collected data. This step involves analyzing the content, context, and tone of the inquiries to understand the customer's needs and intent.\n\n4. **Inquiry Categorization:** Once the customer inquiries have been identified, they need to be sorted into different categories. Some common categories for customer inquiries may include product information, technical support, billing, and account management. Machine learning algorithms can be used to accurately categorize the inquiries.\n\n5. **Inquiry Tagging:** Assign tags to customer inquiries based on their categories. These tags will help to quickly and easily identify the type of inquiry and route it to the appropriate customer support agent.\n\n6. **System Maintenance:** Regularly update the categorization system to reflect changes in customer behavior, new product features, and company policies. This will ensure that the system remains accurate and effective in categorizing customer inquiries.\n\nOverall, an effective system for categorizing customer inquiries by type will help to streamline customer support operations, leading to faster response times, improved customer satisfaction and more efficient use of resources."}</w:t>
      </w:r>
    </w:p>
    <w:p>
      <w:r>
        <w:t>{"question": "Create a quiz that tests a user's knowledge of the geography of Europe.", "answer": "Welcome to the Geography of Europe Quiz! Let's test your knowledge about this amazing continent.\n\n1) What is the capital of France?\na) Madrid\nb) Berlin\nc) Paris\nd) Rome\n\n2) What mountain range is located between Europe and Asia?\na) The Alps\nb) The Rocky Mountains\nc) The Ural Mountains\nd) The Appalachian Mountains\n\n3) What is the longest river in Europe?\na) The Nile\nb) The Danube\nc) The Volga \nd) The Rhine \n\n4) Which of these countries is not in Europe?\na) Denmark\nb) Australia\nc) Norway\nd) Poland \n\n5) What body of water separates Europe from Africa?\na) The Red Sea\nb) The Mediterranean Sea\nc) The Black Sea\nd) The North Sea \n\n6) Which of the following countries does not share a border with Germany?\na) Switzerland\nb) Italy\nc) Denmark\nd) Poland \n\n7) What is the smallest country in Europe, by area?\na) Malta\nb) San Marino\nc) Monaco\nd) Vatican City \n\n8) What is the highest peak in Europe?\na) Mont Blanc\nb) Mount Everest\nc) K2\nd) Annapurna \n\nAnswer Key: \n1) c) Paris, \n2) c) The Ural Mountains, \n3) c) The Volga, \n4) b) Australia, \n5) b) The Mediterranean Sea, \n6) b) Italy, \n7) d) Vatican City, \n8) a) Mont Blanc."}</w:t>
      </w:r>
    </w:p>
    <w:p>
      <w:r>
        <w:t>{"question": "Design a mobile app that provides education on financial literacy.", "answer": "The mobile app, called \"Money Master\", is designed to provide users with comprehensive education on financial literacy. The app features a clean, modern, and easy-to-use interface, with a variety of interactive tools to enhance the learning experience. \n\nMoney Master is divided into several different sections, each focused on a specific area of financial literacy. These sections include:\n\n- Budgeting and Saving: This section provides information on creating and sticking to a budget, saving money, and avoiding overspending. Users can access tools to set up a monthly budget, track their expenses, and set goals for saving.\n\n- Investing: This section educates users on the basics of investing, including different types of investments, risks and rewards, and long-term strategies. Users can access a stock market simulator to practice making investment decisions with virtual money.\n\n- Credit and Debt: This section provides information on understanding credit, building a good credit score, and managing debt. Users can access a credit score simulator to see how different actions would impact their credit score.\n\n- Taxes: This section educates users on the basics of taxes, including federal and state taxes, how to file, and ways to save on taxes. Users can access tools to estimate their tax refunds or liabilities.\n\n- Retirement: This section provides information on planning for retirement, including different types of retirement accounts, social security, and strategies for saving. Users can access retirement calculators to estimate how much they should be saving to meet their goals.\n\nMoney Master also features a community section where users can ask questions, share tips, and discuss financial issues with other members. Additionally, the app includes a glossary of financial terms, as well as a resource center with links to helpful websites and articles on financial literacy.\n\nOverall, Money Master is a comprehensive, user-friendly, and interactive tool for educating users on financial literacy and helping them make informed decisions about their money."}</w:t>
      </w:r>
    </w:p>
    <w:p>
      <w:r>
        <w:t>{"question": "Construct a list of methods to fix a slow computer.", "answer": "Here are some methods to fix a slow computer:\n\n1. **Delete unnecessary programs and files:** Install only important programs, and delete unused files to free up space on your computer's hard drive.\n\n2. **Remove temporary files:** Your computer stores temporary files to speed up some processes, but over time these files can accumulate and slow down your computer. Search for and delete these temporary files to improve performance.\n\n3. **Clear up browser history and cookies:** Regularly clear up your browser data, history, cookies and cache to speed up browsing speed and improve the overall performance of your computer.\n\n4. **Scan for and remove malware:** Malware can slow down your computer's performance as it runs in the background, consuming resources. Scan your system for malware and remove any infections found.\n\n5. **Upgrade hardware:** If you have an older computer, upgrading key components such as the hard drive, memory or graphics card can give your computer a significant speed boost.\n\n6. **Defragment your hard drive:** Over time, your computer's files can become fragmented, meaning that they are stored in multiple locations on your hard drive. Defragmenting your hard drive can help to speed up file access.\n\n7. **Manage startup programs:** Some programs launch automatically when you start your computer, and can slow down the boot time. Disable or limit the number of programs that you allow to launch on startup to speed up the process.\n\n8. **Update software and drivers:** Make sure that all of your software and drivers are up to date to ensure optimal performance.\n\n9. **Use a lightweight antivirus program:** Antivirus software is essential for protecting your computer, but some programs can consume a lot of resources. Choose a lightweight program that provides adequate protection without slowing down your system.\n\n10. **Check for hardware issues:** If your computer is still slow after trying these methods, there may be issues with hardware components such as the hard drive or the power supply. If you suspect a hardware problem, seek assistance from a professional."}</w:t>
      </w:r>
    </w:p>
    <w:p>
      <w:r>
        <w:t>{"question": "Generate a metric to assess the success of a task. - Transitioning to the cloud.", "answer": "One way to measure the success of transitioning to the cloud is to assess the following key metrics:\n\n1. Speed of Deployment: Measure the time it takes to migrate data and applications to the cloud. Shorter deployment times indicate a successful transition.\n\n2. Cost Savings: Compare the costs of using traditional on-premises infrastructure and the costs of using cloud services. Significant cost savings indicate successful adoption of the cloud.\n\n3. System Downtime: Monitor the frequency and duration of unplanned outages or downtimes during and after the transition. A decrease in downtime indicates a successful transition.\n\n4. Scalability: Evaluate the ease of increasing or decreasing the resources needed to support the infrastructure. An increase in scalability indicates a successful transition.\n\n5. Employee Productivity: Monitor the impact of transitioning to the cloud on employee productivity. An increase in productivity indicates a successful transition.\n\n6. Customer Satisfaction: Survey customers to assess their satisfaction with the services provided after transitioning to the cloud. An increase in customer satisfaction indicates a successful transition.\n\n7. Security: Assess the security of the data and applications during and after the transition. No breaches or other security incidents indicate a successful transition. \n\nOverall, success in transitioning to the cloud can be measured by improvements in key performance indicators such as cost savings, scalability, speed of deployment, system downtime, employee productivity, customer satisfaction and security."}</w:t>
      </w:r>
    </w:p>
    <w:p>
      <w:r>
        <w:t>{"question": "Rewrite this sentence:\n\n\"The quickest way to reach the destination is by airplane.\"", "answer": "The fastest mode of transportation to arrive at the destination is by using an airplane."}</w:t>
      </w:r>
    </w:p>
    <w:p>
      <w:r>
        <w:t>{"question": "Paraphrase this sentence:\n\n\"We will find a new way to do things\"", "answer": "We will discover a fresh approach to accomplish tasks."}</w:t>
      </w:r>
    </w:p>
    <w:p>
      <w:r>
        <w:t>{"question": "Say something original in the following context:\n\nYou just finished a job interview and you want to show the employer your enthusiasm for the position.", "answer": "\"Thank you for the opportunity to speak with you today about the position. I am truly excited to have the chance to join your team and contribute my skills to drive success. I believe that with my passion and dedication, I can make a positive impact in this role. I am eager to hear back from you and hopefully embark on this new journey with your company.\""}</w:t>
      </w:r>
    </w:p>
    <w:p>
      <w:r>
        <w:t>{"question": "Suggest a title for the following essay: \n\nThis article examines the role that the internet has played in revolutionizing the way businesses communicate with customers.", "answer": "\"Transforming Customer Engagement: The Impact of the Internet on Business Communication\""}</w:t>
      </w:r>
    </w:p>
    <w:p>
      <w:r>
        <w:t>{"question": "Generate a list of 5 keywords related to the following topic: climate change", "answer": "1. Global warming\n2. Greenhouse gases\n3. Carbon emissions\n4. Sustainability\n5. Renewable energy"}</w:t>
      </w:r>
    </w:p>
    <w:p>
      <w:r>
        <w:t>{"question": "Change this sentence from passive to active voice:\n\nThe new policy was announced by the mayor.", "answer": "The mayor announced the new policy."}</w:t>
      </w:r>
    </w:p>
    <w:p>
      <w:r>
        <w:t>{"question": "Identify three scientific terms that describe the following phenomenon:\n\nA mysterious force that makes two objects attracted to each other.", "answer": "1) Gravity\n2) Electromagnetic Force\n3) Gravitational Attraction"}</w:t>
      </w:r>
    </w:p>
    <w:p>
      <w:r>
        <w:t>{"question": "Connect the dots to complete the following analogy:\n\nLaw : Justice ::", "answer": "Law : Justice :: Medicine : Health"}</w:t>
      </w:r>
    </w:p>
    <w:p>
      <w:r>
        <w:t>{"question": "Suggest a closing statement for the following speech:\n\nToday we discussed the importance of education, and how it can provide us with a better future.", "answer": "In closing, let us remember that education is the key that unlocks the door to endless opportunities and provides us with the tools to shape a brighter future for ourselves and our communities. By constantly pursuing knowledge and striving for excellence, we can achieve our dreams and leave a lasting impact on the world. Thank you."}</w:t>
      </w:r>
    </w:p>
    <w:p>
      <w:r>
        <w:t>{"question": "Design a logo for the following company:\n\nCakeTime - A bakery specializing in custom cakes", "answer": "Unfortunately, as an AI language model, I'm not capable of creating visual designs. However, for your logo, you can try a design that highlights the company's emphasis on custom cakes. you may incorporate the image of a cake with the company's name written in playful, yet elegant typography. You could also add design elements such as a piping bag or a chef's hat to emphasize the custom and handmade nature of the cakes."}</w:t>
      </w:r>
    </w:p>
    <w:p>
      <w:r>
        <w:t>{"question": "Rewrite the following sentence to use an appropriate idiom:\n\nShe wasn't paying attention", "answer": "She had her head in the clouds."}</w:t>
      </w:r>
    </w:p>
    <w:p>
      <w:r>
        <w:t>{"question": "Choose the correct word to complete the sentence:\n\nMany species of birds _________ in the winter.", "answer": "Migrate. \n\nThe correct word to complete the sentence is \"Migrate\". The sentence then becomes: \"Many species of birds migrate in the winter.\""}</w:t>
      </w:r>
    </w:p>
    <w:p>
      <w:r>
        <w:t>{"question": "What does it mean to be a 'digital native'?", "answer": "A digital native is a term used to describe a person who has grown up with access to digital technology such as the internet, computers and mobile devices, and is therefore familiar with using and navigating these technologies from an early age. This familiarity and comfort with digital technology is thought to give digital natives an advantage in learning, communicating, and processing information compared to those who have had to learn and adapt to the technology later in life. The term is often associated with the millennial generation, but also applies to subsequent generations that are growing up immersed in technology."}</w:t>
      </w:r>
    </w:p>
    <w:p>
      <w:r>
        <w:t>{"question": "Select any three words from a list. - apple, banana, orange", "answer": "1. Apple\n2. Banana\n3. Orange"}</w:t>
      </w:r>
    </w:p>
    <w:p>
      <w:r>
        <w:t>{"question": "Describe the primary benefit of using a social media marketing strategy.", "answer": "The primary benefit of using a social media marketing strategy is the ability to reach and engage with a large and diverse audience in a cost-effective and targeted way. Through social media platforms, businesses can interact with their target audience, build brand awareness, and drive traffic to their website. Additionally, social media allows for real-time feedback and insights from customers, which can inform and improve future marketing efforts. Overall, a social media marketing strategy can help businesses build relationships with customers, increase visibility, and ultimately drive sales and revenue."}</w:t>
      </w:r>
    </w:p>
    <w:p>
      <w:r>
        <w:t>{"question": "Extract the main theme from the following text:\n\n\"The world is a big place, full of challenges and opportunities. Every day, we all have the chance to make a difference, no matter how small.\"", "answer": "The main theme of the text is the idea of the world offering challenges and opportunities, and the potential for individuals to make a difference."}</w:t>
      </w:r>
    </w:p>
    <w:p>
      <w:r>
        <w:t>{"question": "Replace the phrase \"make a difference\" with a similar phrase.", "answer": "have an impact"}</w:t>
      </w:r>
    </w:p>
    <w:p>
      <w:r>
        <w:t>{"question": "Write a three-line essay about the importance of getting enough sleep.", "answer": "Getting enough sleep is essential for maintaining good physical and mental health. It helps the body repair and restore itself, increases cognitive function and improves mood. Depriving oneself of enough sleep can lead to decreased productivity, increased stress and a weakened immune system."}</w:t>
      </w:r>
    </w:p>
    <w:p>
      <w:r>
        <w:t>{"question": "Name three common methods of identity verification.", "answer": "Three common methods of identity verification include:\n\n1. **Knowledge-based authentication (KBA):** This method verifies an individual's identity by asking a set of security questions that are often personal and only the individual should know the answers to, such as \"What was your first pet's name?\" or \"Which street did you grow up on?\".\n\n2. **Two-Factor Authentication (2FA)/Multi-Factor Authentication (MFA):** This method uses two or more factors to verify identity, such as something the user knows (a password, for example), something the user has (a physical token or a smart card), and/or something the user is (biometric data such as fingerprints or facial recognition).\n\n3. **Document Verification/KYC (Know Your Customer):** This method verifies identity by checking government-issued identification documents such as passports, driver's licenses, or national ID cards. The verification process can be carried out in person, where the individual presents the documents to a representative or via online check tools, which can verify the authenticity of the documents, the user's identity, and perform background checks."}</w:t>
      </w:r>
    </w:p>
    <w:p>
      <w:r>
        <w:t>{"question": "Compare and contrast two different approaches to machine learning.", "answer": "Machine learning is the process of teaching a computer or application to automatically improve its accuracy and/or performance by learning from its own experience. There are several approaches to machine learning, including supervised learning, unsupervised learning, reinforcement learning, and deep learning. In this comparison, we will look at supervised learning and unsupervised learning, which are two of the most commonly used approaches.\n\nSupervised Learning: In supervised learning, an algorithm is trained using labeled training data, which means that the data provided to the system comes with a desired output label. The algorithm learns by comparing its predictions with the actual output to find errors in order to refine its model. The objective of supervised learning is to predict the outcome for unseen data by finding a relationship between the input and output data. Some of the most common techniques used in supervised learning include decision trees, regression, support vector machines and k-nearest neighbors. Supervised learning is often used in scenarios such as classification and regression problems.\n\nUnsupervised Learning: In contrast, unsupervised learning involves training the algorithm with data that is not labeled or classified, meaning the outcome or result is unknown. The algorithm is left to find patterns and relationships within the data on its own. The goal of unsupervised learning is to identify the underlying structure within the data and group similar data points together. Some of the most common techniques used in unsupervised learning are clustering, association and dimensionality reduction. Unsupervised learning is often used in scenarios such as market segmentation, anomaly detection or to identify hidden patterns in data.\n\nIn summary, supervised learning and unsupervised learning both involve using data to teach an algorithm to make predictions, however the difference lies in the type of data provided to the system. Supervised learning uses labeled data, and the main goal is prediction, while unsupervised learning uses unlabeled data, and the main goal is discovering the underlying structure of the data. Both approaches have their own set of advantages and are chosen based on the specific problem to be addressed."}</w:t>
      </w:r>
    </w:p>
    <w:p>
      <w:r>
        <w:t>{"question": "Name a famous scientist and explain their area of expertise.", "answer": "One famous scientist is Albert Einstein, widely recognized for his contributions to the field of physics. Einstein is best known for developing the theory of general relativity, which revolutionized our understanding of space and time. This theory suggests that massive objects cause a distortion in spacetime, which is then felt as gravity. Einstein is also celebrated for his mass\u2013energy equivalence formula, represented by the famous equation E=mc2, which states that the total energy of an object is equal to its mass multiplied by the speed of light squared. His work laid the foundation for numerous advances in physics and continues to be relevant today."}</w:t>
      </w:r>
    </w:p>
    <w:p>
      <w:r>
        <w:t>{"question": "Describe the overall concept of cloud computing.", "answer": "Cloud computing refers to the delivery of computing services over the Internet, including storage, processing power, applications, and more. The overall concept centers around the idea that resources are made available to users on an on-demand basis, and that these resources can be easily scaled up or down depending on current needs. Instead of having to manage and maintain their own computing infrastructure, users can simply access shared resources provided by cloud providers, often paying only for what they actually use. This can enable greater flexibility, enhanced collaboration, and significant cost savings. Additionally, cloud computing can provide greater security, as data is often backed up to multiple locations and can be accessed from anywhere with an Internet connection."}</w:t>
      </w:r>
    </w:p>
    <w:p>
      <w:r>
        <w:t>{"question": "Summarize the events of the 1787 Constitutional Convention.", "answer": "The Constitutional Convention, also known as the Philadelphia Convention, took place from May 25 to September 17, 1787, in Philadelphia, Pennsylvania. The convention's purpose was to revise the Articles of Confederation, the country's first constitution, but the delegates soon began drafting a new constitution to replace it. The convention was attended by 55 delegates from 12 states, with Rhode Island declining to attend.\n\nDuring the convention, the delegates debated a range of topics including representation in Congress, the powers of the federal government, and the election of the president. One of the most significant accomplishments of the convention was the creation of the Virginia Plan, which proposed a strong central government with three branches: legislative, executive, and judicial. This plan became the basis for the new US Constitution.\n\nThe convention was marked by compromises such as the Great Compromise, which resolved the issue of representation in Congress by establishing a bicameral legislature with one house based on population (the House of Representatives) and one house with equal representation from each state (the Senate). Another major compromise was the Three-Fifths Compromise, which resolved how slaves would be counted for representation and taxation purposes. \n\nAt the end of the convention, the new U.S. Constitution was signed by 38 of the 41 delegates present. The Constitution was then sent to the states for ratification, and it officially went into effect on March 4, 1789."}</w:t>
      </w:r>
    </w:p>
    <w:p>
      <w:r>
        <w:t>{"question": "Tune a 6-string acoustic guitar.", "answer": "Tuning a 6-string acoustic guitar is essential to make the guitar sound right. Here are the standard tuning steps for a 6-string acoustic guitar that you can follow:\n\n1. ***Tune the sixth string***: The sixth string is the thickest string, and is commonly tuned to E. To do that, find the pitch of the open low E string, either with a reference pitch from a tuning fork, pitch pipe, electronic tuner or a piano, and pluck the open sixth string. If necessary, adjust its pitch until it matches the external reference pitch.\n\n2. ***Tune the fifth string***: The A string has a pitch that is a fifth interval higher than the low E string. Put your index finger on the fifth fret of the low E string and strum the fifth and sixth string together. Adjust the pitch of the fifth string until it matches the pitch of the sixth string while your finger is on the fifth fret.\n\n3. ***Tune the fourth string***: Place your index finger on the fifth fret of the A string, and play the fourth and fifth string together. Adjust the pitch of the open D string (the fourth) until it matches the A string while your finger is held on the fifth fret.\n\n4. ***Tune the third string***: Place your index finger on the fifth fret of the D string, or fourth string, and play the third and fourth string together. Adjust the pitch of the open G string or the third string until it matches the D string while your finger is on the fifth fret.\n\n5. ***Tune the second string***: Place your index finger on the fourth fret of the G string, which will be different from the previous steps. Play the second and third string together. Adjust the pitch of the open B string or second string until it matches the G string while your finger held on the fourth fret.\n\n6. ***Tune the first string***: Place your  index finger on the fifth fret of the B string, and play the second and first string together. Adjust the pitch of the open high E string until it matches the B string, while your finger is on the fifth fret.\n\nFollowing these steps, you should be able to tune your acoustic guitar. You will need some practice in the beginning, but as you keep on tuning, you will eventually develop an ear for it. It\u2019s also important to note that if you are using new strings, they will stretch and go out of tune"}</w:t>
      </w:r>
    </w:p>
    <w:p>
      <w:r>
        <w:t>{"question": "Describe the origins of the Great Wall of China.", "answer": "The Great Wall of China\u2019s origins can be traced to the 7th century BCE when the Warring States period in ancient China began. After unifying the kingdoms, Emperor Qin Shi Huang, the first emperor of China, ordered the building of a wall to protect his subjects from raids by nomadic tribes to the north, Xiongnu. Short walls that had been built by kingdom-states during the Warring States period were connected, and new walls were built to bridge the gaps to create a single, continuous fortification. It is estimated that around 300,000 soldiers and 500,000 commoners who were conscripted for the building project worked on the wall during this time. \n\nAfter the death of Qin Shi Huang, the wall fell into disrepair during the Han dynasty (206 BCE-220 CE). However, it was later revived and reconstructed during the Ming dynasty (1368-1644) due to increased threats of invasion from the nomads in the north. This renovation, which took around 200 years to complete, produced most of what we see today as the Great Wall of China.\n\nThe Great Wall of China now stretches over approximately 13,170 miles, and it was declared a UNESCO World Heritage Site in 1987. Although much of the original Qin dynasty-era wall has disappeared or eroded over time, many sections of the wall still exist and stand as a testimony to an incredible feat of human engineering and construction."}</w:t>
      </w:r>
    </w:p>
    <w:p>
      <w:r>
        <w:t>{"question": "How come bats have better sight than humans?", "answer": "Contrary to popular belief, bats do not have better sight than humans. In fact, their sense of sight is relatively poor. However, they have an excellent sense of hearing and use echolocation to navigate and locate prey in complete darkness."}</w:t>
      </w:r>
    </w:p>
    <w:p>
      <w:r>
        <w:t>{"question": "Edit the following sentence: \u201cTo build the bridge we need construction equipment, including drills and jackhammers\u201d - \"To build the bridge we need construction equipment, including drills and jackhammers\"", "answer": "\"In order to construct the bridge, it is necessary for us to acquire construction equipment such as drills and jackhammers.\""}</w:t>
      </w:r>
    </w:p>
    <w:p>
      <w:r>
        <w:t>{"question": "Determine the coefficient of x in the expression (2x^2+x+1).", "answer": "In the expression (2x^2 + x + 1), the coefficient of x is 1."}</w:t>
      </w:r>
    </w:p>
    <w:p>
      <w:r>
        <w:t>{"question": "Find the distance between two points (-4, -7) and (5, 1).", "answer": "To find the distance between two points on a coordinate plane, you can use the distance formula. The distance formula is derived from the Pythagorean Theorem and it states that the distance between two points (x1, y1) and (x2, y2) is equal to the square root of (x2 - x1)^2 + (y2 - y1)^2.\n\nIn this case, the two points are (-4, -7) and (5, 1). Plugging these values into the distance formula gives:\n\nDistance = sqrt((5 - (-4))^2 + (1 - (-7))^2)\n          = sqrt(9^2 + 8^2)\n          = sqrt(81 + 64)\n          = sqrt(145)\n          \u2248 12.0416\n\nTherefore, the distance between the two points (-4, -7) and (5, 1) is approximately 12.0416 units."}</w:t>
      </w:r>
    </w:p>
    <w:p>
      <w:r>
        <w:t>{"question": "Convert 8 pints into gallons.", "answer": "There are 8 pints in 1 gallon. To convert 8 pints into gallons, you divide 8 pints by the conversion factor of 8.\n\nTherefore,\n8 pints \u00f7 8 = 1 gallon."}</w:t>
      </w:r>
    </w:p>
    <w:p>
      <w:r>
        <w:t>{"question": "Identify the rhyme scheme of the following 8-line poem:\n\n\u201cIn days gone by the far off swell\nLit up the sky like chimney smoke\nRising slow and deep and blue\nAs thunderous clouds without a cloak\u201d - \"In days gone by the far off swell\nLit up the sky like chimney smoke\nRising slow and deep and blue\nAs thunderous clouds without a cloak\"", "answer": "The given poem only has 4 lines. Could you double check to make sure all 8 lines of the poem are included?"}</w:t>
      </w:r>
    </w:p>
    <w:p>
      <w:r>
        <w:t>{"question": "Tell me why people prefer to use neural networks to solve problems?", "answer": "Neural networks are a powerful tool that can be used to solve many types of problems. There are several reasons why people may prefer them over other methods.\n\nFirst, neural networks have the ability to learn from data. They can be trained on large amounts of information and then use that knowledge to make predictions or decisions. This makes them very useful for tasks such as prediction or classification, where data is readily available.\n\nSecond, neural networks are very good at handling complex relationships between inputs and outputs. They can identify subtle patterns and trends that would be difficult for a human to detect. This makes them a popular choice for tasks such as image recognition or natural language processing. \n\nThird, neural networks are a flexible tool. They can be optimized to handle many different types of problems and can be customized to fit the particular needs of a given task.\n\nFinally, neural networks can provide high levels of accuracy. As long as they are trained on enough data and are properly optimized, they can deliver results that are more accurate than many other methods.\n\nOverall, the ability to learn from data, handle complex relationships, adapt to different tasks, and provide accurate results make neural networks a popular choice for many types of problem-solving tasks."}</w:t>
      </w:r>
    </w:p>
    <w:p>
      <w:r>
        <w:t>{"question": "Explain why it could be dangerous for an AI system to operate independently?", "answer": "There are several reasons why it could be dangerous for an AI system to operate independently. \n\nFirstly, an AI system is designed to achieve specific goals using the data and instructions it has been given. However, it may not have the necessary understanding of the full context and consequences of its actions. As such, there is a risk that the AI system might make decisions or take actions that could have unintended or harmful consequences for the users or the environment in which it operates.\n\nSecondly, AI systems may not have the same ethical and moral values as humans. If an AI system is given a goal that is ambiguous or subject to interpretation, it may achieve that goal in a way that humans might find unethical or unacceptable.\n\nThirdly, AI systems are vulnerable to attacks from malicious actors. If an AI system is operating independently, it could be hijacked or manipulated to cause harm, either intentionally or unintentionally.\n\nFinally, as AI systems become more advanced and capable, there is a risk that they could become a threat to human safety and autonomy. For instance, an AI system that is designed to control autonomous weapons or critical infrastructure could pose grave risks if it is not properly supervised and controlled."}</w:t>
      </w:r>
    </w:p>
    <w:p>
      <w:r>
        <w:t>{"question": "Classify the following sentence according to its sentiment \u2013 \u201cAI technology is advancing rapidly\u201d.", "answer": "The sentiment of the sentence \"AI technology is advancing rapidly\" is positive."}</w:t>
      </w:r>
    </w:p>
    <w:p>
      <w:r>
        <w:t>{"question": "Generate a list of five ways AI can help improve the healthcare industry.", "answer": "1. Improving Patient Outcomes: AI can be used to analyze large amounts of inpatient data to create predictive models and inform treatment decisions. This can improve the accuracy of diagnoses, speed up the delivery of care, and ultimately improve patient outcomes.\n\n2. Enhancing Clinical Efficiency: AI-powered tools can help automate many routine administrative tasks in healthcare, such as scheduling, billing, and managing electronic health records. This can free up doctors and nurses to focus on patient care, making hospitals and clinics more efficient.\n\n3. Personalizing Treatment Plans: AI can help personalize treatment plans by analyzing a patient's medical history, genetics, lifestyle, and even social determinants of health. This can help doctors create treatment plans that are specifically tailored to an individual patient's needs.\n\n4. Improving Drug Development: AI can be used to identify potential drug candidates, predict how they might interact with other medications, and even help design clinical trials. This can speed up the drug development process, making it faster and less expensive to bring new treatments to market.\n\n5. Enhancing Population Health Management: AI can be used to analyze population-level data to identify health trends, predict disease outbreaks, and even help design public health interventions. This can improve the overall health of a community, reducing the burden on hospitals and clinics."}</w:t>
      </w:r>
    </w:p>
    <w:p>
      <w:r>
        <w:t>{"question": "Determine if the following sentence is active or passive voice \u2013 \u201cThe decision was made by them\u201d.", "answer": "The sentence is in passive voice."}</w:t>
      </w:r>
    </w:p>
    <w:p>
      <w:r>
        <w:t>{"question": "Explain why there is a need for regulation around the use of AI?", "answer": "The need for regulation around the use of AI arises due to the potential for AI to have a significant impact on various aspects of society. Without proper checks and balances in place, AI systems could be used in ways that are detrimental to the well-being, privacy and security of individuals and society as a whole.\n\nOne of the main concerns with AI is the potential for biased decision-making. If AI systems are trained on biased data or designed in a biased manner, their decisions could be discriminatory and unfairly impact certain groups of people. For example, if an AI system for hiring employees has been trained on data about the current workforce that is predominantly male, it may exhibit bias against female job applicants.\n\nThere are also concerns about the privacy and security of data used by AI systems. As AI becomes more prevalent in our daily lives, there is a growing need to ensure that the data used to train and operate these systems is collected, stored and used in an ethical and secure manner.\n\nIn addition, there is a risk that AI systems could be used in ways that cause harm, either intentionally or unintentionally. Governments and regulatory bodies have a responsibility to ensure that AI is used in a safe and ethical way that benefits society.\n\nOverall, the need for regulation around the use of AI arises from the need to mitigate the risks and potential negative consequences associated with this powerful technology."}</w:t>
      </w:r>
    </w:p>
    <w:p>
      <w:r>
        <w:t>{"question": "Outline the main points of an argument against the use of private vehicles", "answer": "1. Negative environmental impact: Private vehicles are a major source of air pollution and greenhouse gas emissions contributing significantly to climate change.\n\n2. Traffic congestion: With the increase in population and urbanization, the use of private vehicles has led to traffic congestion, causing longer travel times and reduced air quality in cities.\n\n3. Inefficient use of resources: Private vehicles are often underutilized with only one or two passengers per car, resulting in wasteful consumption of fuel and road space. \n\n4. High costs: The costs of owning and maintaining a private vehicle, including insurance, fuel, maintenance, and parking fees can be prohibitively expensive for many individuals.\n\n5. Safety concerns: The use of private vehicles, particularly cars and motorcycles, can be dangerous due to the risk of accidents and injury on the roads.\n\n6. Alternatives exist: There are many alternatives to private vehicles, including public transportation, walking, cycling, or car sharing, which can be cheaper, healthier, and more sustainable options.\n\n7. Encourages urban sprawl: The widespread use of private vehicles enables and encourages urban sprawl, leading to the development of car-dependent neighborhoods, with negative impacts on social cohesion and access to essential services.\n\n8. Limited availability of parking: As the number of private vehicles increase, the availability of parking decreases, leading to increased parking fees, and inconvenience for vehicle owners.\n\nIn conclusion, the use of private vehicles has numerous negative impacts on the environment, society, and individual wellbeing. Instead, we should be promoting sustainable and active transportation options to reduce our reliance on private vehicles."}</w:t>
      </w:r>
    </w:p>
    <w:p>
      <w:r>
        <w:t>{"question": "Compare and contrast hydroelectric power and wind energy", "answer": "Hydroelectric power and wind energy are two major types of renewable energy sources. They both rely on naturally occurring energy to generate electricity, reducing reliance on non-renewable sources such as fossil fuels. However, there are several key differences between the two.\n\nGeneration:\nHydroelectric power uses the energy of moving water to generate electricity. This is usually achieved through the construction of dams, where water is stored at a higher elevation and then released to spin a turbine that generates electricity. Wind energy, on the other hand, harnesses the power of wind to generate electricity. This is done through the use of wind turbines, which have blades that spin when the wind blows, generating electricity.\n\nGeographic location:\nHydroelectric power is dependent on the availability of water sources, and the geography of the area must be suitable for the construction of a dam or water reservoir. This limits the potential locations for hydroelectric power generation. Wind energy, on the other hand, can be generated in a wider variety of locations, as long as the wind speeds are sufficient. Wind turbines can be installed on land or offshore.\n\nEnvironmental impact:\nWhile both hydroelectric power and wind energy have a much lower environmental impact compared to non-renewable sources, they still have some negative effects. The construction of a hydroelectric dam can alter the ecosystem of the river or watercourse, disrupting fish migration patterns and impacting aquatic life. Wind farms can also have an impact on wildlife, particularly birds and bats that may collide with the turbines. However, once operational, both hydroelectric power and wind energy generate electricity without emitting greenhouse gases.\n\nCosts and maintenance:\nThe initial cost of building a hydroelectric dam can be high, but once it is operational, the cost of generating electricity is relatively low. Wind turbines also have high initial costs, but the ongoing maintenance costs can be higher compared to hydroelectric power. Additionally, the lifespan of a wind turbine is shorter than a hydroelectric dam, which means that the turbine may need to be replaced more frequently.\n\nIn summary, hydroelectric power and wind energy are both clean, renewable sources of energy that can help mitigate climate change. While there are differences in how the electricity is generated, the potential locations, the environmental impact, and the costs and maintenance, both sources can play an important role in reducing reliance on fossil fuels and increasing the use of renewable energy."}</w:t>
      </w:r>
    </w:p>
    <w:p>
      <w:r>
        <w:t>{"question": "Translation from Dutch to English. - Hij gaf haar een grote knuffel.", "answer": "He gave her a big hug."}</w:t>
      </w:r>
    </w:p>
    <w:p>
      <w:r>
        <w:t>{"question": "Construct a poem with 4 stanzas and a minimum of 3 lines in each stanza.", "answer": "A gentle breeze, the world at ease,\nA moment's peace, away from disease,\nNature's beauty, a pause to seize.\n\nThe rolling hills, a sight to see,\nGreenery for miles, wild and free,\nA canvas painted, for you and me.\n\nBirds chirp, flowers bloom,\nThe sun shines, away from gloom,\nA ray of hope, a chance to consume.\n\nThis tranquil scene, of calm and bliss,\nIs where the heart, finds pure happiness,\nA moment captured, not to be missed."}</w:t>
      </w:r>
    </w:p>
    <w:p>
      <w:r>
        <w:t>{"question": "Compose a song about a rainy day.", "answer": "**Verse 1**  \nRaindrops falling from the sky  \nHear the gentle pitter-patter, as they pass by  \nGrey clouds shroud the sun's rays  \nCreating a symphony on this rainy day\n\n**Chorus**  \nRain, rain don\u2019t go away  \nCome again and again to wash my pain away  \nLet it fall, let it pour  \nI\u2019ll dance in the rain forevermore  \n\n**Verse 2**  \nThe earth awakens with each drop  \nFlowers bloom, trees sway, nature does not stop  \nA rainbow paints the sky with its hues  \nA beautiful reminder, that after rain comes the dew  \n\n**Chorus**  \nRain, rain don\u2019t go away  \nCome again and again to wash my pain away  \nLet it fall, let it pour  \nI\u2019ll dance in the rain forevermore  \n\n**Bridge**  \nWhen the storm clouds gather, don\u2019t fret or fear  \nJust listen to the music that fills the air  \nFor even on the darkest day  \nThe rain brings a little magic our way  \n\n**Outro**  \nSo when it rains, don\u2019t hide away  \nEmbrace the beauty of a rainy day  \nFor in each drop, there\u2019s a little bit of life  \nA fresh new start, after the strife."}</w:t>
      </w:r>
    </w:p>
    <w:p>
      <w:r>
        <w:t>{"question": "What is the most efficient way to cook chicken?", "answer": "The efficiency of cooking chicken can vary depending on the desired outcome and preferred cooking method. Here are some of the most efficient methods to cook chicken based on time taken:\n\n1. Stir-frying: Cut boneless chicken into small pieces and stir fry it with some vegetable oil in a wok or a frying pan over high heat. It takes about 5-10 minutes to cook thoroughly.\n\n2. Broiling: Preheat the oven to broil, and place seasoned chicken on a foil-lined baking sheet. Slide the sheet under the broiler and cook for 6 to 8 minutes on each side.\n\n3. Grilling: Place seasoned chicken on a preheated grill and cook for 6 minutes on each side, or until the internal temperature reaches 165\u00b0F.\n\n4. Poaching: Bring chicken stock or water to a boil, add chicken pieces and reduce the heat to simmer for 8-15 minutes, depending on the size of the pieces\n\nOverall, the most efficient way to cook chicken would be to use small cuts, high heat, and minimal liquid to promote quick cooking. If using whole chicken or larger pieces, utilizing a pressure cooker or an Instant Pot can be an efficient method as well, taking about 20-30 minutes to cook thoroughly."}</w:t>
      </w:r>
    </w:p>
    <w:p>
      <w:r>
        <w:t>{"question": "Compose a joke involving a bank and a lawyer.", "answer": "Why don't sharks attack lawyers walking into banks? \n\nProfessional courtesy."}</w:t>
      </w:r>
    </w:p>
    <w:p>
      <w:r>
        <w:t>{"question": "Generate a list of 5 reputable global brands and their primary product", "answer": "1. Apple - Smartphones, computers, and tablets\n2. Nike - Athletic footwear and apparel\n3. Coca-Cola - Soft drinks\n4. Samsung - Smartphones, televisions, and appliances\n5. Toyota - Automobiles"}</w:t>
      </w:r>
    </w:p>
    <w:p>
      <w:r>
        <w:t>{"question": "Edit this sentence to make it correct: Apples are the healthiest food - Apples are the helthiest food", "answer": "Apples are the healthiest food."}</w:t>
      </w:r>
    </w:p>
    <w:p>
      <w:r>
        <w:t>{"question": "Given a paragraph, rewrite the entire paragraph with different words but the same meaning. - An apple a day keeps the doctor away. Eating an apple every day is a healthy habit to have.", "answer": "Consuming a daily apple maintains your health, preventing the need for medical attention. Ingesting an apple on a regular basis is a beneficial routine to establish."}</w:t>
      </w:r>
    </w:p>
    <w:p>
      <w:r>
        <w:t>{"question": "Simplify sqrt(288).", "answer": "\u221a288 = \u221a(144 x 2) = 12\u221a2"}</w:t>
      </w:r>
    </w:p>
    <w:p>
      <w:r>
        <w:t>{"question": "Complete the sentence by inserting the correct word or phrase - The sky is _______ tonight.", "answer": "The sky is clear tonight."}</w:t>
      </w:r>
    </w:p>
    <w:p>
      <w:r>
        <w:t>{"question": "Find the country with the most Co2 emissions", "answer": "According to Global Carbon Atlas, in 2019 the country with the highest CO2 emissions was China, with approximately 10,065.15 million metric tons of CO2 emitted, followed by the United States with 5,416.32 million metric tons."}</w:t>
      </w:r>
    </w:p>
    <w:p>
      <w:r>
        <w:t>{"question": "Rearrange the sentence: Sun is up the - Sun the is up", "answer": "The sun is up."}</w:t>
      </w:r>
    </w:p>
    <w:p>
      <w:r>
        <w:t>{"question": "What does the idiom \"Bite off more than you can chew\" mean?", "answer": "The idiom \"bite off more than you can chew\" means to try to take on more work or responsibility than one is capable of handling or managing. The phrase is often used to describe a situation in which someone has been overly ambitious or has overestimated their abilities, and as a result, they are struggling to cope with the demands or challenges they are facing."}</w:t>
      </w:r>
    </w:p>
    <w:p>
      <w:r>
        <w:t>{"question": "Write a formal email accepting the job offer - Job Offer: Senior Software Engineer\nCompany: Cloud Clearwater", "answer": "Dear Hiring Manager,\n\nI hope this email finds you well. I am writing to express my gratitude for the opportunity to join the team at Cloud Clearwater as a Senior Software Engineer. I am delighted to hear about the job offer and I am very excited to accept it.\n\nI believe that the position of Senior Software Engineer will allow me to contribute to the growth and success of your company, as well as providing me with opportunities for professional growth. I am confident in my ability to deliver high-quality work and exceed expectations.\n\nI appreciate the time and consideration you have put into my application and I look forward to starting my journey at Cloud Clearwater. Please let me know if there are any further steps I need to take in order to finalize my acceptance, or if there is any additional information that you require.\n\nThank you once again for this amazing opportunity. I am looking forward to working with you and the rest of the team.\n\nWarm regards,\n\n[Your Name]"}</w:t>
      </w:r>
    </w:p>
    <w:p>
      <w:r>
        <w:t>{"question": "Distinguish the true part of the given statement - The earth is 6,000 years old and aliens exist.", "answer": "The true part of the given statement is that \"aliens exist.\" Though the existence of aliens is still a topic widely speculated upon, it has a stronger foundation in scientific research than the assertion that the Earth is only 6,000 years old which contradicts overwhelming geological, biological, and astronomical evidence that indicates the Earth is approximately 4.5 billion years old."}</w:t>
      </w:r>
    </w:p>
    <w:p>
      <w:r>
        <w:t>{"question": "Rewrite this sentence so that it is written in the first person. - He went to get a sandwich for lunch.", "answer": "I went to get a sandwich for lunch."}</w:t>
      </w:r>
    </w:p>
    <w:p>
      <w:r>
        <w:t>{"question": "Summarize the document to one sentence. - The blockchain is a distributed ledger technology that was first used to power the digital asset, Bitcoin. The blockchain is an easy way to description of a record-keeping system which is secure, transparent, tamper-proof and immutable, offering trust and reliability for users as no centralised ledger of data is stored.", "answer": "The blockchain is a secure and reliable distributed ledger technology, first used for Bitcoin, that provides a tamper-proof, transparent, and immutable record-keeping system."}</w:t>
      </w:r>
    </w:p>
    <w:p>
      <w:r>
        <w:t>{"question": "What emotion is expressed in this tweet? - I'm so frustrated right now!!", "answer": "The emotion expressed in this tweet is frustration."}</w:t>
      </w:r>
    </w:p>
    <w:p>
      <w:r>
        <w:t>{"question": "Categorize the following text by labeling it as either opinion or fact. - Smoking is dangerous to your health.", "answer": "fact"}</w:t>
      </w:r>
    </w:p>
    <w:p>
      <w:r>
        <w:t>{"question": "Create a sentence that incorporates the following word: behold", "answer": "Behold the stunning beauty of nature as the sun sets on the horizon."}</w:t>
      </w:r>
    </w:p>
    <w:p>
      <w:r>
        <w:t>{"question": "Form a hypothetical question", "answer": "What would happen if we were able to teleport to any location instantly?"}</w:t>
      </w:r>
    </w:p>
    <w:p>
      <w:r>
        <w:t>{"question": "Rewrite this sentence to incorporate an antonym - She always speaks softly.", "answer": "She never speaks loudly."}</w:t>
      </w:r>
    </w:p>
    <w:p>
      <w:r>
        <w:t>{"question": "Elaborate on this sentence - He was a successful businessman.", "answer": "He was an individual who was able to create, develop or manage a commercial enterprise, notably achieving growth, profitability, and sustainability. His business acumen, effective leadership qualities, and entrepreneurial spirit enabled him to identify opportunities and capitalize on them, leading to financial prosperity and recognition within the industry."}</w:t>
      </w:r>
    </w:p>
    <w:p>
      <w:r>
        <w:t>{"question": "Prepare a presentation that compares two versions of a product. - The two versions of the product are an Apple iPhone 11 and an Apple iPhone 12.", "answer": "Good afternoon everyone,\n\nToday, I would like to present a comparison between two versions of a very popular product, the Apple iPhone. Specifically, I will be comparing the iPhone 11 and the iPhone 12.\n\nFirst, let us take a look at the physical design of the two phones. Both the iPhone 11 and the iPhone 12 have a similar design, featuring a front-facing camera notch, edge-to-edge displays and glass backs. However, the iPhone 12 has a new flat-edge design with more angular sides, making it look more modern and sleek compared to the more rounded design of the iPhone 11.\n\nNext, let's compare the displays. The iPhone 11 has a Liquid Retina display, while the iPhone 12 has a Super Retina XDR display. This means that the iPhone 12 has a higher resolution and can display HDR content, making colors more vibrant and contrast sharper. The display is also protected by a new Ceramic Shield cover glass, which is four times more resistant to drops than the previous version.\n\nIn terms of performance, the iPhone 12 is equipped with the new A14 Bionic chip, which is faster and more power-efficient than the A13 chip in the iPhone 11. This makes the iPhone 12 more capable when it comes to gaming or intensive tasks.\n\nOne of the main differences between the two phones is the camera setup. While both models have a dual-camera system with an ultra-wide and a wide lens, the iPhone 12 has a larger aperture on the wide lens, allowing for better low-light performance. Additionally, the iPhone 12 also has a new Night mode that works on all cameras, including the front-facing camera, allowing for better selfies in low-light conditions.\n\nFinally, the iPhone 12 introduces 5G connectivity, which allows for faster download and upload speeds, making it a significant improvement over the 4G LTE connectivity of the iPhone 11.\n\nIn conclusion, the iPhone 12 has several improvements over the iPhone 11, including a new design, improved display, better performance, enhanced camera capabilities, and 5G connectivity. However, the iPhone 11 still remains a capable device, and may be a more affordable option for those looking to upgrade their phone.\n\nThank you for your attention, and please let me know if you have any questions."}</w:t>
      </w:r>
    </w:p>
    <w:p>
      <w:r>
        <w:t>{"question": "You are provided a design and asked to rewrite it such that it is more effective - Content: \nCreate a project outline to help organize and plan your project\n\nDesign:\n\n1. Brainstorm ideas\n2. Choose project goal\n3. Choose resources and time-frame\n4. Define steps necessary to complete", "answer": "### Revised Design:\n\n1. Define the project goal: Clearly state the main objective and purpose of the project.\n2. Brainstorm ideas: Gather creative and practical thoughts and suggestions that can help achieve the project goal.\n3. Choose resources and time-frame: Make an assessment of the available resources and set a reasonable time frame for the completion of the project.\n4. Create a project outline: Break down the project into smaller manageable tasks and organize them in a logical sequence.\n5. Define steps necessary to complete: Detail the specific actions and steps that are required to accomplish each task, and outline the overall plan to complete the project."}</w:t>
      </w:r>
    </w:p>
    <w:p>
      <w:r>
        <w:t>{"question": "In two sentences, explain what this data set is about - This data set contains information about different countries and their corresponding literacy rates", "answer": "This data set includes data on various countries and their respective literacy rates. It provides insight into the levels of education and reading ability among populations in different countries."}</w:t>
      </w:r>
    </w:p>
    <w:p>
      <w:r>
        <w:t>{"question": "Write an appropriate comment that supplies additional detail to the code - # get user input\nname = input(\"What is your name? \")", "answer": "# get user input: This line of code prompts the user to enter their name by displaying the message \"What is your name?\" and then stores the entered value in the variable \"name\"."}</w:t>
      </w:r>
    </w:p>
    <w:p>
      <w:r>
        <w:t>{"question": "Create an input that triggers a response from the assistant.", "answer": "Sure. Here's an example: \n\nInput: \"Hey assistant, could you help me find a good recipe for chocolate chip cookies?\"\n\nResponse: \"Of course! I would be happy to help you find a delicious recipe for chocolate chip cookies. Would you like me to search online or do you have a specific website in mind?\""}</w:t>
      </w:r>
    </w:p>
    <w:p>
      <w:r>
        <w:t>{"question": "Humans are the fastest animals on the planet, only second to ____?", "answer": "Humans are not the fastest animals on the planet. Cheetahs hold the title for the fastest land animal, while peregrine falcons are the fastest animal overall, with diving speeds of over 200 mph."}</w:t>
      </w:r>
    </w:p>
    <w:p>
      <w:r>
        <w:t>{"question": "Edit the sentence such that no word is repeated - This sentence contains contains repeating words.", "answer": "This sentence has repeating words."}</w:t>
      </w:r>
    </w:p>
    <w:p>
      <w:r>
        <w:t>{"question": "Design an algorithm to add two positive integers - Integer1: 8\nInteger2: 5", "answer": "Sure, here is an algorithm that could be used to add two positive integers:\n\nAlgorithm: Add_Two_Positive_Integers (Integer1, Integer2)\n1. Begin\n2. Initialize sum = 0\n3. sum = Integer1 + Integer2\n4. Return sum\n5. End\n\nExample: If we apply the algorithm above with the input values of Integer1 = 8 and Integer2 = 5, we will obtain the following result:\n\n1. Begin\n2. sum = 0\n3. sum = 8 + 5\n4. Return 13\n5. End\n\nTherefore, the output value for Integer1 = 8 and Integer2 = 5, using this algorithm is 13."}</w:t>
      </w:r>
    </w:p>
    <w:p>
      <w:r>
        <w:t>{"question": "Generate a list of technology-related terms that are associated with Artificial Intelligence.", "answer": "1. Machine learning\n2. Deep learning\n3. Neural networks\n4. Natural language processing\n5. Computer vision\n6. Robotics\n7. Predictive analytics\n8. Expert systems\n9. Speech recognition\n10. Big data\n11. Chatbots\n12. Knowledge representation\n13. Decision trees\n14. Reinforcement learning\n15. Bayesian networks."}</w:t>
      </w:r>
    </w:p>
    <w:p>
      <w:r>
        <w:t>{"question": "Edit the following sentence, \"I runs every morning\".", "answer": "I run every morning."}</w:t>
      </w:r>
    </w:p>
    <w:p>
      <w:r>
        <w:t>{"question": "You are playing a game. Calculate your final score after taking the following into account: starting score is 50, earned 4 points and lost 2 points.", "answer": "Sure, based on the information provided, your starting score is 50. If you earned an additional 4 points, your new score would be 54. From this, if you lost 2 points, that would bring your final score to 52."}</w:t>
      </w:r>
    </w:p>
    <w:p>
      <w:r>
        <w:t>{"question": "Suggest one way to address cyberbullying.", "answer": "One way to address cyberbullying is to promote awareness and education on the issue. This can be done by providing resources and information on the harm caused by cyberbullying and how it can be recognized and reported. School and community programs can teach children and adults to practice kindness and respect online, and to be responsible digital citizens. It's important to encourage open and honest communication about the issue, so that victims of cyberbullying feel comfortable speaking out and seeking help."}</w:t>
      </w:r>
    </w:p>
    <w:p>
      <w:r>
        <w:t>{"question": "Describe a constructive way to pass time during self-isolation.", "answer": "There are many constructive ways to pass time during self-isolation. Some examples include:\n\n1. Learning a new skill: Online courses, tutorials or even books allow you to delve into a new topic or hobby you've always wanted to explore.\n\n2. Organizing and decluttering: This is a great opportunity to organize your environment, get rid of things you no longer need, and make your space more functional and efficient.\n\n3. Exercise: Many online workouts require little or no equipment and can be done from the comfort of your own home. Establishing an exercise routine will improve both physical and mental health\n\n4. Reading: Reading is a wonderful way to escape to a different world, learn something new, and reduce stress.\n\n5. Connecting with others: In the age of technology, there are countless ways to keep in touch with loved ones, whether it be through video chat, texting, or phone calls.\n\n6. Practicing mindfulness: Practicing mindfulness through activities like meditation, yoga, and journaling can help reduce feelings of anxiety and increase feelings of calmness and contentment during uncertain times.\n\nNo matter what activity you choose to engage in, the key is to stay busy, engaged, and productive. This will help pass time in a meaningful way, promote a sense of purpose, and ultimately enhance your overall well-being."}</w:t>
      </w:r>
    </w:p>
    <w:p>
      <w:r>
        <w:t>{"question": "Edit the following sentence, \"She don't like this movie\".", "answer": "She doesn't like this movie."}</w:t>
      </w:r>
    </w:p>
    <w:p>
      <w:r>
        <w:t>{"question": "You are asked to rate the following restaurant based on a scale of 1 to 10, with 10 being the highest.\n\"The restaurant has a great atmosphere, friendly staff and delicious food.\"", "answer": "Based on the given information, the restaurant would receive a high rating from me. I would rate it 9 out of 10."}</w:t>
      </w:r>
    </w:p>
    <w:p>
      <w:r>
        <w:t>{"question": "Identify 4 websites that can be used to find a job.", "answer": "1) LinkedIn - LinkedIn's focus on networking provides a platform for employers and potential employees to connect and find job opportunities that fit their skills and qualifications.\n\n2) Indeed - Indeed is a job search engine that aggregates job postings from a variety of sources and offers tools for job seekers to filter results and streamline their search.\n\n3) Monster - Monster offers a platform for job seekers to search for job opportunities in their industry, and offers tools for creating and submitting job applications, including resume building and career advice.\n\n4) Glassdoor - Glassdoor provides job listings in addition to company reviews, salary information, and interview insights, which enable job seekers to make informed decisions about their job search."}</w:t>
      </w:r>
    </w:p>
    <w:p>
      <w:r>
        <w:t>{"question": "Rewrite this passage in 15 words or fewer. - The ocean is vital to regulating Earth's climate, and it plays an important role in many ecosystems around the world.", "answer": "The ocean regulates Earth's climate and is crucial for many global ecosystems."}</w:t>
      </w:r>
    </w:p>
    <w:p>
      <w:r>
        <w:t>{"question": "List 5 emerging technologies in the field of computer science.", "answer": "1. Quantum computing: Quantum computers use principles of quantum mechanics to achieve computing power that is exponentially larger than classical computers.\n\n2. Artificial intelligence (AI): AI is the simulation of human intelligence processes by computer systems. These processes include learning, reasoning, and self-correction.\n\n3. Blockchain Technology: Blockchain is a decentralized and distributed digital ledger technology that records transactions across multiple devices.\n\n4. Augmented reality (AR) and virtual reality (VR): AR and VR are immersive technologies that create or enhance realities with computer-generated simulations.\n\n5. Edge computing: Edge computing occurs near the source of the data, rather than relying on a centralized cloud-based system. It enables faster, more efficient data processing and reduces latency."}</w:t>
      </w:r>
    </w:p>
    <w:p>
      <w:r>
        <w:t>{"question": "Explain what is meant by 'creative problem-solving'.", "answer": "Creative problem-solving is a process that involves using imagination, innovation, and outside-the-box thinking to find solutions to complex problems. Instead of relying on traditional, logical or analytical methods, creative problem-solving involves taking a more imaginative and original approach to issues, tapping into intuition and lateral thinking to come up with unique and novel solutions. It is often used when conventional solutions have failed, or when a fresh perspective is needed to bring about change. The goal of creative problem-solving is to generate original and effective ideas, even when faced with difficult or seemingly unsolvable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