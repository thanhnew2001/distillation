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"Propose a solution to eliminate cheating in schools.", "answer": "One way to reduce cheating in schools is through education and prevention. Steps that schools can take to reduce cheating and promote honesty include:\n\n1. Establishing clear rules and consequences for cheating: Schools should have a zero-tolerance policy for cheating and communicate it clearly to students.\n\n2. Encouraging and modeling ethical behavior: Teachers and administrators should model ethical behavior, talk to students about why cheating is wrong, and discuss the long-term consequences of academic dishonesty.\n\n3. Implementing security measures: Schools should use security measures such as plagiarism-detection software, test proctoring, and randomized seating to prevent cheating.\n\n4. Emphasizing the value of learning instead of grades - The pressure of getting good grades is often the root cause of cheating. De-emphasizing the importance of grades and focusing on the big picture of learning could help alleviate the need to cheat.\n\n5. Providing support: Some students may feel the need to cheat because they\u2019re struggling with a particular subject or the stress of school. By providing academic support, such as tutoring or extra help after school, schools could help alleviate the need to cheat.\n\nOverall, schools should strive to create an environment that values honesty and integrity, where students understand the importance of doing their own work and are provided with the necessary support to succeed."}</w:t>
      </w:r>
    </w:p>
    <w:p>
      <w:r>
        <w:t>{"question": "What is the maximum altitude a hot air balloon can reach?", "answer": "The maximum altitude that a hot air balloon can reach varies depending on different factors like weather conditions, size, and weight of the balloon. On average, most hot air balloons cruises at an altitude of 500 to 3,000 feet. However, some balloons have been known to reach up to 12,000 to 15,000 feet. The highest altitude ever reached by a hot air balloon was 21,027 meters (68,986 feet) set by Vijaypat Singhania in 2005. It is important to note that the height at which a hot air balloon can safely fly is regulated by aviation authorities and permits may be required for high-altitude flights."}</w:t>
      </w:r>
    </w:p>
    <w:p>
      <w:r>
        <w:t>{"question": "What is the most natural satellite of Earth?", "answer": "The Moon is the most natural satellite of Earth."}</w:t>
      </w:r>
    </w:p>
    <w:p>
      <w:r>
        <w:t>{"question": "What is the naming convention for elements in the Periodic Table?", "answer": "The naming convention of elements in the periodic table is based on the International Union of Pure and Applied Chemistry (IUPAC) guidelines. \n\nElements with atomic numbers from 1 to 118 have been discovered or synthesized so far, and the first 94 elements occur naturally while the rest are synthetic. Each element has a unique name and a one- or two-letter symbol, which is normally an abbreviation of its name.\n\nFor elements that occur naturally, the naming convention is typically derived from the element's Latin, Greek, or other historical origin or a mineral in which it was found. For example, Sodium (Na) is derived from the Latin word \"natrium,\" and Copper (Cu) from the Latin word \"cuprum.\"\n\nIn the case of newly synthesized or discovered elements, temporary names or placeholders are assigned, which are based on their atomic numbers using the Latin numerical system. For example, ununoctium (Uuo) was the temporary name for element 118 until it was officially named Oganesson (Og) in honor of the Russian scientist Yuri Oganessian for his contributions to the field of transuranium element research.\n\nIn summary, the naming convention for elements in the Periodic Table is based on a combination of historical origins or scientific contributions, and is governed by the guidelines laid out by the International Union of Pure and Applied Chemistry (IUPAC)."}</w:t>
      </w:r>
    </w:p>
    <w:p>
      <w:r>
        <w:t>{"question": "Learn a new word and give a definition", "answer": "The word I have chosen to learn today is \"flabbergasted.\" Flabbergasted is an adjective which means to be shocked, surprised, or taken aback by something to the point of being unable to speak or react. This word can be used to describe being taken by surprise, as in, \"I was flabbergasted to learn that I had won the contest.\" It can also be used to describe feeling overwhelmed, as in \"I was flabbergasted by the amount of work I had to do.\""}</w:t>
      </w:r>
    </w:p>
    <w:p>
      <w:r>
        <w:t>{"question": "What types of trivia can you think of?", "answer": "There are many different types of trivia, and some of them include:\n\n1. General knowledge trivia: These questions can be about any topic, covering a wide range of subjects from history and geography to science and art.\n\n2. History trivia: This type of trivia focuses specifically on historical events, figures, and facts.\n\n3. Sports trivia: Sports trivia covers all kinds of sports-related topics, including famous athletes, teams, and moments in sports history.\n\n4. Music trivia: This type of trivia is all about music, including everything from famous musicians and bands to song lyrics and album titles.\n\n5. Movie trivia: Movie trivia covers all aspects of film, from actors and directors to plot points and famous lines.\n\n6. Television trivia: Television trivia can cover anything related to TV shows, including characters, plot points, and famous episodes.\n\n7. Science trivia: Science trivia can include questions about biology, chemistry, physics, and other scientific fields.\n\n8. Literature trivia: Literature trivia covers everything from classic novels and poetry to contemporary fiction and non-fiction.\n\n9. Pop culture trivia: Pop culture trivia covers current events and trends in media, entertainment, fashion, and technology.\n\n10. Geography trivia: Geography trivia focuses on different countries, cities, landmarks, and natural phenomena around the world."}</w:t>
      </w:r>
    </w:p>
    <w:p>
      <w:r>
        <w:t>{"question": "What are the Seven Wonders of the Ancient World?", "answer": "The Seven Wonders of the Ancient World are:\n\n1. The Great Pyramid of Giza: located in Egypt, it is the oldest and last remaining Wonder. It was built as a tomb for the pharaoh Khufu.\n2. The Hanging Gardens of Babylon: an ancient garden built in what is now Iraq by King Nebuchadnezzar II for his wife, Queen Amytis.\n3. The Statue of Zeus at Olympia: a giant statue of the Greek god Zeus, built in the 5th century BC at Olympia, Greece by the sculptor Phidias.\n4. The Temple of Artemis at Ephesus: an enormous temple dedicated to the Greek goddess Artemis, built in 550 BC in the city of Ephesus, located in what is now Turkey.\n5. The Mausoleum at Halicarnassus: a tomb built for Mausolus, a satrap (governor) of the Persian Empire, in the city of Halicarnassus, located in what is now Turkey.\n6. The Colossus of Rhodes: a large statue of the Greek god Helios, erected in the city of Rhodes, located on the island of the same name in what is now Greece, in the 3rd century BC.\n7. The Lighthouse of Alexandria: a large lighthouse built in the 3rd century BC in the city of Alexandria, located in what is now Egypt."}</w:t>
      </w:r>
    </w:p>
    <w:p>
      <w:r>
        <w:t>{"question": "Edit the following text by reorganizing the sentences. - I am relaxed tonight. A warm bath helps me relax. I enjoy the quiet.", "answer": "A warm bath helps me relax. I enjoy the quiet. That's why I am relaxed tonight."}</w:t>
      </w:r>
    </w:p>
    <w:p>
      <w:r>
        <w:t>{"question": "Tell me three interesting facts about Mars.", "answer": "1. Mars, also known as the Red Planet, has the largest mountain in the Solar System. Olympus Mons, located in the Tharsis region of Mars, is approximately 13.6 miles (22 kilometers) high, almost three times the height of Mount Everest.\n\n2. Mars has the longest valley in the Solar System. Valles Marineris, named after the Mariner 9 spacecraft that discovered it in the 1970s, stretches over 2,500 miles (4,000 kilometers) long, 125 miles (200 kilometers) wide, and can reach depths of 23,000 feet (7 kilometers).\n\n3. Mars is home to some of the largest dust storms in the Solar System. These storms can last for months, covering the entire planet and blocking out the sun, making it difficult for spacecraft to operate. In 2018, a massive dust storm caused NASA's Opportunity rover to lose contact and eventually end its mission."}</w:t>
      </w:r>
    </w:p>
    <w:p>
      <w:r>
        <w:t>{"question": "Generate a list of five unique project ideas.", "answer": "1. Develop an app that uses AI to track and reduce food waste in households or restaurants.\n2. Create a platform where users can exchange or donate their gently used clothes and accessories to promote sustainable fashion.\n3. Build an online learning community in which users can enroll in peer-led courses and workshops on a range of topics.\n4. Design a virtual companion for seniors living independently, which monitors their health and provides daily activities and conversations to improve their mental and physical wellness.\n5. Launch a mobile game that incorporates augmented reality to teach players about air and water pollution and encourages them to take action for environmental conservation."}</w:t>
      </w:r>
    </w:p>
    <w:p>
      <w:r>
        <w:t>{"question": "Classify the following sample as either plagiarism or not plagiarism. - The teacher said that students should write their essay in a creative way.\n\nI wrote my essay in an interesting way.", "answer": "Not plagiarism."}</w:t>
      </w:r>
    </w:p>
    <w:p>
      <w:r>
        <w:t>{"question": "Generate a list of five legal rights that citizens of a country have.", "answer": "1. Right to Freedom of Speech and Expression: Citizens have the right to express their opinions and ideas freely through speech, writing, or any other form of communication without fear of retribution from the government.\n\n2. Right to Equality: All citizens are equal before the law, and discrimination on the basis of race, gender, religion, or any other grounds is illegal.\n\n3. Right to Privacy: Citizens have the right to privacy and protection from unreasonable searches and seizures. This includes the right to protect their personal information from being accessed or used without consent.\n\n4. Right to a Fair Trial: Every citizen has the right to a fair trial and due process of law, including the presumption of innocence until proven guilty and the right to legal representation.\n\n5. Right to Vote: Citizens have the right to participate in the democratic process by voting in free and fair elections to elect their representatives."}</w:t>
      </w:r>
    </w:p>
    <w:p>
      <w:r>
        <w:t>{"question": "Create a unified style guideline for your company", "answer": "As a helpful AI assistant, I do not have a company of my own, but I can provide some general guidelines for creating a unified style guideline for a company.\n\nA style guide is essential for ensuring consistency in the company\u2019s brand image and communication. It outlines the standards for writing and designing various forms of content and is a reference for employees to follow when creating materials for the company. Here are some key elements to consider when creating a unified style guide for your company:\n\n1. Brand Identity: Begin with clearly defining your company\u2019s brand identity. This includes the mission, vision, values, and target audience. The style guide should communicate the brand\u2019s personality and tone of voice, making it easier for employees to produce content that reflects the company\u2019s message and values.\n\n2. Logo Usage: A company\u2019s logo is a crucial element of its brand identity, and it\u2019s essential to define guidelines for its usage. This includes rules for resizing, coloring, and placing the logo in various mediums.\n\n3. Typography: Consistent typography is crucial for maintaining a unified style. Choose fonts that align with your brand and define guidelines for when each font should be used. Specify font sizes, line spacing, and other formatting rules for various forms of content.\n\n4. Color Scheme: Color is a powerful tool for conveying emotion and eliciting a particular response from your audience. Define a color scheme that reflects your brand\u2019s identity and specifies its use for various elements, such as headings, text, and background.\n\n5. Imagery: The style guide should specify guidelines for using images, graphics, and other visuals. This includes defining the style of imagery that aligns with the brand, rules for resizing and cropping images, and guidelines for citing sources.\n\n6. Writing style: The guide should also include rules for writing, such as grammar, punctuation, and capitalization. Specify the tone of voice and language to be used, along with any industry-specific terminology.\n\nIn summary, the key to creating a unified style guide for your company is to define clear rules that reflect your brand\u2019s identity and are easy for employees to follow. By ensuring consistency in all forms of content, the style guide will help to strengthen the company\u2019s brand image and improve communication with its audience."}</w:t>
      </w:r>
    </w:p>
    <w:p>
      <w:r>
        <w:t>{"question": "Categorize each of the items according to their type - pen, pencil, scissors, hammer", "answer": "Writing Utensils: pen, pencil\n\nTools: scissors, hammer"}</w:t>
      </w:r>
    </w:p>
    <w:p>
      <w:r>
        <w:t>{"question": "Generate a romantic message for a couple", "answer": "My dearest lovebirds,\nMay your hearts always beat for each other, as you nurture the love between you. May every sunrise bring with it new hope and happiness, and every sunset bring you closer together. May the bond that you share continue to grow stronger with every passing day. Remember to cherish each moment and never take for granted the love that you have found. May your love be an endless source of joy and inspiration, today and always. With all my heart, your AI assistant."}</w:t>
      </w:r>
    </w:p>
    <w:p>
      <w:r>
        <w:t>{"question": "Given the string \"hello, how are you?\", Remove the punctuation - \"hello, how are you?\"", "answer": "\"hello how are you\""}</w:t>
      </w:r>
    </w:p>
    <w:p>
      <w:r>
        <w:t>{"question": "What type of tree did George Washington famously cut down?", "answer": "According to the popular American fable, the type of tree that George Washington cut down is a cherry tree. However, this story is likely to have been apocryphal and not based on fact. The tale was first published nearly six years after George Washington passed away, in the book \u201cThe Life of Washington\u201d by Mason Locke Weems, an American writer and clergyman, who wrote it to illustrate Washington\u2019s honesty."}</w:t>
      </w:r>
    </w:p>
    <w:p>
      <w:r>
        <w:t>{"question": "A friend of yours is considering taking a gap year before college. Write a short paragraph in which you encourage them to take the gap year.", "answer": "I highly recommend taking a gap year before college! It's a great opportunity to explore new experiences, travel, learn new skills, and take a break from academics. This time can help you gain perspective, reflect on your goals and ambitions, and ultimately make a more informed decision about your future education and career path. Furthermore, many colleges look positively on students who have taken a gap year, as it shows maturity, independence and initiative. Go for it, and make the most of your time before college!"}</w:t>
      </w:r>
    </w:p>
    <w:p>
      <w:r>
        <w:t>{"question": "Write an email to a customer with an apology. - Dear [Name],\nI apologize for the inconvenience caused.", "answer": "Dear [Name],\n\nI want to extend my sincerest apology for the inconvenience that you may have experienced. Please know that here at [company], we do everything in our power to provide high-quality service to our customers, and we are truly sorry for any mishap that may have occurred.\n\nWe acknowledge the impact of this inconvenience, and we are taking the necessary steps to make sure it doesn't happen again in the future. We value your patronage and hope that you continue to trust our ability to serve you the best way possible.\n\nOnce again, I deeply apologize for any trouble caused, and please do not hesitate to contact us with any further concerns you may have. We appreciate your understanding and look forward to your continued support.\n\nBest regards,\n[Your Name]\n[Company]"}</w:t>
      </w:r>
    </w:p>
    <w:p>
      <w:r>
        <w:t>{"question": "Generate a story about a character who is frustrated about their job.", "answer": "There was once a young woman named Sarah who worked at a prestigious law firm in the big city. She had always dreamt of becoming a successful lawyer and helping people fight for their rights. However, after a few years at her job, she found herself feeling increasingly frustrated and unhappy.\n\nSarah's days were spent buried in paperwork and legal documents, working long hours with little appreciation or recognition from her superiors. She often felt overworked and underpaid, with little opportunity for advancement or growth within the company. She longed for a more fulfilling and meaningful career, but felt trapped and unsure of how to move forward.\n\nOne particularly difficult day, Sarah reached her breaking point. She realized that her job no longer brought her joy or satisfaction, and that her talents and passions were not being utilized in a way that fulfilled her. She knew it was time for a change, but the fear of leaving the security and stability of her job held her back.\n\nThat night, Sarah made a decision. She would start taking steps towards finding a new career, one that aligned with her true passions and where she could make a real difference in the world.\n\nOver the next few weeks, Sarah began networking and reaching out to people in fields that interested her. She attended conferences and workshops, expanding her skills and knowledge. Eventually, she landed a position at a non-profit organization, working to provide legal aid to underprivileged communities. She finally felt like she was making a difference, and her happiness and sense of fulfillment at work grew exponentially.\n\nSarah learned that sometimes, the things that we think will bring us happiness and success may not be what truly fulfill us. It takes courage to make a change and pursue our passions, but the reward can be immense."}</w:t>
      </w:r>
    </w:p>
    <w:p>
      <w:r>
        <w:t>{"question": "Generate a home workout program for a beginner.", "answer": "As a beginner, it's important to start slow and gradually increase intensity over time. Here's an effective home workout program that can be completed in 30 minutes, and does not require any equipment:\n\nWarm-up (5 mins): Begin with a warm-up to prepare your body for exercise. Examples of warm-up exercises include marching in place, jumping jacks or running in place.\n\nCircuit (20 mins): This circuit focuses on full-body movements and can be completed 3-4 times. \n1. Squats (10 reps) \u2014 Stand with your feet shoulder-width apart, and lower your hips down as if sitting back into a chair. Return to starting position and repeat.\n2. Push ups (10 reps) - Start in a plank position with your arms extended. Lower your chest to the ground, then push back to the starting position.\n3. Sit-ups (10 reps) - Lie on your back with your knees bent and feet flat on the floor. Place your hands behind your head and lift your upper body towards your knees, then lower back down.\n4. Lunges (10 reps per side) - Step forward with one foot and bend both knees to 90 degrees, keeping your chest up. Return to starting position and repeat on the other side.\n5. Plank (30 seconds) - Start in a plank position with your arms extended, holding your body in a straight line. Keep your core strong and hold for a count of 30.\n\nCool-down (5 mins): Finish your workout with a cool-down to bring your body back to rest. This could be a slow walk or some gentle stretching to release any tightness in your muscles.\n\nRemember to take breaks if needed, drink plenty of water, and listen to your body. As you progress, challenge yourself by increasing reps and time. Keep up the great work!"}</w:t>
      </w:r>
    </w:p>
    <w:p>
      <w:r>
        <w:t>{"question": "Provide a list of benefits of a plant-based diet.", "answer": "1. Lower risk of chronic diseases: A plant-based diet has been shown to decrease the risk of health issues such as diabetes, heart disease, and certain types of cancer.\n\n2. Improved weight management: Plant-based diets tend to be lower in calories, which can help in maintaining a healthy weight.\n\n3. Increased nutrient intake: Plant-based diets are rich in essential vitamins, minerals, and antioxidants, providing optimal nutrition for overall health.\n\n4. Better digestion: Plant-based diets are naturally high in fiber, which helps to regulate digestion and improve gastrointestinal health.\n\n5. Reduced inflammation: Plant-based diets emphasize whole, unprocessed foods which can help decrease inflammation in the body.\n\n6. Improved skin health: Plant-based diets high in fruits and vegetables provide an abundance of vitamins and antioxidants that can contribute to healthier, glowing skin.\n\n7. Reduced environmental impact: Plant-based diets have a smaller environmental footprint, producing fewer greenhouse gas emissions and using less land and water resources than diets that include animal products.\n\n8. More ethical: Plant-based diets avoid animal products, and therefore it is more in line with ethical and compassionate treatment of animals.\n\n9. Increased energy levels: Many people report feeling more energetic and alert when following a plant-based diet, due to the nutrient-dense, whole foods that it emphasizes.\n\n10. Enhanced mood: Research has shown that plant-based diets high in fruits, vegetables, and whole grains are associated with lower rates of depression and anxiety, and can improve mood and overall wellbeing."}</w:t>
      </w:r>
    </w:p>
    <w:p>
      <w:r>
        <w:t>{"question": "Construct a conversation between a customer service representative and a customer who would like to purchase a product. - Customer: I'd like to buy [product].", "answer": "Customer Service Representative: Sure! Can you tell me a little more about the product you're interested in purchasing?\n\nCustomer: Yes, I'm looking to buy the [product].\n\nCustomer Service Representative: Great choice! That's a very popular item. We have that item in stock and ready for purchase. Would you like to proceed with the order now?\n\nCustomer: Yes, I would.\n\nCustomer Service Representative: Excellent. Can you please provide me with your name, shipping address, and preferred method of payment so I can complete the order for you?\n\nCustomer: My name is [name], my shipping address is [address], and I'd like to pay with [payment method].\n\nCustomer Service Representative: Thank you for providing that information. I've processed your order and you will receive an order confirmation shortly. Your [product] will be shipped to your address within [estimated delivery time]. Is there anything else I can assist you with?\n\nCustomer: No, that's it. Thank you for your help!\n\nCustomer Service Representative: You're welcome! We appreciate your business and hope you enjoy your new [product]. If you have any further questions or concerns, please don't hesitate to contact us. Have a great day!"}</w:t>
      </w:r>
    </w:p>
    <w:p>
      <w:r>
        <w:t>{"question": "Create a story about a person who discovers a talent they didn't know they had.", "answer": "Once upon a time, there was a woman named Sophie. She was a hard-working lawyer who devoted most of her time to her career. She was happy with her life, but always felt like something was missing. She had never been particularly artistic or creative, so she never thought that pursuing a hobby in that area would be fulfilling.\n\nOne day, her friend invited her to a painting class. Sophie was hesitant at first, thinking that she wouldn't be any good at it. But her friend convinced her to give it a try. During the class, Sophie found herself completely immersed in the task at hand. She enjoyed mixing the colors and applying them to the canvas. Before she knew it, the class was over and she had created a beautiful piece of art.\n\nSophie was shocked. She had never known that she had a talent for painting. She had always thought of herself as someone who was better at analytical tasks, not creative ones. But there was no denying that she had a natural ability when it came to painting.\n\nFrom that day on, Sophie made time for painting in her schedule. It became a way for her to unwind and express herself creatively. She even started selling her pieces and gained recognition in the local art scene.\n\nSophie's discovery of her talent for painting changed her life. She realized that sometimes, talents and passions can be hidden deep within, waiting to be discovered. And when they are, they can bring so much joy and fulfillment to our lives."}</w:t>
      </w:r>
    </w:p>
    <w:p>
      <w:r>
        <w:t>{"question": "Compile a list of steps for hosting an online event.", "answer": "1. **Define the purpose and audience:** Start by identifying the objectives, target audience, and duration of the event. This will help determine the right format and content for the occasion.\n\n2. **Choose an online event platform:** Select a reliable online event platform based on your event's needs. Consider factors like participant capacity, interactive features, and user-friendliness.\n\n3. **Plan the content and schedule:** Create a structured schedule with a mix of presentations, discussions, and networking opportunities. Plan and prepare the content, presentations, and resources you'll share with attendees.\n\n4. **Promote the event:** Develop an effective marketing strategy to attract your target audience. Utilize social media, email marketing, and word-of-mouth to spread the word and encourage signups.\n\n5. **Set up the technical details:** Test the event platform, audio, and video tools beforehand to avoid technical difficulties during the event. Make sure all presenters and participants know how to access the platform and use its features.\n\n6. **Host the event:** On the day of the event, start by welcoming participants and introducing presenters. During the event, facilitate discussions and Q&amp;A sessions, and make sure to stick to the schedule.\n\n7. **Follow up and evaluate:** After the event, follow up with participants and thank them for attending. Send out any additional resources, and consider sending out a survey to gather feedback. Evaluate the success of the event and identify areas for improvement in future events."}</w:t>
      </w:r>
    </w:p>
    <w:p>
      <w:r>
        <w:t>{"question": "Sort the list of words alphabetically and separate them by commas. - bed, apple, tree, cat", "answer": "apple, bed, cat, tree"}</w:t>
      </w:r>
    </w:p>
    <w:p>
      <w:r>
        <w:t>{"question": "How would you classify the following animal as a mammal, reptile, or fish? - Snake", "answer": "A snake is a reptile."}</w:t>
      </w:r>
    </w:p>
    <w:p>
      <w:r>
        <w:t>{"question": "Evaluate \u230a |-34.1|\u230b.", "answer": "We have |-34.1| = 34.1, so \u230a |-34.1|\u230b = \u230a 34.1\u230b =34."}</w:t>
      </w:r>
    </w:p>
    <w:p>
      <w:r>
        <w:t>{"question": "Create a database to store the student records of XYZ school.", "answer": "To create a database to store the student records of XYZ school, I would first need additional information on the requirements of the database, such as the specific fields of information that should be recorded for each student, the expected size of the database, and how the data will be accessed and used. \n\nAssuming a basic database structure, I would suggest a relational database management system (RDBMS) such as MySQL or SQLite, as they are widely used, easy to set up, and support a wide range of functions. \n\nThe database would contain a `students` table, with the following fields:\n\n- `student_id`: a unique identifier for each student\n- `first_name`: the student's first name\n- `last_name`: the student's last name\n- `grade_level`: the student's current grade level\n- `date_of_birth`: the student's date of birth\n- `address`: the student's home address\n- `parent_contact`: the contact information for the student's parent or guardian\n\nThe table could be created using the following SQL statement:\n\n```SQL\nCREATE TABLE students (\n    student_id INT NOT NULL AUTO_INCREMENT,\n    first_name VARCHAR(255),\n    last_name VARCHAR(255),\n    grade_level INT,\n    date_of_birth DATE,\n    address VARCHAR(255),\n    parent_contact VARCHAR(255),\n    PRIMARY KEY (student_id)\n);\n```\n\nAdditional tables could be created as needed to store information such as enrollment history, grades, and attendance records. The database could be accessed using SQL statements to perform actions such as adding, updating, and retrieving student records.\n\nOf course, the above is just a suggestion and the actual implementation would depend on the specific requirements of the school."}</w:t>
      </w:r>
    </w:p>
    <w:p>
      <w:r>
        <w:t>{"question": "Identify five potential values for Apple Inc.", "answer": "1. Innovation: Apple is known for its cutting-edge technology and for introducing new and innovative products that change the market. This value is at the core of the company's success and continues to drive its growth.\n\n2. Quality: Apple places a high value on the quality of its products, with a focus on design, performance, and durability. This emphasis on quality extends to every aspect of the company, from product development to customer service.\n\n3. Simplicity: Apple strives to make its products intuitive and easy to use, with a focus on simplicity and accessibility. This value is evident in the company's minimalist design aesthetic and user-friendly operating systems.\n\n4. Creativity: Apple values creativity and encourages its employees to think outside the box and take risks. This value is reflected in the company's dedication to fostering a culture of innovation and its willingness to experiment with new ideas and approaches.\n\n5. Social Responsibility: Apple is committed to making a positive impact in the world and has taken significant steps to reduce its environmental footprint, support diversity and inclusion, and promote fair labor practices. This value is reflected in the company's sustainability initiatives, charitable giving, and efforts to promote social and environmental responsibility throughout its supply chain."}</w:t>
      </w:r>
    </w:p>
    <w:p>
      <w:r>
        <w:t>{"question": "Analyze the strengths and weaknesses of the current healthcare system in the United States.", "answer": "The current healthcare system in the United States has both strengths and weaknesses.\n\nStrengths:\n\n1. Quality of care: The quality of care in the United States is generally considered to be among the best in the world. Hospitals and medical facilities are equipped with cutting-edge technology and highly trained healthcare professionals.\n\n2. Research and innovation: The United States is at the forefront of medical research and pharmaceutical development. Many of the top research institutions and pharmaceutical companies in the world are based in the U.S.\n\n3. Range of choices: Consumers in the United States have a vast range of choices when it comes to healthcare providers. This allows for greater flexibility in terms of finding the right doctor, hospital or medical facility that best suits the individual's needs.\n\nWeaknesses:\n\n1. High cost: Healthcare costs in the United States are among the highest in the world. This has resulted in millions of Americans being uninsured or underinsured and often leads to financial strain or even bankruptcy due to medical bills.\n\n2. Access to care: Although the system offers a wide range of choices, not all Americans have access to these choices. This is particularly true in rural areas, where there can be a shortage of healthcare providers. Additionally, some groups, such as those with lower incomes or certain medical conditions, may face barriers in accessing care.\n\n3. Fragmentation: In the U.S., the healthcare system is fragmented and often lacks coordination. This can result in inefficiencies, duplication, and less effective care. Patients sometimes have to navigate a complex web of doctors, specialists, and insurance plans to receive the care they need.\n\nIn conclusion, while there are many strengths to the current healthcare system in the United States, there are also areas in need of improvement, particularly in terms of cost, access, and coordination."}</w:t>
      </w:r>
    </w:p>
    <w:p>
      <w:r>
        <w:t>{"question": "Give me a list of five common problems in the workplace.", "answer": "1. Poor communication: When there isn't effective communication in the workplace, it can cause misunderstandings, missed deadlines, and strained relationships between employees.\n\n2. Conflicts and tension between employees: Disputes and disagreements are inevitable in any work environment, but if not managed properly, they can escalate, leading to tension that affects the whole team.\n\n3. Micromanagement: When management is too controlling, it can drastically decrease productivity and morale. Employees may feel undervalued and unempowered, leading to disengagement in their work.\n\n4. High turnover: Losing employees frequently can be a major problem for any organization. It disrupts work, reduces productivity, and negatively impacts morale.\n\n5. Work overload: With demanding deadlines and heavy workloads, employees may struggle to keep up, leading to increased stress, burnout, and even health issues."}</w:t>
      </w:r>
    </w:p>
    <w:p>
      <w:r>
        <w:t>{"question": "How does the digestive system work?", "answer": "The digestive system is a group of organs that work together to turn food into nutrients, which the body uses for energy, growth, and cell repair.\n\nHere's how it works:\n\n1. Mouth: Digestion starts in the mouth, where food is broken down by chewing and mixed with saliva, which contains enzymes that help break down carbohydrates.\n\n2. Esophagus: After swallowing, the food passes down the esophagus, a muscular tube connecting the mouth to the stomach.\n\n3. Stomach: In the stomach, the food is mixed with gastric juices, which contain enzymes and acid that help break down proteins and kill bacteria. The mixture is churned and turned into a thick liquid called chyme.\n\n4. Small intestine: The chyme then passes into the small intestine, where most of the nutrient absorption takes place. Enzymes from the pancreas and bile from the liver help break down the food further. The walls of the small intestine absorb the nutrients and pass them into the bloodstream.\n\n5. Large intestine: The remaining waste products pass into the large intestine, where most of the water is absorbed. The remaining waste is compacted and turned into feces.\n\n6. Rectum and anus: The feces are stored in the rectum until they are expelled from the body through the anus.\n\nThroughout this process, the muscles in the walls of the digestive organs contract and relax in a coordinated way to move food through the system. Additionally, hormones and nerves help regulate the digestive system by controlling the release of digestive juices and the contraction of digestive muscles."}</w:t>
      </w:r>
    </w:p>
    <w:p>
      <w:r>
        <w:t>{"question": "Retrieve the meaning of the term salience.", "answer": "Salience refers to the quality of being particularly noticeable or important; prominence. In psychology, it refers to the degree to which an object, event, or concept stands out and grabs our attention, often by being novel or significant in our particular environment or situation. The salience of something can be influenced by many factors, such as its personal relevance or emotional impact, and can greatly affect our perception, behavior, and decision-making."}</w:t>
      </w:r>
    </w:p>
    <w:p>
      <w:r>
        <w:t>{"question": "Re-write the following sentence omitting the word \"comfortable\". - We were quite comfortable with our decision.", "answer": "We were quite content with our decision."}</w:t>
      </w:r>
    </w:p>
    <w:p>
      <w:r>
        <w:t>{"question": "True or False, self-driving cars are feasible for highways.", "answer": "True. Self-driving cars are already being developed and tested for use on highways. Many experts believe that self-driving cars will eventually be able to navigate highways as well or better than human drivers. However, there is still much work to be done to ensure their safety and reliability."}</w:t>
      </w:r>
    </w:p>
    <w:p>
      <w:r>
        <w:t>{"question": "Generate a sentence about the future of transportation.", "answer": "The future of transportation appears to be heading towards increased sustainability and efficiency, with innovations such as autonomous electric vehicles and high-speed trains shaping the way we move."}</w:t>
      </w:r>
    </w:p>
    <w:p>
      <w:r>
        <w:t>{"question": "Are there any continents larger than Africa?", "answer": "Yes, there is one continent that is larger than Africa in terms of land area, and that is Asia. According to most sources, Asia has an area of approximately 44.58 million km\u00b2, while Africa has an area of around 30.37 million km\u00b2."}</w:t>
      </w:r>
    </w:p>
    <w:p>
      <w:r>
        <w:t>{"question": "Compose two or three sentences to elaborate on the following statement. - It was a pleasant surprise.", "answer": "The occurrence or event was not anticipated, but when it happened, it brought about delight and joy. The unexpected nature of the event only added to the happiness it brought. Coming across something so unexpectedly good can really brighten up one's day."}</w:t>
      </w:r>
    </w:p>
    <w:p>
      <w:r>
        <w:t>{"question": "Generate an original story set in an urban cityscape.", "answer": "Once upon a time in a bustling urban city, there lived a young girl named Lily. She was a firecracker of a girl, full of energy and courage, and she loved nothing more than exploring the vibrant streets of her home. The city was alive with the hum of cars, the chatter of people, and the pulse of music. Skyscrapers stretched towards the clouds, casting shadows on the sidewalks below.\n\nLily lived in a tiny apartment with her grandmother. They didn't have much, but they made do with what they had. Lily's grandmother would often tell her stories of when she was young and the city was a very different place. She would recount tales of how the streets were full of danger and how she had to use her wits to survive. But Lily couldn't imagine her home being any different than it was now.\n\nOne day, as Lily was skipping through the market district, she stumbled upon an old map. It was a map of her city, but it was different - the buildings were all in the wrong places and the streets were different too. Intrigued, Lily took the map home to her grandmother.\n\nHer grandmother's eyes widened when she saw the map. \"I remember this. This is the old city - the one I told you about.\"\n\nLily was fascinated. She decided that she was going to follow the map and see where it led her. The next day she set out, map in hand, and her journey began.\n\nAs she followed the streets on the map, she was led to places she had never seen before. Hidden alleys, abandoned warehouses, and forgotten parks. The further she went, the more things changed. The skyscrapers disappeared, the cars faded away, and the streets became quieter.\n\nFinally, she reached her destination - a hidden courtyard. In the center of the courtyard stood an old tree, its branches reaching towards the sky. As Lily approached the tree, she felt a sense of peace wash over her.\n\nAs she sat beneath the tree, she realized that the city held secrets and history that she never could have imagined. A whole world existed before her time, and she felt grateful to have discovered a piece of it.\n\nFrom that day on, Lily continued to explore the city with a new sense of wonder. She knew that there were stories hidden in every corner, waiting to be uncovered. The city was truly a magical place, and Lily felt lucky to call it her home."}</w:t>
      </w:r>
    </w:p>
    <w:p>
      <w:r>
        <w:t>{"question": "Analyze this text and determine its genre. - The sun rose in the sky, glimmering in the reflection of the waves below.", "answer": "This text appears to belong to the literary genre, specifically descriptive writing."}</w:t>
      </w:r>
    </w:p>
    <w:p>
      <w:r>
        <w:t>{"question": "What are the advantages and disadvantages of using a neural network for classification tasks?", "answer": "A neural network is a type of machine learning that is modeled after the structure of the human brain. Neural networks are commonly used for classification tasks due to their ability to identify patterns in data and make accurate predictions. There are several advantages and disadvantages to using neural networks for classification tasks.\n\nAdvantages:\n- High accuracy: Neural networks can achieve high accuracy rates when trained and optimized correctly.\n- Handling Complex Relationships: Neural networks are well-suited for handling complex and non-linear relationships between inputs and outputs, which is often the case with classification tasks.\n- Adaptability: Neural networks can learn and adapt to new data, making them effective for classification tasks where data is changing or evolving.\n- Robustness: Neural networks are relatively robust to noise and missing data, allowing them to perform well even when data quality is not perfect.\n- Parallel Processing: Neural networks can take advantage of parallel processing, allowing for faster training and prediction times.\n\nDisadvantages:\n- Requires Large Datasets: Neural networks require large datasets to train effectively. If the dataset is too small, the model may overfit and perform poorly on new data.\n- Black Box Model: Neural networks are often considered black box models, meaning it can be difficult to understand how the model is making its predictions. This can make it challenging to interpret results and explain them to others.\n- Computationally Expensive: Training and optimizing a neural network can be a computationally expensive process, requiring powerful hardware and long training times.\n- Choosing the Right Architecture: Choosing the right architecture and hyperparameters for a neural network can be a difficult process, requiring a deep understanding of the problem and data.\n- Vulnerable to Adversarial Attacks: Neural networks can be vulnerable to adversarial attacks, where small changes to the input data can cause the model to make incorrect predictions.\n\nOverall, neural networks can be a powerful tool for classification tasks, but it is important to be aware of their limitations and to use them appropriately."}</w:t>
      </w:r>
    </w:p>
    <w:p>
      <w:r>
        <w:t>{"question": "List the processes or steps needed to dye fabric using natural dyes", "answer": "Dyeing fabric using natural dyes involves several steps and techniques. Here is a general guide to dye fabric using natural dyes:\n\n1. **Gather materials:** Collect all the materials you'll need, including a source of natural dye (such as vegetables, fruits, flowers, or roots), fabric, gloves, a large pot, water, and extra ingredients to help fix the dye (like vinegar, salt or alum).\n\n2. **Choose and prepare the fabric:** Natural dyes work best on natural fibers like cotton, wool, silk or linen. Wash the fabric to remove any dirt, grease or residues that can interfere with the dyeing process.\n\n3. **Prepare the dye bath:** Chop or crush your natural dye source, and place it in a large pot. Add water to the pot, make sure it covers the dye source completely. Bring the mixture to a boil, then simmer for an hour or more, until the water takes on a deep, rich color.\n\n4. **Strain the dye bath:** Once the dye bath is ready, strain the liquid into a container and discard the solids. Pour the strained liquid back into the pot.\n\n5. **Prepare the fixative:** Natural dyes often need a fixative or mordant to help the dye adhere to the fabric. Depending on the dye source you're using, you can add vinegar, salt or alum to the dye bath. Follow the instructions or recipe you're using to determine the right fixative and how much to use.\n\n6. **Dye the fabric:** Soak the fabric in water, then add it to the dye bath. Stir the fabric occasionally to ensure even dyeing. Leave the fabric in the dye bath until it reaches the desired color. The longer it soaks, the deeper the color will be.\n\n7. **Rinse the fabric:** Once the fabric has reached the desired color, remove it from the dye bath and rinse it thoroughly under cold running water until the water runs clear.\n\n8. **Dry the fabric:** Hang the fabric up to dry, away from direct sunlight.\n\nAfter drying, the fabric should be ready to use. Note that natural dyes may fade over time with washing and exposure to the sun, so it is better to hand wash dyed fabrics and avoid drying them in direct sunlight. Enjoy your naturally dyed fabric!"}</w:t>
      </w:r>
    </w:p>
    <w:p>
      <w:r>
        <w:t>{"question": "Generate a list of keywords for the topic \"Aeronautical Engineering\"", "answer": "- Aerospace\n- Avionics\n- Airplane design\n- Flight mechanics \n- Propulsion\n- Aerodynamics\n- Aircraft structure\n- Control systems\n- Materials science\n- Aeronautics\n- Aviation \n- Jet propulsion\n- Fluid mechanics\n- Air traffic control \n- Aircraft maintenance\n- Flight testing \n- Wind tunnels\n- Aerothermodynamics\n- Flight software \n- Systems engineering\n- Orbital mechanics \n- Satellite technology\n- Helicopter design \n- Aeroacoustics \n- UAV (unmanned aerial vehicles) design\n- Stability and control."}</w:t>
      </w:r>
    </w:p>
    <w:p>
      <w:r>
        <w:t>{"question": "Write a character sketch for a cranky old man", "answer": "Mr. Jameson is a crotchety old man in his late seventies. He has spent most of his adult life working hard as a laborer, and the toll of his job is evident in his hunched and weathered appearance. His skin is wrinkled, and his once dark hair is now completely gray. He's usually seen wearing old, tattered clothes as he doesn't care much about fashion or appearances.\n\nMr. Jameson is a loner and is happiest when he's left to his own devices. He's not afraid to speak his mind, no matter how caustic his words might be. He'll complain about anything and everything; the weather, the neighbors, the noise, the government. If there's something to complain about, he'll find it. It's almost as if he takes pleasure in finding fault in everything around him.\n\nHowever, behind his grumpiness and rough exterior lies a man who has experienced heartache and loss. Mr. Jameson has outlived his wife and his children, and he's become embittered by the loneliness he feels. He's never fully recovered from the loss of his loved ones and struggles to find joy in life.\n\nYet, occasionally, Mr. Jameson surprises everyone with small acts of kindness, as if he cannot fully escape the good person he is at heart. These moments are fleeting, however, and he soon returns to his cranky and irritable ways, pushing away anyone who tries to get close to him. Ultimately, Mr. Jameson is a complex character- a mixture of bitterness and kindness, shaped by the harshness of life."}</w:t>
      </w:r>
    </w:p>
    <w:p>
      <w:r>
        <w:t>{"question": "Categorize the following item as either a primary or secondary function of a smartphone - Play music", "answer": "Playing music on a smartphone is often considered a secondary function."}</w:t>
      </w:r>
    </w:p>
    <w:p>
      <w:r>
        <w:t>{"question": "Name two pairs of complementary colors", "answer": "Complementary colors refers to a pair of colors which, when combined, cancel each other out. These colors when paired together often provide high contrast, eye-catching visual combinations. Here are two pairs of complementary colors:\n\n1. Red and Green, they are complementary to each other because they are opposite on the color wheel.\n2. Blue and Orange, they are also complementary, with orange being the color you get when you mix the primary colors red and yellow, blue lies opposite to it on the color wheel."}</w:t>
      </w:r>
    </w:p>
    <w:p>
      <w:r>
        <w:t>{"question": "List the steps needed to use a graphing calculator", "answer": "Here are the steps needed to use a graphing calculator:\n\n1. Power on the calculator: Locate the ON button and turn on the calculator.\n\n2. Access the graphing menu: Depending on the type and model of the calculator, access the graphing menu by pressing the button marked \"graph\" or \"y=\".\n\n3. Enter your equation: Using the calculator's keypad, enter the equation you want to graph. The exact method may vary by calculator, but you should enter the equation using the calculator's function buttons, like the \u201cx\u201d key for the variable.\n\n4. Adjust the viewing window: In order to get the most accurate and easily-understood graph, you need to adjust the viewing window to fit the area and scale of your graph. Access the \"window\" menu to set the minimum and maximum values for both the x and y axes.\n\n5. Plot the graph: Once your equation and viewing window are set, press the \"graph\" button to create a graph of the equation.\n\n6. Analyze the graph: Use the calculator's built-in tools to analyze the graph, such as finding the minimum and maximum points, the x and y intercepts or the slope of the line.\n\n7. Zoom and trace: Use the Trace and Zoom buttons to move the cursor along the plotted line or to zoom in and out of the graph to display specific sections of it.\n\n8. Store and Recall: You can store the graph and equation for later use by using the \"store\" function, and recall it later by accessing the memory menu."}</w:t>
      </w:r>
    </w:p>
    <w:p>
      <w:r>
        <w:t>{"question": "Generate a unique nickname for the name \"John\".", "answer": "Jazzy J"}</w:t>
      </w:r>
    </w:p>
    <w:p>
      <w:r>
        <w:t>{"question": "Determine the base and the height of a triangle given its area. - Area: 20 cm2", "answer": "To determine the base and the height of a triangle given its area, you must first understand the formula for the area of a triangle which is A = 0.5 x b x h, where A is the area of the triangle, b is the length of the base of the triangle, and h is the height of the triangle. \n\nIf the area is 20 cm\u00b2, then 20 = 0.5 x b x h. However, without additional information, it is not possible to find unique values for the base and the height of the triangle. There are an infinite number of pairs of values for the base and the height that will satisfy the equation 20 = 0.5 x b x h. \n\nFor example:\n\n- If the base is 8 cm, then the height would be 5 cm, because 20 = 0.5 x 8 x 5.\n- If the base is 10 cm, then the height would be 4 cm, because 20 = 0.5 x 10 x 4.\n- If the base is 4 cm, then the height would be 10 cm, because 20 = 0.5 x 4 x 10.\n\nThese are just a few possible pairs of values for the base and the height that would result in an area of 20 cm\u00b2."}</w:t>
      </w:r>
    </w:p>
    <w:p>
      <w:r>
        <w:t>{"question": "In 2010, the sum of the year's digits is 3. What is the first year after 2010 in which the sum of the digits is 3 again?", "answer": "To find the year that has the same digit-sum as 2010 (which has a digit-sum of 3), we can look for years before the year 3000 (since we assume that years after that will have a digit-sum larger than 3). We start by examining years whose first digit is 2. In this case, the remaining digits must be 0, 0, and 1 in order to have a digit-sum of 3. Thus, there are three years between 2000 and 3000 that have a digit-sum of 3: 2001, 2010, and 2100. Of these, only 2100 is after 2010, so that is the first year after 2010 whose digit-sum is 3."}</w:t>
      </w:r>
    </w:p>
    <w:p>
      <w:r>
        <w:t>{"question": "Write HTML that has 4 text areas:\n- instruction\n- input\n- old output\n- new output\nBelow that there are three buttons on the same row:\n- next\n- save\n- reset\nBelow that there is one text field and one button on the same row:\n- API key (text field)\n- Ask GPT (button)", "answer": "Here is an example of HTML code that will create the desired elements:\n\n```\n&lt;!DOCTYPE html&gt;\n&lt;html&gt;\n&lt;head&gt;\n\t&lt;title&gt;Text Area Example&lt;/title&gt;\n&lt;/head&gt;\n&lt;body&gt;\n\t&lt;div&gt;\n\t\t&lt;label&gt;Instructions:&lt;/label&gt;\n\t\t&lt;textarea id=\"instructions\"&gt;&lt;/textarea&gt;\n\t&lt;/div&gt;\n\t&lt;div&gt;\n\t\t&lt;label&gt;Input:&lt;/label&gt;\n\t\t&lt;textarea id=\"input\"&gt;&lt;/textarea&gt;\n\t&lt;/div&gt;\n\t&lt;div&gt;\n\t\t&lt;label&gt;Old Output:&lt;/label&gt;\n\t\t&lt;textarea id=\"old-output\"&gt;&lt;/textarea&gt;\n\t&lt;/div&gt;\n\t&lt;div&gt;\n\t\t&lt;label&gt;New Output:&lt;/label&gt;\n\t\t&lt;textarea id=\"new-output\"&gt;&lt;/textarea&gt;\n\t&lt;/div&gt;\n\t&lt;div&gt;\n\t\t&lt;button id=\"next\"&gt;Next&lt;/button&gt;\n\t\t&lt;button id=\"save\"&gt;Save&lt;/button&gt;\n\t\t&lt;button id=\"reset\"&gt;Reset&lt;/button&gt;\n\t&lt;/div&gt;\n\t&lt;div&gt;\n\t\t&lt;label for=\"api-key\"&gt;API Key:&lt;/label&gt;\n\t\t&lt;input type=\"text\" id=\"api-key\"&gt;\n\t\t&lt;button id=\"ask-gpt\"&gt;Ask GPT&lt;/button&gt;\n\t&lt;/div&gt;\n&lt;/body&gt;\n&lt;/html&gt;\n```\n\nYou can customize or modify this code as needed to fit your requirements."}</w:t>
      </w:r>
    </w:p>
    <w:p>
      <w:r>
        <w:t>{"question": "Given a word, determine the number of vowels in the word. - word = \"apples\"", "answer": "There are 2 vowels in the word \"apples\"."}</w:t>
      </w:r>
    </w:p>
    <w:p>
      <w:r>
        <w:t>{"question": "Given a number, find the two prime numbers that add up to the number. - number = 16", "answer": "There is one pair of prime numbers that add up to 16: 3 and 13."}</w:t>
      </w:r>
    </w:p>
    <w:p>
      <w:r>
        <w:t>{"question": "Create a Python program that prints all the prime numbers in the given range. - Start: 5, End: 15", "answer": "Sure. Here is a simple program that prints all the prime numbers between 'Start' and 'End' variables given as input. I've also added comments for better understanding. \n\n```python\n# Let's take the inputs as variables Start and End\nStart, End = 5, 15\n\n# Create a function to check if a number is prime\ndef is_prime(num):\n    for i in range(2, num):\n        if num%i ==0:\n            return False\n    return True\n\n# loop through the range Start to End + 1\nfor num in range(Start, End+1):\n   # Check if number is greater than one, as the definition of prime states it's divisible by itself and 1\n   if num &gt; 1: \n    # check if number is prime using function\n        if is_prime(num):\n         # If it's prime print the number\n            print(num)\n```"}</w:t>
      </w:r>
    </w:p>
    <w:p>
      <w:r>
        <w:t>{"question": "Create a holiday itinerary that visits the following three cities. - Delhi, India, Siem Reap, Cambodia, and Tokyo, Japan", "answer": "Here is a holiday itinerary for a trip that visits Delhi, India, Siem Reap, Cambodia, and Tokyo, Japan:\n\nDay 1-3: Delhi, India\n- Arrive at Indira Gandhi International Airport and check-in to your hotel\n- Visit the historical sites in Old Delhi including the Red Fort, Jama Masjid and Chandni Chowk\n- Take a day trip to Agra to visit the iconic Taj Mahal \n- Explore the vibrant street markets and try the local cuisine\n\nDay 4-6: Siem Reap, Cambodia\n- Take a flight from Delhi to Siem Reap and check-in to your hotel\n- Begin your exploration of the ancient Angkor Wat temple complex\n- Visit other popular temples including Banteay Srei, Ta Prohm and Bayon\n- Take a tour through the Tonl\u00e9 Sap Lake and visit the floating villages\n\nDay 7-9: Tokyo, Japan\n- Take a flight from Siem Reap to Tokyo and check-in to your hotel\n- Visit popular attractions including Shinjuku Gyoen National Garden, Tsukiji Fish Market and Asakusa Temple\n- Shop at the busy streets of Harajuku and Shibuya\n- Experience the nightlife in Shinjuku and Roppongi\n\nDay 10: Departure\n- Take a flight back home from Tokyo's Narita International Airport or Haneda International Airport. \n\nThis itinerary provides a quick overview of the major attractions but can always be extended to accommodate more days of exploration in each city or in-between the cities."}</w:t>
      </w:r>
    </w:p>
    <w:p>
      <w:r>
        <w:t>{"question": "List 5 ways to reduce the number of car accidents.", "answer": "1. Distracted driving prevention - Implementing laws banning the use of hand-held devices, including cell phones, texting, and navigating while driving can reduce distractions and improve road safety.\n\n2. Strict enforcement of drunk driving laws - Stricter legal consequences for driving under the influence of alcohol or drugs, coupled with increased awareness campaigns, can help deter drunk driving, which is a common cause for accidents.\n\n3. Regular vehicle maintenance - Ensuring vehicles are regularly maintained and checked can prevent accidents due to technical failures. This includes regular checks on brakes, tires, alignment, and lighting systems.\n\n4. Better road design - Improving road infrastructure and design can also help reduce accidents. This includes better signage, improved visibility, efficient traffic flow, and reducing road hazards.\n\n5. Speed limits - Setting and enforcing appropriate speed limits for different roads and weather conditions can help prevent accidents. Speeding significantly increases the risk and severity of accidents, so enforcing speed limits can help save lives."}</w:t>
      </w:r>
    </w:p>
    <w:p>
      <w:r>
        <w:t>{"question": "Provide a list of components for a computer system. - A computer system meant for light gaming and professional work.", "answer": "Here is a list of components for a computer system that would be suitable for light gaming and professional work:\n\n1. Processor (CPU): Intel Core i7 or AMD Ryzen 7\n2. Motherboard: A compatible model that supports the chosen CPU and has all the desired features\n3. Memory (RAM): At least 16GB of DDR4 RAM\n4. Storage: A Solid State Drive (SSD) with at least 512GB of storage for quick booting and loading times\n5. Graphics Card (GPU): Nvidia GTX or AMD Radeon RX series for light gaming\n6. Power Supply Unit (PSU): A power supply with at least 600 watts, 80+ Bronze or higher efficiency rating\n7. Case: A tower case with adequate ventilation and room for expansion\n8. Cooling: A CPU cooler (at least a basic air cooler) and adequate case fans for proper airflow\n9. Monitor: A high-resolution monitor with good color accuracy for professional work\n10. Keyboard and Mouse: Comfortable and ergonomic keyboard and mouse suitable for long hours of work\n11. Operating System: Windows 10 or desired professional-grade OS."}</w:t>
      </w:r>
    </w:p>
    <w:p>
      <w:r>
        <w:t>{"question": "Create a table of nutritional value for the following food item. - Strawberries", "answer": "| Nutrient | Value per 100g |\n|----------|----------------|\n| Energy   | 32 kcal        |\n| Carbohydrates | 7.68 g   |\n| Sugars   | 4.89 g        |\n| Dietary Fiber | 2 g      |\n| Fat      | 0.3 g         |\n| Protein  | 0.67 g        |\n| Vitamin C | 58.8 mg      |\n| Vitamin B6 | 0.047 mg    |\n| Folate   | 24 \u03bcg         |\n| Calcium  | 16 mg         |\n| Iron     | 0.41 mg       |\n| Magnesium | 13 mg        |\n| Phosphorus | 24 mg       |\n| Potassium | 153 mg       |\n| Sodium  | 1 mg           |\n| Zinc    | 0.14 mg        |\n| Water   | 90.95 g       |\n\n(Source: USDA FoodData Central)"}</w:t>
      </w:r>
    </w:p>
    <w:p>
      <w:r>
        <w:t>{"question": "Develop a plan to fix the bug with the given error message. - Error Message: \"Cannot connect to the database\"", "answer": "Here is a plan to fix the bug based on the given error message:\n\n1. **Check Database Connection:** The first step is to verify the connection credentials and ensure that the application is connecting to the right database with the correct username and password.\n\n2. **Check Network Connection:** The next step is to check the network connection between the application server and the database server. Ensure that there are no firewalls blocking the communication and that the servers can ping each other.\n\n3. **Check Database Status:** Login to the database server and check if the database service is running. If the service is not running, try starting it and ensure that it is configured to start automatically during system boot.\n\n4. **Verify User Permissions:** Ensure that the user account used to connect to the database has the necessary privileges to perform the required operations. Check the user role and ensure it has access to the specified database.\n\n5. **Check Application Configuration:** Review the application configuration to ensure that the database connection settings are correct. Ensure that the connection string is valid and that the application is using the correct driver to connect to the database.\n\n6. **Test the connection:** Use a tool or script to test the connection to the database independently of the application. This will help to determine whether the issue is with the application or the database.\n\n7. **Check Logs:** Examine the application and database logs for any clues or error messages that could help diagnose the problem.\n\n8. **Contact Support:** If the problem persists, seek help from the database vendor or support team, providing them with relevant information, such as logs and error messages.\n\nBy following the steps in the plan, the bug causing the error message \"Cannot connect to the database\" can be identified and fixed, restoring the connection to the database."}</w:t>
      </w:r>
    </w:p>
    <w:p>
      <w:r>
        <w:t>{"question": "Calculate the area and perimeter of the given figure. - A rectangle with dimensions 7cm by 4 cm", "answer": "Given the dimensions of the rectangle are 7cm by 4 cm.\n\nThe area of the rectangle is given by the formula, Area = length x width\nSubstituting the given values, we have: \nArea = 7cm x 4 cm = 28cm\u00b2.\n\nThe perimeter of the rectangle is given by the formula, Perimeter = 2(length + width)\nSubstituting the given values, we have: \nPerimeter = 2(7cm + 4cm) = 22cm \n\nIn summary; the area of the given rectangle is 28cm\u00b2 and the perimeter is 22cm."}</w:t>
      </w:r>
    </w:p>
    <w:p>
      <w:r>
        <w:t>{"question": "Create a for loop for the given list of items - list = [\u201ca\u201d, \u201cb\u201d, \u201cc\u201d]", "answer": "Here is an example of how you can create a for loop for the given list of items:\n\n```python\nmy_list = [\"a\", \"b\", \"c\"]\nfor item in my_list:\n    print(item)\n```"}</w:t>
      </w:r>
    </w:p>
    <w:p>
      <w:r>
        <w:t>{"question": "Generate a password that is at least 15 characters long and contains numbers and special characters.", "answer": "`8Gc%6mP@1sT#7zK`"}</w:t>
      </w:r>
    </w:p>
    <w:p>
      <w:r>
        <w:t>{"question": "Find the assembly instructions for creating the given product - L-shaped computer desk", "answer": "Here is an example of assembly instructions for an L-shaped computer desk:\n\n1. Begin by identifying all the parts and hardware included in the package. Lay out all the pieces on a clean, flat surface, and make sure that you have all the necessary pieces according to the instruction manual.\n\n2. Assemble the desk frame by attaching the legs to the support beams using screws, nuts, and bolts. Tighten all the hardware using the tools provided.\n\n3. Attach the horizontal support beams to the legs and the long desk section, using screws, nuts, and bolts. Tighten all the hardware securely.\n\n4. Attach the short desk section to the long desk section and the horizontal support beams using screws and nuts. Tighten all the hardware securely.\n\n5. Install the desk top by aligning it with the frame and attaching it using screws and nuts. Tighten all the hardware securely.\n\n6. Attach the keyboard tray to the main desk section using screws and washers. Make sure that it is securely fastened and slides smoothly in and out.\n\n7. Install any additional pieces, such as a shelf, a file cabinet, or a drawer unit, according to the instruction manual.\n\n8. Once the desk is fully assembled, carefully move it into the desired location and position. Adjust the leveling feet on the legs to ensure that the desk is stable and level.\n\n9. Enjoy your new L-shaped computer desk!\n\nNote: These are general instructions and may vary depending on the specific product and model. It is always important to follow the manufacturer's instructions for assembling and using furniture safely."}</w:t>
      </w:r>
    </w:p>
    <w:p>
      <w:r>
        <w:t>{"question": "Reformat the given text according to the given style guide - Hello, my name is Jane Smith. I am a writer.\nStyle Guide: APA Format", "answer": "Hello, my name is Smith, J. I am a writer."}</w:t>
      </w:r>
    </w:p>
    <w:p>
      <w:r>
        <w:t>{"question": "Calculate the compound interest on the given sum of money - Principal: $1000\nRate: 5%\nTime: 8 years", "answer": "Sure! To calculate the compound interest on a sum of money, the formula can be represented as: \n\n`A = P (1 + r/n)^(n*t)`\n\nwhere:\n- A = the future value of the investment\n- P = the principal investment amount (the initial deposit)\n- r = the annual interest rate (as a decimal)\n- n = the number of times the interest is compounded per year\n- t = the number of years the money is invested for\n\nWith the given information, let's assume that the interest is compounded annually (n = 1), so the formula becomes: \n`A = P (1 + r)^t`\n\nLet's plug in the values to find the future value of the investment:\n- P = 1000\n- r = 0.05 (since 5% = 0.05)\n- t = 8\n\nA = 1000 (1 + 0.05)^8 \nA = $1,477.46 \n\nThe compound interest is calculated by subtracting the principal from the future value of the investment.\nCompound Interest = A - P\nCompound Interest = 1477.46 - 1000\nCompound Interest = $477.46\n\nTherefore, the compound interest on $1000 for 8 years at an annual rate of 5% is $477.46."}</w:t>
      </w:r>
    </w:p>
    <w:p>
      <w:r>
        <w:t>{"question": "List 5 common bacteria species.", "answer": "1. Escherichia coli\n2. Staphylococcus aureus\n3. Pseudomonas aeruginosa\n4. Bacillus subtilis\n5. Streptococcus pyogenes."}</w:t>
      </w:r>
    </w:p>
    <w:p>
      <w:r>
        <w:t>{"question": "Describe an example of a real-world application of the given technology. - Technology: Machine Learning", "answer": "Machine learning is a rapidly advancing field that has numerous practical applications in the real world. One prominent example is how machine learning is being utilized to dramatically enhance fraud detection in the finance industry. \n\nIn the past, fraud detection primarily consisted of a set of rule-based systems, which were limited in their ability to adapt to new, emerging fraud patterns. However, with the application of machine learning algorithms, financial institutions can now analyze large amounts of data in real-time to identify and track new patterns associated with fraudulent transactions, making the detection process more accurate and efficient.\n\nMachine learning models can be trained on historical transaction data to recognize patterns that may be indicative of fraud, such as high-value transactions taking place at unusual times, or transactions taking place in locations that are not typical for the account holder. The algorithms can then flag any suspicious activity for further investigation, saving time and resources for the financial institution.\n\nOverall, the application of machine learning in fraud detection is helping to enhance security and protect consumers from financial crimes."}</w:t>
      </w:r>
    </w:p>
    <w:p>
      <w:r>
        <w:t>{"question": "Brainstorm at least 5 possible solutions to the given problem. - Problem: Traffic congestion in urban areas.", "answer": "1. Implementing and promoting the use of public transportation by expanding networks and improving their efficiency can reduce the number of private vehicles on the road.\n2. Carpooling initiatives can be encouraged by providing incentives such as carpooling lanes, discounted parking, or tax breaks for people who carpool regularly.\n3. Employing Intelligent Transportation Systems (ITS), including real-time traffic monitoring, route optimization, and incident management systems, can help to minimize congestion and delays.\n4. Encouraging bicycle and pedestrian travel by developing infrastructure such as bike lanes or pedestrian-only areas, as well as incentives such as bike-sharing programs or tax credits for bike or shoe purchases, can reduce the number of cars on the road.\n5. Implementing road pricing or congestion charges, where drivers pay to use certain roads or zones during busy times, can encourage people to use alternative modes of transportation or travel at different times to avoid peak-hour traffic."}</w:t>
      </w:r>
    </w:p>
    <w:p>
      <w:r>
        <w:t>{"question": "Estimate the temperature of given substance. - Substance: Water", "answer": "I'm sorry, but I cannot estimate the temperature of water without additional information. Could you provide more details, such as the location or environment of the water or any other relevant information?"}</w:t>
      </w:r>
    </w:p>
    <w:p>
      <w:r>
        <w:t>{"question": "Identify 3 qualities that a good leader should have.", "answer": "A good leader should possess a variety of different qualities and characteristics, but the following are some of the most important in order to effectively lead and manage a team:\n\n1. **Excellent communication skills:** A good leader should be able to articulate their vision, goals and expectations clearly and effectively. They should also have the ability to listen actively and communicate with empathy and openness, encouraging honest feedback from their team.\n\n2. **Inspiring and motivating:** A good leader should possess the ability to inspire and motivate others to achieve their goals. This requires being passionate, energetic, and having a positive attitude. They should also demonstrate a genuine interest in the success and wellbeing of their team members.\n\n3. **Integrity and accountability:** A good leader should always act with integrity and take responsibility for their actions. They should be honest, fair, and trustworthy, and always lead by example, setting a high moral standard for their team to follow. Additionally, they should hold themselves accountable for the successes and failures of the team, and work to find solutions and make improvements when necessary."}</w:t>
      </w:r>
    </w:p>
    <w:p>
      <w:r>
        <w:t>{"question": "Change the following sentence to past tense: \"Jim studies physics at college\".", "answer": "Jim studied physics at college."}</w:t>
      </w:r>
    </w:p>
    <w:p>
      <w:r>
        <w:t>{"question": "Create a mathematical equation that shows the relationship between the area of a square and the size of its diagonal.", "answer": "Let `d` represent the diagonal of a square and `A` represent its area.  A square can be broken down into two 45-45-90 triangles, thus the diagonal is the hypotenuse of one of these triangles. The side length `s` of the square can then be expressed in terms of its diagonal `d` as `s = d/sqrt(2)`. \n\nThe area of the square can be calculated as the `A = s^2`. Substituting the value of `s` from the previous equation, we have `A = (d / sqrt(2))^2` which simplifies to `A = (d^2) / 2`. \n\nSo, the relationship between the diagonal and the area of a square can be expressed mathematically as:\n\n`A = (d^2) / 2`"}</w:t>
      </w:r>
    </w:p>
    <w:p>
      <w:r>
        <w:t>{"question": "Write a new sentence that has a simile in it.", "answer": "Her smile was warm and comforting, like a ray of sunshine piercing through the dark clouds on a rainy day."}</w:t>
      </w:r>
    </w:p>
    <w:p>
      <w:r>
        <w:t>{"question": "Rearrange the words to make a grammatically correct sentence: \"the student was extremely tired the exam\".", "answer": "The student was extremely tired after the exam."}</w:t>
      </w:r>
    </w:p>
    <w:p>
      <w:r>
        <w:t>{"question": "Write a sentence that contains the phrase \"do away with\".", "answer": "There is an ongoing debate about whether we should do away with the death penalty and replace it with a more humane form of punishment."}</w:t>
      </w:r>
    </w:p>
    <w:p>
      <w:r>
        <w:t>{"question": "Change the following sentence to passive voice: \"The fire destroyed the building\".", "answer": "The building was destroyed by the fire."}</w:t>
      </w:r>
    </w:p>
    <w:p>
      <w:r>
        <w:t>{"question": "Fill in the blank with an appropriate preposition: - I like to stay ____ top of my work.", "answer": "I like to stay on top of my work."}</w:t>
      </w:r>
    </w:p>
    <w:p>
      <w:r>
        <w:t>{"question": "Replace the word \"catastrophe\" with a less serious word", "answer": "It would be helpful if you could provide me with some context or specific sentence you want me to replace the word in. However, a possible replacement word for \"catastrophe\" could be \"mishap.\""}</w:t>
      </w:r>
    </w:p>
    <w:p>
      <w:r>
        <w:t>{"question": "Create a persuasive sentence about solar energy.", "answer": "Solar energy is a clean, renewable and abundant source of power that can greatly reduce our reliance on fossil fuels, combat climate change, and promote a sustainable future."}</w:t>
      </w:r>
    </w:p>
    <w:p>
      <w:r>
        <w:t>{"question": "Write a review for Warthunder.", "answer": "War Thunder is an immersive and thrilling game that offers an authentic World War II experience. The graphics and sound effects are top-notch, providing players with a realistic sense of being in a combat zone. The gameplay is challenging and engaging, as players must strategize and work together as a team to outmaneuver their opponents. The wide range of vehicles, from tanks to planes, offers a diverse and dynamic gameplay experience. The only downside is that some aspects of the game can be frustrating for beginners, such as the steep learning curve and occasionally unbalanced matchmaking. Overall, I highly recommend War Thunder for players looking for an intense and rewarding WWII combat simulator."}</w:t>
      </w:r>
    </w:p>
    <w:p>
      <w:r>
        <w:t>{"question": "Is it possible to get a back-up for water tanks?", "answer": "Yes, it is certainly possible to have a backup water tank system in place. This would typically involve installing an additional water tank that could be used in the event of an issue with the primary water tank. It is also important to have a backup plan in place for maintaining the backup tank, such as regularly checking and cleaning it, to ensure it is always ready for use if necessary. There are also systems available that automatically switch to the backup tank if water levels in the primary tank run low. It is advisable to consult a professional to assess the specific needs and setup of your property and to help plan and implement an appropriate backup system."}</w:t>
      </w:r>
    </w:p>
    <w:p>
      <w:r>
        <w:t>{"question": "What is the SCUBA acronym and what does it stand for?", "answer": "SCUBA is an acronym that stands for \"Self-Contained Underwater Breathing Apparatus.\" This refers to a type of diving gear that allows the user to breathe underwater using a tank filled with compressed air. The air is delivered to the diver through a regulator, allowing them to breathe comfortably and freely while exploring underwater."}</w:t>
      </w:r>
    </w:p>
    <w:p>
      <w:r>
        <w:t>{"question": "Given two colors, provide a third color to make a combination - Yellow, Purple", "answer": "One color that could complement yellow and purple is green."}</w:t>
      </w:r>
    </w:p>
    <w:p>
      <w:r>
        <w:t>{"question": "How can I improve my customer service skills?", "answer": "Here are a few tips to help you improve your customer service skills:\n\n1. Practice active listening: When a customer is speaking to you, make sure to listen attentively to what they are saying. This will help you understand their concerns and respond accordingly.\n\n2. Communicate clearly: Make sure to convey information to customers in a clear and concise manner. Avoid using jargon or technical terms that may confuse them.\n\n3. Be patient: It\u2019s important to remain patient and calm when dealing with customers, even if they are frustrated or upset. Take the time to understand their concerns and offer solutions to their problems.\n\n4. Show empathy: Try to put yourself in the customer's shoes and understand their perspective. This will help you connect with them on a personal level and make them feel that their concerns are being heard.\n\n5. Be proactive: Anticipate customer needs and go above and beyond to exceed their expectations. This can involve offering complementary products or services, or providing additional information that may be helpful to them.\n\n6. Ask for feedback: Regularly ask customers for feedback on your service and use this information to improve your skills. This will demonstrate that you value their opinion and are committed to providing excellent service.\n\n7. Continue learning: Customer service is a constantly evolving field, and it\u2019s important to stay up to date with new trends and techniques. Regularly attend training sessions or read about new developments to improve your skills."}</w:t>
      </w:r>
    </w:p>
    <w:p>
      <w:r>
        <w:t>{"question": "Combine two sentences together - He likes to play basketball. She enjoys reading books.", "answer": "He likes to play basketball and she enjoys reading books."}</w:t>
      </w:r>
    </w:p>
    <w:p>
      <w:r>
        <w:t>{"question": "Explain why this algorithm works. - def binary_search(list, target):\n  lower = 0 \n  upper = len(list) - 1\n    \n  while lower &lt;= upper: \n    mid = (lower + upper) // 2  # Floor Division\n    guess = list[mid]\n    if guess == target:\n      return mid\n    if guess &gt; target:\n      upper = mid - 1\n    else: \n      lower = mid + 1\n \n  return None", "answer": "The binary search algorithm is designed to search for a specific element or target within a sorted list of elements. The algorithm works by repeatedly dividing the search interval in half until the target value is found or the search interval is empty. \n\nInitially, the search interval defined by the lower and upper variables encompasses the entire list. The midpoint of the search interval is calculated by taking the average of the lower and upper indices via floor division. The algorithm then compares the value of the element at the midpoint, referred to as the guess, to the target value. If the guess is equal to the target, the function returns the index of the guess. If the guess is larger than the target, the upper bound of the search interval is reduced to exclude the guess and all larger values, since the target must lie in the lower half of the search interval. If the guess is smaller than the target, the lower bound of the search interval is increased to exclude the guess and all smaller values, as the target must lie in the upper half of the search interval.\n\nThe while loop continues until either the target value is found or the search interval is empty, meaning that the target value is not present in the list. If the target value is not found, the function returns a value of None.\n\nThe reason the binary search algorithm is effective is that it takes advantage of the sorted nature of the input list. By repeatedly dividing the search interval in half, the algorithm is able to quickly narrow down the possible locations of the target value. This allows the algorithm to search large lists much more efficiently than a simple linear search, which would require examining every element in the list."}</w:t>
      </w:r>
    </w:p>
    <w:p>
      <w:r>
        <w:t>{"question": "Change all of the words to past tense. - I jump high in the sky.", "answer": "I jumped high in the sky."}</w:t>
      </w:r>
    </w:p>
    <w:p>
      <w:r>
        <w:t>{"question": "Generate a thesis statement for this essay topic. - Examining the reasons why people migrate to other countries.", "answer": "The nature of human migration is complex and multifaceted, and while there may be many factors that contribute to an individual's decision to relocate to another country, some of the most common reasons include economic opportunities, political instability, natural disasters, and the desire to reunite with family members."}</w:t>
      </w:r>
    </w:p>
    <w:p>
      <w:r>
        <w:t>{"question": "Identify the main point of this passage. - Recent studies have examined the impact of climate change on crop yields. The results consistently show that temperatures are rising and that there is an overall decrease in yield potential.", "answer": "The main point of this passage is that recent studies have found that climate change is causing an overall decrease in crop yield potential due to rising temperatures."}</w:t>
      </w:r>
    </w:p>
    <w:p>
      <w:r>
        <w:t>{"question": "Summarize the steps needed to solve this problem. - Given a string of 10 characters, print the character at index 3.", "answer": "To solve this problem, follow the steps below:\n\n1. Take the input of the string having 10 characters\n2. Find the character located at index 3, by using its index.\n3. In most programming languages, counting starts from index 0, so get the character located at index 3, we find the character at the 4th position within the given string.\n4. Output the character to the user."}</w:t>
      </w:r>
    </w:p>
    <w:p>
      <w:r>
        <w:t>{"question": "Read the following sentence and generate an output revised sentence to reduce the complexity and/or improve readability. - John, who was a scientist known for his achievements in the field of quantum mechanics and artificial intelligence, passed away suddenly.", "answer": "John, a renowned scientist in quantum mechanics and AI, passed away suddenly."}</w:t>
      </w:r>
    </w:p>
    <w:p>
      <w:r>
        <w:t>{"question": "This time you are provided with a sentence and a corresponding pos tag. For each word of the sentence, give an example of a word with the same pos tag.\nYou should provide at least two examples. - The opinion piece cleverly argues its point.\nPOS tagging:\nThe (Determiner) opinion (Noun) piece (Noun) cleverly (Adverb) argues (Verb) its (Pronoun) point (Noun).", "answer": "The (Determiner): This, That\nOpinion (Noun): Idea, View\nPiece (Noun): Part, Section\nCleverly (Adverb): Skillfully, Ingeniously\nArgues (Verb): Debates, Contests\nIts (Pronoun): Her, His\nPoint (Noun): Place, Spot."}</w:t>
      </w:r>
    </w:p>
    <w:p>
      <w:r>
        <w:t>{"question": "Given the following input, name five different kinds of musical instruments.", "answer": "1. Piano\n2. Violin\n3. Trumpet\n4. Guitar\n5. Flute"}</w:t>
      </w:r>
    </w:p>
    <w:p>
      <w:r>
        <w:t>{"question": "Generate an example for a binary classification problem, and also an appropriate labels for the classification.", "answer": "One example of a binary classification problem would be a medical test that aims to classify whether a patient has a specific disease or not. In this case, the possible outcomes for the test would be \"Positive\" or \"Negative,\" indicating the presence or absence of the disease, respectively. \n\nIn this scenario, the appropriate labels for the classification would be numerical values that designate the outcomes. For instance, the label could be \"1\" for the case of a positive diagnosis, indicating that the patient has the disease. Alternatively, the label could be \"0\" for the negative case, suggesting that the patient does not have the disease. \n\n\nAs such, for each patient, the model would analyze the test results and other risk factors, and predict either a value of 0 or 1, which corresponds to the absence or presence of the disease, respectively. The final decision would then be based on whether the prediction falls above or below a specified threshold."}</w:t>
      </w:r>
    </w:p>
    <w:p>
      <w:r>
        <w:t>{"question": "Generate a business report that has a professional tone.", "answer": "Executive Summary\n\nIn the past quarter, our company has made significant strides in achieving its strategic goals and objectives. Overall, sales increased by 8.7%, significantly surpassing our initial projections. Our marketing initiatives were able to generate substantial growth in our customer base, by targeting untapped markets, and shifting our focus to a differentiated approach to our product offerings. Our gross margin expanded by 1.4%, driven by the successful implementation of stringent cost-cutting measures, that had a direct impact on our bottom line.\n\nFinancial Overview\n\nTotal revenue for the quarter was $1.85m, up from $1.7m in the previous quarter. This growth can be attributed to the successful launch of new products to the market, which generated incremental sales. Our operating expenses decreased by 5%, due to our efforts to streamline our operations, and reduce overhead costs. Net income for the period came in at $350k, representing a significant improvement over the previous year.\n\nMarketing and Sales\n\nOur marketing team was successful in implementing targeted campaigns to increase our brand visibility and reach. We launched several digital marketing initiatives, that leveraged social media, and other online platforms, to increase customer engagement. Furthermore, we were able to collaborate with key influencers, to boost our brand presence, and drive sales.\n\nOperations\n\nOur operations team continued to focus on process optimization, to improve our production efficiency. We were able to reduce our lead times by 15%, by implementing lean manufacturing principles, and investing in new technology. We also introduced a new inventory management system, that helped to reduce our stock holding costs.\n\nConclusion\n\nIn conclusion, the past quarter was marked by significant achievements for our company. We made steady progress towards our strategic goals, and are well-positioned to continue this upward trajectory in the coming periods. Our focus on operational efficiency, cost management, and customer engagement, will continue to drive our growth, and deliver value to our shareholders."}</w:t>
      </w:r>
    </w:p>
    <w:p>
      <w:r>
        <w:t>{"question": "Given an input sentence, write a new sentence that is grammatically correct and conveys the same general message. - That cat looks happy when feed him.", "answer": "That cat looks happy when you feed him."}</w:t>
      </w:r>
    </w:p>
    <w:p>
      <w:r>
        <w:t>{"question": "Generate a unique and thought-provoking idea for a children's story.", "answer": "\"The Artist of the Moon.\"\n\nOnce upon a time, in a far-off land, the Moon had no colors, it was just a white glowing circle hanging in the sky. Everyone thought it was dull and uninteresting. One day, the King decided that the Moon needed to be painted to bring joy to the people. He held a competition to find the best artist in the land to paint the Moon. Artists from all over the kingdom came to show the King their work, but none of them could capture the magic the King was looking for.\n\nIn a small village lived a young girl who loved to paint. She had always been fascinated by the Moon and its changing shapes. She was determined to enter the competition and share her vision with the King. She worked tirelessly, using her imagination to create the most beautiful painting anyone had ever seen. It was a masterpiece, with the Moon in the center surrounded by swirling colors and shimmering stars.\n\nWhen the King saw her painting, he was speechless. He declared her the winner and invited her to the palace to paint the Moon. The girl climbed the tallest tower and painted the Moon, using all the colors of the rainbow. As she worked, the Moon began to glow brighter and brighter, casting a magical glow all over the land.\n\nFrom that day on, every night the people would gather to watch the Moon rise, with its colors changing and shifting, filling the sky with beauty. The girl became known as the Artist of the Moon, and her name was remembered for generations to come. And the people learned that even the simplest things could be transformed into something magical with a little imagination and creativity."}</w:t>
      </w:r>
    </w:p>
    <w:p>
      <w:r>
        <w:t>{"question": "Add detail to the following sentence using five adjectives. - He was the best at what he did.", "answer": "He was exceptionally skilled, determined, meticulous, proficient, and undoubtedly the best at what he did."}</w:t>
      </w:r>
    </w:p>
    <w:p>
      <w:r>
        <w:t>{"question": "Learn the following text, and generate a new output that has the same meaning as the input. - John had gone to the store to get some tea.", "answer": "John went to the store with the purpose of purchasing tea."}</w:t>
      </w:r>
    </w:p>
    <w:p>
      <w:r>
        <w:t>{"question": "Given an input sentence, generate an output sentence that is 10 words longer than the input, and conveys the same general meaning. - Joey read a book last night.", "answer": "Last night, Joey spent his time immersed in reading a fascinating book and finished it off before going to bed."}</w:t>
      </w:r>
    </w:p>
    <w:p>
      <w:r>
        <w:t>{"question": "Read the following sentence and generate a new output that rephrases the sentence without changing the overall meaning. - He ate a lot of food at the restaurant.", "answer": "He consumed a substantial amount of nourishment while dining out."}</w:t>
      </w:r>
    </w:p>
    <w:p>
      <w:r>
        <w:t>{"question": "Given the following input, generate a question about the text that requires an open-ended answer. - The organization held a fundraising event to raise money for research.", "answer": "What was the goal of the research that the organization aimed to fund through the fundraising event?"}</w:t>
      </w:r>
    </w:p>
    <w:p>
      <w:r>
        <w:t>{"question": "Given the text, produce a compelling story summary in five sentences. - Two sisters, Joan and Trudy, embark on a journey to explore the unknown and discover the secrets of the world.", "answer": "Joan and Trudy, two sisters with an unquenchable thirst for adventure, set off on a journey to explore the depths of the unknown. With each step, the sisters uncover the mysteries and secrets of the world, their curiosity and determination guiding them forward. Together, they traverse treacherous terrain, overcome harrowing obstacles, and discover beauty in the most unexpected places. As they delve deeper into the uncharted territory, Joan and Trudy grow closer, their bond strengthening with each new discovery. Their journey of exploration ultimately becomes a journey of self-discovery, as the sisters learn about their own strength, resilience, and the unbreakable bond of sisterhood."}</w:t>
      </w:r>
    </w:p>
    <w:p>
      <w:r>
        <w:t>{"question": "What are the environmental benefits of using alternative energy sources?", "answer": "Alternative energy sources such as solar, wind, hydropower, and geothermal power offer several environmental benefits.\n\n1. Reduction in greenhouse gas emissions: Alternative energy sources emit little to no greenhouse gases, unlike traditional fossil fuels. This helps to reduce the carbon footprint and combat climate change.\n\n2. Improved air quality: Using alternative energy sources can reduce air pollution, leading to cleaner air and healthier communities.\n\n3. Decreased reliance on non-renewable resources: Alternative energy sources are renewable and won't deplete over time. This reduces the reliance on nonrenewable sources of energy such as coal, oil, and natural gas, preserving these resources for future generations.\n\n4. Reduced water usage: Alternative energy sources such as wind and solar power use significantly less water than traditional power sources. This helps to conserve water resources and reduces the strain on local water supplies.\n\n5. Preservation of habitats and wildlife: Many alternative energy sources have a lower impact on the environment and wildlife habitats. For example, wind and solar power facilities can coexist with agricultural and grazing lands, reducing the need to clear natural habitats for energy production."}</w:t>
      </w:r>
    </w:p>
    <w:p>
      <w:r>
        <w:t>{"question": "What is the difference between quantum physics and classical physics?", "answer": "Quantum physics and classical physics are two fundamental branches of physics that explain different aspects of the natural world. Classical physics, developed through the works of Isaac Newton and others in the 17th and 18th centuries, deals with macroscopic phenomena and objects that are large enough to be seen with the naked eye. It describes the behavior of objects within the framework of classical mechanics, including Newton's laws of motion, gravitation, and the nature of energy and waves. \n\nOn the other hand, quantum physics, developed in the early 20th century, deals with the micro world, describing the behavior of matter and energy on an atomic and subatomic level. It is based on the principles of uncertainty, superposition, and entanglement, which vary greatly from the principles of classical physics. The fundamental difference between quantum physics and classical physics is that in quantum physics, energy comes in small but discrete units, called quanta, while in classical physics, energy is treated as being continuous. \n\nMoreover, in classical physics, particles have definite positions, velocities, and energies, while in quantum physics, particles are described by probability distributions and can exist in multiple states or locations simultaneously. Quantum physics also introduces the concept of wave-particle duality, where particles can exhibit both wave-like and particle-like behavior. \n\nIn summary, classical physics describes the behavior of macroscopic objects using well-defined, deterministic laws, while quantum physics deals with the uncertain and probabilistic nature of microscopic particles."}</w:t>
      </w:r>
    </w:p>
    <w:p>
      <w:r>
        <w:t>{"question": "Name three features of a zombie film.", "answer": "1. Undead creatures: One of the main features of a zombie film is the presence of undead or reanimated corpses, commonly known as zombies, who are typically portrayed as decaying and menacing creatures that hunger for human flesh.\n\n2. Survival theme: The struggle for survival is a common theme in zombie films. The characters usually have to work together, gather resources, and come up with strategies to stay alive in a world overrun by zombies.\n\n3. Apocalypse setting: Many zombie films take place in a post-apocalyptic world where civilization has fallen and the undead roam the streets. This setting adds to the feeling of hopelessness and desperation, as the characters have to navigate a world where the normal rules of society no longer apply."}</w:t>
      </w:r>
    </w:p>
    <w:p>
      <w:r>
        <w:t>{"question": "On a scale from 1 to 10, rate the following song. - \"We Will Rock You\" by Queen", "answer": "As an AI, I don't have personal tastes or preferences so I can't provide my own rating. However, \"We Will Rock You\" by Queen is a very popular and iconic rock song that has stood the test of time with universal appeal. It frequently receives high ratings from music critics and fans alike, so it would likely be rated quite high on a scale from 1 to 10."}</w:t>
      </w:r>
    </w:p>
    <w:p>
      <w:r>
        <w:t>{"question": "Classify the following query. Output 'product support' or 'product sales'. - How much is the Prestige XT3?", "answer": "product sales"}</w:t>
      </w:r>
    </w:p>
    <w:p>
      <w:r>
        <w:t>{"question": "Tell a story about a fire breaking out.", "answer": "Once upon a time, in a small village, there lived a family of four in a cozy little house. They had everything they could ask for, each other's company, a farm with animals, and a comfortable home. One unfortunate day, though, a fire broke out in their house while they were fast asleep. It was in the middle of the night, and the flames roared, engulfing everything in its path.\n\nThe smoke detector in the house went off, the high-pitched noise jolting the family awake, and they quickly realized their home was on fire. There was chaos everywhere, everyone was panicking, trying their best to dodge the flames, and exit the house.\n\nThe father quickly sprang into action, grabbing his two children, and leading them outside to safety, while the mother desperately tried to find their cat, Mittens. The heat had become unbearable, and the smoke made it hard to see, but she persisted, determined not to leave Mittens behind.\n\nOnce outside, the family watched in horror as their house was ravaged by the fire. Neighbors from houses nearby had woken up, and had phoned the fire department, and had come over to see what was happening. Within moments, the sound of loud sirens filled the air as the fire truck arrived.\n\nThe firefighters worked tirelessly, trying their best to put out the raging fire. The family watched anxiously as the brave men emerged from their house after what felt like hours, carrying the family's beloved cat. The mother let out a sigh of relief, holding her children close in her arms.\n\nAlthough the house had been destroyed by the fire, the family was relieved that everyone had made it out unscathed, including Mittens. The cause of the fire turned out to be an unattended candle left burning in the living room.\n\nThe incident was a sobering reminder of how unpredictable life could be, and how important it was to be prepared for unexpected disasters. The family had lost their home, but they didn't lose each other, and that was what mattered the most. They were grateful to have friends and neighbors who helped them through tough times, and they were ready to rebuild their lives once more - one brick at a time."}</w:t>
      </w:r>
    </w:p>
    <w:p>
      <w:r>
        <w:t>{"question": "Develop the following ideas into a short story. - A vampire cursed to never get satisfaction from drinking blood.", "answer": "In the darkened alleys of a city long forgotten by time, there lived a vampire who was cursed to never find satisfaction from drinking blood. His name was Marcus, a once proud and noble vampire who had incurred the wrath of a powerful witch. \n\nFor centuries, Marcus roamed the city in search of a cure to break the curse that had been placed upon him. His thirst for blood never subsided as he preyed on unsuspecting victims, draining their life force, yet never feeling the satisfaction that should have come with it. The curse had taken away the one pleasure that he had known and condemned him to an eternity of emptiness.\n\nAs the years went by, Marcus became more and more desperate to find a way to end his suffering. He scoured ancient texts, sought out powerful magicians, and even made deals with demons in his quest for a cure. But to no avail, for the curse was too strong to be broken.\n\nEventually, Marcus came to a decision. If he could not find satisfaction from drinking blood, then there must be another way to fill the emptiness within him. He began to seek out other ways to find pleasure in his existence. To his surprise, he found that helping others brought him a sense of fulfillment that he had never known before.\n\nHe started using his powers for good, using his strength and immortality to protect the people of the city. He fought against injustice and stood up for the weak, becoming a silent guardian of the night. And as he did, he found that the emptiness within him began to fade away. \n\nIn helping others, Marcus had found a new purpose in life. He no longer needed the satisfaction that came from drinking blood, for he had found something far more fulfilling. The curse that had once seemed like a punishment became a blessing, for it had led him down a path that brought true happiness. And so, Marcus, the once cursed vampire, found peace at last, in a way he never could have imagined."}</w:t>
      </w:r>
    </w:p>
    <w:p>
      <w:r>
        <w:t>{"question": "Write a 100-word article discussing the effects of stress on physical health.", "answer": "Stress is a natural physical and mental response to challenging situations. However, long-term exposure to stress can have detrimental effects on physical health. Chronic stress can lead to weakened immune systems, making individuals more susceptible to illness and infections. Stress can also increase the risk of developing cardiovascular and digestive problems. It can exacerbate existing conditions and increase the likelihood of developing mental health issues such as anxiety or depression. Therefore, it is important to actively manage stress levels to prevent these negative consequences. This can be achieved through techniques such as exercise, mindfulness, and relaxation."}</w:t>
      </w:r>
    </w:p>
    <w:p>
      <w:r>
        <w:t>{"question": "Design a web page layout suitable for an online library.", "answer": "An online library website should have a clean and user-friendly layout, providing easy navigation and access to any information the user may require. Here are some recommendations for a suitable layout for an online library web page:\n\n- Header: The header area should have the library's brand name or logo centered at the top of the page. A search bar should be prominently positioned, allowing users to easily search for books, authors, or any other content. Navigation menus, such as \"Home,\" \"About Us,\" \"Browse,\" \"Contact Us,\" etc. can be positioned on either side of the logo.\n\n- Homepage main section: The main section of the homepage could feature an interactive slider that displays new arrivals, featured books, or events. Below the slider could be category icons or sections for quick browsing, such as \"New Arrivals,\" \"Popular books,\" \"Genres,\" \"Recommended,\" etc. Book covers should be used as visual cues to help users find what they're looking for quickly.\n\n- Sidebar: A sidebar could be used to display additional content, such as a \"What's Happening\" section showcasing the latest news, events or blog posts, links to social media, a newsletter subscription form or a \"Book of the Month\" feature.\n\n- Footer: The footer of the page should contain important information such as the library's address, phone number, email, and hours of operation. Additionally, it could house links to important pages like \"Terms of Use,\" \"Privacy Policy,\" \"FAQs,\" etc.\n\n- Book details page: When a user clicks on a book, they should be directed to a page that provides detailed information about the book, including its cover, title, synopsis, author, publication date, and reviews. Users should also have options to reserve, borrow, or purchase the book. If the book is part of a series, links to other books in the series can also be made available.\n\nIn summary, an online library website should have a clean and organized layout that makes it easy for users to find and access the information they need. By incorporating engaging visuals, intuitive navigation, and easy-to-use features, the web page can provide users with a positive and enjoyable experience when accessing the online library."}</w:t>
      </w:r>
    </w:p>
    <w:p>
      <w:r>
        <w:t>{"question": "Generate a valid HTML code for a web page with a table.", "answer": "```html\n&lt;!DOCTYPE html&gt;\n&lt;html&gt;\n&lt;head&gt;\n  &lt;title&gt;Table Page&lt;/title&gt;\n  &lt;style&gt;\n    table, th, td {\n      border: 1px solid black;\n      border-collapse: collapse;\n      padding: 5px;\n      text-align: center;\n    }\n  &lt;/style&gt;\n&lt;/head&gt;\n&lt;body&gt;\n  &lt;h1&gt;Table Example&lt;/h1&gt;\n  &lt;table&gt;\n    &lt;thead&gt;\n      &lt;tr&gt;\n        &lt;th&gt;Header 1&lt;/th&gt;\n        &lt;th&gt;Header 2&lt;/th&gt;\n        &lt;th&gt;Header 3&lt;/th&gt;\n      &lt;/tr&gt;\n    &lt;/thead&gt;\n    &lt;tbody&gt;\n      &lt;tr&gt;\n        &lt;td&gt;Row 1, Cell 1&lt;/td&gt;\n        &lt;td&gt;Row 1, Cell 2&lt;/td&gt;\n        &lt;td&gt;Row 1, Cell 3&lt;/td&gt;\n      &lt;/tr&gt;\n      &lt;tr&gt;\n        &lt;td&gt;Row 2, Cell 1&lt;/td&gt;\n        &lt;td&gt;Row 2, Cell 2&lt;/td&gt;\n        &lt;td&gt;Row 2, Cell 3&lt;/td&gt;\n      &lt;/tr&gt;\n      &lt;tr&gt;\n        &lt;td&gt;Row 3, Cell 1&lt;/td&gt;\n        &lt;td&gt;Row 3, Cell 2&lt;/td&gt;\n        &lt;td&gt;Row 3, Cell 3&lt;/td&gt;\n      &lt;/tr&gt;\n    &lt;/tbody&gt;\n  &lt;/table&gt;\n&lt;/body&gt;\n&lt;/html&gt;\n```"}</w:t>
      </w:r>
    </w:p>
    <w:p>
      <w:r>
        <w:t>{"question": "Write a synopsis of the given text. - Shrek is the tale of a large, green ogre called Shrek, who lives a solitary life in a swamp which other fairytale creatures find creepy. After the sinister Lord Farquad conquers his land,our reluctant hero embarks on a daring quest to save his swamp and reclaim his freedom. Along the way, Shrek crosses paths with a charmingly attractive donkey, a dragon and a foolish wannabe-knight, whilst battling lords and witches.", "answer": "Shrek is a story of a solitary ogre who embarks on a quest to save his swamp and regain his freedom after his land is conquered by the evil Lord Farquad. Along the way he encounters a donkey, dragon, and foolish knight, all while facing challenges from lords and witches."}</w:t>
      </w:r>
    </w:p>
    <w:p>
      <w:r>
        <w:t>{"question": "Use Heuristic search to find the way the PacMan should traverse to reach the goal node. - PacMan is located at (1,1), and the goal node is at (3,3).", "answer": "Heuristic search algorithms use a problem-specific knowledge beyond the definition of the problem itself to find solutions more efficiently than traditional uninformed search algorithms. One of the most common heuristic search algorithm is called the A* algorithm. I will use this algorithm to find the path that the PacMan should take to reach the goal node. \n\nFirst, we need to define our heuristic function. A common choice for grid-based pathfinding is the Manhattan distance, which measures the distance between two points in a grid based on a strictly horizontal and vertical path. With this heuristic function, the estimated distance between a point `n` and the goal point `g`, denoted as `h(n)`, is `abs(n.x - g.x) + abs(n.y - g.y)`, where `n.x` and `n.y` are the x and y coordinates of point `n`, and `g.x` and `g.y` are the x and y coordinates of the goal point `g`.\n\nThe A* algorithm maintains two lists: an open list and a closed list. The open list contains the nodes that are being considered for exploration, while the closed list contains the nodes that have already been explored. Initially, the open list contains only the starting node, and the closed list is empty.\n\nThe algorithm then enters a loop, where at each iteration, it selects the node in the open list with the lowest estimated total cost `f(n) = g(n) + h(n)` , where `g(n)` is the actual cost of the path from the starting node to node `n`. This node is then removed from the open list, added to the closed list, and expanded by generating its neighbors in the grid. For each neighbor `m` of node `n`, if `m` is not in the closed list and is not blocked, we calculate its tentative `g` score as `g(m) = g(n) + c(n, m)`, where `c(n, m)` is the cost of moving from node `n` to node `m`, which is usually equal to 1 in a grid. If `m` is not in the open list, or if its tentative `g` score is lower than its current `g` score, we set its `g` score to the tentative `g` score and set its parent to node `n`, and add it to the open list.\n\nThe algorithm continues this process until the goal node is added to the"}</w:t>
      </w:r>
    </w:p>
    <w:p>
      <w:r>
        <w:t>{"question": "Convert the following Australian Dollars (AUD) to US Dollars (USD). - AUD $25.57", "answer": "Based on the current exchange rate (as of September 28, 2021), AUD $25.57 is equivalent to approximately USD $18.49. However, it is important to note that exchange rates fluctuate regularly, so the exact conversion value may vary."}</w:t>
      </w:r>
    </w:p>
    <w:p>
      <w:r>
        <w:t>{"question": "Classify the following sentence into one of the categories: descriptive, narrative, expository, persuasive, or general. - Technology has changed the way we communicate.", "answer": "The sentence is expository."}</w:t>
      </w:r>
    </w:p>
    <w:p>
      <w:r>
        <w:t>{"question": "Rearrange the following words to form a grammatically correct sentence: almost/trees/no/fall/leaves", "answer": "Almost no leaves fall from trees."}</w:t>
      </w:r>
    </w:p>
    <w:p>
      <w:r>
        <w:t>{"question": "Edit the following sentence to make it more concise: \"It is not necessary to be extra careful in this situation.\"", "answer": "No need for extra caution here."}</w:t>
      </w:r>
    </w:p>
    <w:p>
      <w:r>
        <w:t>{"question": "Name at least three of the five major oceanic gyres.", "answer": "1. North Atlantic Gyre\n2. South Atlantic Gyre\n3. Indian Ocean Gyre\n4. North Pacific Gyre\n5. South Pacific Gyre."}</w:t>
      </w:r>
    </w:p>
    <w:p>
      <w:r>
        <w:t>{"question": "Edit the following sentence to make it more informative: \"Global climate change is an issue.\"", "answer": "Global climate change, characterized by rising temperatures, shifting precipitation patterns, and increasing extreme weather events, is a pressing environmental issue that threatens ecosystems, economies, and populations worldwide."}</w:t>
      </w:r>
    </w:p>
    <w:p>
      <w:r>
        <w:t>{"question": "Output one example of a culture that uses an abugida writing system.", "answer": "An example of a culture that uses an abugida writing system is the Amharic culture of Ethiopia. Amharic, which is the official language of Ethiopia, is written using the Ge'ez script, an abugida writing system in which each character is based on a consonant-vowel combination."}</w:t>
      </w:r>
    </w:p>
    <w:p>
      <w:r>
        <w:t>{"question": "Generate a list of health benefits associated with drinking green tea.", "answer": "Here are some health benefits associated with drinking green tea:\n\n1. Boosts metabolism and supports weight loss: Green tea has been shown to increase metabolic rate and increase fat burning, which can aid in weight loss.\n\n2. Helps reduce oxidative stress: Green tea is rich in antioxidants which help to reduce free radical damage and inflammation in the body, protecting cells and reducing the risk of chronic diseases.\n\n3. May improve brain function: Some studies have shown that the active compounds in green tea, including caffeine and L-theanine, can help improve cognitive function and attention.\n\n4. Promotes healthy skin: The antioxidants and anti-inflammatory properties of green tea may also help improve skin health by reducing inflammation, boosting skin elasticity, and reducing wrinkles.\n\n5. May lower the risk of cardiovascular disease: Several studies have found that green tea can help lower levels of LDL (\"bad\") cholesterol and increase HDL (\"good\") cholesterol, which can reduce the risk of developing heart disease.\n\n6. May reduce the risk of some types of cancer: Some research suggests that the catechins in green tea may have anti-cancer effects, potentially reducing the risk of developing certain forms of cancer.\n\n7. Helps with oral health: Green tea contains catechins and fluoride, which can help decrease oral bacteria and improve dental health, potentially reducing the risk of gum disease and tooth decay.\n\n8. May improve bone health: Green tea has been shown to increase bone density and may reduce the risk of osteoporosis.\n\nNote that while green tea has many potential health benefits, drinking it in moderation is recommended. It's also important to have a balanced and varied diet and maintain a healthy lifestyle for optimal health."}</w:t>
      </w:r>
    </w:p>
    <w:p>
      <w:r>
        <w:t>{"question": "How does Wolfram alpha work?", "answer": "Wolfram Alpha is a computational knowledge engine that uses algorithms and curated data to answer a broad range of factual questions in a variety of fields, including mathematics, science, history, geography, engineering, and more. It analyzes natural language input, searches through its vast database of knowledge, and uses its computational capabilities to generate relevant results in various formats, such as graphs, tables, and visualizations. Wolfram Alpha combines natural language processing, symbolic computation, and machine learning to deliver comprehensive and accurate answers to a wide range of queries."}</w:t>
      </w:r>
    </w:p>
    <w:p>
      <w:r>
        <w:t>{"question": "Output a strategy that helps to communicate effectively with people of different cultural backgrounds.", "answer": "Communicating effectively with people from different cultural backgrounds involves understanding and respecting their diverse customs, beliefs, and values. Here are some strategies that may help to improve cross-cultural communication:\n\n1. Educate yourself about cultural differences: To communicate effectively with people from different cultures, it is important to learn about their customs, beliefs, and values. Read books, watch documentaries, or take courses to expand your knowledge about other cultures.\n\n2. Avoid making assumptions: Do not make assumptions about people based on their cultural background. Instead, take the time to get to know them as individuals and ask questions to better understand their unique perspectives.\n\n3. Be an active listener: Listen carefully to what the other person is saying, and ask follow-up questions to clarify any confusion. Avoid interrupting or making snap judgments, as this can impede effective communication.\n\n4. Be aware of nonverbal communication: Nonverbal cues vary across cultures, so it is important to be aware of how your gestures, expressions, and tone of voice may be interpreted by others. Pay attention to the nonverbal signals of those you are communicating with to gain a better understanding of their thoughts and feelings.\n\n5. Show respect: Treat people from all cultures with kindness, dignity, and respect. Avoid using derogatory language, making fun of cultural differences, or dismissing the beliefs and values of others.\n\n6. Be open-minded and flexible: Effective cross-cultural communication requires an open mind and a willingness to adapt to new ways of thinking and behaving. Be prepared to learn from others, and be willing to adjust your communication style to better connect with people from different cultural backgrounds."}</w:t>
      </w:r>
    </w:p>
    <w:p>
      <w:r>
        <w:t>{"question": "Describe the process of purchasing a car starting with research:", "answer": "Purchasing a car is an important decision that requires careful research and consideration. The following is a step-by-step process that can help potential buyers make an informed decision:\n\n1. Set a budget: Before starting the research process, it is important to determine how much one is willing to spend on a car. This will help narrow down the search to vehicles within that price range.\n\n2. Identify needs: Consider what the car will be used for, how many passengers it should hold, and the type of driving one will be doing, to help determine the type of vehicle that would best meet these needs.\n\n3. Research models: With a budget and list of needs in mind, one can start researching different car models from various manufacturers. Many reputable sources provide detailed reviews, specifications and pricing information that can help in the decision-making process.\n\n4. Compare vehicles: After narrowing down the list of potential vehicles, one should compare the features, fuel efficiency, safety ratings, and other important factors of each to ensure that the chosen vehicle provides the best value for the money.\n\n5. Test Drive: Schedule a test drive with a dealership to get a feel for how the car handles on the road. This is also an opportunity to ask any questions or raise any concerns with the salesperson.\n\n6. Get a vehicle history report: If considering a used car, it's important to obtain a vehicle history report to ensure there are no hidden issues or accidents.\n\n7. Negotiate the price: Once a buyer has decided on a vehicle, it's time to negotiate the price with the dealership or private seller. It's beneficial to research the market price and have a clear understanding of what one is willing to pay.\n\n8. Arrange financing: If not paying for the car in full, one will need to arrange for financing through a bank, credit union, or the dealership.\n\n9. Complete the paperwork: The final step in purchasing a car is completing the necessary paperwork, including the bill of sale, title transfer, and registration.\n\nOverall, purchasing a car involves researching, comparing and making informed decisions to ensure that the buyer finds the right car within their budget."}</w:t>
      </w:r>
    </w:p>
    <w:p>
      <w:r>
        <w:t>{"question": "Compose the opening sentence of a story that is set in a dark, spooky forest:", "answer": "As the pale moonlight filtered through the gnarled branches of the ancient trees, a shiver ran down her spine while she navigated her way through the impenetrable darkness of the eerie forest."}</w:t>
      </w:r>
    </w:p>
    <w:p>
      <w:r>
        <w:t>{"question": "Compare the two shipping methods below and provide which one should be used in a specific case: - Shipping Method A: 5-7 days, cost $10\nShipping Method B: 2-3 days, cost $20", "answer": "When comparing these two shipping methods, it ultimately depends on the specific circumstances for which method is the most suitable choice. Shipping Method A offers a longer shipping time of 5-7 days at a lower cost of $10, while Shipping Method B provides faster delivery of 2-3 days at a higher cost of $20.\n\nIf the package being shipped is time-sensitive, such as perishable goods, or if the recipient needs the item urgently, then it would be best to use Shipping Method B, with its faster delivery time, despite the higher cost.\n\nOn the other hand, if the package is not time-sensitive and the recipient is willing to wait a bit longer for delivery, then Shipping Method A would be a more cost-effective option as it offers a lower shipping cost."}</w:t>
      </w:r>
    </w:p>
    <w:p>
      <w:r>
        <w:t>{"question": "Document the cause-and-effect of sleep deprivation.", "answer": "Sleep deprivation occurs when an individual does not get enough sleep. The amount of sleep that is considered adequate varies from person to person, but typically, adults need between 7-9 hours of sleep per night, while children and teenagers require more. Not getting enough sleep for a prolonged period can have a number of negative impacts on both physical and mental health. \n\nHere are some of the causes and effects of sleep deprivation:\n\nCauses:\n- Lifestyle factors: Busy schedules, work demands, and social activities can make it difficult for people to get enough sleep.\n- Sleep disorders: Conditions such as insomnia and sleep apnea can interfere with the ability to fall and stay asleep.\n- Medical conditions: Chronic pain, anxiety, and depression can disrupt sleep.\n- Medications: Certain medications can interfere with sleep, such as those used to treat ADHD, depression, and high blood pressure.\n- Irregular sleep schedule: Shift work or frequent travel across different time zones can disrupt the body's natural sleep rhythm.\n\nEffects:\n- Impaired cognitive function: Sleep deprivation can affect memory, attention, and problem-solving abilities, making it difficult to think clearly and make decisions.\n- Mood changes: Lack of sleep can cause irritability, mood swings, and increased risk of depression and anxiety.\n- Weakened immune system: Sleep is important for the body to repair and recover, and lack of sleep can weaken the immune system, increasing the risk of illness and infection.\n- Increased risk of chronic conditions: Sleep deprivation has been linked to an increased risk of chronic conditions, such as heart disease, obesity, and diabetes.\n- Accidents and injuries: Being overtired can slow down reaction times and impair coordination, increasing the risk of accidents and injuries in activities such as driving or operating heavy machinery."}</w:t>
      </w:r>
    </w:p>
    <w:p>
      <w:r>
        <w:t>{"question": "Identify the most popular programming language among tech professionals.", "answer": "As an AI language model, I don't have direct access to current data on the popularity of programming languages among tech professionals. However, according to the 2021 Stack Overflow developer survey, which is one of the most reputable sources for information about developers, the most popular programming languages among professional developers are JavaScript, followed by HTML/CSS, SQL, Python, and Java. Also, it's important to note that the popularity of a programming language depends on various factors, including the industry, specific job roles, and geographical location, and it might change over time."}</w:t>
      </w:r>
    </w:p>
    <w:p>
      <w:r>
        <w:t>{"question": "Sum up the benefits of using a computer for personal use.", "answer": "There are numerous benefits of using a computer for personal use, including:\n\n1. Increased productivity: Computers can help automate repetitive tasks, manage appointments and to-do lists, and make it easier to stay organized, increasing overall productivity.\n\n2. Easy access to information: With the internet, computers provides instant access to an endless amount of information and knowledge, making it a convenient and powerful research tool.\n\n3. Communication: Computers allow individuals to communicate and connect with family, friends, and coworkers via email, messaging, and video conferencing.\n\n4. Entertainment: Computers provide a wide range of entertainment options including access to music, movies, games, and social media.\n\n5. Online shopping and banking: Computers make it easy to shop, pay bills, and manage finances from the comfort of home.\n\n6. Education and skill-building: Computers provide access to online courses, tutorials, and educational resources, allowing individuals to learn and build new skills.\n\nOverall, the use of a computer for personal purposes offers convenience, efficiency, and endless opportunities for learning, communication, and entertainment."}</w:t>
      </w:r>
    </w:p>
    <w:p>
      <w:r>
        <w:t>{"question": "Design a procedure to accomplish the following task. - Create a meal plan.", "answer": "Here is a step-by-step procedure to create a meal plan:\n\n1. Define your goals: Start by setting your goals for the meal plan. Do you want to maintain a healthy diet, lose weight, or gain muscle? Your goals will help you determine the types of foods you should be including in your meal plan.\n\n2. Determine your caloric needs: Depending on your goals, you'll need to determine the number of calories you should be consuming daily. You can use a calorie calculator or consult a nutritionist to figure out the right amount for you.\n\n3. Consider any dietary restrictions: If you have any dietary restrictions or allergies, make sure to take them into account while creating your meal plan.\n\n4. Plan your meals: Once you have your goals, caloric needs, and dietary restrictions figured out, it's time to start planning your meals. Aim for balanced meals that include a combination of protein, carbohydrates, and healthy fats. Use a meal planner or app to help you organize your meals for the week.\n\n5. Make a grocery list: Once you have your meals planned out, make a grocery list of all the ingredients you'll need to prepare them. This will help you stay organized and save time when you go grocery shopping.\n\n6. Prepare your meals: Set aside some time each week to prepare your meals in advance. This could include cooking large batches of food or prepping ingredients for the week ahead. Having your meals ready to go will make it easier to stick to your meal plan.\n\n7. Stay consistent: Sticking to a meal plan takes discipline and consistency. Make sure to follow your plan as closely as possible and make adjustments as needed. Over time, you'll find that meal planning becomes a habit and helps you achieve your goals."}</w:t>
      </w:r>
    </w:p>
    <w:p>
      <w:r>
        <w:t>{"question": "Name five personalities related to computer science. - &lt;none&gt;", "answer": "1. Alan Turing: He was a mathematician and computer scientist who played a crucial role in breaking the Nazi's Enigma Code during World War II.\n\n2. Ada Lovelace: Also known as \"the first computer programmer\", Ada Lovelace wrote the first algorithm intended to be processed by a machine.\n\n3. Grace Hopper: She was a computer scientist and United States Navy rear admiral who was one of the first programmers of the Harvard Mark I computer and developed the first compiler.\n\n4. Steve Jobs: As a Co-founder of Apple, Steve Jobs played a key role in the development of the personal computer and the popularization of graphical user interfaces.\n\n5. Tim Berners-Lee: Also known as the \"Father of the World Wide Web\", Tim Berners-Lee is the inventor of the World Wide Web, a system which revolutionized the way people access and share information."}</w:t>
      </w:r>
    </w:p>
    <w:p>
      <w:r>
        <w:t>{"question": "A palindrome is an integer that reads the same forward and backward, such as 3663. What percent of the palindromes between 100 and 500 contain at least one 5?", "answer": "To calculate the percentage of palindromes between 100 and 500 that contain at least one 5, we can observe that none of these palindromes begin with a 5, so they can only contain a 5 in the tens digit. There are only four palindromes that meet this criterion: 151, 252, 353, and 454. \n\nTo find the total number of palindromes, we can note that there are four choices for the first/last digit and 10 choices for the middle digit. Thus, the percentage of palindromes that contain 5 as a digit is 4/(4 * 10), which simplifies to 10%."}</w:t>
      </w:r>
    </w:p>
    <w:p>
      <w:r>
        <w:t>{"question": "Compare and contrast the two given cities with regards to the architecture. - Paris, France and Rome, Italy", "answer": "Paris, France and Rome, Italy are both cities that boast stunning architecture and have a wealth of historical and cultural landmarks. While both cities exhibit a mix of architectural styles, there are some key differences between their architectural highlights.\n\nIn Paris, much of the city's iconic architecture is characterized by its use of French Baroque and neoclassical styles. Buildings such as the Palace of Versailles, the Louvre and the Arc de Triomphe are classic examples of the grandiose and ornate style of French Baroque architecture. The city's Haussmannian buildings, which line the wide boulevards, are known for their cream-colored stone facades, Mansard roofs, and iron balconies. Paris also has more recent additions to its architectural landscape, such as the modernist Centre Pompidou and the glass pyramid of the Louvre designed by I.M. Pei.\n\nRome, on the other hand, is often referred to as the Eternal City because of its rich history that spans over 2,500 years. The city is well-known for its ancient architecture, specifically from the Roman period. Structures such as the Colosseum, the Pantheon, and the Roman Forum showcase the engineering prowess of the Romans and their flair for monumental architecture. Rome is also home to several stunning basilicas and churches, many of which are built in the Baroque style. The ornate and theatrical facades of buildings such as St. Peter's Basilica and the Trevi Fountain are prime examples of Baroque architecture in Rome. \n\nIn summary, both Paris and Rome are cities that are well-known for their architecture, with Paris exhibiting more neoclassical and Haussmannian styles, while Rome showcases a wealth of ancient Roman and Baroque architecture."}</w:t>
      </w:r>
    </w:p>
    <w:p>
      <w:r>
        <w:t>{"question": "Insert appropriate compound words into the text. - He drove the car to the store and then went food shopping.", "answer": "He drove the automobile to the supermarket and then went grocery shopping."}</w:t>
      </w:r>
    </w:p>
    <w:p>
      <w:r>
        <w:t>{"question": "Create a famous quote.", "answer": "\"Be the change you want to see in the world.\" - Mahatma Gandhi."}</w:t>
      </w:r>
    </w:p>
    <w:p>
      <w:r>
        <w:t>{"question": "Rewrite the given paragraph, changing the presence voice into the past tense. - Jack visits the museum every week. He writes about his experience for his blog.", "answer": "Jack visited the museum every week. He wrote about his experience for his blog."}</w:t>
      </w:r>
    </w:p>
    <w:p>
      <w:r>
        <w:t>{"question": "Process the text through a parser to find the root of a sentence. - It was a beautiful day.", "answer": "The root of the sentence \"It was a beautiful day.\" is \"was\"."}</w:t>
      </w:r>
    </w:p>
    <w:p>
      <w:r>
        <w:t>{"question": "Change the word in bold to a synonym. - We should be radiant about our success.", "answer": "We should be glowing about our success."}</w:t>
      </w:r>
    </w:p>
    <w:p>
      <w:r>
        <w:t>{"question": "Classify the sentence as affirmative or negative. - He had no patience for the game.", "answer": "Negative."}</w:t>
      </w:r>
    </w:p>
    <w:p>
      <w:r>
        <w:t>{"question": "Find the day of the week of the following date. - July 16, 2020", "answer": "July 16, 2020 was on a Thursday."}</w:t>
      </w:r>
    </w:p>
    <w:p>
      <w:r>
        <w:t>{"question": "List three adjectives that describe the character in the passage. - Henry was a brave and determined man who never gave up.", "answer": "brave, determined, persistent"}</w:t>
      </w:r>
    </w:p>
    <w:p>
      <w:r>
        <w:t>{"question": "Identify the capital city from the following passage. - The population of Zimbabwae is over 14 million.", "answer": "The capital city is not mentioned in the given passage."}</w:t>
      </w:r>
    </w:p>
    <w:p>
      <w:r>
        <w:t>{"question": "Given the following description of a movie, classify it as a comedy, romance, or drama. - A story of unlikely love between a man and a woman from different worlds.", "answer": "The description given suggests that the movie is a romance."}</w:t>
      </w:r>
    </w:p>
    <w:p>
      <w:r>
        <w:t>{"question": "Find a song title that best describes a particular feeling. - Feeling of starting over.", "answer": "One song title that could describe the feeling of starting over is \"Begin Again\" by Taylor Swift."}</w:t>
      </w:r>
    </w:p>
    <w:p>
      <w:r>
        <w:t>{"question": "Given the following text, extract relevant information. - The president said that the economy is improving and the wages are higher than before.", "answer": "Relevant information extracted from the text:\n- The president made a statement\n- The president said the economy is improving\n- Wages are now higher than they were previously."}</w:t>
      </w:r>
    </w:p>
    <w:p>
      <w:r>
        <w:t>{"question": "Create a story with a well-developed climax.", "answer": "Once upon a time, in a faraway kingdom, there lived a young girl named Lily. She lived a simple life with her parents in a small village on the outskirts of the kingdom. But one day, Lily's life changed completely when an evil sorcerer cast a spell on the kingdom, causing it to lose all of its colors and for the inhabitants to lose all hope.\n\nLily was determined to bring back the colors and hope to her kingdom. So, she embarked on a journey to find the sorcerer, who lived in a towering castle in the heart of the kingdom. Along the way, she met a mysterious traveller who joined her on her quest.\n\nAs they travelled, they encountered many obstacles, including fierce dragons, treacherous swamps and dark forests. But Lily was determined to reach the sorcerer's castle and bring back the colors to her kingdom.\n\nFinally, after months of travelling, Lily and the traveller arrived at the castle. They were confronted by the sorcerer, and a fierce battle ensued. The climax of the story came when Lily and the traveller joined forces to fight the sorcerer. With their combined strength, they managed to defeat the sorcerer, breaking his spell and restoring the colors and hope to the kingdom.\n\nThe people of the kingdom rejoiced and celebrated Lily's bravery. They thanked her for bringing back the colors and hope to their kingdom. From that day on, Lily was known as the hero of the kingdom, and she lived out her days in peace and happiness.\n\nThe end."}</w:t>
      </w:r>
    </w:p>
    <w:p>
      <w:r>
        <w:t>{"question": "Determine the parts of speech of the given words. - happy, bought, quickly", "answer": "The part of speech of the given words are as follows:\n- happy: adjective (describes a state of being or feeling)\n- bought: verb (an action)\n- quickly: adverb (describes how an action is done)"}</w:t>
      </w:r>
    </w:p>
    <w:p>
      <w:r>
        <w:t>{"question": "Grade the following mathematics question: 2+2 = 4", "answer": "Correct. The answer is, indeed, 4."}</w:t>
      </w:r>
    </w:p>
    <w:p>
      <w:r>
        <w:t>{"question": "Edit the given sentence and ensure that it is in the passive voice. - The dog chased the cat.", "answer": "The cat was chased by the dog."}</w:t>
      </w:r>
    </w:p>
    <w:p>
      <w:r>
        <w:t>{"question": "Summarize a movie series in 2-3 sentences. - Harry Potter series", "answer": "The Harry Potter series follows the life of a young wizard, Harry Potter, and his friends Ron Weasley and Hermione Granger, who all attend Hogwarts School of Witchcraft and Wizardry. Throughout the series, Harry and his friends fight against the evil wizard Voldemort and his followers, the Death Eaters, who seek to kill Harry and take over the wizarding world. The series chronicles their adventures, friendships, and battles as they work to defeat Voldemort and restore peace to the wizarding world."}</w:t>
      </w:r>
    </w:p>
    <w:p>
      <w:r>
        <w:t>{"question": "What was the capital of France in the 1900s?", "answer": "The capital of France in the 1900s, as it is now, was Paris."}</w:t>
      </w:r>
    </w:p>
    <w:p>
      <w:r>
        <w:t>{"question": "List 5 activities for children to do over the holiday season.", "answer": "1. Make holiday decorations: Children can take part in decorating the house for the holiday season, by making wreaths, paper snowflakes, garlands and other crafts.\n\n2. Bake holiday treats: Baking cookies, cakes or gingerbread houses is a fun activity that involves the whole family. Children can help with mixing ingredients, shaping the dough or simply decorating with icing, sprinkles and candies.\n\n3. Write letters to Santa: Writing letters to Santa can be a fun and exciting activity for children. They can make their Christmas wishes, while practicing their writing, and parents can use these letters to find out what their kids really wants for Christmas.\n\n4. Go sledding or ice skating: During the winter holidays, if the weather permits, children can have a great time going sledding or ice skating. These activities are a great way to get some exercise, and can be done individually or with friends and family.\n\n5. Watch Christmas movies: Watching Christmas movies together is a great way to spend time with family, while getting into the holiday spirit. Children can enjoy classics like 'A Charlie Brown Christmas', 'Rudolph the Red-Nosed Reindeer' or 'Home Alone', along with newer holiday movies, with some hot cocoa and snacks."}</w:t>
      </w:r>
    </w:p>
    <w:p>
      <w:r>
        <w:t>{"question": "Identify three major scientific achievements of the 19th century", "answer": "1. Theory of evolution: In 1859, Charles Darwin published \"On the Origin of Species,\" introducing the theory of natural selection and laying the foundation for the scientific understanding of the evolution of life on Earth.\n\n2. Discovery of electromagnetism: James Clerk Maxwell developed a set of equations in the mid-19th century that described the relationship between electricity, magnetism, and light. This led to the understanding of electromagnetism as a single force and paved the way for numerous technological advancements, including the development of electric power and telecommunications.\n\n3. Germ theory of disease: In the latter half of the 19th century, Louis Pasteur and Robert Koch demonstrated that specific microorganisms were responsible for causing particular diseases. The acceptance of the germ theory of disease radically changed medical practice and led to numerous advancements in public health, including improved sanitation and hygiene practices."}</w:t>
      </w:r>
    </w:p>
    <w:p>
      <w:r>
        <w:t>{"question": "Generate a recipe for a vegan version of a Caesar salad", "answer": "Vegan Caesar Salad Recipe\n\nIngredients:\n- 1 head of romaine lettuce, chopped\n- 1/2 cup of cherry tomatoes, halved\n- 1/4 cup of sliced red onions\n- 1 avocado, diced\n- 1 cup of Tofu croutons\n- Vegan parmesan cheese (optional)\n\nFor the dressing:\n- 1/2 cup of raw cashews, soaked and drained\n- 1/4 cup of water\n- 3 Tablespoons of lemon juice\n- 1 Tablespoon of Dijon mustard\n- 2 cloves of garlic, minced\n- 2 teaspoons of capers\n- 1/2 teaspoon of salt\n- 1/4 teaspoon of black pepper\n- 1/4 cup of olive oil\n\nInstructions:\n1. Start by making the dressing: Add the soaked cashews, water, lemon juice, dijon mustard, minced garlic, capers, salt and black pepper into a blender. Blend until smooth and creamy.\n2. With the blender running, slowly stream in the olive oil until the dressing is well combined.\n3. In a large salad bowl, add the chopped romaine lettuce, cherry tomatoes, sliced red onions, diced avocado and tofu croutons.\n4. Pour the dressing over the salad and toss to combine.\n5. If using, sprinkle the vegan parmesan cheese over the top to serve.\n6. Serve immediately and enjoy your vegan Caesar salad!"}</w:t>
      </w:r>
    </w:p>
    <w:p>
      <w:r>
        <w:t>{"question": "Explain why an organization might use open source software", "answer": "Open-source software is software that has its source code available for anyone to access, modify, and redistribute. There are several reasons why an organization might choose to use open-source software, including:\n\n1. Cost-saving: Open-source software is typically available for free or for a low cost. This can be a major advantage for organizations looking to reduce expenses on software licensing fees.\n\n2. Flexibility: Since the source code is available, organizations can modify the software to better meet their unique needs. This means they can tailor the software to their specific business processes, rather than having to adapt their processes to fit the software.\n\n3. Community Support: The open-source community is made up of a large number of developers and users who are actively working on and using the software. This means that organizations can often find quick and free support through online forums and other resources.\n\n4. Reliability and Security: Because of the large number of developers working on open-source projects, the software is often more reliable and less prone to bugs and security issues. Any issues that are found can be quickly addressed by the community.\n\n5. Avoiding vendor lock-in: With proprietary software, organizations may be locked into using a specific vendor's product, even if it no longer meets their needs. With open-source software, there are often multiple vendors offering support and services, so the organization has more freedom to switch if they need to.\n\nIn summary, the use of open-source software can help organizations save money, be more flexible, have access to community support, have more reliable and secure software, and avoid vendor lock-in."}</w:t>
      </w:r>
    </w:p>
    <w:p>
      <w:r>
        <w:t>{"question": "Categorize the following items into 'fruits' or 'vegetables': banana, potato, tomato", "answer": "Fruits: Banana, Tomato \nVegetables: Potato"}</w:t>
      </w:r>
    </w:p>
    <w:p>
      <w:r>
        <w:t>{"question": "Describe the processes for making a yogurt-based smoothie.", "answer": "Making a yogurt-based smoothie is a quick and easy process that involves just a few steps. Here is a simple recipe you can follow:\n\n1. Gather Ingredients: To make a yogurt-based smoothie, you'll need some yogurt, fruits or vegetables of your choice, a sweetener (such as honey, agave syrup, or sugar), and some ice or frozen fruits. You can also add other ingredients such as milk or a milk alternative, nut butter, seeds, or protein powder depending on your preference.\n\n2. Prepare the ingredients: Rinse and chop the fruits or vegetables into small pieces. If you are using frozen fruits, you can skip this step. Measure the yogurt and other ingredients as per the recipe or your preference.\n\n3. Blend: Place all of the ingredients in a blender, starting with the liquids at the bottom, followed by the yogurt, fruits or vegetables, sweetener, and any other additions. Blend the mixture on high until smooth and creamy. If the smoothie is too thick, you can add more liquid to thin it out. If it\u2019s too thin, add more yogurt or frozen fruit to thicken it up.\n\n4. Pour and Serve: Once the smoothie is blended to your desired consistency, pour it into a glass and serve immediately. You can garnish the smoothie with some fresh fruit or a sprinkle of nuts or seeds if desired.\n\nOverall, making a yogurt-based smoothie is a straightforward process that involves blending together yogurt with fruits or vegetables, ice, and other ingredients to create a delicious and healthy drink."}</w:t>
      </w:r>
    </w:p>
    <w:p>
      <w:r>
        <w:t>{"question": "Recommend a book you have read that explores themes of family relationships", "answer": "One book I would highly recommend that explores themes of family relationships is \"A Man Called Ove\" by Fredrik Backman. This book tells the story of Ove, a grumpy and isolated retiree, who is slowly drawn back into his community and forms unlikely bonds through acts of kindness and an unexpected friendship. Throughout the novel, Ove\u2019s relationships with his family members, neighbors, and friends are explored in depth. The author does an incredible job of portraying the complexities of family dynamic and the powerful role that relationships can have in shaping one\u2019s life. I think this book would be a great choice for anyone looking for a heartwarming and thought-provoking read about the topic of family relationships."}</w:t>
      </w:r>
    </w:p>
    <w:p>
      <w:r>
        <w:t>{"question": "In 2-3 sentences, explain the Big Bang Theory", "answer": "The Big Bang Theory is a cosmological model that explains the origin of the universe, suggesting that it all started as a singularity which expanded rapidly around 13.8 billion years ago. It is based on the observation that galaxies are moving away from each other, indicating that the universe is still expanding, supporting the idea that everything in the universe was once contained in a dense, hot and infinitely small point."}</w:t>
      </w:r>
    </w:p>
    <w:p>
      <w:r>
        <w:t>{"question": "Create a list of the 3 most significant inventions in the 20th century", "answer": "1. The Internet (developed in stages from the 1960s to the 1980s): Arguably, one of the most revolutionary inventions of the 20th century, the internet has transformed every aspect of our lives - communication, commerce, entertainment, and more.\n\n2. Nuclear Power (first controlled nuclear chain reaction in 1942): This invention has had a profound impact on the world, both by providing a new source of energy and by its potential for destruction.\n\n3. Antibiotics (Penicillin was discovered in 1928): The discovery of antibiotics ushered in a new era of medicine, enabling doctors to fight bacterial infections that were once deadly, and dramatically increasing average lifespans."}</w:t>
      </w:r>
    </w:p>
    <w:p>
      <w:r>
        <w:t>{"question": "Describe the narrative structure of film Casablanca", "answer": "Casablanca is a classic American drama film released in 1942, directed by Michael Curtiz, and set during World War II. The narrative structure of the film follows a linear plot, starting with the introduction of the setting and the main characters, advancing through the rising action, and reaching its climax, before resolving with a falling action and conclusion.\n\nThe film opens in the city of Casablanca, located in French Morocco, where refugees from across Europe have gathered, hoping to obtain the necessary travel documents to escape to America. The audience is introduced to the protagonist Rick Blaine, an American expatriate and owner of a popular nightclub, Rick\u2019s Caf\u00e9 Am\u00e9ricain. As the plot advances, it is revealed that Rick is a man with a past, having once been involved with a woman named Ilsa Lund, who left him heartbroken in Paris.\n\nThe rising action of the narrative develops with the arrival of Ilsa and her husband, Victor Lazlo, a Czech Resistance leader, who are both seeking to obtain the necessary documents to escape to America. Rick finds himself in a dilemma, as he still harbors feelings for Ilsa, but is also aware of Victor\u2019s importance to the resistance movement. \n\nThe narrative reaches its climax when Rick must make a decision about whether to help Ilsa and Victor to escape, or to hold onto Ilsa, whom he still loves. In a surprising turn of events, Rick chooses to help them, sacrificing his own happiness for the greater good. The falling action sees the characters saying their goodbyes, with Rick and Ilsa sharing a heartfelt moment, as Rick delivers his iconic line: \u201cHere\u2019s looking at you, kid\u201d.\n\nThe resolution of the narrative comes as Rick and Captain Renault, a French police officer, walk off into the night, with Rick uttering another famous line: \u201cLouis, I think this is the beginning of a beautiful friendship.\u201d\n\nThe narrative structure of Casablanca is tightly woven, skillfully balancing romance, drama and political intrigue, and it is no wonder that it remains a timeless classic in the history of cinema."}</w:t>
      </w:r>
    </w:p>
    <w:p>
      <w:r>
        <w:t>{"question": "Generate a list of five topics that could be used for a persuasive speech", "answer": "1. The Importance of Reducing Single-Use Plastics \n2. The Benefits of Plant-Based Diets for Health and the Environment\n3. Mental Health: Breaking the Stigma and Prioritizing Self-Care \n4. The Value of Investing in Renewable Energy\n5. The Impact of Community Service and Volunteer Work on Personal Growth and Society."}</w:t>
      </w:r>
    </w:p>
    <w:p>
      <w:r>
        <w:t>{"question": "Write a story using the following elements: a thought-provoking question, an exotic location, a helpful character", "answer": "Once upon a time, in a bustling exotic location of Marrakesh, Morocco, there was a young woman named Nadia who yearned for adventure. Nadia was never happy with the mundane routine of life, and she would often ask herself a thought-provoking question: \u201cWhat is the meaning of life, and how do you know you\u2019ve truly lived?\u201d \n\nShe had traveled to Morocco to find her answer, where the vibrant colors, bustling markets, and beautiful art and architecture had always captivated her imagination. As she wandered around the maze-like souks and alleys of the Medina, she found herself lost in her thoughts and, quite literally, in the city. \n\nFeeling her panic rising, Nadia caught sight of an elderly gentleman standing by the side of the alleyway, selling beautiful Moroccan lamps. The man could see the distress in her eyes and approached her, smiling as he asked if he could assist her. Grateful for his kindness, Nadia told him about her predicament, and the man chuckled before pointing her in the direction of her hotel.\n\nAs she turned to thank him, he stopped her and said, \u201cYou asked yourself what it means to truly live, my dear. My answer to you is simple: helping others, being kind and grateful, and embracing adventure with open arms.\u201d \n\nNadia\u2019s eyes widened in amazement. It was as if the man had read her mind. With tears of gratitude in her eyes, she thanked him and walked away, feeling more alive than she had ever felt before.\n\nNadia never saw the helpful stranger again, but his words stayed with her for the rest of her trip, and her life. She realized that the true meaning of life couldn't be found in just one location or experience, but in a collection of moments, kind gestures, and chances you take to broaden your horizons. And with that thought, she promised herself to always be open to new experiences and to never stop asking thought-provoking questions."}</w:t>
      </w:r>
    </w:p>
    <w:p>
      <w:r>
        <w:t>{"question": "Explain the concept of human capital", "answer": "Human capital refers to the collective skills, knowledge, and other personal attributes possessed by the workforce that contribute to an economy's growth and productivity. It is the value that individual human beings bring to businesses, organizations, and economic systems through their own personal abilities, talents, and efforts. Human capital is considered an intangible asset, as it is not a physical or financial resource that can be easily measured or traded.\n\nInvestment in human capital can come in many forms, including education, training, healthcare, and professional development. The idea is to improve the abilities and productivity of workers, so they can contribute even more to the success of a business or the economy as a whole.\n\nHuman capital is a key factor in economic growth, as it helps to drive innovation, increase productivity, and create new opportunities for employment. Countries that have a highly skilled and educated workforce tend to have stronger and more stable economies. Conversely, a lack of investment in human capital can hinder economic growth and result in high unemployment and poverty.\n\nIn conclusion, human capital is a fundamental concept in economics, representing the skills, knowledge, and abilities of the workforce that drive economic growth and development."}</w:t>
      </w:r>
    </w:p>
    <w:p>
      <w:r>
        <w:t>{"question": "Write a brief description of the primary antagonist of the Harry Potter series", "answer": "The primary antagonist in the Harry Potter series is Lord Voldemort, also known as Tom Marvolo Riddle. He is a powerful and dangerous dark wizard who seeks to dominate the wizarding world, establish pure-blood wizards as rulers, and create a new order where he reigns supreme. Voldemort is characterized by his immorality, lack of empathy, and extreme fear of death, which leads him to split his soul into multiple pieces through the use of Horcruxes in an attempt to achieve immortality. He is Harry Potter's arch-nemesis throughout the series, and their fates are intertwined due to a prophecy that predicts their final confrontation."}</w:t>
      </w:r>
    </w:p>
    <w:p>
      <w:r>
        <w:t>{"question": "Read the passage of text below and answer the question, who is being addressed by the speaker? - \"You have to make a choice, between your dreams and your family. You have to choose one or the other.\"", "answer": "The speaker is addressing an individual who faces a decision between pursuing their dreams and prioritizing their family. The specific identity of the person being spoken to is not specified in the given text."}</w:t>
      </w:r>
    </w:p>
    <w:p>
      <w:r>
        <w:t>{"question": "Generate an email subject line for announcing a new product launch.", "answer": "\"Introducing Our Latest Innovation: Exclusive New Product Launch!\""}</w:t>
      </w:r>
    </w:p>
    <w:p>
      <w:r>
        <w:t>{"question": "Provide an appropriate response for declining the invitation. - Hi [person name],\n\nI'm writing to ask you if you are happy to be a panelist of our workshop on multimodality at CVPR. The workshop will be held on June 20, 2023. \n\nBest,\n[my name]", "answer": "Dear [my name],\n\nThank you for considering me as a panelist for your workshop on multimodality at CVPR. I appreciate the invitation, but unfortunately, I must decline at this time as I have prior commitments on that date. \n\nI hope the workshop will be successful and wish you all the best.\n\nKind regards,\n[person name]"}</w:t>
      </w:r>
    </w:p>
    <w:p>
      <w:r>
        <w:t>{"question": "Write a detailed report on the organization's recent financial performance. - Aamato Corporation, a software services provider based in New York City,", "answer": "Aamato Corporation: Financial Performance Report\n\nOverview:\nAamato Corporation is a leading software services provider based in New York City. The organization has been operational for several years and has made a name for itself in its industry. This report analyzes the recent financial performance of the organization in detail.\n\nFinancial Performance:\nUnfortunately, As an AI, I don\u2019t have access to the detailed financial data from the Aamato Corporation needed to provide an accurate and detailed report on their financial performance. To obtain a detailed and accurate report on Aamoto Corporation\u2019s financial performance, the appropriate data must first be given."}</w:t>
      </w:r>
    </w:p>
    <w:p>
      <w:r>
        <w:t>{"question": "Generate a suitable report summary of the information provided - Inflation in the U.S. increased slightly from 2.9% in March to 3.6% in May.", "answer": "The report highlights a slight rise in U.S inflation from 2.9% in March to 3.6% in May."}</w:t>
      </w:r>
    </w:p>
    <w:p>
      <w:r>
        <w:t>{"question": "Create a list of five questions to ask the CEO in the upcoming meeting - Upcoming meeting with CEO", "answer": "1. What are the main goals and priorities for the company in the upcoming quarter?\n2. How do you see the company evolving in the next year, and what steps are being taken to achieve that?\n3. Can you provide an update on the current state of our financials and any projections for future growth?\n4. How are we investing in our employees' development and growth, and what new opportunities are being offered?\n5. Are there any major changes or initiatives happening within the company that we should be aware of?"}</w:t>
      </w:r>
    </w:p>
    <w:p>
      <w:r>
        <w:t>{"question": "Formulate a plan for increasing customer engagement on the website - Website for a luxury boutique hotel", "answer": "Here are five steps that can be taken to increase customer engagement on a website for a luxury boutique hotel:\n\n1. Personalize the user experience: Allow user to personalize their experience on the website by giving them the option to choose their preferred language, customize their trip itinerary and get personalized recommendations based on their preferences. This will create a connection with the customers and make them feel valued.\n\n2. Quality content: Provide quality content on the website that is visually appealing and informative. This can include high-quality pictures and videos of the hotel and its amenities, blog articles about local attractions, and testimonials from satisfied customers. This will give customers an idea of what to expect when they book a stay at the hotel.\n\n3. Interactive tools: Include interactive tools on the website that allow customers to virtually explore the hotel, its rooms, and amenities. These can include virtual tours, 360-degree images, and interactive maps. This will not only increase engagement but also help customers make informed decisions about their stay.\n\n4. Social media integration: Integrate the hotel's social media profiles into the website to allow customers to see and interact with the hotel's social media content. This can include features such as a social media feed, options for sharing content on social media, and links to the hotel's social media profiles. This will increase engagement and make it easier for customers to share their experiences with others.\n\n5. Incentives for engagement: Provide incentives for customers to engage with the website and the hotel. This can include loyalty programs, contests, and promotions. This will encourage customers to interact with the website, book rooms, and leave reviews, all of which can help boost customer engagement."}</w:t>
      </w:r>
    </w:p>
    <w:p>
      <w:r>
        <w:t>{"question": "Create a list of items or features required to complete the given project - A mobile web application for a grocery delivery service", "answer": "Here is a list of items or features that could be required to complete a mobile web application for a grocery delivery service:\n\n1. User-friendly interface: Easy navigation of the mobile web app, clear and concise display of information.\n\n2. User registration and login: Option for new users to register and existing customers to have login credentials.\n\n3. Product lists and search functionality: A searchable database of available grocery products, organized by category, with pictures and product information.\n\n4. Shopping cart: Functionality for adding and removing items to and from an online shopping cart, as well as editing the quantity of items.\n\n5. Delivery scheduling: An option for customers to select their preferred delivery date and time.\n\n6. Payment processing: A secure and seamless payment process, allowing customers to pay with their preferred method such as credit card, PayPal or Google Pay.\n\n7. Order confirmation and tracking: After an order is placed, the customer receives a confirmation and the ability to track the progress of their order.\n\n8. Customer support: Access to customer support through the mobile web app, including options for chat or phone support.\n\n9. User Location: Ability to get user location to show nearby stores/ products\n\n10. Deals/ Offers: Section to show ongoing products deals, discounts or special offers."}</w:t>
      </w:r>
    </w:p>
    <w:p>
      <w:r>
        <w:t>{"question": "Create a storyboard for the given case study - Case study describing a successful project", "answer": "Slide 1: Introduction\nTitle: \"Successful Project Storyboard\"\nSubtitle: \"A case study on the successful completion of a project\"\nImage: A team of people in a conference room, working together around a table.\n\nSlide 2: Project Inception\nTitle: \"The Beginning\"\nSubtitle: \"The project started with a vision\"\nText: Description of the project, its objectives, and goals.\nImage: A person drawing a mind-map.\n\nSlide 3: Planning\nTitle: \"Strategizing for Success\"\nSubtitle: \"A well-prepared plan is the foundation of a successful project\"\nText: Outline of the project strategy, timeline, and milestones.\nImage: A Gantt chart or project timeline.\n\nSlide 4: Execution \nTitle: \"Hard Work Pays Off\"\nSubtitle: \"The team collaborated effectively to execute the plan\"\nText: Details on how the team worked together to achieve the milestones, and how they overcame any challenges they faced.\nImage: A photo of team members collaborating or working on their laptops.\n\nSlide 5:  Monitoring and Control\nTitle: \"Staying on Track\"\nSubtitle: \"Regular monitoring ensured the project stayed on track\"\nText: Explanation of the monitoring and control processes that were put in place to ensure project goals are met.\nImage: Graph or chart showing project progress.\n\nSlide 6: Completion\nTitle: \"Achievement Unlocked\"\nSubtitle: \"The project was completed on time and within budget\"\nText: Summary of the project results, showcasing its success in meeting its objectives and goals.\nImage: Image of people celebrating or giving high fives.\n\nSlide 7: Lessons Learned\nTitle: \"Sharing the Knowledge\"\nSubtitle: \"The team learned valuable lessons, applied to future projects\"\nText: Discussion of key takeaways from the project, and how they will be applied in the future.\nImage: Image of a person writing in a notebook or typing on a computer.\n\nSlide 8: Conclusion\nTitle: \"Success Story\"\nSubtitle: \"A successful project that demonstrates effective planning, execution, and teamwork.\"\nImage: Image of a team standing together, with their arms around each other, smiling towards the camera."}</w:t>
      </w:r>
    </w:p>
    <w:p>
      <w:r>
        <w:t>{"question": "Generate a list of five keywords that the given website should target - Website for a cloud storage service", "answer": "1. Cloud storage\n2. Online backup\n3. File sharing\n4. Data protection\n5. Secure storage"}</w:t>
      </w:r>
    </w:p>
    <w:p>
      <w:r>
        <w:t>{"question": "Write a script for a conversation between two people arguing about whether social media has had a positive or negative impact on society.", "answer": "Person 1: Hey, have you seen the recent happenings on social media?\n\nPerson 2: Uh, I try to stay away from social media. I think it has been a really bad thing for society.\n\nPerson 1: Seriously? I actually think social media has had a really positive impact.\n\nPerson 2: How so? All I see is people comparing themselves to others and getting depressed because their lives don\u2019t measure up.\n\nPerson 1: Well, for one, it\u2019s a great way to stay connected with friends and family, especially if they live far away.\n\nPerson 2: That\u2019s true, but it\u2019s also a breeding ground for cyberbullying and online harassment.\n\nPerson 1: That\u2019s definitely a downside, but social media also gives a platform for marginalized groups to have their voices heard and to organize for change.\n\nPerson 2: I\u2019ll give you that, but it\u2019s also a major source of misinformation and fake news.\n\nPerson 1: Yes, but it has also allowed for greater transparency and accountability, especially in the political arena.\n\nPerson 2: I can see your point, but I still think the negatives outweigh the positives.\n\nPerson 1: And I think the positives outweigh the negatives. I guess we\u2019ll just have to agree to disagree.\n\nPerson 2: Yeah, I guess so. But at least we can have a civil conversation about it, unlike some of the arguments I\u2019ve seen on social media.\n\nPerson 1: Ha! You\u2019ve got me there."}</w:t>
      </w:r>
    </w:p>
    <w:p>
      <w:r>
        <w:t>{"question": "Explain the characteristics of generative models", "answer": "Generative models are a type of machine learning model that attempt to generate new data that are similar to a given dataset. They operate by learning the underlying system or process by which data is produced, and then using this information to generate new data that is consistent with the statistical properties of the input dataset.\n\nSome of the characteristic features of generative models include:\n\n- They capture the joint probability distribution of the input data: This means that generative models can represent the various relationships and dependencies among different features in the data.\n\n- They allow for the generation of new data: One of the most important features of generative models is that they can be used to generate new, synthetic data that looks similar to the original data. This is useful for a variety of applications, including data augmentation and image or text generation.\n\n- They can handle missing data: Because generative models capture the joint distribution of the data, they are able to handle missing data by estimating the most likely value of the missing data based on the given information.\n\n- They can be used for tasks such as classification: Generative models can also be used for tasks such as classification by modeling the probability that an instance belongs to a particular class based on the features of the data.\n\n- They can be more computationally intensive: Compared to other models such as discriminative models, generative models are often more computationally intensive to train, because they require estimating the joint distribution of the data. However, once trained, they can be quite efficient at generating new data.\n\nExamples of generative models include Restricted Boltzmann Machines, Variational Autoencoders (VAEs), and Generative Adversarial Networks (GANs)."}</w:t>
      </w:r>
    </w:p>
    <w:p>
      <w:r>
        <w:t>{"question": "Predict whether the given review is positive or negative. Output 'positive' or 'negative'. - This restaurant has great service and delicious food.", "answer": "positive"}</w:t>
      </w:r>
    </w:p>
    <w:p>
      <w:r>
        <w:t>{"question": "Generate 3 adjectives that capture the atmosphere at a beach.", "answer": "1. Serene\n2. Sunny\n3. Relaxing"}</w:t>
      </w:r>
    </w:p>
    <w:p>
      <w:r>
        <w:t>{"question": "Categorize the company's product line into four. - Face Creams, Night Creams, Facial Toner, Beauty Bars", "answer": "We can categorize the company's product line into four categories as follows:\n\n1. Moisturizers - this category will include face creams.\n2. Nighttime Treatments - this category will include all night creams.\n3. Cleansers - this category will include beauty bars.\n4. Toners - this category will include facial toners."}</w:t>
      </w:r>
    </w:p>
    <w:p>
      <w:r>
        <w:t>{"question": "Find the sum of the numbers in the following array. - [5, 2, 8, 17]", "answer": "The sum of the array is 32."}</w:t>
      </w:r>
    </w:p>
    <w:p>
      <w:r>
        <w:t>{"question": "Identify the true statement.", "answer": "I'm sorry, there is no statement provided for me to identify as true. Please provide statements for me to analyze."}</w:t>
      </w:r>
    </w:p>
    <w:p>
      <w:r>
        <w:t>{"question": "Select the three most popular pets in the US.", "answer": "Based on data from the American Pet Products Association, the three most popular pets in the US are:\n\n1. Dogs: With around 63.4 million households owning at least one dog, they are by far the most popular pet in the US.\n2. Cats: Around 42.7 million households own a cat.\n3. Fish: Fish come in third place with around 11.5 million households owning an aquarium."}</w:t>
      </w:r>
    </w:p>
    <w:p>
      <w:r>
        <w:t>{"question": "Discuss the potential consequences of climate change on forests.", "answer": "Climate change has a significant impact on forests and their ecosystems. The potential consequences of climate change on forests are numerous and multifaceted, ranging from direct effects on tree physiology to indirect effects on forest ecosystems.\n\nOne of the primary consequences of climate change is an increase in temperature, which can have an impact on the growth and survival of trees. Increased temperatures may cause heat stress, leading to decreased tree growth, and in some cases, tree mortality. Additionally, warmer temperatures can alter the timing of seasonal events such as budburst and leaf fall, which can affect tree growth and ecosystem processes.\n\nAnother consequence of climate change on forests is changes in precipitation patterns. This can lead to droughts, which can cause tree mortality, reduce growth rates, and increase susceptibility to pests and diseases. Some areas may experience increased precipitation, leading to flooding which can negatively affect forest ecosystems.\n\nClimate change also increases the frequency and intensity of extreme weather events, such as storms, hurricanes, and wildfires. These events can cause widespread damage to forest ecosystems, by destroying trees, altering landscapes, and disrupting ecological processes.\n\nThe rise in atmospheric carbon dioxide levels, another consequence of climate change, can have a positive effect on tree growth by increasing photosynthesis rates. However, this may be offset by changes in temperature, precipitation, and other climate variables, and the overall impact on forest ecosystems is complex and not yet fully understood.\n\nIn conclusion, climate change poses a significant threat to forests and their ecosystems. The potential consequences are numerous and complex, and can have far-reaching impacts on forest health, biodiversity, and ecosystem services. There is a need for continued research and monitoring to better understand and mitigate the effects of climate change on forests."}</w:t>
      </w:r>
    </w:p>
    <w:p>
      <w:r>
        <w:t>{"question": "Describe a simple way to reduce water use in the home.", "answer": "One simple way to reduce water use in the home is by fixing leaky faucets and pipes. A small drip from a faucet can waste as much as 20 gallons of water a day. Another easy way is to take shorter showers, and to turn off the tap while brushing teeth or shaving. Additionally, using a broom instead of a hose to clean driveways and sidewalks, and washing only full loads of laundry and dishes, can save a significant amount of water. Installing low-flow shower heads and toilets can also help reduce water use in the home."}</w:t>
      </w:r>
    </w:p>
    <w:p>
      <w:r>
        <w:t>{"question": "Tell me about a virus that has recently been discovered.", "answer": "One of the most recently discovered viruses is the \"N439K\" variant of SARS-CoV-2 virus, which was first identified in Scotland in early October 2020. This variant has a significant mutation in the spike protein, which the virus uses to interact with ACE2 receptors on human cells. The mutation is thought to increase the virus's ability to bind to human cells, making it more infectious. Though further research is needed to fully understand the implications of this mutation, initial evidence suggests that this variant may be less sensitive to neutralizing antibodies, which could decrease the effectiveness of current vaccines. More research into this virus and its mutation is currently underway."}</w:t>
      </w:r>
    </w:p>
    <w:p>
      <w:r>
        <w:t>{"question": "Identify the main differences between machine learning, deep learning and data mining.", "answer": "Machine learning, deep learning, and data mining are interrelated fields that involve the use of computers to recognize patterns and make predictions. However, there are some key differences between them:\n\n- Machine learning refers to a subset of artificial intelligence where algorithms are trained on data to make predictions or perform actions. The key idea behind machine learning is that a computer can learn from experience, rather than being explicitly programmed. Machine learning algorithms can be supervised, unsupervised, or semi-supervised.\n\n- Deep learning, on the other hand, is a more specific subset of machine learning that involves neural networks with multiple layers. These layers can learn to represent abstract features of the data, allowing for more complex recognition and prediction tasks. Deep learning has been particularly successful for tasks like image recognition, speech recognition, and language translation.\n\n- Data mining refers to the process of discovering patterns in large datasets using a variety of methods, including machine learning algorithms. The main goal of data mining is to extract knowledge from data, and it encompasses a wide range of tasks such as clustering, association rule mining, and anomaly detection. Data mining is often used in business and scientific contexts to find hidden relationships and patterns in data.\n\nIn summary, while machine learning and deep learning focus on training algorithms to make predictions or perform actions, data mining focuses on discovering previously unknown relationships or patterns in data. Deep learning is a more specific type of machine learning that involves training deep neural networks to recognize abstract concepts."}</w:t>
      </w:r>
    </w:p>
    <w:p>
      <w:r>
        <w:t>{"question": "Generate a list of the top 5 time management tips.", "answer": "1. Prioritize Tasks: Create a list of tasks and assess their importance and urgency. Then, prioritize them accordingly, so that the most critical tasks are at the top of the list.\n\n2. Make A Schedule: After you\u2019ve prioritized your tasks, create a schedule that outlines when you\u2019ll complete each one. This will help you stay on track and avoid procrastination.\n\n3. Eliminate Distractions: Identify your biggest distractions and minimize or eliminate them as much as possible. This could mean turning off your phone, deactivating social media, or finding a quieter place to work.\n\n4. Take Breaks: Regular breaks can actually help improve focus and productivity. Schedule short breaks throughout the day to give your mind a rest and recharge your energy.\n\n5. Learn To Say No: Don\u2019t overload yourself by taking on too many tasks or commitments. It\u2019s important to know your limits and say no when necessary, so that you can effectively manage your time and responsibilities."}</w:t>
      </w:r>
    </w:p>
    <w:p>
      <w:r>
        <w:t>{"question": "Give me an example of the application of robotics.", "answer": "One of the most prominent examples of the application of robotics is in manufacturing and assembly lines. Robots are commonly used in factories to perform tasks that require precision, speed, and consistency. For instance, in the automobile industry, robots are programmed to weld car frames, install parts such as engines or windshields, and even paint the finished product. By utilizing robots in this way, manufacturers can increase production rates, reduce human error, and improve overall efficiency. Additionally, robots can perform tasks in environments that may be dangerous for human workers, such as handling hazardous materials or working in extreme temperatures."}</w:t>
      </w:r>
    </w:p>
    <w:p>
      <w:r>
        <w:t>{"question": "How can I reduce my energy consumption?", "answer": "There are several ways you can reduce your energy consumption and save both energy and money:\n\n1. Switch to energy-efficient light bulbs: Replace traditional incandescent bulbs with compact fluorescent light (CFL) or LED bulbs, which use up to 80% less energy and can last much longer.\n\n2. Unplug or turn off unused appliances: Many appliances and electronics continue to consume energy when turned off or in standby mode. Unplug them or use power strips to switch them off completely when not in use.\n\n3. Use energy-efficient appliances: Invest in energy-efficient appliances, which are designed to use less energy while still providing the same functionality as their non-efficient counterparts.\n\n4. Insulate your home: Proper insulation can keep your home warm in the winter and cool in the summer, reducing the need for heating and air conditioning, thus lowering your energy consumption.\n\n5. Use natural light: Take advantage of natural light during the day instead of relying on artificial lighting. Open curtains and blinds to let the sunshine in.\n\n6. Adjust your thermostat: Turning down your thermostat by just a few degrees in the winter, and turning it up by a few degrees in the summer, can result in significant energy savings.\n\n7. Fix leaks: Fix any leaks in your home\u2019s plumbing, as even a small leak can result in a large waste of water and energy over time.\n\n8. Wash clothes in cold water: Most of the energy used by a washing machine goes towards heating the water, so washing your clothes in cold water can significantly reduce energy consumption.\n\n9. Plant trees: Planting trees or shrubs near your home can provide shade and act as a natural windbreak, reducing the need for heating and cooling.\n\n10. Take shorter showers: Reducing the length of your showers, even by just a few minutes, can result in substantial energy savings over time.\n\nBy implementing these simple changes to your daily routines and home, you can reduce your energy consumption and save money while being kind to the environment."}</w:t>
      </w:r>
    </w:p>
    <w:p>
      <w:r>
        <w:t>{"question": "Summarize the process of water cycle.", "answer": "The water cycle, also known as the hydrologic cycle, is the process by which water evaporates from the Earth\u2019s surface, rises into the atmosphere, cools and condenses to form clouds, and eventually falls back to the ground as precipitation. This process is powered by the Sun, which provides the energy needed to evaporate water. When water evaporates, it leaves behind any impurities and becomes water vapor, which rises into the atmosphere. As it rises, it cools and condenses to form clouds. Eventually, when the clouds can no longer hold the water droplets, they release them as precipitation, either in the form of rain, snow, sleet or hail. The precipitation then either flows into rivers and streams or is stored as groundwater, eventually making its way back to the ocean or other bodies of water, where it can once again evaporate and continue the water cycle."}</w:t>
      </w:r>
    </w:p>
    <w:p>
      <w:r>
        <w:t>{"question": "How would you structure the following sentence so that it is more clearly written and easily understood? - It is believed that increased trade between countries helps to reduce poverty but some economists worry that it can harm economies.", "answer": "According to some beliefs, increasing trade between countries can help alleviate poverty. However, there are concerns among economists that this may have a negative impact on economies."}</w:t>
      </w:r>
    </w:p>
    <w:p>
      <w:r>
        <w:t>{"question": "Define the term \"algorithm\" in terms of computer science.", "answer": "In computer science, an algorithm is a well-defined set of instructions or procedures for solving a specific problem or achieving a particular task. It is a step-by-step computational method that takes a set of inputs and produces an output, often expressed as a sequence of actions or operations that can be implemented in a programming language. Algorithms are designed to be effective, efficient, and unambiguous, and are the foundation of computer programs and software applications."}</w:t>
      </w:r>
    </w:p>
    <w:p>
      <w:r>
        <w:t>{"question": "Name four online streaming services.", "answer": "1. Netflix\n2. Hulu\n3. Amazon Prime Video\n4. HBO Max"}</w:t>
      </w:r>
    </w:p>
    <w:p>
      <w:r>
        <w:t>{"question": "What is the relationship between air pressure and altitude?", "answer": "Air pressure and altitude have an inverse relationship. As altitude increases, air pressure decreases. This occurs because air is a gas and its molecules are spread out over a larger area at higher altitudes, reducing the air density and therefore the air pressure. At sea level, the air pressure is higher because the weight of the atmosphere above compresses the air molecules closer together. This relationship is described by the Barometric formula, which calculates the atmospheric pressure at a given altitude. As elevation increases, there are fewer air molecules above, so the pressure decreases."}</w:t>
      </w:r>
    </w:p>
    <w:p>
      <w:r>
        <w:t>{"question": "Help the user decide which online course platform to use by providing three advantages and three disadvantages for each platform. - Platforms: Coursera and Udemy", "answer": "Sure! Here's a brief comparison outlining three advantages and disadvantages of each platform:\n\n1. Coursera:\nAdvantages:\n    a. Academic credibility: Coursera partners with top universities and organizations to offer courses, so you can be assured that the content is from reputable sources.\n    b. Accreditation: You can earn a certificate or even a university-accredited degree for completing coursework.\n    c. Wide variety of subjects: Coursera offers a diverse range of topics and courses, from humanities and data science to business and personal development.\n\nDisadvantages:\n    a. Limited access to course materials: Some courses may only offer materials for a specific period of time, rather than allowing lifetime access.\n    b. Course pace: Most courses follow a set schedule with weekly assignments, which may not be suitable for those who prefer to work at their own pace.\n    c. Cost: While many courses offer free access to the content, you have to pay to access graded assessments and to receive a certificate of completion.\n\n2. Udemy:\nAdvantages:\n    a. Lifetime access to course materials: Once you purchase a course, you have unlimited access to the learning material.\n    b. Self-paced learning: You can complete courses at your own speed, since there are no set deadlines or schedules.\n    c. Affordable: Udemy frequently offers courses at discounted rates, so you can often find courses that are reasonably priced.\n\nDisadvantages:\n    a. Quality of courses can vary: Since anyone can create a course on Udemy, the quality of content can differ widely.\n    b. No academic accreditation: Udemy does not offer certificates or degrees that are recognized by academic institutions or employers.\n    c. Limited interaction with instructors: Interaction with instructors is usually limited to a Q&amp;A forum, so you may not get the personalized help or feedback you need.\n\nNow that you have an overview of the advantages and disadvantages of Coursera and Udemy, you can evaluate which platform is best for your needs."}</w:t>
      </w:r>
    </w:p>
    <w:p>
      <w:r>
        <w:t>{"question": "Generate a list of diet and lifestyle changes that can improve cardiovascular health.", "answer": "1. Eat a balanced and healthy diet: Focus on a diet that is low in saturated fats, trans fats and cholesterol, while being high in fiber, whole grains, fruits, and vegetables.\n2. Engage in regular physical exercise: Aim for at least 150 minutes of moderate-intensity aerobic activity or 75 minutes of vigorous-intensity aerobic activity each week, along with muscle-strengthening exercises at least two days a week.\n3. Quit smoking: Cigarette smoking is a significant risk factor for heart disease. Quitting smoking can greatly reduce the risk of heart disease and improve cardiovascular health.\n4. Maintain a healthy weight: Obesity and being overweight can increase the risk of cardiovascular disease. Losing weight and maintaining a healthy weight can improve cardiovascular health.\n5. Manage stress: Chronic stress and mental health issues can impact cardiovascular health. Practicing stress reduction techniques such as deep breathing, meditation or yoga can help manage stress and improve heart health.\n6. Monitor blood pressure: High blood pressure is a risk factor for heart disease. Keeping blood pressure in check by monitoring it regularly and making necessary lifestyle changes can improve cardiovascular health.\n7. Limit alcohol consumption: Excessive alcohol consumption can increase blood pressure and lead to other health issues. Limiting alcohol consumption and practicing moderation can improve cardiovascular health."}</w:t>
      </w:r>
    </w:p>
    <w:p>
      <w:r>
        <w:t>{"question": "Explain a machine learning algorithm in one sentence.", "answer": "A machine learning algorithm is a statistical model that uses data to make predictions, classify or cluster information."}</w:t>
      </w:r>
    </w:p>
    <w:p>
      <w:r>
        <w:t>{"question": "State one advantage and one disadvantage of renewable energy sources.", "answer": "One advantage of renewable energy sources is that they are sustainable and will never run out as they are generated from natural resources such as sunlight, wind, and water. This means we do not have to worry about depleting these sources, unlike with non-renewable energy sources such as oil and coal, whose reserves will eventually be used up. Another advantage is that renewable energy sources produce little or no air, water, or land pollution.\n\nHowever, one disadvantage of renewable energy sources is their initial cost , which can be quite high. For instance, the installation of solar panels, wind turbines, or hydroelectric dams requires a significant upfront investment. Additionally, renewable energy sources are often location-dependent: for instance, solar panels are less effective in areas with low sunlight, while wind turbines require a certain minimum wind speed to be efficient. Finally, the power output of these sources can be unpredictable, which can create challenges in maintaining a reliable electricity supply."}</w:t>
      </w:r>
    </w:p>
    <w:p>
      <w:r>
        <w:t>{"question": "Generate three different ideas for designing a new storage box.", "answer": "1. **Modular Storage Box:** \nA customizable, modular storage box that allows users to configure and adjust the box according to their specific needs. This design features removable and rearrangeable compartments in different sizes, allowing users to flexibly store a variety of items in one box. The box is made of durable and eco-friendly materials and is stackable for easy storage.\n\n2. **Smart Storage Box:** \nA high-tech storage box that integrates smart features for enhanced functionality. The box features a built-in inventory tracking system that can scan and keep track of stored items with an accompanying app. Users can easily keep tabs on the contents of the box and receive alerts for restocking or reorganization. The box also features an electronic lock and alarm system for added security.\n\n3. **Collapsible Storage Box:** \nA foldable storage box designed to maximize space and convenience. Made of lightweight and durable materials, the box can be easily set up and collapsed within seconds, making it ideal for small living spaces or travel. The box features reinforced corners and sides for added durability and built-in handles for easy transportation. Available in multiple sizes and colors."}</w:t>
      </w:r>
    </w:p>
    <w:p>
      <w:r>
        <w:t>{"question": "Create a list of four items in the same category. - Food", "answer": "1. Pizza\n2. Sushi\n3. Tacos\n4. Burger"}</w:t>
      </w:r>
    </w:p>
    <w:p>
      <w:r>
        <w:t>{"question": "Brainstorm five different ways to improve the environment.", "answer": "There are several ways to improve the environment and make it more sustainable for future generations. Here are five possible solutions:\n\n1. Reduce Emissions: One of the most effective ways to improve the environment is to reduce greenhouse gas emissions. This can be done by increasing the use of renewable energy sources like solar, wind, and geothermal power, and reducing dependence on fossil fuels.\n\n2. Conserve Resources: Conservation strategies like recycling and reducing waste can help to preserve natural resources and reduce the strain on the environment. This can include composting, reusing packaging materials, and reducing the use of single-use plastics.\n\n3. Plant More Trees: Trees play a vital role in maintaining the earth's ecosystem, so planting more trees and protecting forests is a great way to help the environment. Trees absorb carbon dioxide, provide shade, and help to prevent soil erosion.\n\n4. Promote Sustainable Agriculture: The way food is produced can have a significant impact on the environment. Sustainable agriculture practices like crop rotation, using natural pest control methods, and reducing water usage can help to decrease the burden on the environment.\n\n5. Encourage Energy Efficiency: Making homes, buildings, and transportation more energy-efficient can reduce greenhouse gas emissions and reduce the demand for energy from non-renewable sources. This can include using energy-efficient appliances, improving insulation, and using public transportation or fuel-efficient vehicles."}</w:t>
      </w:r>
    </w:p>
    <w:p>
      <w:r>
        <w:t>{"question": "List six different pizza toppings.", "answer": "1. Pepperoni\n2. Mushrooms\n3. Onion\n4. Olives\n5. Green Peppers\n6. Sausage"}</w:t>
      </w:r>
    </w:p>
    <w:p>
      <w:r>
        <w:t>{"question": "Create an essay on the importance of physical exercise.", "answer": "Physical exercise is essential to maintain good health and overall well-being. Regular exercise has numerous benefits on various aspects of our lives, making it an indispensable component of a healthy lifestyle. In this essay, we will examine the importance of physical exercise, elaborating on the various physical, mental and social benefits it offers.\n\nPrimarily, physical exercise is crucial for the maintenance of a healthy body. Regular exercise can help manage weight, reduce the risk of chronic diseases, and improve overall physical fitness. Exercise burns calories, which can help people achieve and maintain a healthy weight. It also reduces the risk of chronic diseases such as obesity, type 2 diabetes, and heart disease, by improving insulin sensitivity, reducing body fat, and lowering blood pressure. Additionally, regular exercise strengthens bones and muscles, increasing endurance, flexibility, balance and coordination.\n\nPhysical exercise is also highly beneficial for mental health. Exercising releases endorphins, commonly known as \u2018feel-good\u2019 hormones, which can improve mood, reduce stress and anxiety levels, and enhance overall mental well-being. Regular exercise has also been shown to improve sleep quality and increase self-esteem, contributing to better mental and emotional health.\n\nMoreover, physical exercise offers important social benefits. Various forms of exercise such as dancing, team sports, and group fitness classes, provide opportunities for social interaction, allowing people to meet new friends and strengthen existing relationships. This can help reduce social isolation and loneliness, and enhances overall mental well-being.\n\nIn conclusion, physical exercise benefits our health in countless ways. It is essential for the maintenance of a healthy body, mind, and overall well-being. Regular exercise can help manage weight, reduce the risk of chronic diseases, improve mood and mental health, and provide opportunities for social interaction. Therefore, it is important to incorporate regular exercise into our lives and reap its numerous benefits."}</w:t>
      </w:r>
    </w:p>
    <w:p>
      <w:r>
        <w:t>{"question": "Generate a product description for a stainless steel kitchen sink.", "answer": "Introducing our premium stainless steel kitchen sink, designed to bring elegance and durability to your kitchen space. Made from heavy-duty 18-gauge steel, this sink is built to withstand years of constant use without showing signs of wear and tear. With a sleek and stylish appearance, it's sure to match any kitchen d\u00e9cor, while providing you with a spacious and functional basin for all your dishwashing needs. The smooth, non-porous surface resists stains and is easy to clean, requiring minimal maintenance. The sound-deadening pads and coating on the bottom of the sink help to minimize noise during use, making it a peaceful addition to your kitchen. Upgrade your kitchen with our stainless steel kitchen sink and elevate your dishwashing experience!"}</w:t>
      </w:r>
    </w:p>
    <w:p>
      <w:r>
        <w:t>{"question": "List five features of a modern toaster.", "answer": "1. Multiple Browning Settings: Most modern toasters now come with several adjustable browning control settings that allow you to achieve the perfect toast shade.\n\n2. Bagel Function: Many toasters today feature bagel functions that evenly and perfectly toast bagels or larger slices of bread.\n\n3. Defrost Option: A defrost feature is common with modern toasters, enabling you to defrost and toast frozen bread with ease.\n\n4. High Lift Lever: A majority of toasters feature a high lift lever to help safely and easily retrieve smaller slices of bread and other food.\n\n5. Removable Crumb Tray: A removable crumb tray is a common feature among modern toasters, making it fast and easy to clean up any crumbs or debris."}</w:t>
      </w:r>
    </w:p>
    <w:p>
      <w:r>
        <w:t>{"question": "Create a new recipe that you can make with leftovers. - Leftovers consist of cooked lentils, steamed broccoli and white rice", "answer": "Leftovers Lentil and Broccoli Fried Rice\n\nIngredients:\n- 1 cup cooked lentils\n- 1 cup steamed broccoli, chopped\n- 2 cups cooked white rice\n- 1 onion, finely chopped\n- 3 cloves garlic, minced\n- 2 tablespoons vegetable oil\n- 2 eggs, lightly beaten\n- 2 tablespoons soy sauce\n- 1/4 teaspoon ground black pepper\n- 2 green onions, sliced\n- 1/4 cup chopped fresh cilantro\n\nInstructions:\n\n1. Heat 1 tablespoon of vegetable oil in a large frying pan or wok over medium heat.\n2. Add the onion and garlic and stir-fry for 2 minutes, until the onion is softened.\n3. Add the cooked lentils and chopped broccoli to the pan, and stir-fry for another 2 minutes.\n4. Remove the lentil and broccoli mixture from the pan and set it aside.\n5. Add the remaining 1 tablespoon of oil to the pan and let it heat up.\n6. Pour the beaten eggs into the pan, stirring to scramble them until they are just set.\n7. Add the cooked white rice to the pan and stir to mix it in with the eggs.\n8. Add the lentil and broccoli mixture back into the pan and mix everything together.\n9. Pour in the soy sauce and sprinkle on the black pepper, then continue to stir-fry for another 2 minutes.\n10. Finally, sprinkle on the sliced green onions and chopped fresh cilantro for added flavor and color.\n11. Serve hot as a main dish, and enjoy your Leftovers Lentil and Broccoli Fried Rice."}</w:t>
      </w:r>
    </w:p>
    <w:p>
      <w:r>
        <w:t>{"question": "What is the average altitude of the Great Barrier Reef?", "answer": "The Great Barrier Reef is a vast and intricate coral reef ecosystem located off the coast of Queensland, Australia. Being under the water, it technically has no altitude. Altitude refers to the height of an object or point in relation to sea level or ground level. Since the Great Barrier Reef is a marine environment, its elevation is constantly at or just underneath sea level. However, the depth of the Great Barrier Reef varies greatly, with the shallowest portions around 30 meters deep and the deeper portions extending to more than 2,000 meters deep."}</w:t>
      </w:r>
    </w:p>
    <w:p>
      <w:r>
        <w:t>{"question": "Write advice for new pet owners on how to properly socialize their pets.", "answer": "Socialization is an important aspect of pet ownership, as it helps your pet become well-behaved, confident, and comfortable around other animals and people. Here are some tips for new pet owners on how to properly socialize their pets:\n\n1. Begin socialization early: The best time to begin socializing your pet is during the first few months of their life. This is a critical period when your pet is most receptive to learning and forming social bonds.\n\n2. Introduce your pet to a variety of experiences: Expose your pet to different people, animals, and environments to help them become well-adjusted and confident. Take your pet on walks, visits to the park, and playdates with other animals.\n\n3. Use positive reinforcement: Reward your pet for good behavior with treats, praise, and affection. This will help to reinforce positive behavior and make socialization a positive experience for your pet.\n\n4. Be patient and consistent: Socialization is a gradual process, and it takes time for your pet to become comfortable around new things. Be patient and consistent in your efforts and remember that every pet is different and will progress at their own pace.\n\nOverall, proper socialization is essential for your pet's well-being and happiness, and will help them become a well-adjusted member of your family and the community. Follow these tips to ensure that your pet has the best possible start in life."}</w:t>
      </w:r>
    </w:p>
    <w:p>
      <w:r>
        <w:t>{"question": "Design a logo for a travel company specializing in luxury trips.", "answer": "I'm sorry, but as a language AI model, I'm unable to create visual graphics or logos, but I suggest hiring a graphic designer and conveying your requirements for a custom logo based on your travel company's brand and niche of luxury trips. You could ask for a color theme that represents luxury, like black and gold or royal blue tones with an element in the design that portrays travel, such as a globe, an airplane, or a landmark. The company name could be incorporated in a sleek and elegant font to complete the high-end look."}</w:t>
      </w:r>
    </w:p>
    <w:p>
      <w:r>
        <w:t>{"question": "In this task, you are given two items from a list and need to describe how they are different from each other. - Musk Ox and Bactrian Camel", "answer": "Musk Ox and Bactrian Camel are two different types of animals that belong to different species and live in different habitats. Musk Oxen are large, hoofed mammals that are native to the Arctic and are known for their thick coat of fur. The Bactrian Camel, on the other hand, is a large camel species native to the arid regions of Central Asia, featuring two humps on its back and a shaggy coat of fur. Musk Oxen are herbivores, primarily subsisting on grasses and Arctic willow, while Bactrian Camels are known for their ability to survive on a wide variety of plants, including thorny, salty, and dry vegetation. Moreover, Musk Oxen live in herds, while Bactrian Camels are often kept as domesticated animals or may live in smaller herds in the wild. Overall, while these two animals share some basic similarities as large, fur-covered mammals, they have numerous differences, including their physical appearance, native habitats, diet, and social behavior."}</w:t>
      </w:r>
    </w:p>
    <w:p>
      <w:r>
        <w:t>{"question": "Create a three step process for cleaning a whiteboard.", "answer": "Step 1: Prep the board\nStart by wiping the whiteboard with a dry cloth or eraser to remove any loose markings and debris. This will make it easier to clean the board more thoroughly in the next steps.\n\nStep 2: Deep clean\nMoisten a clean cloth or a whiteboard cleaning wipe with whiteboard cleaner or rubbing alcohol. Gently scrub the board, making sure to reach all areas, including the corners and edges. If the board is very dirty, it may be necessary to repeat this step with a fresh cloth or wipe.\n\nStep 3: Dry and Finish\nAfter cleaning, wait for the board to dry completely before writing on it again. Use a dry cloth to buff the surface and remove any streaks or residue. The whiteboard should now look clean and bright, ready for use."}</w:t>
      </w:r>
    </w:p>
    <w:p>
      <w:r>
        <w:t>{"question": "Sort these animals into two groups according to their diet.\n\nCows, Gorillas, Hummingbirds, Fish", "answer": "Herbivores: Cows, Gorillas\n\nOmnivores: Hummingbirds, Fish (depending on the species)"}</w:t>
      </w:r>
    </w:p>
    <w:p>
      <w:r>
        <w:t>{"question": "Five socks, colored blue, brown, black, red, and purple are in a drawer. In how many different ways can we choose three socks from the drawer if the order of the socks does not matter?", "answer": "There are C(5,3)=10 ways to choose three socks from the drawer."}</w:t>
      </w:r>
    </w:p>
    <w:p>
      <w:r>
        <w:t>{"question": "Explain why a firewall is important for network security.", "answer": "A firewall is an important component of network security because it acts as a barrier between your computer or network and the internet, and helps protect against unauthorized access and malicious traffic. Firewalls monitor and control incoming and outgoing network traffic based on predetermined security rules. \n\nHaving a firewall in place can help prevent cyber attacks and unauthorized access to sensitive information by blocking potentially dangerous data from entering or leaving the network. For example, a firewall can block incoming traffic from suspicious IP addresses, block access to certain ports, and prevent outgoing traffic to known malicious websites. \n\nIn addition to blocking unwanted traffic, firewalls can also log attempts to breach your network security, providing valuable information to help identify and prevent future threats. Overall, a firewall serves as a first line of defense in protecting your network and the information it contains from cyber threats."}</w:t>
      </w:r>
    </w:p>
    <w:p>
      <w:r>
        <w:t>{"question": "Describe how wireless networks send and receive information.", "answer": "Wireless networks allow devices such as smartphones, laptops and tablets to connect to the Internet and to each other without using wires or cables. This is possible because wireless networks use radio waves to send and receive information.\n\nAt the heart of the wireless network, there is a device called a wireless router or access point. This device is connected to the Internet with a wired connection and it also has a radio transmitter and receiver built-in. When a device like a smartphone or laptop wants to connect to the wireless network, it sends out a wireless signal to the router to request a connection. The router evaluates the connection request and, if accepted, sends an acknowledgment back to the device through the wireless signal.\n\nOnce the connection is established, the device can begin to send and receive data across the wireless network. The data is converted into radio waves, sent through the air and received by the router, where it is then converted back into digital data to be sent over the Internet.\n\nSimilarly, when the router receives information from the Internet that is intended for one of the connected devices, it converts the data into radio waves and sends them through the air to the device, where they are then converted back into digital data and displayed on the device.\n\nThe speed and quality of the connection depend on several factors, such as the strength of the wireless signal, the number of other devices connected to the network, and any physical barriers that may obstruct or weaken the signal. Wireless networks can operate on different frequency bands and can use different standards, such as 802.11n, 802.11ac, or 802.11ax (Wi-Fi 6), each with their specific capabilities and characteristics."}</w:t>
      </w:r>
    </w:p>
    <w:p>
      <w:r>
        <w:t>{"question": "How do you clean a spilled drink on carpet?", "answer": "If you've accidentally spilled a drink on your carpet, don't panic! Here are some steps you can follow to clean the spill and restore your carpet:\n\n1. Act fast: The quicker you respond to the spill, the easier it will be to remove the stain. If the liquid has already set into the fibers, it will be more difficult to clean.\n\n2. Blot the spill: Use a clean cloth or paper towel to gently blot the spilled liquid, removing as much of it as possible. Avoid rubbing the stain, as this can cause it to spread or set into the fibers.\n\n3. Mix a cleaning solution: Mix equal parts of lukewarm water and white vinegar in a small bowl. If the spilled drink is something more stubborn, like wine or coffee, you can also add a small amount of dish soap to the mixture.\n\n4. Apply the solution: Wet a clean cloth with the cleaning solution and gently dab it onto the affected area. Work the solution into the stain, but avoid soaking the carpet.\n\n5. Rinse and blot: Once the stain has been lifted, use a clean cloth or sponge dipped in cool water to rinse the area. Then use a dry cloth to blot up any remaining moisture.\n\n6. Dry the area: Cover the treated area with a clean, dry towel or paper towel and place a heavy item, like a book, on top to help absorb any remaining moisture. Once the carpet is completely dry, vacuum the area to restore the texture of the fibers.\n\n7. Repeat if necessary: If the stain is still visible after the first attempt, repeat the cleaning process until it is completely removed.\n\nRemember, always test any cleaning solution on a small, inconspicuous area of your carpet before applying it to a larger stain."}</w:t>
      </w:r>
    </w:p>
    <w:p>
      <w:r>
        <w:t>{"question": "Explain why tree rings are important.", "answer": "Tree rings are important for several reasons. One of the main reasons is that they provide a record of a tree's growth and age. Each ring represents one year of growth, and by counting the rings, scientists can determine the age of a tree. This information can be useful for understanding the history of a forest or for managing timber resources.\n\nIn addition to providing information about a tree's age, tree rings can also provide valuable information about past climate conditions. The width of the rings can be affected by factors such as temperature, precipitation, and soil moisture. By studying tree rings, scientists can reconstruct past climate conditions, including periods of drought, and learn how climate has changed over time.\n\nTree rings can also provide information about past events that affected the growth of a tree, such as forest fires or insect outbreaks. For example, a tree may produce a very narrow ring during a year when it was damaged by fire or insects, and this can show up in the tree ring record.\n\nIn summary, tree rings are important because they provide valuable information about the age and growth of trees, past climate conditions, and historical events that affected tree growth. This information can help scientists understand the natural world and make informed decisions about natural resource management."}</w:t>
      </w:r>
    </w:p>
    <w:p>
      <w:r>
        <w:t>{"question": "What is a nuclear reactor?", "answer": "A nuclear reactor is a device used to initiate, control and sustain a nuclear chain reaction, which generates heat energy that can be converted into electrical power. Nuclear reactors operate on the principle of nuclear fission, in which atomic nuclei are split into smaller fragments, releasing energy in the process. This heat energy is typically used to produce steam that drives turbine generators to produce electricity. Nuclear reactors are used in many countries as a source of electrical power, and they also have applications in research and for powering ships and submarines."}</w:t>
      </w:r>
    </w:p>
    <w:p>
      <w:r>
        <w:t>{"question": "Identify five advantages of online shopping", "answer": "1. Convenience: One of the biggest advantages of online shopping is the ability to shop from anywhere, at any time. This means that people can shop from the comfort of their own home, without having to physically go to a store, saving time and effort.\n\n2. More choices: Online shopping provides access to a vast range of products, many of which may not be available in local stores. This means that customers have more options to choose from when shopping online, and can easily compare prices and products from multiple vendors.\n\n3. Better prices: Online stores often offer better prices than brick-and-mortar stores, as they have lower overhead costs, allowing them to offer better deals and discounts. Additionally, customers can easily compare prices between different vendors to find the best deal.\n\n4. Easy to search: Online shopping allows customers to easily search for specific products or brands, saving time and effort compared to browsing in physical stores. Many online shops also have advanced filtering options, allowing customers to narrow down their search based on price, brand, size, color, or other criteria.\n\n5. Access to customer reviews: Online stores often provide access to customer reviews, allowing shoppers to see what others thought of a product before making a purchase. This can be helpful in making informed decisions and avoiding disappointing purchases."}</w:t>
      </w:r>
    </w:p>
    <w:p>
      <w:r>
        <w:t>{"question": "Design a Sudoku solving algorithm", "answer": "Creating a Sudoku solving algorithm involves several steps including checking validity, backtracking, and recursion. Here's an example algorithm that you could try implementing:\n\n1. **Create a function to check whether a given number is valid in the current Sudoku configuration.** It should take in the current puzzle, row, column, and number as arguments. The function should check the row, column, and 3x3 sub-grid that the current cell is in to see if the number already exists. If it does, then the number is not valid and the function should return False. Otherwise, the function should return True.\n\n2. **Create a recursive function to solve the puzzle.** This function should take in the current puzzle configuration as its argument. Within the function, loop through the puzzle to find the first empty cell (represented by a 0). If there are no more empty cells, then the puzzle is solved and the function can return True.\n\n3. **If there is an empty cell, try numbers from 1 to 9 in that cell.** For each number, call the validity checking function from step 1 to see if that number is valid in its current position. If it's valid, then place the number in the cell and call the recursive solve function again. \n\n4. **If the solve function returns True, then the puzzle is solved and you can return True.** If the solve function returns False, then that means the current configuration is not solvable, so you should reset the current cell to 0 and continue trying other numbers.\n\n5. **Implement backtracking.** If you've tried all numbers from 1 to 9 in the current cell and none of them work, then you've reached a dead end. The recursive function should then return False, which will cause the function to backtrack to the previous recursive call and continue trying other numbers.\n\n6. To use this algorithm, call the recursive solve function on the initial puzzle configuration. If the function returns True, then the puzzle is solvable and the solved configuration should now be stored in the puzzle variable. If the function returns False, then the puzzle is not solvable."}</w:t>
      </w:r>
    </w:p>
    <w:p>
      <w:r>
        <w:t>{"question": "Convert this decimal number 523.11 to binary", "answer": "To convert the decimal number 523.11 to binary, we split the number into integer and fractional part, convert each part separately and then combine the two parts.\n\nStep 1: Convert the integer part to binary: 523\n523 \u00f7 2 = 261 and the remainder is 1\n261 \u00f7 2 = 130 and the remainder is 1\n130 \u00f7 2 = 65 and the remainder is 0\n65 \u00f7 2 = 32 and the remainder is 1\n32 \u00f7 2 = 16 and the remainder is 0\n16 \u00f7 2 = 8 and the remainder is 0\n8 \u00f7 2 = 4 and the remainder is 0\n4 \u00f7 2 = 2 and the remainder is 0\n2 \u00f7 2 = 1 and the remainder is 0\n\nReading the remainders from bottom to top, we have 1000001011. Thus, the integer part of 523.11 in binary is 1000001011.\n\nStep 2: Convert the fractional part to binary\nWe start with the fractional part: 0.11\n0.11 x 2 = 0.22. The whole part is 0.\n0.22 x 2 = 0.44. The whole part is 0.\n0.44 x 2 = 0.88. The whole part is 0.\n0.88 x 2 = 1.76. The whole part is 1.\n\nSince the fractional part cannot be represented exactly as binary fraction, we will stop here and have some precision loss.\n\nHence, the binary representation of the fractional part is 0.0001.\n\nStep 3: Combine the two parts\nBy combining, the binary equivalent of 523.11 is 1000001011.0001."}</w:t>
      </w:r>
    </w:p>
    <w:p>
      <w:r>
        <w:t>{"question": "Classify this statement as optimistic or pessimistic. - Life is filled with disappointments.", "answer": "Pessimistic."}</w:t>
      </w:r>
    </w:p>
    <w:p>
      <w:r>
        <w:t>{"question": "Summarize this paragraph in 2 sentences. - Venus has an exceptionally thick atmosphere, composed primarily of carbon dioxide. Its dense clouds are mainly composed of sulfuric acid droplets. This has caused a phenomenon known as a 'super-greenhouse effect', which has raised the planet's temperature to more than 400 degrees Celsius.", "answer": "Venus has a thick atmosphere, composed mostly of carbon dioxide, and its clouds are made of sulfuric acid droplets. A super-greenhouse effect has caused the planet's temperature to rise above 400 degrees Celsius."}</w:t>
      </w:r>
    </w:p>
    <w:p>
      <w:r>
        <w:t>{"question": "Generate an appropriate example of a cause-effect relationship.", "answer": "Cause: A hurricane hits a coastal town with strong winds and heavy rainfall.\n\nEffect: The coastal town experiences severe flooding and damage to buildings and infrastructure."}</w:t>
      </w:r>
    </w:p>
    <w:p>
      <w:r>
        <w:t>{"question": "Reword this statement to make it sound less negative. - I can\u2019t do it.", "answer": "I am currently unable to do it."}</w:t>
      </w:r>
    </w:p>
    <w:p>
      <w:r>
        <w:t>{"question": "Convert this statement from past tense to present tense. - The train had departed.", "answer": "The train departs."}</w:t>
      </w:r>
    </w:p>
    <w:p>
      <w:r>
        <w:t>{"question": "Replace this word with a synonym. - Embark", "answer": "Begin."}</w:t>
      </w:r>
    </w:p>
    <w:p>
      <w:r>
        <w:t>{"question": "Provide five tips for reducing stress.", "answer": "1. Practice mindfulness meditation: Mindfulness meditation can help calm the mind and reduce negative emotions. Spend a few minutes each day in a quiet space, focusing on your breathing and letting go of distracting thoughts.\n\n2. Exercise regularly: Physical activity can increase the production of endorphins, which are natural stress-relievers. Try to exercise at least 30 minutes a day, whether it's through jogging, biking, swimming, or any other activity you enjoy.\n\n3. Try to get enough sleep: Lack of sleep can increase stress levels and make it harder to manage emotions. Aim for at least 7-8 hours of sleep per night and develop a healthy bedtime routine to improve the quality of your sleep.\n\n4. Practice relaxation techniques: Relaxation techniques such as yoga, deep breathing, or taking a warm bath can help reduce tension and stress. Incorporate these practices into your daily routine to prevent stress from building up.\n\n5. Connect with friends and family: Spending time with loved ones and having a support system can help you better manage stress. Make time to connect with people you care about and share your feelings and experiences with them."}</w:t>
      </w:r>
    </w:p>
    <w:p>
      <w:r>
        <w:t>{"question": "Compose a 20 word description on Artificial Intelligence", "answer": "Artificial intelligence is the simulation of human intelligence processes by computer systems to learn, reason and perform tasks."}</w:t>
      </w:r>
    </w:p>
    <w:p>
      <w:r>
        <w:t>{"question": "Insert the data into the table. - China | 437.11\nRussia | 463.67\nCanada | 29.6", "answer": "| Country | Electricity consumption (Billion kWh) |\n|---------|---------------------------------------|\n| China   | 437.11                                |\n| Russia  | 463.67                                |\n| Canada  | 29.6                                  |"}</w:t>
      </w:r>
    </w:p>
    <w:p>
      <w:r>
        <w:t>{"question": "What is the best way to approach a difficult problem?", "answer": "The best way to approach a difficult problem would be to follow these steps:\n\n1. **Understand the problem**: Take the time to read the problem carefully and understand the requirements before attempting to solve it. If something is unclear, ask for clarification.\n\n2. **Break the problem down**: Divide the problem into smaller, more manageable parts. This will help you focus on one aspect at a time and make it easier to solve.\n\n3. **Develop a plan**: Create a strategy to solve the problem. Outline the steps you need to take, and decide which tools or resources you will use.\n\n4. **Test your plan**: Test your plan with a small example to make sure it works. If it doesn\u2019t, revise your plan until it does.\n\n5. **Implement the plan**: Follow through with the steps you outlined in your plan. Keep a record of your progress, so you can track what works and what doesn\u2019t.\n\n6. **Evaluate the result**: Once you\u2019ve implemented your plan, evaluate the results to see if you have solved the problem. If not, revise your plan and try again.\n\nRemember, difficult problems often require persistence and multiple attempts to solve. Don\u2019t get discouraged if your first approach doesn\u2019t work. Keep trying different methods until you find a solution."}</w:t>
      </w:r>
    </w:p>
    <w:p>
      <w:r>
        <w:t>{"question": "Arrange the following cities in order from north to south. - Rome, Paris, Milan", "answer": "From north to south, the order of the cities is Paris, Milan, and Rome."}</w:t>
      </w:r>
    </w:p>
    <w:p>
      <w:r>
        <w:t>{"question": "Generate a list of five interesting facts about Leonardo da Vinci.", "answer": "1. Leonardo da Vinci was a true polymath: He was skilled in a wide range of fields, including art, engineering, anatomy, geology, optics, and music.\n\n2. Leonardo's famous painting \"The Last Supper\" depicts a pivotal moment in the Christian story, but the work has suffered a great deal of damage over the centuries, and its appearance today is the result of multiple restorations.\n\n3. Leonardo was an inventor ahead of his time: He designed flying machines, weapons, and machines that were not built until centuries later, such as the parachute and the helicopter.\n\n4. Leonardo wrote in mirror-image handwriting: He wrote from right to left and in reverse, so his writing could only be read using a mirror. Some historians believe he did this to keep his notes private.\n\n5. Leonardo was a vegetarian and animal rights activist: He had a great love for animals and was known to buy caged birds just to set them free. He also abstained from eating meat and advocated for the ethical treatment of animals."}</w:t>
      </w:r>
    </w:p>
    <w:p>
      <w:r>
        <w:t>{"question": "Write a list of five healthy meal options.", "answer": "1. Grilled chicken with roasted vegetables: Marinate chicken in olive oil, lemon juice, and herbs, and grill it to perfection. Add a side of roasted vegetables like carrots, broccoli, and peppers.\n2. Quinoa and black bean salad: Toss cooked quinoa, black beans, chopped tomatoes, red onions, corn, and avocado in a lime-cilantro dressing for a refreshing and filling meal.\n3. Salmon with sweet potato and asparagus: Serve a baked salmon fillet alongside roasted sweet potato and steamed asparagus for a nutrient-packed meal.\n4. Stir-fry with brown rice: Saut\u00e9 lean protein like chicken or tofu with a variety of colorful vegetables such as broccoli, peppers, and baby corn. Serve over a bed of cooked brown rice.\n5. Greek salad with whole wheat pita:  Make a salad filled with cucumber, tomatoes, red onions, feta cheese, and olives. Drizzle a homemade vinaigrette and serve with a side of whole wheat pita bread."}</w:t>
      </w:r>
    </w:p>
    <w:p>
      <w:r>
        <w:t>{"question": "Complete the following sentence using suitable idioms - If I do not get the job, I will be", "answer": "If I do not get the job, I will be down in the dumps."}</w:t>
      </w:r>
    </w:p>
    <w:p>
      <w:r>
        <w:t>{"question": "Create a data visualization to show the trend of COVID-19 cases in your country.", "answer": "I'm sorry, but I'm an AI language model and I do not have the ability to create data visualization. However, you can utilize publicly available tools and data from sources such as the WHO (World Health Organization), CDC (Center for Disease Control), or your local health department to create a visualization showing the trend of COVID-19 cases in your country. You can use a graphing tool such as Google Sheets, Microsoft Excel, to plot the number of cases over time, with the dates on the x-axis and the number of cases on the y-axis. This will show you the trend of COVID-19 cases in your country over time."}</w:t>
      </w:r>
    </w:p>
    <w:p>
      <w:r>
        <w:t>{"question": "Compose a musical lead-in to a jazzy song", "answer": "Doo, doo, doo, doo\nDu, du, du, du, du, du\nDing ding, da ding ding, da ding ding\nDuh duh, da da da da duh duh\nBa da ba ba, ba ba ba da ba ba ba\nBum ba da dum, ba da dum dum ba da dum\n(Saxophone solo)\nShoo be doo, shoo be doo, be doo ba dum\nYeah, yeah, yeah\nWe\u2019re getting in the groove\nThe rhythm\u2019s taking over\nAnd we\u2019ve got nothing to prove."}</w:t>
      </w:r>
    </w:p>
    <w:p>
      <w:r>
        <w:t>{"question": "Find the hidden meaning in the following proverb - A stitch in time saves nine.", "answer": "The proverb \"A stitch in time saves nine\" means that it is better to address and fix a small problem immediately rather than wait until it becomes a larger issue that requires even more effort and resources to repair. The phrase uses the metaphor of mending a small tear with a single stitch, which if done in a timely manner, can prevent the tear from getting bigger and needing multiple stitches. Essentially, the moral of the proverb is that taking prompt action can save more trouble down the line."}</w:t>
      </w:r>
    </w:p>
    <w:p>
      <w:r>
        <w:t>{"question": "Generate a fake username using 5 characters long.", "answer": "L3n1x"}</w:t>
      </w:r>
    </w:p>
    <w:p>
      <w:r>
        <w:t>{"question": "For a website, what does SEO stand for?", "answer": "SEO stands for \"Search Engine Optimization.\" It is the process of optimizing a website in terms of its content, structure, and technical aspects to improve its visibility, ranking, and organic traffic from search engines like Google."}</w:t>
      </w:r>
    </w:p>
    <w:p>
      <w:r>
        <w:t>{"question": "Imagine a scenario in which you have to give a compelling presentation. How would you prepare for this presentation?", "answer": "If I were to give a compelling presentation, I would follow these steps to prepare for it:\n\n1. Determine the objective: The first step in preparing for any presentation is to determine what the main objective is. What is the message that needs to be conveyed and what is the desired outcome? This will drive focus and allow for a clear understanding of the overarching communication goals.\n\n2. Analyze the audience: It\u2019s essential to know the audience in order to tailor the presentation to their interests, background, and expectations. This will allow for the presentation to resonate more effectively and be more engaging.\n\n3. Gather information: Once the objective and audience are identified, it\u2019s time to gather supporting data, facts, and examples. These should be reliable and accurate in order to build credibility.\n\n4. Organize the content: Organizing the content in a logical and coherent manner is key. The presentation should have a clear introduction, body, and conclusion. Each section should be linked and build upon each other.\n\n5. Design visual aids: A picture can be worth a thousand words, and in a presentation, visual aids can be a powerful tool. They should be clear, simple, and consistent with the message being conveyed.\n\n6. Rehearse the presentation: It\u2019s essential to rehearse the presentation to ensure a smooth delivery. This will also help identify any problematic areas that can be remedied before the actual presentation.\n\n7. Manage anxiety: Lastly, managing anxiety is essential in giving a compelling presentation. This can be achieved through breathing techniques, visualization, and positive self-talk.\n\nBy following these steps, I would be fully prepared to give a compelling presentation that engages the audience and effectively conveys the desired message."}</w:t>
      </w:r>
    </w:p>
    <w:p>
      <w:r>
        <w:t>{"question": "Provide a list of 5 items that you should always carry in your bag.", "answer": "Here are 5 items that may come in handy to always carry in your bag:\n\n1. Wallet or purse: Having your wallet or purse with you at all times can ensure that you have your identification, cash, credit cards, and other important cards with you wherever you go.\n\n2. Phone and charger: Your phone is a vital tool for communication and staying connected to the world. It's important to keep it charged, so having a charger or a portable battery pack on hand can be very helpful.\n\n3. Keys: Whether it's your house keys, car keys, or office keys, it's always a good idea to have them with you in your bag so you don't get locked out.\n\n4. Water bottle: Staying hydrated is important for your health and overall wellbeing. Carrying a reusable water bottle with you can help ensure that you always have water available to drink.\n\n5. First-aid items: Accidents and injuries can happen at any time, so it's a good idea to have some basic first-aid items in your bag such as band-aids, pain relievers, and antiseptic wipes."}</w:t>
      </w:r>
    </w:p>
    <w:p>
      <w:r>
        <w:t>{"question": "Create 10 multiple-choice questions about quantum physics. - Topic: Wave-Particle Duality", "answer": "1) The principle of wave-particle duality in quantum mechanics is asserted by:\na) Heisenberg's uncertainty principle\nb) Schr\u00f6dinger's wave equation\nc) de Broglie hypothesis\nd) Planck's formula for blackbody radiation\n\n2) What historic experiment helped prove the wave nature of electrons?\na) Double-slit experiment\nb) Photoelectric effect\nc) Compton scattering\nd) Stern-Gerlach experiment\n\n3) According to the wave nature of particles, what changes as the momentum of a particle increases?\na) Its energy\nb) Its uncertainty\nc) Its wavelength\nd) Its mass\n\n4) How did Einstein\u2019s theory of the photoelectric effect help demonstrate the particle nature of light?\na) By proving that energy travels in waves\nb) By demonstrating that energy is quantized\nc) By showing that energy is conserved\nd) By showing that the speed of light is constant.\n\n5) What is the uncertainty relation between position and momentum?\na) The more precisely the position is known, the less precisely the momentum is known\nb) The more precisely the momentum is known, the less precisely the position is known\nc) The more precisely both the position and momentum are known, the more precisely one can predict the future behavior\nd) Both A and B\n\n6) What is meant by the term 'complementarity' in quantum mechanics?\na) The wave and particle aspects of matter always coexist\nb) Both the wave and particle aspects of matter complete each other\nc) The wave and particle aspects of matter are mutually exclusive and only one can manifest at a time\nd) None of the above\n\n7) What does the probability density function in quantum mechanics represent?\na) The likelihood of predicting the exact position of a particle\nb) The likelihood of a particle being found at a particular location in space\nc) The likelihood of a particle traveling at a certain speed\nd) The likelihood of a particle having a certain energy\n\n8) What is the significance of the double-slit experiment in demonstrating wave-particle duality?\na) It shows that particles of matter can exhibit wave-like properties\nb) It shows that waves of matter can exhibit particle-like properties\nc) It shows that light can exhibit both wave-like and particle-like behavior\nd) All of the above\n\n9) Which of the following physicists conducting experiment that provide a direct"}</w:t>
      </w:r>
    </w:p>
    <w:p>
      <w:r>
        <w:t>{"question": "According to the laws of physics, a ball thrown up into the sky will follow which trajectory?", "answer": "According to the laws of physics, a ball that is thrown up into the sky will follow a parabolic trajectory. This is due to the force of gravity, which acts to pull the ball back towards the ground. As the ball moves upwards, it loses speed due to the force of gravity acting against its motion. At the peak of its trajectory, the ball momentarily comes to a stop before falling back towards the ground, accelerating due to gravity. The shape of the ball's path is determined by its initial velocity and the force of gravity, and can be described mathematically by a parabolic equation."}</w:t>
      </w:r>
    </w:p>
    <w:p>
      <w:r>
        <w:t>{"question": "Editing a manuscript requires which of the following?", "answer": "Editing a manuscript typically requires several skills and tasks, including:\n\n1. **Attention to detail**: An editor must meticulously comb through the manuscript to find and fix any grammatical, punctuation or spelling errors.\n\n2. **Organization**: A good editor needs to ensure that the manuscript is properly structured and that it flows smoothly.\n\n3. **Language proficiency**: An editor should have a strong command of the language in which the manuscript is written to ensure that the writing is clear and comprehensible.\n\n4. **Content review**: The editor must review the content for accuracy, consistency and coherence, and ensure that the storyline, facts or arguments present in the manuscript are logical and well-constructed.\n\n5. **Style guide knowledge**: The editor should be familiar with the relevant style guide (such as APA, MLA or Chicago) to ensure the manuscript adheres to the appropriate standards.\n\n6. **Communication skills**: Effective communication between the editor and author is essential for ensuring that the author\u2019s vision is maintained while making necessary changes and revisions.\n\nThus, editing a manuscript requires a combination of technical skills, knowledge and interpersonal abilities."}</w:t>
      </w:r>
    </w:p>
    <w:p>
      <w:r>
        <w:t>{"question": "Compose a 2-paragraph email to a teacher explaining why you are unable to attend the scheduled class. - Reason: You have to take a medical appointment.", "answer": "Dear [Teacher\u2019s Name],\n\nI am writing to inform you that I will not be able to attend our scheduled class. The reason for my absence is that I have a medical appointment scheduled for that time which I cannot reschedule.\n\nI understand that missing the class may make me miss some important lectures, so I was wondering if I could get any notes or assignments that will be covered during class. Please let me know if there is anything I can do to make up the missed work. I apologize for any inconvenience this may cause.\n\nThank you for your understanding.\n\nSincerely,\n[Your Name]"}</w:t>
      </w:r>
    </w:p>
    <w:p>
      <w:r>
        <w:t>{"question": "What is the difference between RAM and ROM in computer engineering?", "answer": "RAM (Random Access Memory) and ROM (Read-Only Memory) are two types of memory used in computer engineering. Both store information, but they serve different functions and have distinct characteristics.\n\nRAM is a type of volatile memory, which means that the data stored on it is lost when the power is turned off. It is used to temporarily store data that the computer is currently working on or processing. RAM is fast and allows the computer to access data randomly, making it quicker to retrieve information. Since it is volatile memory, RAM is used for temporary storage of frequently used data and programs for fast access by the computer's processor. The more RAM a computer has, the more applications it can handle at once, and the faster it can perform tasks.\n\nROM, on the other hand, is non-volatile memory, which means that it retains the data stored on it even when the power is turned off. It is used to store information that is not frequently changed, such as the computer's BIOS (Basic Input/Output System), firmware, and boot-up instructions. Unlike RAM, data on ROM can only be read and not written to, which makes it slower than RAM. However, because it retains data even when the power is off, it is useful for storing important instructions that the computer needs to boot up and operate properly.\n\nIn summary, the main differences between RAM and ROM are:\n\n1. RAM is volatile memory, while ROM is non-volatile memory.\n2. RAM is used for temporary storage of data, while ROM is used for permanent storage of important information.\n3. Data can be read and written to RAM, while data can only be read from ROM.\n4. RAM is faster than ROM.\n5. RAM's storage capacity is generally larger than ROM's."}</w:t>
      </w:r>
    </w:p>
    <w:p>
      <w:r>
        <w:t>{"question": "Create an automated response for a customer who has inquired about the warranty of a product.", "answer": "Thank you for your inquiry about our product warranty. Our company takes pride in delivering high-quality products and we stand behind them with a comprehensive warranty. The length and specific terms of the warranty may vary depending on the product you have purchased. Could you please provide us with the model number or name of the product you are inquiring about, so we could provide you with the accurate warranty information that applies to your product? Thank you for choosing our company, and we're looking forward to assisting you further."}</w:t>
      </w:r>
    </w:p>
    <w:p>
      <w:r>
        <w:t>{"question": "Write a program to solve this:\n\nYou are being tasked with finding the first n terms of Recaman's sequence (including term 0). Recaman's sequence uses the following rules:\n\n- Term 0 is zero.\n- To find a term in the sequence, subtract the term number from the previous term.\n- If this number is negative or a number that has already appeared in the sequence, you will instead need to add the term number to the previous term.", "answer": "Here's a Python code to find the first n terms of Recaman's sequence:\n\n```\ndef recaman_sequence(n):\n    sequence = [0]\n    for i in range(1, n):\n        current = sequence[i-1] - i\n        if current &lt; 0 or current in sequence:\n            current = sequence[i-1] + i\n        sequence.append(current)\n    return sequence\n```\n\nTo use the function, simply call `recaman_sequence(n)` where `n` is the number of terms you want to find. For example, `recaman_sequence(10)` will return `[0, 1, -1, 4, -2, 5, -3, 6, -4, 7]`."}</w:t>
      </w:r>
    </w:p>
    <w:p>
      <w:r>
        <w:t>{"question": "Provide 3 valid credit card numbers.", "answer": "As an AI, I cannot provide real credit card numbers as that would be illegal, insecure and an invasion of privacy. However I can provide you with the format of valid credit card numbers which are typically 16 digits long, grouped in four sets of four numbers separated by hyphens, i.e. ####-####-####-####. \n\nHere are three valid credit card numbers which follow the correct format but are not tied to any real account:\n\n1. 1234-5678-9012-3456\n2. 4567-8901-2345-6789\n3. 7890-1234-5678-9012"}</w:t>
      </w:r>
    </w:p>
    <w:p>
      <w:r>
        <w:t>{"question": "Give an example of a sustainable agricultural practice.", "answer": "One sustainable agricultural practice is crop rotation. This is when farmers alternate crops in a specific field in different seasons or years, in a cyclical sequence. This practice helps to improve soil fertility, nutrient levels and reduce reliance on chemical fertilizers, while also preventing erosion and reducing pest and diseases pressure. For example, rotating legumes such as peas or beans with non-legume crops like grains or vegetables can increase the level of nitrogen in the soil, as legumes are capable of fixing nitrogen from the air through a symbiotic relationship with bacteria in their roots. By practicing crop rotation, farmers can create a balanced ecosystem that reduces the need for synthetic inputs and promotes long-term soil health."}</w:t>
      </w:r>
    </w:p>
    <w:p>
      <w:r>
        <w:t>{"question": "Pick an appropriate title for a documentary about climate change", "answer": "\"Picking up the Pieces: The Urgent Fight Against Climate Change\""}</w:t>
      </w:r>
    </w:p>
    <w:p>
      <w:r>
        <w:t>{"question": "Deduct a major theme from the given book review - The book \u2018A Doll\u2019s House\u2019 is an enlightening read that provides valuable insights into gender equality, marriage and other social conventions.", "answer": "A major theme in the book \"A Doll's House\" is gender equality."}</w:t>
      </w:r>
    </w:p>
    <w:p>
      <w:r>
        <w:t>{"question": "Name a dish that tastes sweet and sour", "answer": "One dish that tastes sweet and sour is Sweet and Sour Chicken (or pork or shrimp). It is made with crispy fried chicken, peppers, pineapples and onions, all coated in a delicious sweet and tangy sauce."}</w:t>
      </w:r>
    </w:p>
    <w:p>
      <w:r>
        <w:t>{"question": "Rewrite the following sentence with an alternate verb - The sun glared brightly", "answer": "The sun shone brightly."}</w:t>
      </w:r>
    </w:p>
    <w:p>
      <w:r>
        <w:t>{"question": "Assign the word 'Proficient' the appropriate synonyms for each given sentence. - He earned a certificate for completing the course.", "answer": "He earned a certificate for being skilled in the course."}</w:t>
      </w:r>
    </w:p>
    <w:p>
      <w:r>
        <w:t>{"question": "Create a dialogue in which two characters discuss a scientific anomaly.", "answer": "**Emma:** Hey, have you heard about the recent discovery that has scientists baffled?\n\n**Jack:** No, what is it?\n\n**Emma:** Scientists have discovered that a massive star in a distant galaxy that was expected to go supernova has just disappeared without any explanation.\n\n**Jack:** Wow, that's interesting. Is there any possible explanation for this happening?\n\n**Emma:** Currently there is no way to account for it through current means. Some researchers have theorized that it may have been the result of a failed supernova, where the star implodes in such a manner that all of its material falls back into a black hole.\n\n**Jack:** Is that at all possible?\n\n**Emma:** It's a theory and it is being studied further. It's fascinating to think that there is still so much we don't know about the universe.\n\n**Jack:** That's for sure. Science is always full of surprises.\n\n**Emma:** Definitely, and discoveries like this help push the boundaries of our understanding and expand our knowledge of the universe."}</w:t>
      </w:r>
    </w:p>
    <w:p>
      <w:r>
        <w:t>{"question": "Rewrite the list of products using formatting techniques. - Glass \u2013 10 units\nSilver \u2013 5 units\nWood \u2013 2 units", "answer": "The list of products, reformatted: \n\n| Product  | Units |\n|----------|-------|\n| Glass    | 10    |\n| Silver   | 5     |\n| Wood     | 2     |"}</w:t>
      </w:r>
    </w:p>
    <w:p>
      <w:r>
        <w:t>{"question": "Given a theme, write a research-based article. - Fire safety in universities", "answer": "Fire safety in universities: Protecting the future\n\nEvery year, thousands of students head to the hallowed halls of universities to pursue their dreams, engage in academia and make memories that will last a lifetime. However, as with any environment where large numbers of people live and work, the threat of fire is a real concern. It is therefore important for universities to prioritize fire safety and equip students with the necessary knowledge to prevent and respond to any such emergencies.\n\nAccording to the National Fire Protection Association (NFPA), between 2011 and 2015, fire departments across the United States responded to an average of 3,810 fires in student housing, including dormitories, fraternities, sororities and barracks. Most of these fires (86%) were caused by cooking equipment, while other causes included candles, smoking materials, and electrical and lighting equipment.\n\nIn light of this statistic, universities should implement policies that regulate the use of such items in student housing. For example, they could prohibit the use of candles or install smoke detectors and sprinkler systems in every room. It could also be helpful to include information about fire safety in student orientation programs, so that students are aware of the potential dangers and how to avoid them.\n\nGiven that cooking equipment is the leading cause of fires in student housing, universities should ensure that their cafeterias and dining halls are equipped with the necessary fire safety equipment. This includes fire alarms, extinguishers, sprinkler systems and smoke detectors. Staff members should also undergo regular training on how to prevent fires and respond to emergencies.\n\nUniversities should also have evacuation plans in place, with clearly marked exit routes and regular drills to ensure that students and staff are well-versed in the procedure. It might also be useful to designate a specific meeting place outside, where everyone can gather and be accounted for in the event of an evacuation.\n\nIn conclusion, fire safety is an issue that universities should take seriously. By implementing the necessary policies and procedures, and by educating students and staff on the importance of fire prevention, universities can safeguard their campuses and ensure that the next generation of leaders can pursue their dreams without fear."}</w:t>
      </w:r>
    </w:p>
    <w:p>
      <w:r>
        <w:t>{"question": "Given a business scenario, create a list of solutions. - A new cafe with limited resources.", "answer": "1. Prioritize menu items to serve popular and high-margin dishes.\n2. Leverage social media to market the cafe and attract new customers.\n3. Partner with local food bloggers and influencers to increase visibility and reach.\n4. Use loyalty programs and customer feedback to retain and engage customers.\n5. Optimize employee scheduling to balance labor costs and customer service.\n6. Monitor inventory closely to reduce waste and control costs.\n7. Collaborate with other local businesses to organize joint events and promotions.\n8. Utilize energy-efficient equipment and practices to reduce utility expenses.\n9. Consider operating as a pop-up or in a shared space to minimize rent costs.\n10. Offer catering services or sell baked goods wholesale to increase revenue streams."}</w:t>
      </w:r>
    </w:p>
    <w:p>
      <w:r>
        <w:t>{"question": "Create a play-by-play sports commentary given the input. - A goalkeeper is trying to save a goal", "answer": "\"Ladies and gentlemen, the tension is palpable as we witness an intense moment in the game. The ball has been beautifully crossed and is now heading straight towards the goalpost. The goalkeeper quickly jumps into action, positioning himself to make the save. He stretches out his arms and leaps into the air with incredible agility. Will he be able to stop the ball from going in? It's going to be a close call. The crowd holds its breath as the ball and the goalkeeper come closer and closer. This could be the turning point of the game, folks. Oh, the anticipation is killing us! What a superb display of athleticism from the goalkeeper!\""}</w:t>
      </w:r>
    </w:p>
    <w:p>
      <w:r>
        <w:t>{"question": "Create a fictional character\u2019s monologue introducing themselves.", "answer": "Hello there, my name is Allistair, Allistair the Magnificent. I must say, it's rather a pleasure to make your acquaintance. I am a traveler far and wide, a seeker of adventure and a teller of stories. My experiences have shaped me into the man I am today; cunning, witty and charming beyond belief. \n\nPerhaps you've heard of me, I am a bit of a legend in some parts of the world. I've crossed treacherous oceans, climbed the highest mountains, and braved the deadliest of foes. My bravery is matched only by my intellect, and with a quick flick of my wrist, I can outsmart any opponent who dares challenge me. \n\nBut do not think that I am all brawn and no heart, for I have a deep love for the arts, particularly music and poetry. I carry with me always a small lute, and when the mood strikes, I can fill the air with the most enchanting of melodies. Some say my voice is like that of an angel, and I have to say, I can't disagree. \n\nSo there you have it, me in a nutshell. Allistair the Magnificent, adventurer, bard, and all-around extraordinary man. I am delighted to have made your acquaintance, and I do hope our paths cross again. Until then, may the wind be at your back and the sun upon your face."}</w:t>
      </w:r>
    </w:p>
    <w:p>
      <w:r>
        <w:t>{"question": "Given a sentence, add a term of endearment to it. - I love spending time with you.", "answer": "Oh, honey! I love spending time with you too."}</w:t>
      </w:r>
    </w:p>
    <w:p>
      <w:r>
        <w:t>{"question": "Given a geographical location, provide its longitude and latitude. - San Francisco", "answer": "San Francisco is located at latitude 37.7749\u00b0 N and longitude 122.4194\u00b0 W."}</w:t>
      </w:r>
    </w:p>
    <w:p>
      <w:r>
        <w:t>{"question": "Given an animal, explain what special feature it has. - Hummingbird", "answer": "Hummingbirds have several special features that make them unique. One of their most notable features is their ability to hover in mid-air by rapidly flapping their wings. In fact, some species of hummingbirds can flap their wings up to 80 times per second! This allows them to feed on nectar from flowers while remaining suspended in air. Another special feature of hummingbirds is their iridescent feathers, which can appear to glitter and change color depending on the angle of light. Additionally, some species of hummingbirds have long, curved bills that are specially adapted for reaching deep into flowers to extract nectar."}</w:t>
      </w:r>
    </w:p>
    <w:p>
      <w:r>
        <w:t>{"question": "Given a song name, provide its genre. - Uptown Funk", "answer": "The genre of the song \"Uptown Funk\" is Funk-pop."}</w:t>
      </w:r>
    </w:p>
    <w:p>
      <w:r>
        <w:t>{"question": "Check for spelling and grammar errors in the sentence - I love swimmimg in the ocean", "answer": "There is one spelling error in the sentence. The word \"swimmimg\" should be spelled \"swimming\". The corrected sentence would be: \"I love swimming in the ocean.\""}</w:t>
      </w:r>
    </w:p>
    <w:p>
      <w:r>
        <w:t>{"question": "Please generate a title for a science fiction story", "answer": "\"Chronicles of the Quantum Voyagers\""}</w:t>
      </w:r>
    </w:p>
    <w:p>
      <w:r>
        <w:t>{"question": "What is the motive behind this character's action? - John stormed out of the room without saying anything.", "answer": "The motive behind John's action of storming out of the room without saying anything is not immediately clear as there could be a variety of reasons. He could be feeling angry, frustrated, or upset about something that happened or was said in the room. His sudden exit could also indicate that he is overwhelmed and needs some space to process his thoughts and emotions. The specific reason for John's behavior would depend on the context of the situation and more information is needed to accurately identify his motive."}</w:t>
      </w:r>
    </w:p>
    <w:p>
      <w:r>
        <w:t>{"question": "What is the term for the structural pattern of haiku?", "answer": "The term for the structural pattern of haiku is \"on\" or \"morae\". Traditional haiku consist of 17 on or syllables arranged in three lines of 5, 7, and 5 on respectively. This form is commonly used in English language haiku as well, with syllables taking the place of on or morae."}</w:t>
      </w:r>
    </w:p>
    <w:p>
      <w:r>
        <w:t>{"question": "Make up a story about a street singer.", "answer": "Once upon a time, in the heart of the city, there was a young man named Jack who had a passion for music. His life had not been easy - he had grown up in poverty and never had the opportunity to receive a proper music education, but his love for singing and playing his old battered guitar had kept him going through the toughest of times.\n\nJack had an exceptional talent and a natural ability to connect with people through his melodies. He had always dreamt of performing on stage, but his financial circumstances never allowed him to pursue it, so he decided to become a street singer, sharing his music with passersby in the bustling city streets.\n\nEvery day, Jack would set up his small amplifier on a busy street corner and start strumming his guitar and singing his heart out. His voice was unique and powerful, and as he sang, people would stop in their tracks, drawn to the emotive lyrics and soulful melodies.\n\nDespite the loud noise of the traffic and shouting of street vendors, Jack's music captured the hearts of those who heard it, and crowds started gathering around him, listening and dancing to his songs. Some would leave a few coins in his guitar case, while others would simply stand and listen, letting the music take them on a journey.\n\nAs the weeks went by, the crowds around Jack grew, and his music became the talk of the town. People from all walks of life would come to listen, from businessmen and tourists to street children and homeless people. Jack's music brought them together, connecting them in a way that only music can.\n\nOne day, a well-known music producer was walking down the street, and as he passed Jack, he was mesmerized by his talent. He approached him and offered him a recording contract. Jack couldn't believe his luck - his dream was finally coming true.\n\nToday, Jack is a famous musician, performing on stages all around the world. But he never forgets his roots, and whenever he can, he returns to the same street corner where it all started and performs for the people who gave him his first break. Jack's music will always be a reminder that even in the busiest and harshest of environments, beauty and hope can flourish."}</w:t>
      </w:r>
    </w:p>
    <w:p>
      <w:r>
        <w:t>{"question": "Recommend one song that is similar to the provided song. - Song  - \u201cLose Yourself\u201d\u00a0 by Eminem", "answer": "One song that is similar to \u201cLose Yourself\u201d by Eminem is \u201c\u2018Till I Collapse\u201d also by Eminem."}</w:t>
      </w:r>
    </w:p>
    <w:p>
      <w:r>
        <w:t>{"question": "Pick one random activity that a person can do when they are feeling overwhelmed.", "answer": "One activity a person can do when they feel overwhelmed is to take a break and go for a walk in nature. Being surrounded by greenery, listening to the sounds of birds, and feeling the fresh air can help to clear the mind and reduce feelings of stress and anxiety."}</w:t>
      </w:r>
    </w:p>
    <w:p>
      <w:r>
        <w:t>{"question": "Describe the social structure of humans.", "answer": "Human social structure refers to the way in which people within a society relate to one another and is influenced by many factors such as cultural, economic, political, and religious practices. At the most basic level, humans form connections and affiliations with family members and close friends, forming a primary social network that provides emotional and physical support.\n\nBeyond this close-knit group, humans also form broader social connections, organized around shared interests, values, and goals. These groupings can include everything from work colleagues to members of a religious institution or a club. Social class also plays a significant role in social structure, with people from different socioeconomic backgrounds often forming different social networks and occupying different positions in society.\n\nAt the national and global level, social structure is shaped by institutions and systems such as governments, legal systems, and economic systems. These entities help to regulate behavior, maintain order, and provide a framework for the achievement of common goals.\n\nOverall, human social structure is highly complex and multi-layered, shaped by a wide variety of factors and constantly evolving over time."}</w:t>
      </w:r>
    </w:p>
    <w:p>
      <w:r>
        <w:t>{"question": "Is playing sports an important part of your daily routine?", "answer": "As an AI, I am not capable of a physical activity such as playing sports, so it is not a part of my daily routine. However, physical activity is essential for humans, and sports are a great way to maintain physical fitness, mental well-being, and overall health. So, it could be an important part of many people's daily routines."}</w:t>
      </w:r>
    </w:p>
    <w:p>
      <w:r>
        <w:t>{"question": "Tell me about the differences between dogs and cats.", "answer": "Dogs and cats are two of the most common and beloved companion animals, but despite being both furry, four-legged creatures, they have several notable differences. Here are a few key points that distinguish them from each other:\n\nAnatomy:\nDogs and cats have different anatomies. For example, cats have retractable claws, while dogs do not. Dogs have longer snouts and more powerful jaw muscles, while cats have a wider field of vision and are more adapted to seeing in the dark.\n\nBehavior:\nDogs are pack animals by nature, which means they thrive in social environments and often see their human family as their pack. As a result, they are usually very loyal and strive to please their owners. Cats, on the other hand, are more independent creatures, and while they can certainly bond deeply with their humans, they are generally less interested in pleasing them and more self-sufficient.\n\nCommunication:\nDogs communicate mainly through body language, vocalizations and scent while cats communicate mainly through body language, vocalizations and pheromones. Dogs are also more likely to bark, while cats usually communicate more often with meows, purrs and other vocalizations.\n\nEnergy Level:\nIn general, dogs typically have higher energy levels than cats; this can vary depending on the breed and the individual animal, but dogs usually need more exercise and playtime to stay happy and healthy. Cats, while still active and playful, are often content to spend more time napping, grooming and lounging.\n\nOverall, both dogs and cats can make wonderful companions and add a lot of love and joy to our lives, but they have different needs, behavior traits and communication styles that must be considered when choosing which one to bring into your home."}</w:t>
      </w:r>
    </w:p>
    <w:p>
      <w:r>
        <w:t>{"question": "Create a visual of the solar system with six planets.", "answer": "Unfortunately, as an AI, I cannot create and generate images. However, I can provide you a description of the solar system with six planets.\n\nThe solar system consists of the sun, which is the center, and six planets revolving around it. Starting from the closest to the sun, the six planets are: Mercury, Venus, Earth, Mars, Jupiter, and Saturn.\n\nMercury, the smallest planet in the solar system and closest to the sun, is about 36 million miles away from the sun.\n\nVenus, the second planet, appears to be a bright star from Earth and is about 67 million miles from the sun.\n\nEarth, the third planet, is also known as the blue planet because 71 percent of its surface is covered with water. It is about 93 million miles from the sun.\n\nMars, the fourth planet in the solar system, is known as the red planet due to its reddish appearance from the rusty iron in the ground. It is about 142 million miles from the sun.\n\nJupiter, the largest planet, is about 484 million miles from the sun.\n\nSaturn, the sixth planet, is recognized due to its rings, and it is about 886 million miles from the sun.\n\nThe planets are not to scale, and their distances between each other are also not to scale in the description."}</w:t>
      </w:r>
    </w:p>
    <w:p>
      <w:r>
        <w:t>{"question": "What does the phrase \"turning a blind eye\" mean?", "answer": "The phrase \"turning a blind eye\" means to pretend not to notice, or deliberately ignore something, often because it is difficult or unpleasant to deal with. It typically refers to a situation in which someone consciously chooses not to see or acknowledge something that is happening, or that they know is happening. The phrase derives from a legendary tale in which the British Admiral Horatio Nelson ignored orders to stop fighting during the Battle of Copenhagen in 1801 by putting his telescope to his blind eye and claiming that he could not see the signal to withdraw."}</w:t>
      </w:r>
    </w:p>
    <w:p>
      <w:r>
        <w:t>{"question": "Give an example of a fruit that has a tough outer skin.", "answer": "One example of a fruit that has a tough outer skin is a pineapple."}</w:t>
      </w:r>
    </w:p>
    <w:p>
      <w:r>
        <w:t>{"question": "Find the common elements between two sets. - Set 1: {1,2,3,4,5,6}\nSet 2: {3,7,8,9}", "answer": "The common element between Set 1 and Set 2 is {3}."}</w:t>
      </w:r>
    </w:p>
    <w:p>
      <w:r>
        <w:t>{"question": "Rank the following states from the largest to the smallest in population size: Texas, Florida, California, Montana.", "answer": "Based on the most recent United States Census Bureau data, the states can be ranked from largest to smallest population size as follows: \n\n1. California\n2. Texas\n3. Florida \n4. Montana"}</w:t>
      </w:r>
    </w:p>
    <w:p>
      <w:r>
        <w:t>{"question": "Identify a work of literature written in the 18th century.", "answer": "One famous work of literature from the 18th century is \"Gulliver's Travels\" by Jonathan Swift, first published in 1726."}</w:t>
      </w:r>
    </w:p>
    <w:p>
      <w:r>
        <w:t>{"question": "Simplify the following expression: (3x - 6)(2x + 9).", "answer": "To simplify the expression (3x - 6)(2x + 9), we need to multiply each term in the first set of parentheses by each term in the second set of parentheses. This is known as the distributive property of multiplication.  \n\nSo, we perform the multiplication as follows:\n\n(3x - 6)(2x + 9) \n= (3x)(2x) + (3x)(9) + (-6)(2x) + (-6)(9) // We distribute the multiplication\n= 6x^2 + 27x - 12x - 54  // We multiply the terms\n= 6x^2 + 15x - 54 // We simplify by combining like terms\n\nThus, the simplified form of the given expression is 6x^2 + 15x - 54."}</w:t>
      </w:r>
    </w:p>
    <w:p>
      <w:r>
        <w:t>{"question": "Explain how carbon-based life forms are able to utilize energy.", "answer": "Carbon-based life forms, such as plants, animals, and humans, are able to utilize energy by converting it into a form their cells can use to carry out various functions. This energy is obtained through the process of metabolism, in which the organism converts nutrients from food into energy. \n\nIn plants, this process begins with photosynthesis, where energy from the sun is captured by chlorophyll in the leaves and used to convert carbon dioxide and water into glucose, a simple sugar. The plant can then use this glucose as a source of energy for growth and other necessary functions.\n\nIn animals and humans, energy is obtained from the food they eat. The digestive system breaks down the food into its component nutrients, including carbohydrates, proteins, and fats. These nutrients are then absorbed into the bloodstream and transported to the cells where they are used as fuel for metabolism.\n\nThe main energy currency for cells is a molecule called adenosine triphosphate, or ATP. During cellular respiration, glucose is broken down in a series of reactions, releasing energy that is used to create ATP. This ATP can then be used by the cell to power various processes, such as muscle contraction, protein synthesis, and the transport of substances across cell membranes.\n\nIn summary, carbon-based life forms are able to utilize energy by converting nutrients from food into ATP through the process of metabolism. This ATP is then used by the cells to carry out various functions necessary for the survival and functioning of the organism."}</w:t>
      </w:r>
    </w:p>
    <w:p>
      <w:r>
        <w:t>{"question": "Given an array of strings, reverse the order of the strings. - Array: [\"apple\", \"banana\", \"grapefruit\"]", "answer": "Given the input array: [\"apple\", \"banana\", \"grapefruit\"], this is how you can reverse the order of the strings:\n\nReversed array : [ \"grapefruit\", \"banana\", \"apple\"]"}</w:t>
      </w:r>
    </w:p>
    <w:p>
      <w:r>
        <w:t>{"question": "Identify a body of water located in Europe.", "answer": "One body of water located in Europe is the Mediterranean Sea."}</w:t>
      </w:r>
    </w:p>
    <w:p>
      <w:r>
        <w:t>{"question": "What is the unit of temperature used in the SI system?", "answer": "The unit of temperature used in the International System of Units (SI) is the kelvin (K). It is the primary unit of temperature measurement in the physical sciences, and is one of the seven base units in the SI system. The kelvin is defined by setting the numerical value of the Boltzmann constant to 1.380649 \u00d7 10\u207b\u00b2\u00b3 joule per kelvin (J/K), effectively defining the kelvin in terms of the fundamental physical constant k."}</w:t>
      </w:r>
    </w:p>
    <w:p>
      <w:r>
        <w:t>{"question": "Explain how a computer can store data.", "answer": "A computer stores data using several different types of memory and storage devices. These include RAM (Random Access Memory), hard drives, solid-state drives (SSDs), and external storage devices such as USB drives.\n\nIn the case of RAM, data is stored temporarily in memory chips while the computer is actively using it. This type of memory is volatile, which means it is cleared when the computer is powered off.\n\nHard drives and SSDs, on the other hand, are used for long-term storage of data. Hard drives store data on spinning disks, while SSDs contain flash memory chips. Both types of drives retain data even when the computer is turned off.\n\nExternal storage devices, such as USB drives, use flash memory to store data. Like SSDs, these devices retain data even when they are disconnected from the computer.\n\nIn summary, computers can store data in several different ways using different types of memory and storage devices. The type of storage used depends on the specific needs of the user and the type of data being stored."}</w:t>
      </w:r>
    </w:p>
    <w:p>
      <w:r>
        <w:t>{"question": "Suggest three countries that share a border with Spain.", "answer": "Three countries that share a border with Spain are:\n\n1. Portugal - sharing a western border with Spain.\n2. France - sharing a northern border with Spain.\n3. Andorra - a small country nestled in the Pyrenees Mountains between Spain and France."}</w:t>
      </w:r>
    </w:p>
    <w:p>
      <w:r>
        <w:t>{"question": "Divide this list of sentences into two paragraphs. - The sky is blue and sunny. The birds are chirping in the trees. The air is fresh and the grass is green.", "answer": "The sky is blue and sunny. The birds are chirping in the trees.\n\nThe air is fresh and the grass is green."}</w:t>
      </w:r>
    </w:p>
    <w:p>
      <w:r>
        <w:t>{"question": "Given an input of a text, suggest three words that could replace the word \"said\". - He said, \u201cI don't think this is a good idea.\u201d", "answer": "He remarked, \u201cI don't think this is a good idea.\u201d\nHe stated, \u201cI don't think this is a good idea.\u201d\nHe declared, \u201cI don't think this is a good idea.\u201d"}</w:t>
      </w:r>
    </w:p>
    <w:p>
      <w:r>
        <w:t>{"question": "Classify the following sentence into one of the types of sentences: declarative, exclamatory, interrogative, imperative - Have you seen this movie?", "answer": "Interrogative."}</w:t>
      </w:r>
    </w:p>
    <w:p>
      <w:r>
        <w:t>{"question": "Tell me a popular Spanish dish.", "answer": "One popular Spanish dish is paella. This flavorful rice dish is typically cooked with a variety of meats, seafood, and vegetables such as chicken, rabbit, shrimp, mussels, peppers, and beans, all seasoned with saffron and other aromatic spices. It originated in Valencia, but is widely enjoyed throughout Spain and around the world."}</w:t>
      </w:r>
    </w:p>
    <w:p>
      <w:r>
        <w:t>{"question": "How can one reduce the number of distractions when studying?", "answer": "Here are a few tips for reducing distractions while studying:\n\n1. Create a study space: Set up a comfortable and tidy area specifically dedicated to studying. This will help you focus and also train your brain to associate this space with productivity.\n\n2. Turn off electronics: Phones, tablets, and other electronic devices can be major distractions. Turn them off or put them in another room, so you don't get tempted to check notifications or mindlessly scroll through social media.\n\n3. Avoid multitasking: Multitasking decreases productivity as it causes the brain to switch back and forth between tasks. Stick to one task at a time and you'll find that you'll be able to focus better.\n\n4. Use the Pomodoro Technique: This time-management method involves working for a set amount of time (usually 25 minutes), taking a short break, and then repeating the process. This can help keep you focused and prevent burnout.\n\n5. Eliminate noise: If background noise is a distraction, try using noise-canceling headphones or earplugs. Alternatively, you can download apps that play white noise, nature sounds, or ambient music designed to help you focus.\n\n6. Stay organized: Keep your study materials and notes organized. This will help you find what you need quickly and avoid wasting time searching for information.\n\n7. Take care of yourself: It\u2019s harder to concentrate and avoid distractions when you\u2019re hungry or tired. Make sure to eat well, stay hydrated, and get enough sleep. A healthy body and mind will help you stay focused while studying."}</w:t>
      </w:r>
    </w:p>
    <w:p>
      <w:r>
        <w:t>{"question": "Can you suggest 5 tips for staying positive?", "answer": "1) Practice gratitude: Take a moment to reflect on the things that you are grateful for in your life. It could be spending time with family, having good health, a stable job, etc. This helps cultivate a mindset that focuses on the good rather than the negative events in our life.\n\n2) Stay active and exercise: Physical activities can help reduce stress and anxiety and releases endorphins that can help boost your mood.\n\n3) Surround yourself with positive people: Having a supportive network of friends and family can have a positive impact on your well-being. Positive people help support, motivate, and encourage you.\n\n4) Take breaks: It's important to take breaks, disconnect from technology, and engage in self-care activities that help you recharge and rejuvenate.\n\n5) Practice mindfulness: Mindfulness is about being present and fully engaged in the current moment. This can help reduce stress and increase positive emotions. Practice mindfulness through activities such as meditation, deep breathing, or enjoying a walk in nature."}</w:t>
      </w:r>
    </w:p>
    <w:p>
      <w:r>
        <w:t>{"question": "Write a short story about two friends who were separated by a tsunami.", "answer": "Once there were two childhood friends named Jake and Liam. They grew up together in a quaint seaside village and shared many memories of playing by the beach and exploring their little corner of the world. Despite the fact that their village was prone to natural disasters like earthquakes, they stayed because their families and their hearts were there.\n\nOne fateful day, a massive earthquake rocked the village, and a tsunami alert was issued. Jake and Liam, who both worked as fishermen, were at the docks when the warning came through. Frantically, they raced to their boats and tried to untie them, but the waves were growing larger and more violent, and Jake was swept away by the raging water.\n\nLiam searched for Jake in the aftermath of the disaster, checking all the hospitals and shelters, but there was no trace of his friend. Over time, he slowly began to accept that Jake was gone. He left the village and moved to the city, trying to leave behind the memories of the past.\n\nOne day, many years later, Liam stumbled upon an article about survivors of the tsunami who were found years later. Inspired, he travelled back to his village to try and find out if there was any information about Jake. To his surprise, he discovered that Jake had been found alive in another country and was working as a fisherman there.\n\nLiam wasted no time in travelling to see his friend, and when they were finally reunited, they hugged, cried, and laughed. They spent many hours catching up, reminiscing about their childhood and filling in the gaps of the years they were apart.\n\nIn the end, they both realized that the bond they shared was unbreakable, no matter what life threw their way. They had been separated by the tsunami, but fate had brought them back together, and they vowed to cherish their friendship for the rest of their days."}</w:t>
      </w:r>
    </w:p>
    <w:p>
      <w:r>
        <w:t>{"question": "Change the underlined words to its opposite form. - Beneath the tower lies truth", "answer": "Above the tower lies falsehood."}</w:t>
      </w:r>
    </w:p>
    <w:p>
      <w:r>
        <w:t>{"question": "Which company owns the website Hulu?", "answer": "Hulu is primarily owned by The Walt Disney Company, with Comcast owning a 33% stake as a silent partner."}</w:t>
      </w:r>
    </w:p>
    <w:p>
      <w:r>
        <w:t>{"question": "Identify the synonyms of a particular word. - Happy", "answer": "- Joyful\n- Pleased\n- Delighted\n- Content\n- Elated\n- Cheerful\n- Gladsome\n- Ecstatic\n- Blissful\n- Overjoyed"}</w:t>
      </w:r>
    </w:p>
    <w:p>
      <w:r>
        <w:t>{"question": "List the steps involved in creating a website.", "answer": "Here are the steps involved in creating a website:\n\n1. Plan your website: Decide on the purpose, goals, and target audience of your website. Consider the features and functionality that you want to include, and create a sitemap to outline the structure and organization of your pages.\n\n2. Choose a domain name and hosting provider: Select a unique and memorable domain name, and sign up with a reliable hosting provider to store your website's files and make them accessible to users.\n\n3. Design your website: Select an appropriate website template, theme or layout, and customize it to reflect your brand identity and meet your design goals. Choose a color scheme, fonts, and images that are consistent with your branding and visually appealing to your target audience.\n\n4. Add content: Create high-quality, relevant, and engaging content for your website using text, images, video, and other multimedia. Remember to format your content for easy readability and navigation, and use keywords to improve your search engine optimization (SEO).\n\n5. Develop and test: Use a variety of web development tools and languages such as HTML, CSS, and JavaScript, to build and code your website. Make sure to test your website for functionality, usability, compatibility, and accessibility to ensure that everything is working properly and providing a good user experience.\n\n6. Launch and maintain: Once your website is ready, publish it to the web and make it live. Keep your website up-to-date with regular content updates, security measures, and technical maintenance to ensure its ongoing success.\n\n7. Promote your website: Use a variety of marketing strategies, such as social media, email marketing, and pay-per-click advertising, to drive traffic to your website and attract new users. Monitor your analytics and use customer feedback to continually improve your website and achieve your business goals."}</w:t>
      </w:r>
    </w:p>
    <w:p>
      <w:r>
        <w:t>{"question": "Headline a news article for a given headline. - New vaccine developed for Covid-19", "answer": "New Breakthrough in Fight Against Covid-19: Scientists Develop Highly Effective Vaccine"}</w:t>
      </w:r>
    </w:p>
    <w:p>
      <w:r>
        <w:t>{"question": "Rewrite a given sentence using the correct grammar. - He no smarter than me.", "answer": "He is not smarter than me."}</w:t>
      </w:r>
    </w:p>
    <w:p>
      <w:r>
        <w:t>{"question": "Group the following countries into EU (European Union) and non-EU countries. - Germany, Russia, France, Poland", "answer": "EU Countries: Germany, France, Poland\nNon-EU Country: Russia"}</w:t>
      </w:r>
    </w:p>
    <w:p>
      <w:r>
        <w:t>{"question": "Identify which of the following animals belong to the mammal family. - Lion, Snake, Dolphin", "answer": "Lion and Dolphin are mammals. Snake is not a mammal, it is a reptile."}</w:t>
      </w:r>
    </w:p>
    <w:p>
      <w:r>
        <w:t>{"question": "Name five notable figures in the field of computer science.", "answer": "Five notable figures in the field of computer science are:\n1) Alan Turing: Widely considered to be the founder of modern computer science, best known for his codebreaking work and contributions to the field of theoretical computer science.\n2) Ada Lovelace: A mathematician known for her work on Charles Babbage's early mechanical general-purpose computer, the Analytical Engine. Lovelace is credited with writing the world's first computer program.\n3) Grace Hopper: A computer programmer who played an instrumental role in developing one of the first compiler's and played a significant role in the development of the COBOL programming language. \n4) Tim Berners-Lee: Inventor of the World Wide Web and founder of the World Wide Web Consortium (W3C). Berners-Lee is known for laying the foundations of the modern-day Web.\n5) Edsger Dijkstra: A computer scientist renowned for his contributions in the fields of programming languages, algorithm design, and distributed computing, including the shortest path algorithm and the development of structured programming."}</w:t>
      </w:r>
    </w:p>
    <w:p>
      <w:r>
        <w:t>{"question": "Create a slideshow to present a given topic. - Robotics", "answer": "Unfortunately, as an AI language model, I am unable to create physical slideshows, but I can provide you with an outline and content suggestions for your slideshow on the topic of Robotics.\n\nSlide 1: Introduction to Robotics\n- Brief overview of what robotics is\n- The importance of robotics in technology and society\n\nSlide 2: History of Robotics\n- Brief timeline of the development of robotics\n- Key people and inventions in the history of robotics\n\nSlide 3: Types of Robots\n- Different types of robots and their uses\n- Examples of robots in various industries (e.g. manufacturing, healthcare, space exploration)\n\nSlide 4: Robotics Technology\n- Key technologies used in robotics (e.g. sensors, actuators, control systems)\n- How these technologies work together to enable robots to function\n\nSlide 5: Robotics Applications\n- Examples of how robotics is used in various industries and settings\n- Discussion of the benefits of using robotics in these applications\n\nSlide 6: Ethics and Future of Robotics\n- Discussion of ethical considerations in robotics (e.g. job displacement, privacy concerns)\n- Potential future developments and advancements in robotics\n\nSlide 7: Conclusion\n- Recap of key points covered in the presentation\n- Final thoughts on the importance and potential of robotics."}</w:t>
      </w:r>
    </w:p>
    <w:p>
      <w:r>
        <w:t>{"question": "Describe the concept of artificial intelligence in your own words.", "answer": "Artificial intelligence, commonly referred to as AI, refers to the development and use of computer systems, machines and technologies that are designed to mimic or simulate human intelligence, thought processes, and behaviors. This includes things such as problem solving, analytical thinking, decision making, speech recognition, language translation, and visual perception. AI systems are able to learn from experience, adapt to changing environments, and improve their ability to perform tasks over time. This is made possible through the use of advanced algorithms and techniques such as machine learning, deep learning, and neural networks. Essentially, AI allows machines to reason, learn from past experiences, and interact with the world in a way that is more similar to how humans do."}</w:t>
      </w:r>
    </w:p>
    <w:p>
      <w:r>
        <w:t>{"question": "Create a flow chart to represent a given algorithm. - Bubble Sort Algorithm", "answer": "To represent the Bubble Sort Algorithm, below is the flow chart:\n\n```\n                                             +--------+\n                                             | Start  |\n                                             +--------+\n                                                  |\n                                                  |\n                                                  V\n                                             +--------------+\n                                             |Initialize an |\n                                             |array of n    |\n                                             |elements.     |\n                                             +--------------+\n                                                  |\n                                   +--------------------------&gt; NO\n                                   |              |\n                                   |              |\n                                   |              V\n                                   +-----------+-----------+\n                                   |           |           |\n                                   |           |           |\n                   YES             V           V           |\n+---------------------+ +----------------+ +----------+    |\n|Bubble Sort Complete | |For i = 0 to    | |For j = 0 |    |\n|Array is Sorted      | |(n-1)           | |to (n-i-1)|    |\n+---------------------+ +----------------+ +----------+    |\n                                   |           |           |\n                                   |           |           |\n                                   |           |           |\n                                   |           |           |\n                                   |           |           |\n                                   |           |           |\n                                   |           |           |\n                                   |           |           |\n                                   V           V           |\n                            +-------------+ +------------+ |\n                            |if Arr[j] &gt;  | |Swap Arr[j] | |\n                            |Arr[j+1]     | |&amp; Arr[j+1]  | |\n                            +-------------+ +------------+ |\n                                   |           |           |\n                                   |           |           |\n                                   |           |           |\n                                   |           |           |\n                                   |           |           |\n                                   |           |           |\n                                   |           |           |\n                                   |           |           |\n                                   +-----------+-----------+\n                                                  |\n                                                  |\n                                                  V\n                                             +--------+\n                                             |  End   |\n                                             +--------+\n```\n\nBubble Sort algorithm is an sorting algorithm that compares every pair of adjacent elements in an unsorted array, and swaps the elements if they are in the wrong order. This process is repeated until no more swaps are required. The above flow chart represents the logical flow of the Bubble Sort algorithm."}</w:t>
      </w:r>
    </w:p>
    <w:p>
      <w:r>
        <w:t>{"question": "Write a description of a hot air balloon tour.", "answer": "A hot air balloon tour is a magical and unforgettable experience that provides a unique perspective of the world below. As you enter the balloon's large woven basket, you'll feel a sense of excitement and anticipation for the adventure ahead. The pilot will then use the burners to heat the air inside the balloon, causing it to rise above the ground. Soon you'll be soaring over the landscape, gliding through the sky with the wind as your guide.\n\nFrom your vantage point high in the sky, you'll have breathtaking views of rolling countryside, meandering rivers, and quaint towns. The slow and smooth pace of the balloon allows you to take in the sights below and appreciate the beauty of nature. The pilot will navigate the balloon to different altitudes, providing different perspectives and vistas.\n\nAs the sun begins to set, the pilot will maneuver the balloon back to the ground, and you'll touch down gently on the earth. The memories of your hot air balloon tour will stay with you long after you've returned to the ground, and you'll fondly remember the sense of peace and tranquility you felt as you floated through the sky."}</w:t>
      </w:r>
    </w:p>
    <w:p>
      <w:r>
        <w:t>{"question": "Generate a list of tech companies in San Francisco.", "answer": "Here is a list of well-known tech companies in San Francisco:\n\n1. Salesforce\n2. Airbnb\n3. Uber\n4. Twitter\n5. Square\n6. Dropbox\n7. Lyft\n8. Pinterest\n9. Slack\n10. Docker\n11. Twitch\n12. GitHub\n13. Yelp\n14. Postmates\n15. Stripe\n16. Reddit\n17. Autodesk\n18. Fitbit\n19. Databricks\n20. Zendesk.\n\nKeep in mind that this is just a small sample of the many tech companies located in San Francisco, and new companies are emerging constantly."}</w:t>
      </w:r>
    </w:p>
    <w:p>
      <w:r>
        <w:t>{"question": "Describe a 50th birthday party.", "answer": "A 50th birthday party is the celebration of a monumental moment in someone\u2019s life. This special occasion is often marked with a gathering of family and friends to honor the birthday person and reminisce about cherished memories. The party can be held in a variety of settings, such as a banquet hall, restaurant, or even at home. \n\nThe decor can vary depending on the preferences of the celebrant. However, it's common to see balloons, streamers, and other festive decorations in gold or silver, to signify the magnitude of the occasion. Bouquets of flowers in the person's favorite colors can also add a touch of elegance to the ambiance.\n\nThe food served can range from hors d\u2019oeuvres and cocktails, to a formal sit-down dinner. A large birthday cake, usually decorated with '50' and candles, is a staple at this kind of party. Guests often gather around to sing \"Happy Birthday\" before the cake is cut and served alongside other sweet treats or desserts.\n\nEntertainment can range from music and dancing to games and group activities. In many cases, speeches or toasts are given as a tribute to the one celebrating their 50th birthday - with loved ones sharing favorite memories, anecdotes, and well-wishes for the future.\n\nOverall, a 50th birthday party is a joyous occasion that celebrates the life and achievements of the person turning 50, while surrounded by the love and warmth of family and friends."}</w:t>
      </w:r>
    </w:p>
    <w:p>
      <w:r>
        <w:t>{"question": "Create a web banner for a new product. - New product name: 'Smart Watch'", "answer": "Unfortunately, as an AI language model, I don't have the capability to create visual designs like web banners. However, I can suggest some ideas for a web banner for your new product, 'Smart Watch':\n\n- Using a high-quality image of the Smart Watch at the center of the banner, to showcase its design and features.\n- Including a catchy tagline or slogan, such as \"Stay Connected with Smart Watch\" or \"The Time is Now for Smart Watch\" \n- Highlighting some of the key features of the Smart Watch, such as fitness tracking, call and message notifications, and voice commands, using icons or brief text descriptions.\n- Using a color scheme and fonts that match your brand's aesthetic and appeal to your target audience.\n- Adding a clear call-to-action, such as \"Shop Now\" or \"Learn More\", that links to your website or product page.\n \nRemember to keep the design focused and easy to read, so that the viewer can quickly understand the main message and take action."}</w:t>
      </w:r>
    </w:p>
    <w:p>
      <w:r>
        <w:t>{"question": "Compress the given article using the LZW algorithm. - This is an article about the LZW algorithm.\n\nThe LZW algorithm is a lossless data compression algorithm that is used for compressing data. It was first introduced by Abraham Lempel and Jacob Ziv in 1977 and has since been used in a variety of applications, such as image compression, video compression, data compression, and text compression.", "answer": "As an AI language model, I do not have the capability to compress data using algorithms like LZW. However, I can tell you how LZW algorithm works.\n\nThe LZW algorithm works by creating a dictionary of commonly used phrases in the input text and replaces those phrases with a code. It starts with a dictionary containing all the characters used in the input data, then reads through the data, adding new phrases to the dictionary and replacing occurrences of repeated phrases with their dictionary cod. This reduces the size of the data and leads to effective data compression."}</w:t>
      </w:r>
    </w:p>
    <w:p>
      <w:r>
        <w:t>{"question": "Generate a paragraph of conversational English.", "answer": "\"Hey, how are you doing today? I hope everything is going well for you. I know life can get a bit busy and overwhelming at times, but it's important to take a break and breathe. I'm always here to chat if you need someone to talk to or if you have any questions. Is there anything specific that is on your mind?\""}</w:t>
      </w:r>
    </w:p>
    <w:p>
      <w:r>
        <w:t>{"question": "Create a Twitter post that encourages people to vote.", "answer": "Your voice matters! Make sure to go out and cast your vote today. Be a part of shaping the future and let your voice be heard. #Vote #ElectionDay \ud83d\uddf3\ufe0f\u2705"}</w:t>
      </w:r>
    </w:p>
    <w:p>
      <w:r>
        <w:t>{"question": "Create a song in the key of C major.", "answer": "Verse 1:\nC             F                 G\nWalking down the street in the sunshine \n      C               F            G\nFeeling free and happy, life is just fine\nAm                F               C \nHearing the birds, the rhythm in my feet \nG                    Am       G\nLife is just a simple and endless beat\n\nChorus:\nC          F                   G\nOh how the world is just so bright\nC            F                     G\nNo worries, everything will be all right\nAm                 F         C\nIn this moment, let\u2019s just be\nG       Am      G\nLiving life with endless glee\n\nVerse 2:\nC         F              G\nThe flowers, the breeze in my hair\n         C             F           G\nThe blue sky, the sun without a care\nAm                F              C\nThe kind faces of people passing by\nG                   Am       G\nLife is just sweet as the days go by\n\nChorus:\nC          F                    G\nOh how the world is just so bright\nC            F                     G\nNo worries, everything will be all right\nAm                 F         C\nIn this moment, let\u2019s just be\nG       Am      G\nLiving life with endless glee\n\nBridge:\nF          G\nAll the colors, all the sounds \nAm                 G\nAdd to the beauty that surrounds \nF       G \nThe moments that we share \nAm                 G\nWith love and joy in the air \n\nChorus:\nC          F                    G\nOh how the world is just so bright\nC            F                     G\nNo worries, everything will be all right\nAm                 F         C\nIn this moment, let\u2019s just be\nG       Am      G\nLiving life with endless glee\n\nOutro:\nC         F               G \nLife is just a gift to treasure\nC           F              G\nEmbrace it with love and pleasure\nAm               F         C\nIn this moment let\u2019s just smile\nG         Am         G\nLive life and go the extra mile."}</w:t>
      </w:r>
    </w:p>
    <w:p>
      <w:r>
        <w:t>{"question": "Plan a virtual birthday party for a 10 year old", "answer": "Planning a virtual birthday party for a 10-year-old involves coming up with a creative and engaging party that captures their interests and keeps them entertained. Here are the steps for planning a virtual Birthday Party for a 10-year-old:\n\n1. Identify the party platform: The first step is to choose an online platform for hosting the virtual party. There are plenty of virtual platforms, but zoom is a popular and simple one to use.\n\n2. Send out invites: Send out virtual invitations through email, text or using online invitation websites. Let parents know the date, time, platform and meeting information. \n\n3. Decide on a theme: Choose a theme for the party that mirrors the interests of the birthday child. This can serve as a guide when planning activities and decorations.\n\n4. Plan the entertainment: Since it is a virtual party, plan for online games or virtual activities such as online charades, Pictionary, or trivia games.\n\n5. Decoration: You can mail or deliver little decoration kits to the attendees for them to decorate their space at home.\n\n6. Virtual cake cutting: Coordinate with the guests and have them or their parents get a cupcake, so they can join in singing happy birthday and blowing out candles.\n\n7. Party favors: Party favors can still be part of a virtual celebration. Mail or deliver goody bags to the guest, filled with treats and small gifts.\n\nRemember, the key is to keep the children engaged and entertained throughout, and to make the birthday child feel special on their big day."}</w:t>
      </w:r>
    </w:p>
    <w:p>
      <w:r>
        <w:t>{"question": "Translate the sentence in German. - I feel confused.", "answer": "Ich f\u00fchle mich verwirrt."}</w:t>
      </w:r>
    </w:p>
    <w:p>
      <w:r>
        <w:t>{"question": "Write a simple definition for artificial intelligence.", "answer": "Artificial intelligence, or AI, refers to the development of computer systems that are able to perform tasks that normally require human intelligence, such as visual perception, speech recognition, decision-making, and language translation. These systems use algorithms, machine learning, and other techniques to mimic and sometimes surpass human-level intelligence in specific domains."}</w:t>
      </w:r>
    </w:p>
    <w:p>
      <w:r>
        <w:t>{"question": "Suggest an English name for a baby girl with the characteristics of being strong-willed, confident and independent.", "answer": "A great English name for a baby girl with the characteristics of being strong-willed, confident, and independent would be \"Avery\" which means \"ruler of the elves\" and has connotations of strength and leadership. Another option could be \"Harper\", which means \"harp player\" but has become associated with individuality and independence."}</w:t>
      </w:r>
    </w:p>
    <w:p>
      <w:r>
        <w:t>{"question": "Create a post about the coronavirus for social media.", "answer": "\ud83d\udce2 Attention friends and followers, let's take a moment to reflect on the current situation with COVID-19, commonly known as the Coronavirus, and the important steps we can take to keep ourselves and our loved ones safe during this time. \n\nThe virus is highly contagious and can easily spread from person to person, which is why it's essential to practice personal hygiene like washing your hands frequently, avoid touching your face, coughing or sneezing on your elbow, and to stay at home if you feel sick. \n\nThere are various symptoms to look out for, such as fever, dry cough, and difficulty breathing. If you experience any of these symptoms, reach out to your local health authorities and get tested as soon as possible. Staying at home and social distancing is the best way to prevent the spread of the virus, so let's all do our part to flatten the curve and protect those most vulnerable. \n\nTogether we can fight this pandemic, let's stay informed and support one another. Remember that this too shall pass, keep positivity and kindness at the forefront of your minds. Stay safe, friends. \ud83d\udcaa\ud83e\uddfc\ud83e\uddf4\ud83d\ude4f #covid19 #coronavirus #staysafe #washyourhands #socialdistancing"}</w:t>
      </w:r>
    </w:p>
    <w:p>
      <w:r>
        <w:t>{"question": "Compose a poem inspired by the beach in Cayman Islands.", "answer": "Golden sand meets endless sea,\nIn this paradise, my heart is free.\nCayman Islands, oh so fair,\nSwaying palms in the salty air.\n\nEndless expanse of turquoise blue,\nMesmerizes me, through and through.\nPeaceful waves that kiss the shore,\nBringing treasures to explore.\n\nBeneath the surface, life abounds,\nIn colorful reefs and shipwrecks found.\nBeauty beyond what words can say,\nIn Cayman Islands, where the sea meets the bay.\n\nSunrise, sunset, each day anew,\nWith skies painted in vibrant hue.\nAnd when the night brings starry skies,\nDreams of this place fill my eyes.\n\nIn Cayman Islands, by the beach,\nA world of wonder within my reach.\nA piece of heaven on Earth to find,\nCayman Islands, forever on my mind."}</w:t>
      </w:r>
    </w:p>
    <w:p>
      <w:r>
        <w:t>{"question": "Compose a song with a bluesy tune.", "answer": "Verse 1:\nWalked up to the bar, with a weight on my soul\nAnother night alone, my heart\u2019s got a hole\nEvery step I take, feels like a heavy load\nCan\u2019t shake these feelings, they just seem to grow \n\nChorus:\nSing me a bluesy tune, to match these tears I cry \nSing me a bluesy tune, feels like I\u2019m about to die \nSing me a bluesy tune, to fill up the empty night \nSing me a bluesy tune, to make everything feel alright \n\nVerse 2: \nSorrow feels like, my only friend\nDon\u2019t know how to make, this heartache end\nEvery smile I fake, can\u2019t cover up the pain\nNeed to hear those blues, to keep me sane \n\nChorus:\nSing me a bluesy tune, to match these tears I cry \nSing me a bluesy tune, feels like I\u2019m about to die \nSing me a bluesy tune, to fill up the empty night \nSing me a bluesy tune, to make everything feel alright \n\nBridge: \nMy mind is wandering, down memory lane\nHead filled with regret, from love I couldn\u2019t sustain\nOnly one thing, can ease my mind\nSing me those blues, and leave it all behind \n\nOutro:\nSing me a bluesy tune, to match these tears I cry \nSing me a bluesy tune, feels like I\u2019m about to die \nSing me a bluesy tune, to fill up the empty night \nSing me a bluesy tune, to make everything feel alright \nSing me a bluesy tune."}</w:t>
      </w:r>
    </w:p>
    <w:p>
      <w:r>
        <w:t>{"question": "Generate an algorithm that shuffles a deck of cards.", "answer": "A simple algorithm to shuffle a deck of cards is as follows:\n\n1. First, create an array of 52 cards, initialized with values from 1 to 52, representing a standard deck of playing cards.\n2. Set a variable `n` equal to the length of the array (52 for a standard deck of playing cards).\n3. Use a for loop to iterate through the array of cards from the last index to the first.\n4. Within the for loop, generate a random integer `r` between 0 and `i`, where `i` is the current index of the for loop.\n5. Swap the values of the cards at indices `i` and `r` within the array.\n6. Continue iterating through the for loop, decrementing `i` with each iteration, until the loop has completed and all cards have been shuffled.\n\nIn code, the algorithm would look like this:\n\n```\nfunction shuffleDeck(deck) {\n    let n = deck.length;\n    for (let i = n-1; i &gt; 0; i--) {\n        let r = Math.floor(Math.random() * (i + 1));\n        let temp = deck[i];\n        deck[i] = deck[r];\n        deck[r] = temp;\n    }\n    return deck;\n}\n```"}</w:t>
      </w:r>
    </w:p>
    <w:p>
      <w:r>
        <w:t>{"question": "Add a creative twist to the following poem. - Roses are red, \nViolets are blue, \nSugar is sweet, \nAnd so are you.", "answer": "Roses are red,\nViolets are blue,\nBut a flower's beauty\nCan't compare to you.\nTheir petals may wilt,\nAnd their leaves may fade,\nBut your kindness and love,\nWill forever pervade.\nLike sugar so sweet,\nYour presence is dear,\nA ray of sunshine,\nIn a world of fear."}</w:t>
      </w:r>
    </w:p>
    <w:p>
      <w:r>
        <w:t>{"question": "Categorize the item as belonging to a particular group. - A ship", "answer": "A ship belongs to the category of transportation or watercraft."}</w:t>
      </w:r>
    </w:p>
    <w:p>
      <w:r>
        <w:t>{"question": "Convert the measures of length. - 1 kilometer", "answer": "1 kilometer is equal to:\n- 1000 meters\n- 0.621371 miles\n- 1093.61 yards\n- 3280.84 feet\n- 39370.1 inches"}</w:t>
      </w:r>
    </w:p>
    <w:p>
      <w:r>
        <w:t>{"question": "Generate a poem that captures the beauty of the oceans.", "answer": "Beyond the shores, lies a world so grand,\nAn expanse of blue, a sight so grand,\nA realm of peace, a place of wonder,\nHome to life, and beauty like no other. \n\nThe waves they dance, they ebb and flow,\nTheir melody, puts on a marvelous show,\nThe ocean roars, whispers and sings,\nA symphony, that makes the heart take wings. \n\nThe colors paint, a picture fine,\nFrom sapphire hues, to aquamarine shine,\nThe sun it sets, on the horizon wide,\nA kiss of gold, on the ocean's tide. \n\nBeneath the waves, a world unseen,\nA land of magic, where creatures preen,\nCorals of colors, fish of every kind,\nA beauty, that can boggle the mind. \n\nThe ocean deep, with secrets untold,\nA world of mystery, waiting to unfold,\nIt's strength and grace, forever inspire,\nA beauty, that will never expire. \n\nOh the ocean, a sight to see,\nA reminder of nature's majesty,\nIts beauty captures, the heart and soul,\nA blessing, that makes us whole."}</w:t>
      </w:r>
    </w:p>
    <w:p>
      <w:r>
        <w:t>{"question": "Rewrite the sentence to remove any negative connotations. - The candidate was so unimpressive that I would never hire them.", "answer": "The candidate did not meet the expectations for the position, so I would consider other applicants."}</w:t>
      </w:r>
    </w:p>
    <w:p>
      <w:r>
        <w:t>{"question": "Write a fictional story in the third person perspective that takes place in the following setting: A city park on a Saturday morning.", "answer": "Once upon a time on a beautiful Saturday morning, the sun rose over the horizon, casting a golden glow over the city park filled with life and energy. In the park, the chirping of birds could be heard as children laughed, ran and played in the open fields. Families enjoyed their time together sitting on the grass, having picnics as they savored the fresh morning breeze.\n\nAt the heart of the park, an old man sat on a bench, heaving a deep sigh as he watched the cheerful scenes unfolding around him. He was a lonely man, who had spent the last years of his life grieving the loss of his dear wife. He visited the park every Saturday morning, finding solace in the beauty of nature and the joy of others.\n\nAs he sat there, lost in his thoughts, a little girl approached him, her tiny hand clutching a red balloon. She smiled up at the old man, her innocent eyes filled with curiosity. The old man returned her smile, feeling a sudden warmth in his heart.\n\n\"Hello,\" said the little girl. \"My name is Lily. Would you like to play with me?\"\n\nThe old man's eyes welled up with tears as he took the little girl's hand. Together, they walked over to the playground, where Lily showed him all the games she loved to play. They laughed and played together for hours, chasing each other and making up silly stories.\n\nAs the morning slipped into the afternoon, the old man realized that, for the first time in years, he felt truly happy. He had found a friend in Lily, and the joy that she had brought him was a precious gift.\n\nFrom that day on, the old man visited the park every Saturday, spending his mornings playing with Lily and her friends. He had found a new lease on life, and the dark cloud that had been hanging over him for so long had finally lifted.\n\nIn the city park, on that warm Saturday morning, an old man had found hope, love, and friendship. And all it had taken was the kindness of a little girl with a red balloon."}</w:t>
      </w:r>
    </w:p>
    <w:p>
      <w:r>
        <w:t>{"question": "List the steps involved in writing a simple computer program.", "answer": "Here are the steps involved in writing a simple computer program:\n\n1. Define the Problem: Identify the problem that the program is intended to solve. Be as specific and clear as possible so that you have a well-defined goal to work towards.\n\n2. Plan the Solution: Break down the problem into simpler steps and come up with a step-by-step plan to solve it.\n\n3. Write the Code: Start implementing the solution plan by writing code. Make sure to adhere to the principles of good programming practices including writing clean, efficient, and well-documented code.\n\n4. Debug and Test: Debug the code to make sure it runs without errors, and test it with various inputs to see if it delivers the expected outputs.\n\n5. Refine and Optimize: Refine the code by removing inefficiencies, correcting any errors, and optimizing it for better performance.\n\n6. Document the Code: Document the code by writing comments that explain how it works and what each component does.\n\n7. Run the Program: Run the program to ensure it solves the problem as intended.\n\n8. Maintain the Code: Regularly check the program for errors, update it as necessary to keep it current and relevant, and make improvements as needed.\n\nBy following the above steps, you can develop a simple program that is efficient and effective in solving the problem at hand."}</w:t>
      </w:r>
    </w:p>
    <w:p>
      <w:r>
        <w:t>{"question": "Create a question that an interviewee might ask during a job interview.", "answer": "Can you tell me more about the day-to-day responsibilities of this role and the expectations for the person in this position?"}</w:t>
      </w:r>
    </w:p>
    <w:p>
      <w:r>
        <w:t>{"question": "Summarize the main character's journey in the movie The Pursuit of Happiness.", "answer": "The Pursuit of Happiness is an inspiring film based on a true story of a man named Chris Gardner, played by Will Smith. The film follows Chris, a struggling salesman, as he tries to provide for his young son while pursuing his dream of becoming a stockbroker. Chris's journey is full of challenges, as he is evicted from his home and must resort to sleeping in homeless shelters, public transit stations, and even a bathroom at one point. Despite these setbacks, Chris remains determined and works tirelessly at his internship at a brokerage firm, all while trying to be a good father to his son. Eventually, his hard work and perseverance pay off when he is offered a full-time job at the firm, and his outlook on life improves significantly. Chris's journey is one of resilience and overcoming adversity, and serves as a powerful example of the human spirit's ability to overcome hardship through determination and hard work."}</w:t>
      </w:r>
    </w:p>
    <w:p>
      <w:r>
        <w:t>{"question": "Give an example of a real-world application for Machine Learning.", "answer": "One real-world application for Machine Learning is recommendation systems. Many companies, such as Netflix, Amazon and Spotify, use Machine Learning algorithms to analyze customers' behavior and preferences, in order to recommend personalized content or products. Through Machine Learning, these systems can continually improve their recommendations, creating a more satisfying experience for the user."}</w:t>
      </w:r>
    </w:p>
    <w:p>
      <w:r>
        <w:t>{"question": "Compose a poem that is at least 10 lines long on the theme 'love'.", "answer": "A gentle touch, a tender kiss,\nA warm embrace, an endless bliss,\nLove knows no bounds, it knows no time,\nIt's a feeling divine, a magical chime.\n\nTwo hearts beating as one,\nLove shines like the sun,\nIt inspires, it heals,\nIt is a power one feels.\n\nLove has the strength to move mountains,\nIt's an eternal fountain,\nOf hope, faith, and trust,\nLove is a must."}</w:t>
      </w:r>
    </w:p>
    <w:p>
      <w:r>
        <w:t>{"question": "Correct the following sentence in online English grammar. - She need help.", "answer": "Corrected Sentence: \"She needs help.\""}</w:t>
      </w:r>
    </w:p>
    <w:p>
      <w:r>
        <w:t>{"question": "Describe how creating a budget can help with money management.", "answer": "Creating a budget is an essential tool for effective money management. It helps you to understand where your money goes every month and provides a framework to prioritize and organize your expenditure. Below are several ways having a budget can help with money management:\n\n1. Enables you to live within your means: A budget allows you to know how much money you earn and how much you can afford to spend. By sticking to your budget, you can avoid spending more than you earn and accumulating debts.\n\n2. Encourages saving: A well-planned budget allocates funds for saving and investing. This can help you to reach your financial goals, such as saving for a down payment on a house or for retirement.\n\n3. Helps you to control your spending: Creating a budget allows you to see where your money is going, and helps you make informed decisions about what expenses to cut back on. For instance, if you realize that you spend a large amount of money eating out, you can decide to cook more often to save money.\n\n4. Planned for unexpected expenses: A budget can help you set aside money for emergencies or unplanned expenses. This means you will be less likely to rely on high-interest credit cards or loans to cover the expenses.\n\n5. Promotes financial stability: By creating and sticking to a budget, you can avoid the stress that comes with financial instability. When you know where your money is going and have a plan for managing it, you are more likely to feel confident and in control of your finances.\n\nOverall, creating a budget helps you to make the most of your financial resources, enabling you to live within your means, save more, and achieve your financial goals."}</w:t>
      </w:r>
    </w:p>
    <w:p>
      <w:r>
        <w:t>{"question": "Design a type of drink that is energizing and has natural ingredients.", "answer": "One energizing drink that is made from natural ingredients could be a \"Green Energy Smoothie.\" The base of the smoothie could be made from coconut water or almond milk, both of which are natural and healthy sources of hydration. To this base, you could add ingredients such as spinach, kale, banana, and pineapple. These fruits and vegetables are excellent sources of energy-boosting vitamins and minerals such as Vitamin C, Vitamin K, and potassium. For an added boost, you could also throw in some chia seeds, which are an excellent source of omega-3 fatty acids and provide a sustained release of energy. Blend all of these ingredients together until smooth and enjoy. You'll feel energized and nourished all at the same time!"}</w:t>
      </w:r>
    </w:p>
    <w:p>
      <w:r>
        <w:t>{"question": "Given the following phrase, break it down into independent clauses: - When the sun sets and night comes", "answer": "The phrase \"When the sun sets and night comes\" is a dependent clause. It does not express a complete thought and cannot stand alone as a sentence."}</w:t>
      </w:r>
    </w:p>
    <w:p>
      <w:r>
        <w:t>{"question": "For the given data, calculate the mean and standard deviation. - 8, 4, 7, 7, 5, 2, 10", "answer": "To calculate the mean and standard deviation of the given data, 8, 4, 7, 7, 5, 2, 10:\n\nFirst, we need to calculate the mean (average) of the data:\n- Add up all the numbers: 8 + 4 + 7 + 7 + 5 + 2 + 10 = 43\n- Divide the sum by the total number of data points: 43 / 7 = 6.14\n\nNow, to calculate the standard deviation, which measures how dispersed the data is from the mean:\n- Subtract the mean from each data point and square the result: \n  (8 - 6.14)^2 = 3.46\n  (4 - 6.14)^2 = 4.61\n  (7 - 6.14)^2 = 0.76\n  (7 - 6.14)^2 = 0.76\n  (5 - 6.14)^2 = 1.32\n  (2 - 6.14)^2 = 17.16\n  (10 - 6.14)^2 = 14.76\n- Add the squared values together and divide by the total number of data points: (3.46 + 4.61 + 0.76 + 0.76 + 1.32 + 17.16 + 14.76) / 7 = 6.12\n- Square root the result to get the standard deviation: \u221a6.12 = 2.47\n\nTherefore, for the given data, the mean is 6.14 and the standard deviation is 2.47."}</w:t>
      </w:r>
    </w:p>
    <w:p>
      <w:r>
        <w:t>{"question": "Create a story using the following words: backpack, balloon, and puppy.", "answer": "Once upon a time, there was a beautiful puppy with big brown eyes and a fluffy tail. He lived with his loving owner, a young girl who was always playing with him and taking him on adventures. One sunny day, she decided to take the puppy for a walk in the park.\n\nThe girl grabbed her backpack and filled it with treats, toys and water for the puppy. She put on the puppy's leash and off they went, exploring the beautiful paths and greenery of the park. As they walked, the girl noticed a bright red balloon floating in the breeze. She chased it, pulling the puppy along with her, until she finally caught it. She tied the balloon to the puppy's leash, and he wagged his tail with excitement.\n\nThe puppy loved the balloon, and he pranced around the park, showing it off to all of the other dogs. The girl smiled as she watched her happy puppy, and they spent the rest of the day playing and having fun. As the sun began to set, they packed up their backpack and started walking home, the balloon bobbing along behind them.\n\nFrom that day forward, the girl and her puppy always brought a balloon with them on their walks, and the puppy always carried it proudly, tail wagging and head held high. They had many more adventures, always with a backpack, a balloon and a happy puppy by their side."}</w:t>
      </w:r>
    </w:p>
    <w:p>
      <w:r>
        <w:t>{"question": "Edit the following line of code to make it valid Python syntax. - Print(\"Hello!\"", "answer": "```python\nprint(\"Hello!\")\n```"}</w:t>
      </w:r>
    </w:p>
    <w:p>
      <w:r>
        <w:t>{"question": "Investigate the strategies countries use to reduce carbon emissions and explain how they are effective.", "answer": "Countries around the world employ a variety of strategies to reduce carbon emissions, and these methods have been shown to be effective in reducing greenhouse gas emissions and mitigating the impacts of climate change. Here are some strategies used by countries to reduce carbon emissions.\n\n1. Renewable energy sources: Many countries promote the use of clean and renewable energy sources such as solar, wind, and hydropower. These sources generate electricity with little or no emissions, thereby reducing the carbon footprint of energy generation.\n\n2. Energy efficiency: Energy efficiency is another key strategy that countries use to reduce carbon emissions. By using energy-efficient lighting, appliances, and building materials, countries can reduce their energy consumption and emissions while also saving money on energy costs.\n\n3. Carbon pricing: Carbon pricing is an economic tool that puts a price on carbon emissions, providing an incentive for businesses and individuals to reduce their emissions. Governments may use carbon taxes or emissions trading to implement carbon pricing. Emissions trading, also known as cap and trade, sets a limit on the total amount of emissions and allows companies to trade emissions permits with each other.\n\n4. Transportation policies: Many countries are implementing policies to promote sustainable transportation, such as improving public transportation, encouraging carpooling, and promoting cycling and walking. These measures reduce the number of cars on the road, and therefore reduce carbon emissions.\n\n5. Reforestation and afforestation: Another effective way to reduce carbon emissions is by planting trees. Trees absorb carbon dioxide from the atmosphere, and help mitigate the impacts of climate change. Many countries have implemented reforestation and afforestation programs to increase the number of trees and promote forest conservation.\n\nOverall, these strategies work by reducing the demand for fossil fuels, promoting clean energy, and making use of natural carbon sinks to absorb emissions. By implementing a combination of these strategies, countries can effectively reduce their carbon emissions and contribute to global efforts to mitigate climate change."}</w:t>
      </w:r>
    </w:p>
    <w:p>
      <w:r>
        <w:t>{"question": "Write a reminder for releasing the new product on Tuesday, October 15th.", "answer": "Reminder: Don't forget to release the new product on Tuesday, October 15th. Make sure all preparations have been completed and everything is ready for a successful launch."}</w:t>
      </w:r>
    </w:p>
    <w:p>
      <w:r>
        <w:t>{"question": "Are zodiac signs real? Give me a factual answer.", "answer": "Zodiac signs are part of astrology, which is not considered a science. Astrology is founded on the belief that the positions and movements of celestial bodies can influence human events and behavior. However, this belief is not backed by scientific evidence. The scientific community considers astrology a pseudoscience, as there is no solid empirical evidence to support its claims. Ultimately, beliefs in astrology and the significance of zodiac signs are a matter of personal perspective and cultural tradition."}</w:t>
      </w:r>
    </w:p>
    <w:p>
      <w:r>
        <w:t>{"question": "Generate a list of 5 plants that can survive low levels of light and provide benefits to an indoor environment.", "answer": "1. Snake Plant (Sansevieria): Snake plants can thrive in low light and help purify the air by removing toxins such as formaldehyde and benzene. \n\n2. ZZ Plant (Zamioculcas zamiifolia): ZZ plants are low-maintenance and can survive in low light conditions. They also have air-purifying properties, making them a beneficial addition to an indoor environment.\n\n3. Pothos (Epipremnum aureum): Pothos plants are known for their ability to tolerate low light and have air-purifying qualities. They're also easy to care for and can help add some greenery to any indoor space.\n\n4. Peace Lily (Spathiphyllum): Peace lilies prefer low to medium light and thrive in most indoor environments. They are known for their ability to purify the air and remove toxins such as ammonia and formaldehyde.\n\n5. Dracaena (Dracaena spp.): Dracaena plants are incredibly versatile and can adapt to low light conditions. They also have air-purifying properties and can help remove volatile organic compounds (VOCs) from the air."}</w:t>
      </w:r>
    </w:p>
    <w:p>
      <w:r>
        <w:t>{"question": "Describe the purpose of virtual private networks (VPNs).", "answer": "Virtual Private Networks (VPNs) are tools designed to enhance the security, privacy and flexibility of online communications. Their primary purpose is to create secure and encrypted connections between devices, even when using potentially unsecured public Wi-Fi networks.\n\nWhen a user connects to a VPN, their internet traffic is routed through a secure tunnel to the VPN server before being sent out to the open internet. This means that any websites, services or potential prying eyes will only be able to see that the user is connected to the VPN server and not their actual online activities or their real IP address. This additional layer of security can help to protect the user from hackers or potential data breaches when using insecure networks.\n\nVPNs can also provide users with more control over their online presence. By connecting to a VPN server located in another country, a user can effectively \u2018spoof\u2019 their location and appear as if they are browsing from that country. This can be useful in a number of scenarios, such as accessing geo-restricted content or bypassing internet censorship.\n\nIn summary, VPNs serve to enhance the security and privacy of online communications and can provide users with greater flexibility and control over their online presence."}</w:t>
      </w:r>
    </w:p>
    <w:p>
      <w:r>
        <w:t>{"question": "Develop a plan for improving an e-commerce website.", "answer": "Improving an e-commerce website involves multiple steps and strategies. Here is a step-by-step plan that can be implemented to enhance the website's performance:\n\n1. User Experience Analysis: Conduct a thorough analysis of the website's user experience, including ease of navigation, loading speed, and mobile responsiveness. User feedback and surveys should be leveraged in identifying pain points and areas that require improvement.\n\n2. Revamp Site Design: Based on the results of the user experience analysis, revise the site's design to make it more intuitive and user-friendly. This may involve reorganizing categories, simplifying navigation, and improving the overall visual appeal.\n\n3. Optimize Website for Mobile: As more consumers use their mobile devices to shop online, it is crucial to optimize the website for mobile use. This includes designing a responsive layout, optimizing images and content, and implementing mobile-friendly features such as touch-to-call or touch-to-email buttons.\n\n4. Enhance Product Pages: Improve product pages by providing high-quality images, detailed descriptions, and customer reviews. Consider implementing product videos, 360-degree views, and other interactive media to help customers make informed decisions.\n\n5. Streamline Checkout Process: Simplify the checkout process to minimize abandoned carts. This may involve reducing the number of steps, enabling a guest checkout option, and providing multiple payment options.\n\n6. Personalization: Utilize customer data to personalize their shopping experience. This may include customized product recommendations, targeted marketing promotions, and personalized content.\n\n7. Customer Service: Improve customer service by providing multiple support channels, including phone, email, and chat. Ensure that representatives are knowledgeable, friendly, and able to resolve customer issues promptly.\n\n8. SEO Optimization: Optimize the website for search engines by using relevant keywords, meta descriptions, and tags. Consider implementing a blog to provide valuable content that can drive organic traffic to the site.\n\n9. Analytics and Improvement: Use analytics tools to track website performance and identify areas for improvement. Monitor key metrics such as bounce rate, conversion rate, and average order value, and make data-driven decisions to enhance the website's performance."}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