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"You are provided with a short story, and you need to generate a different and longer version of the story. - Alex had been studying for weeks for his big math test. He was nervous, but he felt confident that he'd ace it. As the test began, he became increasingly anxious. He started to doubt himself and got more and more confused as he went on. He was sure he'd fail, but he kept on trying.", "answer": "Alex was determined to succeed in his upcoming math test. For weeks, he had set aside all other distractions, poring over his textbooks and practice tests. As the date of the test grew closer, he became more nervous, but he also felt confident. He reminded himself that he had been studying for weeks and that he had a deep understanding of the material.\n\nThe day of the test arrived, and Alex took a deep breath as he sat down in his seat. He glanced around the classroom, taking in the anxious expressions of his classmates. As the teacher handed out the test papers, Alex felt a surge of adrenaline. He knew that the next hour would determine his grade and he was determined to do his best.\n\nAs he began to read the first question, a wave of doubt washed over him. What if he had been studying the wrong material? What if the test was much harder than he anticipated? He felt his confidence slipping away, replaced by a growing sense of panic.\n\nBut Alex refused to give in to the fear. He took another deep breath, and began to work through the problems. As he went on, his confusion grew. The questions seemed to be much more difficult than he had anticipated, and he found himself second-guessing his answers.\n\nWith each passing minute, Alex grew more certain that he was going to fail. He felt a sense of despair wash over him, but he refused to give up. He kept working until the teacher called time, and he handed in his paper with shaking hands.\n\nEven though he was sure that he had failed, Alex knew that he had given it his all. He had studied for weeks, and he had tried his hardest during the test. That knowledge gave him some comfort, even as he waited anxiously for his results."}</w:t>
      </w:r>
    </w:p>
    <w:p>
      <w:r>
        <w:t>{"question": "Generate a headline describing the outline of the given story. - Alex had been studying for weeks for his big math test. He was nervous, but he felt confident that he'd ace it. As the test began, he became increasingly anxious. He started to doubt himself and got more and more confused as he went on. He was sure he'd fail, but he kept on trying.", "answer": "\"Student Overcomes Exam Anxiety to Persevere in Math Test: Alex's Story\""}</w:t>
      </w:r>
    </w:p>
    <w:p>
      <w:r>
        <w:t>{"question": "Provide a genre that fits the given story. - Alex had been studying for weeks for his big math test. He was nervous, but he felt confident that he'd ace it. As the test began, he became increasingly anxious. He started to doubt himself and got more and more confused as he went on. He was sure he'd fail, but he kept on trying.", "answer": "The genre of this story is drama."}</w:t>
      </w:r>
    </w:p>
    <w:p>
      <w:r>
        <w:t>{"question": "Rewrite the given story in a different style, such as formal or humorous. - Alex had been studying for weeks for his big math test. He was nervous, but he felt confident that he'd ace it. As the test began, he became increasingly anxious. He started to doubt himself and got more and more confused as he went on. He was sure he'd fail, but he kept on trying.", "answer": "In the days leading up to the momentous event - none other than the big math examination - our protagonist, Alex, diligently poured over his books in preparation. While nerves threatened to get the better of him, he believed in his abilities and remained cautiously optimistic about the outcome.\n\nAs fate would have it, no sooner had the test commenced, did Alex's equanimity begin to waver. Swept up in a tide of self-doubt, our hero found himself buffeted by increasingly choppy waters of confusion. The looming specter of failure appeared all the more inevitable with each passing moment. Yet, in spite of his trepidations, Alex soldiered on, determined to see things through until the bitter end."}</w:t>
      </w:r>
    </w:p>
    <w:p>
      <w:r>
        <w:t>{"question": "Edit the given story to shorten the story length to less than 150 words. - Alex had been studying for weeks for his big math test. He was nervous, but he felt confident that he'd ace it. As the test began, he became increasingly anxious. He started to doubt himself and got more and more confused as he went on. He was sure he'd fail, but he kept on trying.", "answer": "Alex, nervous yet confident, had been studying for his big math test for weeks. But as the test began, his anxiety spiked, and he started doubting himself. He got increasingly confused, certain he'd fail, but he persisted."}</w:t>
      </w:r>
    </w:p>
    <w:p>
      <w:r>
        <w:t>{"question": "You are provided with a brief description of a product feature. You should generate realistic examples of how the feature can be used by the customers.\nOutput 3 examples. - The product feature is a search engine that allows customers to quickly find the answers to their questions.", "answer": "1. A student is writing a research paper for their history class and they need to find information about a specific historical event. They can use the search engine to quickly find articles, books, and other sources that contain the information they need to complete their paper.\n\n2. A homeowner is looking to renovate their kitchen, but they aren't sure where to start. By using the search engine, they can find information on home renovation projects, design tips, and information on materials and costs to help them plan their project.\n\n3. A tourist is planning a trip to a new city and wants to find things to do and see while they're there. Using the search engine, they can quickly find suggestions for attractions, restaurants and activities, as well as tips and advice from locals to help them make the most of their trip."}</w:t>
      </w:r>
    </w:p>
    <w:p>
      <w:r>
        <w:t>{"question": "Given a list of product features, classify which of them are primary features and which of them are secondary features. - Ease of Use, Price, Brand Recognition, Automation", "answer": "Primary Features: Ease of Use, Price, Automation\nSecondary Feature: Brand Recognition"}</w:t>
      </w:r>
    </w:p>
    <w:p>
      <w:r>
        <w:t>{"question": "Analyze what are the differences between two products and provide a conclusion on which one is better. - Product 1: Automatically synchronizes data across all the users.\nProduct 2: Allows users to share files, with automatically synced versions.", "answer": "Based on the information provided, Product 1 and Product 2 both have the capability to synchronize data automatically. However, there are some key differences between the two. \n\nProduct 1 focuses on automatically synchronizing data across all users, which means that any changes made by one user will be updated and reflected on all other users\u2019 devices in real-time. This could be particularly useful in situations where multiple people are working on the same project or document and need to have the most up-to-date information.\n\nProduct 2, on the other hand, offers the option for users to share files, with automatically synced versions. This means that users have control over which files they want to share and can choose to share specific files with others. With this feature, any updates or changes made to the shared file will be reflected in the versions of all users who have access to it.\n\nIn conclusion, both products offer automatic synchronization, but Product 1 provides this feature across all data, while Product 2 allows for more control and selectivity when sharing files. The better product would depend on the specific needs and preferences of the user. If the user values the ability to share specific files and have control over what data is being shared, Product 2 might be a better fit. However, if the user wants all data to be automatically synced and updated across all users in real-time, Product 1 would be a better choice."}</w:t>
      </w:r>
    </w:p>
    <w:p>
      <w:r>
        <w:t>{"question": "Suggest 3 items of clothing based on the given context. - Going to a formal outdoor black-tie event in the evening.", "answer": "1. A long black evening gown or tuxedo: Since it is a black-tie event, a long formal dress or tuxedo is a must-have to adhere to the dress code. You can pair it with dress shoes for a polished look. \n\n2. A formal overcoat or jacket: As the event is outdoors in the evening there might be a chill in the air, you may stay warm while looking elegant by choosing an overcoat or jacket that complements the gown or tuxedo.\n\n3. Accessorize with a clutch purse or cufflinks: You can add the final touches to your ensemble with a small clutch purse or a fancy pair of cufflinks. These accessories can also be used to add a personal touch of style to your outfit."}</w:t>
      </w:r>
    </w:p>
    <w:p>
      <w:r>
        <w:t>{"question": "Given a news article and its categories, generate 2 questions that could be used to discuss the news article. - News Article: Doha, Qatar (CNN) \u2014 On the eve of the 2022 World Cup in Qatar, FIFA President Gianni Infantino launched a tirade against Western critics of the controversial tournament in an explosive hour-long monologue.\n\nCategories: Sports, Politics, Soccer, World News", "answer": "1. What criticism has FIFA President Gianni Infantino responded to regarding the 2022 World Cup in Qatar? \n2. How do you think the political context affected the FIFA President's comments about the Western critics of the tournament?"}</w:t>
      </w:r>
    </w:p>
    <w:p>
      <w:r>
        <w:t>{"question": "Given a customer review, provide 4 examples of questions that could help improve customer service. - The customer service team did not answer my questions and did not provide helpful solutions.", "answer": "1. What specific questions or concerns did you have that were not addressed by the customer service team?\n2. How could the customer service team have better provided helpful solutions to your issue?\n3. Could you tell us in detail about your customer service experience, such as how long you waited and the specific interactions you had with the team?\n4. What would you suggest we do differently to improve our customer service interactions in the future?"}</w:t>
      </w:r>
    </w:p>
    <w:p>
      <w:r>
        <w:t>{"question": "Given two customer profiles, identify the key differences between the two customers. - Customer 1: Age 26, Married, Uses Android Phone\nCustomer 2: Age 32, Single, Uses iOS Phone", "answer": "Based on the given customer profiles, the key differences between the two customers are their age, marital status, and type of phone they use. Customer 1 is 26 years old while Customer 2 is 32 years old. Customer 1 is married whereas Customer 2 is single. Additionally, Customer 1 uses an Android phone whereas Customer 2 uses an iOS phone."}</w:t>
      </w:r>
    </w:p>
    <w:p>
      <w:r>
        <w:t>{"question": "Identify five characteristics of a good team leader.", "answer": "A good team leader should possess the following characteristics:\n\n1. Effective communication skills: A good team leader should be able to communicate their vision, goals, and expectations to team members clearly and effectively. This includes being an active listener and receiving feedback from their team.\n\n2. Strong leadership skills: A good team leader should be able to inspire, motivate and empower their team. They should be able to foster a positive and collaborative work environment, and lead by example.\n\n3. Problem-solving skills: A good team leader should be able to identify, analyze and solve problems quickly and efficiently. They should be able to make informed decisions and find workable solutions to challenges facing their team. \n\n4. Emotional intelligence: A good team leader should be able to understand, manage and express their emotions effectively. They should also be able to recognize the emotions of others and respond appropriately, showing empathy and compassion when needed.\n\n5. Adaptability: A good team leader should be able to adapt to change and be flexible in their approach. They should be able to anticipate and respond to changing situations and be open to new ideas, methods and ways of doing things."}</w:t>
      </w:r>
    </w:p>
    <w:p>
      <w:r>
        <w:t>{"question": "Categorize the following common objects into two categories: natural and man-made. - mountain, satellite, lake", "answer": "Natural: mountain, lake\nMan-made: satellite"}</w:t>
      </w:r>
    </w:p>
    <w:p>
      <w:r>
        <w:t>{"question": "Edit the given program to create a loop that prints numbers from 1 to 10. - for (int i = 1; i &lt; 10; i++):", "answer": "for (int i = 1; i &lt;= 10; i++): \n    System.out.println(i);"}</w:t>
      </w:r>
    </w:p>
    <w:p>
      <w:r>
        <w:t>{"question": "Create a script that sends out automatic email notifications to customers.", "answer": "Here is a script that will send out automatic email notifications to customers:\n\n```\nimport smtplib\nfrom email.mime.multipart import MIMEMultipart\nfrom email.mime.text import MIMEText\n\n# Set up the SMTP server\nsmtp_server = smtplib.SMTP('smtp.gmail.com', 587)\nsmtp_server.starttls()\nsmtp_server.login('YourEmail@gmail.com', 'YourPassword')\n\n# Set up the email variables\nfrom_addr = 'YourEmail@gmail.com'\nto_addr = 'CustomerEmail@gmail.com'\nsubject = \"Notification from Company Name\"\n\n# Create the email body\nbody = \"Dear Customer, \\n\\nThank you for your interest in our products. We would like to notify you that your order has been processed and will be shipped shortly. \\n\\nThank you for your business, \\n\\nCompany Name\"\n\n# Create the email message\nmsg = MIMEMultipart()\nmsg['From'] = from_addr\nmsg['To'] = to_addr\nmsg['Subject'] = subject\nmsg.attach(MIMEText(body, 'plain'))\n\n# Send the email\nsmtp_server.send_message(msg)\n\n# Close the server connection\nsmtp_server.quit()\n```\n\nThis script uses the `smtplib` and `email.mime` modules to send emails from a Gmail account. First, the script sets up the SMTP server and logs into the Gmail account. Then, the script creates the email variables, including the sender's address, recipient's address, and the subject of the email. The script also creates the body of the email, which is a message to the customer. Finally, the script creates the email message using the `MIMEMultipart` and `MIMEText` classes, sends the email, and closes the server connection."}</w:t>
      </w:r>
    </w:p>
    <w:p>
      <w:r>
        <w:t>{"question": "Generate five funny knock-knock jokes.", "answer": "1. Knock, knock!\nWho\u2019s there?\nAlpaca who?\nAlpaca the suitcase, you load up the car!\n\n2. Knock, knock!\nWho\u2019s there?\nLettuce.\nLettuce who?\nLettuce in, it\u2019s cold out here!\n\n3. Knock, knock!\nWho\u2019s there?\nYa.\nYa who?\nNo thanks, I prefer Google.\n\n4. Knock, knock!\nWho\u2019s there?\nBoo.\nBoo who?\nDon\u2019t cry, it\u2019s just a joke!\n\n5. Knock, knock!\nWho\u2019s there?\nTank.\nTank who?\nYou\u2019re welcome!"}</w:t>
      </w:r>
    </w:p>
    <w:p>
      <w:r>
        <w:t>{"question": "Generate a slogan for a startup company that focuses on providing eco-friendly services.", "answer": "\"Going green together for a sustainable future - choose our eco-friendly services today!\""}</w:t>
      </w:r>
    </w:p>
    <w:p>
      <w:r>
        <w:t>{"question": "Create a program that parses natural language and provides an appropriate response.", "answer": "Here's a simple program written in Python that takes user input, parses it and provides a relevant response:\n\n```python\nimport nltk\nfrom nltk.sentiment import SentimentIntensityAnalyzer\nnltk.download('vader_lexicon')\n\ndef get_sentiment(text):\n    sia = SentimentIntensityAnalyzer()\n    sentiment = sia.polarity_scores(text)\n    return sentiment\n\ndef respond(text):\n    sentiment = get_sentiment(text)\n    compound = sentiment['compound']\n    \n    if compound &gt;=0.5:\n      return \"Glad to hear that! Do you want to tell me more about it?\"\n    elif compound &lt;= -0.5:\n      return \"I'm sorry to hear that. Is there something I can do to help?\"\n    else:\n      return \"Got it. What else can you tell me?\"\n    \nwhile True:\n    text = input(\"&gt; \")\n    if text.lower() == \"quit\":\n        break\n    response = respond(text)\n    print(response)\n```\n\nIn this program, we use the `SentimentIntensityAnalyzer` from the `nltk` library to determine the sentiment of the user's input. Based on the sentiment score, the program generates a relevant response. The user can continue the conversation or type \"quit\" to exit the program."}</w:t>
      </w:r>
    </w:p>
    <w:p>
      <w:r>
        <w:t>{"question": "Create a poster that explains why pollution is bad.", "answer": "As an AI I do not have a skill-set of creating a visual poster, but I can provide the text for the poster:\n\nTitle: Pollution: A threat to our Planet\n\nSubtitle: Why is pollution bad?\n\n- Health: Pollution leads to health problems like asthma, heart disease, and cancer.\n- Environment: Pollution harms wildlife and their habitats, besides causing damage to the ozone layer.\n- Economy: Pollution costs millions in medical bills and lost workdays, affecting the economy and productivity.\n- Natural Resources: Pollution contaminates essential resources like water, air, and soil.\n- Quality of life: Pollution can make natural spaces unpleasant to be in, reducing the quality of life.\n\nClosing line: Let's act now to reduce pollution and protect our planet."}</w:t>
      </w:r>
    </w:p>
    <w:p>
      <w:r>
        <w:t>{"question": "Translate the sentence \"Je suis fran\u00e7aise\" to English - \"Je suis fran\u00e7aise\"", "answer": "\"I am French (female).\""}</w:t>
      </w:r>
    </w:p>
    <w:p>
      <w:r>
        <w:t>{"question": "What is the most important factor to take into consideration when writing SEO content?", "answer": "One of the most important factors to consider when writing SEO content is the quality and relevance of the content to the target audience. This involves conducting keyword research to identify the terms and phrases that potential visitors are using to search for content related to your topic, and incorporating those keywords into your content in a natural and meaningful way. The content should also be well-written, informative, and engaging, and should provide value to the reader. Other important factors to consider include proper use of meta tags and headings, user experience, and mobile optimization. Ultimately, the key to successful SEO content is to focus on creating high-quality content that meets the needs of your target audience and is easily discoverable by search engines."}</w:t>
      </w:r>
    </w:p>
    <w:p>
      <w:r>
        <w:t>{"question": "Add the verb \"runs\" to complete the sentence correctly. - The school bus", "answer": "The school bus runs."}</w:t>
      </w:r>
    </w:p>
    <w:p>
      <w:r>
        <w:t>{"question": "How can a company protect its data from cyberattacks?", "answer": "There are several steps a company can take to protect its data from cyberattacks. These include:\n\n1. Implement strong security measures: Companies should implement strong security measures like firewalls, antivirus software, and secure networks to prevent unauthorized access.\n\n2. Educate employees: Employees are often the weakest link in any security system. Companies should educate their employees about safe online practices and the importance of not sharing confidential information.\n\n3. Regularly update software: Companies should update their software regularly to ensure that the latest security patches are in place.\n\n4. Use strong passwords: Passwords should be long, complex, and changed regularly to prevent hackers from cracking them.\n\n5. Use two-factor authentication: Two-factor authentication provides an extra layer of security by requiring users to enter a code sent to their mobile device before accessing the company\u2019s data.\n\n6. Backup data: Companies should backup their data regularly to ensure that it can be recovered in the event of a cyberattack.\n\n7. Monitor and respond to threats: Companies should monitor their networks for unusual activity and respond quickly to any detected threats to prevent data breaches.\n\nOverall, a combination of strong security measures, employee education, regular updates, and vigilant monitoring is key to protecting a company's data from cyberattacks."}</w:t>
      </w:r>
    </w:p>
    <w:p>
      <w:r>
        <w:t>{"question": "Name the most intrusive type of cyber attack.", "answer": "The most intrusive type of cyber attack is known as Advanced Persistent Threat (APT). This type of attack uses continuous and covert hacking techniques to gain access to a system and remain undetected for an extended period of time. APT attackers often use targeted phishing emails, exploit unknown vulnerabilities in software, or use social engineering tactics to infiltrate and then move laterally through a network until they reach their objective. APT attacks typically are carried out by sophisticated attackers, such as nation-states or organized cybercrime groups, and are focused on obtaining valuable information or disrupting key operations."}</w:t>
      </w:r>
    </w:p>
    <w:p>
      <w:r>
        <w:t>{"question": "Generate an HTML code that creates a checkbox form with the text \"Subscribe to newsletter\"", "answer": "```html\n&lt;form&gt;\n    &lt;input type=\"checkbox\" id=\"subscribe\" name=\"subscribe\"&gt;\n    &lt;label for=\"subscribe\"&gt;Subscribe to newsletter&lt;/label&gt;\n&lt;/form&gt;\n```"}</w:t>
      </w:r>
    </w:p>
    <w:p>
      <w:r>
        <w:t>{"question": "Identify the differences between a processing unit and a control unit.", "answer": "Processing Unit refers to the Arithmetic and Logic Unit (ALU) of a computer system. This part of the computer performs arithmetic and logical operations including addition, subtraction, multiplication, division, and logical operations like 'AND', 'OR', 'NOT', etc. Its main function is to carry out calculations and to manipulate data to perform a specific task. \n\nThe Control Unit (CU), on the other hand, is responsible for coordinating and managing the operations of the entire computer system. It fetches instructions from memory and decodes them to determine what actions needs to be taken. It then sends the necessary control signals to the other parts of the computer, such as the processing unit and input/output devices, to execute the instruction. In short, it acts as a central orchestrator for the computer system and manages the flow of data and instructions between different components.\n\nIn summary, the processing unit performs arithmetic and logical operations on data, while the control unit manages and directs the operations of the entire computer system."}</w:t>
      </w:r>
    </w:p>
    <w:p>
      <w:r>
        <w:t>{"question": "Edit the following sentence to make it grammatically correct: \"The patient had to put on a ventilator to surgery\"", "answer": "The patient had to be put on a ventilator for surgery."}</w:t>
      </w:r>
    </w:p>
    <w:p>
      <w:r>
        <w:t>{"question": "Describe how a bubble sort algorithm works.", "answer": "Bubble sort, also known as sinking sort, is a simple sorting algorithm that compares adjacent elements and swaps them if they are in the wrong order. This process is repeated multiple times, until the list of items is completely sorted. \n\nHere's how bubble sort works: \n\n1. Start at the first element in the list.\n2. Compare the first and second elements. If the first element is larger than the second element, swap them. If not, move to the next pair of elements.\n3. Keep comparing and swapping adjacent pairs of elements until the end of the list is reached. At this point, the largest element will have \"bubbled\" to the end of the list.\n4. Now repeat the entire process, but ignore the last element (since it is already in its correct place).\n5. Keep repeating this process, each time ignoring one more element at the end of the list. \n6. The algorithm terminates when no more swaps occur or when all the elements have been sorted in their correct positions.\n\nBubble sort is not very efficient for large lists, and is rarely used in practice for sorting. However, it has the advantage of being easy to understand and implement."}</w:t>
      </w:r>
    </w:p>
    <w:p>
      <w:r>
        <w:t>{"question": "Write an example of a Twitter post that promotes your business", "answer": "\"Feeling overwhelmed with your daily tasks? Let us help you get organized and stay on top of your game! Our AI assistant is here to simplify your life and increase productivity. #productivity #AIassistant #getorganized #smartliving\""}</w:t>
      </w:r>
    </w:p>
    <w:p>
      <w:r>
        <w:t>{"question": "Describe what an AI chatbot is and how it works.", "answer": "An AI chatbot is a software program that uses artificial intelligence (AI) to conduct a conversation with users through messaging or voice-based platforms. These chatbots are designed to simulate human-like conversation and act as a virtual assistant or customer service representative, providing information or assistance to users through natural language processing (NLP) and machine learning algorithms.\n\nThe way an AI chatbot works is by understanding and interpreting the user's input, whether it be through text, voice or even images, and then responding with an appropriate output. When a user sends a message, the chatbot uses NLP to analyze and comprehend the user's language and intent. Then, it searches its database or other sources of information to provide a relevant response, which may include text, images or links.\n\nSome AI chatbots are rule-based and rely heavily on predetermined responses, whereas others use machine learning algorithms and data analytics to continuously learn and improve their responses over time. Chatbots can be integrated with various platforms such as messaging applications, websites or virtual voice assistants, enabling users to interact with them easily and conveniently.\n\nOverall, AI chatbots are a powerful tool to enhance customer engagement, provide personalized experiences, and streamline various tasks, saving time and resources for both the users and the organization."}</w:t>
      </w:r>
    </w:p>
    <w:p>
      <w:r>
        <w:t>{"question": "Make up a sentence using the vocabulary words: collaboration, detestable, moral", "answer": "Through collaboration, we were able to address the detestable behavior and make a moral decision for the betterment of our team."}</w:t>
      </w:r>
    </w:p>
    <w:p>
      <w:r>
        <w:t>{"question": "Name two plants that can be used as herbal medicines", "answer": "Two plants that have been used for centuries for their medicinal properties are Echinacea and Chamomile. Echinacea is known for its immune boosting properties and is often used to help fight off colds and other infections. Chamomile, on the other hand, has calming and anti-inflammatory effects and is commonly used as a tea to promote relaxation and help with digestion."}</w:t>
      </w:r>
    </w:p>
    <w:p>
      <w:r>
        <w:t>{"question": "Give an example of a functional group in chemistry", "answer": "A functional group in chemistry is an atom or group of atoms responsible for the characteristic chemical reactions of a molecule. An example of a functional group is the hydroxyl group (-OH) commonly found in alcohols. This group contains an oxygen atom bonded to a hydrogen atom and can participate in hydrogen bonding, making alcohols polar and increasing their solubility in water. The presence of the hydroxyl group also alters the reactivity of the molecule, allowing it to undergo reactions such as dehydration and oxidation."}</w:t>
      </w:r>
    </w:p>
    <w:p>
      <w:r>
        <w:t>{"question": "What is the main purpose of the American with Disabilities Act?", "answer": "The main purpose of the American with Disabilities Act (ADA) is to prohibit discrimination against individuals with disabilities in all areas of public life, including employment, housing, education, transportation, and public accommodations. The Act was signed into law in 1990, and its goal is to ensure that people with disabilities have the same opportunities and rights as everyone else, to participate fully in society. The ADA sets standards for accessibility, provides protections against discrimination, and promotes equal opportunity for individuals with disabilities."}</w:t>
      </w:r>
    </w:p>
    <w:p>
      <w:r>
        <w:t>{"question": "Construct a chain of five words beginning with the letter 'Q'", "answer": "Quilt, Query, Quagmire, Quiver, Quench."}</w:t>
      </w:r>
    </w:p>
    <w:p>
      <w:r>
        <w:t>{"question": "Generate a new sentence that follows the same structure of the sentence below. - The clouds were moving swiftly across the sky.", "answer": "The cars were driving quickly down the highway."}</w:t>
      </w:r>
    </w:p>
    <w:p>
      <w:r>
        <w:t>{"question": "Write two questions that can be used to interview an  engineer", "answer": "1. Can you share with us an example of a complex engineering problem that you have faced and how you approached solving it?\n\n2. How do you keep up with the latest developments in your field, and how do you integrate them into your work to improve processes and outcomes?"}</w:t>
      </w:r>
    </w:p>
    <w:p>
      <w:r>
        <w:t>{"question": "Given the input, generate a list of five adjectives. - Character", "answer": "1. Creative \n2. Courageous \n3. Amicable \n4. Witty \n5. Empathetic"}</w:t>
      </w:r>
    </w:p>
    <w:p>
      <w:r>
        <w:t>{"question": "Create a Twitter post that introduces a new product. - New product: Eco-friendly water bottle", "answer": "Introducing our new Eco-friendly water bottle! Keep yourself hydrated while saving the environment with its sustainable and reusable design. Get yours now! #EcoFriendly #SustainableLiving #StayHydrated"}</w:t>
      </w:r>
    </w:p>
    <w:p>
      <w:r>
        <w:t>{"question": "How would you set up a Google Alert to be notified anytime there's news about a specific company?", "answer": "Setting up a Google Alert to be notified anytime there is news about a specific company is easy, here is a step-by-step guide on how to do it:\n\n1. Navigate to the Google Alerts website: Go to http://www.google.com/alerts in your browser.\n\n2. Sign-in to your Google account: If you're not already signed-in, enter your login information at the top-right corner of your screen.\n\n3. Enter your search terms: Type the company's name you want to be updated on in the \"Create an alert about\" search field.\n\n4. Configure your alert settings: Below the search bar you will find the \"Show options\" button, clicking it will reveal the following settings:\n    - \"How often\": Choose to receive alerts \"As-it-happens\", \"At most once a day\" or \"At most once a week\".\n    - \"Sources\": You may choose to only receive alerts from specific sources, such as \"News\".\n    - \"Language\": Choose the language of the content you want to receive.\n    - \"Region\": Select the region or country you want the results to come from.\n    - \"How many\": Decide if you only want the best results, or if you want to see everything.\n    - \"Deliver to\": Choose where you want to receive your alerts.\n\n5. Click on the \"CREATE ALERT\" button: This will save your settings and create your Google Alert.\n\nFrom now on, Google will notify you anytime there is news about the specific company you set your alert for, in accordance with the frequency and other settings you've chosen."}</w:t>
      </w:r>
    </w:p>
    <w:p>
      <w:r>
        <w:t>{"question": "What are some good strategies to use when negotiating prices?", "answer": "Negotiating prices is an art that takes both practice and skill. Here are some strategies to consider when negotiating prices:\n\n1. Research your options: Understand the market and the prices of similar products or services. This will give you a better understanding of what is a reasonable price and will also provide a starting point for the negotiation.\n\n2. Pause and ask questions: Do not accept the first price given to you, take a moment to pause and ask some open-ended questions. This can give you more insight into why the price is set where it is.\n\n3. Be willing to walk away: Sometimes, the best negotiation tactic is to be willing to walk away. If you feel like you can't reach a reasonable agreement, it is okay to walk away and look for other options. This puts pressure on the other party and they may be more willing to compromise.\n\n4. Always be polite and respectful: Regardless of the outcome, always treat the other party with respect. This will help foster a better relationship and may lead to better deals in the future.\n\n5. Be prepared to compromise: Negotiation is all about finding a middle ground, so be prepared to compromise. Both parties should leave the negotiation feeling like they have gained something.\n\n6. Avoid an adversarial approach: Instead of viewing the negotiation as a battle, try to approach it as a problem to be solved. Work together with the other party to find a solution that works for everyone.\n\n7. Start with a lower offer: It is common to start with a lower offer than what you are willing to pay. This gives you room to negotiate and allows you to see if the other party is willing to lower their price."}</w:t>
      </w:r>
    </w:p>
    <w:p>
      <w:r>
        <w:t>{"question": "Create a bulleted list of the benefits of automatic cars.", "answer": "- Improved safety: By removing human error from driving, automatic cars can significantly reduce the number of accidents on the road.\n- Enhanced fuel efficiency: By optimizing gear changes and driving behavior, automatic cars can save fuel and reduce emissions.\n- Reduced stress and fatigue: Since the automated systems take care of the driving, there is less stress and fatigue for the passengers, making the ride much more comfortable.\n- Increased accessibility: Automatic cars make driving accessible to those who may not have been able to drive a manual car, such as the elderly or people with disabilities.\n- Smoother driving: Automatic cars provide a smoother ride as gears are changed without any disruption to the flow of power.\n- Easier to operate: Automatic cars are easier to operate as there is no need for the driver to engage the clutch or shift gears.\n- Better traffic flow: With advanced sensor technology and communication systems, automatic cars can help reduce congestion and improve the flow of traffic on busy roads."}</w:t>
      </w:r>
    </w:p>
    <w:p>
      <w:r>
        <w:t>{"question": "Think of a design that would reduce the need for people to own cars.", "answer": "One potential design solution to reduce the need for car ownership is to develop and implement effective multimodal urban transportation systems that integrate micro-mobility with public transit systems. \n\nThe system could consist of a network of bike and scooter sharing programs, with strategically placed docking stations located near public transit hubs. This would provide people with a convenient, affordable and eco-friendly first mile/last mile transportation option to and from bus, subway, and train stations. A mobile app could be developed to help users locate the nearest docking stations, access real-time information on the availability of bikes/scooters, and simplify the payment process.\n\nIn addition, the public transit system could be further optimized through the use of smart technologies such as real-time bus and train tracking, dynamic scheduling, and integrated fare payment. This would provide commuters with a more reliable and user-friendly transit experience.\n\nOverall, by providing people with convenient, efficient, and affordable transportation options that can easily be combined to complete a journey, this design aims to reduce the dependence on personal cars for daily transportation needs, leading to fewer cars on the road and a more sustainable future."}</w:t>
      </w:r>
    </w:p>
    <w:p>
      <w:r>
        <w:t>{"question": "How can you prevent fraud when making online payments?", "answer": "There are several steps that you can take to prevent fraud when making online payments, including:\n\n1. Use a secure connection: Be sure to use a secure internet connection when making payments online. Look for the \"https\" in the web address or the padlock icon to ensure that the connection is secure.\n\n2. Look for security features: Choose online merchants that have security measures in place to protect your information, such as two-factor authentication, encryption, and firewalls.\n\n3. Be cautious with emails: Be wary of emails asking you to update your payment information or provide personal information. Phishing emails can look like they are from a legitimate source, but they are used to steal information.\n\n4. Use a credit card or third-party payment service: Use a credit card or a service like PayPal when making online payments. These methods of payment provide more protection against fraud than using a debit card or providing bank account information.\n\n5. Monitor your accounts: Keep an eye on your bank and credit card accounts for any unauthorized or suspicious transactions. If you see anything suspicious, contact your bank or credit card provider immediately.\n\n6. Use strong passwords: Use a strong and unique password for each online account, and update your passwords regularly. Avoid using personal information in your passwords, and never share your passwords with anyone.\n\n7. Keep your computer secure: Make sure that your computer and any devices used for online payments have up-to-date anti-virus software, firewalls, and security patches. \n\nBy following these tips, you can help protect yourself from fraud when making online payments."}</w:t>
      </w:r>
    </w:p>
    <w:p>
      <w:r>
        <w:t>{"question": "Create a metaphor that illustrates the journey of life.", "answer": "Life is like a winding river, with unpredictable twists and turns. We start as small streams, gathering knowledge and experience as we flow through different terrains, facing challenges and obstacles along the way. As the current carries us forward, we grow deeper, wider, and stronger. Some parts of the river may be turbulent, with rapids and rocks that test our resilience, while others are calm and serene, allowing us to reflect and appreciate the beauty around us. In the end, we all flow to the same vast ocean, leaving behind a unique path shaped by the choices we made along the way."}</w:t>
      </w:r>
    </w:p>
    <w:p>
      <w:r>
        <w:t>{"question": "How would you classify a catfish?", "answer": "Catfish is a type of fish that can be classified scientifically or according to culinary categorizations. From a scientific standpoint, catfish belong to genus groupings within the fish family Siluridae, commonly known as the \u201csheatfishes,\u201d as well as other families such as the channel catfish of family Ictaluridae. This classification is achieved through a combination of physical characteristics and genetic analysis.\n\nCulinary categorizations of catfish are more straightforward. They are classified as freshwater or saltwater fish, distinguishable by their flavor and texture. The physical appearance of catfish - with their long, whisker-like barbels that resemble cat\u2019s whiskers, and scale-less skin - make them identifiable and distinguishable from other fishes."}</w:t>
      </w:r>
    </w:p>
    <w:p>
      <w:r>
        <w:t>{"question": "Briely summarize the song \"Bohemian Rhapsody\" by Queen", "answer": "\"Bohemian Rhapsody\" is a six-minute song by the British rock band Queen. It begins as a piano ballad before moving into a operatic segment, then containing a hard rock part and finishing with a reflective coda. The lyrics are suggestive of a person expressing anguish after committing a murder, and his inner turmoil as he confesses his crimes to his mother, admits to God for his sins, and ultimately surrenders to his fate. The song is known for its uniqueness, intricate harmonies, and Freddie Mercury's powerful vocal performance."}</w:t>
      </w:r>
    </w:p>
    <w:p>
      <w:r>
        <w:t>{"question": "Come up with a new game that can be played by people of all ages.", "answer": "One new game that people of all ages can enjoy is called \"Mystery Box Challenge.\" The game can be played with any number of players and involves a series of challenges based on the contents of a mystery box. \n\nThe game is played in rounds, and in each round, the players are presented with a box filled with random objects. The objects could include things like a balloon, a spoon, a toy car, a ball of yarn, etc. Each round, the players must use their creativity to come up with a challenge using the objects in the box. For instance, they might have to create an obstacle course using the objects or come up with a relay race.\n\nOnce a challenge has been created, the players compete in the challenge, trying to complete it in the fastest time possible. Points are awarded based on how quickly each player completes the challenge, and the player with the most points at the end of the game is the winner.\n\nOverall, the \"Mystery Box Challenge\" game is a fun and engaging way for people of all ages to come together, use their creativity, and enjoy a bit of friendly competition."}</w:t>
      </w:r>
    </w:p>
    <w:p>
      <w:r>
        <w:t>{"question": "Propose a solution that could reduce the rate of deforestation.", "answer": "One solution to reduce the rate of deforestation is through promoting and implementing sustainable forestry practices. This can include policies such as selective logging, where only mature trees are cut down and younger trees are left to mature, rather than clear-cutting large areas of forest. Additionally, planting new trees to replace those that have been logged and creating protected areas where no logging is allowed can help to regenerate damaged forests and prevent further loss. Another approach is to encourage the use of alternatives to wood products, such as bamboo, which is quick-growing and can be harvested without causing permanent damage to the forest.\n\nIt's also important to address the underlying causes of deforestation such as large-scale agriculture, mining and urbanization. Governments and companies can provide incentives for sustainable land use and enforce regulations that protect forests from being cleared for these purposes. Promoting agroforestry, where crops are grown alongside trees, can provide a more sustainable way of using the land for agriculture. Additionally, raising awareness among consumers and supporting ecologically responsible products can help to reduce the demand for goods that contribute to deforestation.\n\nIn summary, a combination of sustainable forestry practices, alternative resource use, government policies, and consumer awareness can help to reduce the rate of deforestation and protect our vital forest ecosystems."}</w:t>
      </w:r>
    </w:p>
    <w:p>
      <w:r>
        <w:t>{"question": "Outline what steps you would take to clean a window.", "answer": "Here are the steps for effectively cleaning a window:\n\n1. Gather the necessary supplies: You will need a bucket, soap or detergent, a squeegee or scrubber, towels, and a microfiber cloth.\n \n2. Fill the bucket with warm water and add a few drops of soap or detergent: Dilute the soap in the water, and be sure not to use too much soap as it may leave streaks on the window.\n\n3. Remove any loose dirt or debris: Use a dry cloth or soft bristled brush to remove any dirt, dust or cobwebs from the window frames, sills and corners.\n\n4. Apply the cleaning solution to the window: Dip your scrubber or squeegee into the bucket of cleaning solution, and then apply it to the window, starting at the top and working your way down.\n\n5. Scrub the window: Scrub the window using circular motions, applying slight pressure to remove any stubborn dirt or grime.\n\n6. Squeegee the window: Starting at the top of the window, use the squeegee to remove the cleaning solution, wiping the blade with a clean cloth after each pass to avoid streaks.\n\n7. Wipe the window frames and sills: Use a clean towel to wipe down the window frames, sills and any other surrounding areas to remove any remaining cleaning solution or water.\n\n8. Polish the window: For a sparkling finish, use a microfiber cloth to buff the window, removing any remaining streaks or smudges.\n\n9. Repeat the process on the other side of the window: If needed, repeat the cleaning process on the other side of the window, following the same steps.\n\n10. Maintain the cleanliness: Regularly clean your windows to keep them looking their best, and to prevent dirt and grime from building up over time."}</w:t>
      </w:r>
    </w:p>
    <w:p>
      <w:r>
        <w:t>{"question": "Categorize the following sentences into declarative, interrogative, exclamative, and imperative. - Let us fly", "answer": "The sentence \"Let us fly\" is an imperative sentence."}</w:t>
      </w:r>
    </w:p>
    <w:p>
      <w:r>
        <w:t>{"question": "Construct an analogy with the given word. - Journey", "answer": "Journey is like a book, every chapter has its own adventure and challenges, some end in triumph while others in tragedy. Each page turn brings new experiences and at the end of a well-traveled journey, we are left with memories to cherish forever, just like a book well-read."}</w:t>
      </w:r>
    </w:p>
    <w:p>
      <w:r>
        <w:t>{"question": "Rewrite the sentence using indirect speech. - He said, \"I like playing video games.\"", "answer": "He said that he liked playing video games."}</w:t>
      </w:r>
    </w:p>
    <w:p>
      <w:r>
        <w:t>{"question": "Given the following statements, compose them into a complete argument and provide a conclusion. - Statement 1: Global warming is a serious problem.\nStatement 2: It requires urgent action from governments and corporations.", "answer": "Global warming is a serious problem that threatens the well-being of the planet and the livelihoods of people all around the world. This issue is so pressing that it requires urgent action from both governments and corporations. They must work together to implement effective solutions and policies to mitigate the harmful effects of global warming. In conclusion, we must acknowledge the severity of global warming and take immediate, collaborative action to address this crisis."}</w:t>
      </w:r>
    </w:p>
    <w:p>
      <w:r>
        <w:t>{"question": "Find the word with the same meaning of 'amorphous'.", "answer": "The word that has the same meaning as 'amorphous' is 'shapeless'."}</w:t>
      </w:r>
    </w:p>
    <w:p>
      <w:r>
        <w:t>{"question": "Evaluate the following expression: (2x-3)2", "answer": "In order to evaluate the expression, we need to know the value of x. Without the value of x, the expression (2x-3)^2 cannot be fully evaluated. Could you please provide the value of x."}</w:t>
      </w:r>
    </w:p>
    <w:p>
      <w:r>
        <w:t>{"question": "Write a two-sentence summary about a given article. - The article is about the recovery of Florida\u2019s coral habitats from degraded states.", "answer": "The article discusses the efforts to revive Florida's diminishing coral habitats. It highlights the measures being taken to restore the previously degraded coral ecosystems through conservation and rehabilitation initiatives."}</w:t>
      </w:r>
    </w:p>
    <w:p>
      <w:r>
        <w:t>{"question": "Generate a word that has the same root word as the given word. - Transcribe", "answer": "Transcription."}</w:t>
      </w:r>
    </w:p>
    <w:p>
      <w:r>
        <w:t>{"question": "Given a person\u2019s name, write a sentence describing them using adjectives and explanatory phrases. - Bob", "answer": "Bob is a kind and ambitious individual, always striving to make the most of every opportunity he encounters."}</w:t>
      </w:r>
    </w:p>
    <w:p>
      <w:r>
        <w:t>{"question": "Edit the text so that it is suitable for the given purpose. - The Earth is the only planet that has life.\nPurpose: As part of a presentation to preschoolers", "answer": "Kids, did you know that our home, planet Earth, is very special? It's the only planet in the whole universe where we know for sure there are living creatures, just like you and me! Isn't that amazing?"}</w:t>
      </w:r>
    </w:p>
    <w:p>
      <w:r>
        <w:t>{"question": "Make up a sentence that includes a given simile. - Simile: \"as slippery as an eel\"", "answer": "The slick politician managed to dodge difficult questions smoothly and effortlessly, as if he were as slippery as an eel."}</w:t>
      </w:r>
    </w:p>
    <w:p>
      <w:r>
        <w:t>{"question": "Give me a joke", "answer": "Why don't scientists trust atoms? \n\nBecause they make up everything!"}</w:t>
      </w:r>
    </w:p>
    <w:p>
      <w:r>
        <w:t>{"question": "How does a computer run a machine learning algorithm?", "answer": "A computer runs a machine learning algorithm by using its hardware, specifically the CPU and GPU, and software to process and analyze data, and then make predictions based on that data.\n\nThe process generally involves several steps:\n\n1. Preparing the data: The first step to running a machine learning algorithm is to prepare and clean the data that will be used to train the algorithm. This can involve removing outliers, filling in missing values, and transforming the data into a format that can be easily processed.\n\n2. Training the algorithm: Once the data is prepared, the machine learning algorithm uses it to train its model. This involves passing the data through the algorithm, which adjusts its internal parameters to better fit the data. The algorithm continues adjusting its parameters until it reaches an optimal level of accuracy.\n\n3. Testing the algorithm: After the algorithm is trained, it is tested on additional data to see how well it performs. This step helps to determine whether the algorithm is ready to be used on real-world data or if it needs to be further refined.\n\n4. Making predictions: Once the algorithm has been trained and tested, it is ready for use in making predictions. The computer takes in new data, applies the machine learning algorithm to it, and produces a prediction based on its analysis.\n\nThe specifics of how a computer runs a machine learning algorithm vary depending on the specific algorithm being used and the hardware and software available. However, the general process involves preparing the data, training the algorithm, testing its performance, and making predictions based on its analysis."}</w:t>
      </w:r>
    </w:p>
    <w:p>
      <w:r>
        <w:t>{"question": "Describe the best time for investment", "answer": "The best time for investment can vary depending on various factors such as personal financial goals, market conditions, and the type of investment being made. However, in general, it's a good idea to invest as early as possible, as this allows you to take advantage of the power of compounding over time. \n\nIt's also a good idea to invest when the market is experiencing a dip, as this can allow you to buy assets at a lower price, and potentially reap higher returns in the long run. Additionally, making regular investments over time, rather than trying to time the market, can help reduce risk and lead to more consistent returns.\n\nUltimately, the best time for investment is when it aligns with your personal financial goals and tolerance for risk. It's always advisable to do due diligence and work with a financial advisor before making any major investment decisions."}</w:t>
      </w:r>
    </w:p>
    <w:p>
      <w:r>
        <w:t>{"question": "Describe a great vacation spot", "answer": "One great vacation spot is Hawaii. This tropical paradise has it all - stunning beaches with crystal clear waters, lush rainforests, and majestic volcanic peaks. The islands of Hawaii offer a variety of activities for adventurers, from surfing, snorkeling, and swimming, to hiking and exploring the stunning natural wonders. \n\nIn addition to its natural beauty, Hawaii is also rich in culture and history. Visitors can experience traditional Hawaiian luau feasts, and learn about the ancient Polynesian customs and traditions. The local cuisine is a fusion of different flavors and is absolutely delicious, featuring fresh seafood, exotic fruits, and many other delightful dishes.\n\nHawaii is also home to some of the world's top resorts and hotels, which offer all-inclusive packages and luxurious amenities for those looking to relax and unwind. Whether you're traveling with family, friends, or going solo, Hawaii has something for everyone and is a vacation spot that won't disappoint."}</w:t>
      </w:r>
    </w:p>
    <w:p>
      <w:r>
        <w:t>{"question": "Explain how touch screen technology works.", "answer": "Touch screen technology allows users to interact with a device by touching the display screen. There are two main types of touch screen technology: capacitive and resistive. \n\nCapacitive touch screens work by registering the electrical charge produced by a user's touch. This type of screen is made up of multiple layers of glass and plastic, with a conducting material, such as indium tin oxide, covering the surface. When a user touches the screen, the electrical charge from their finger is transferred to the conducting layer, changing the screen's electric field. This change is detected by sensors, which then process the information and translate it into an action on the device.\n\nResistive touch screens, in contrast, work by registering the physical pressure produced by a user's touch. This type of screen is also made up of multiple layers, including two thin, electrically conductive layers separated by a small gap. When a user touches the screen, the two layers come into contact with each other, changing the electrical field. This change is registered by sensors, which then process the information and translate it into an action on the device.\n\nBoth capacitive and resistive touch screens allow for multi-touch, meaning that they can register multiple touches simultaneously. This enables actions like pinching and zooming on a screen. Touch screen technology has become increasingly popular and can now be found in a range of devices, including smartphones, tablets, and interactive displays."}</w:t>
      </w:r>
    </w:p>
    <w:p>
      <w:r>
        <w:t>{"question": "Generate an example of how an AI system could be used for automatic marketing optimization.", "answer": "An AI system could be used for automatic marketing optimization in a variety of ways. One example is through dynamic pricing and strategic promotions. \n\nUsing machine learning algorithms, the AI system would continuously analyze customer behavior, market trends, and historical sales data in real-time to determine the optimal price points for products or services. The system could then adjust prices automatically to maximize revenue and profits, taking into account factors like demand, competition, and inventory levels.\n\nIn addition, the AI system could identify patterns and trends in customer behavior, and use this information to create targeted promotions and discounts. For example, the system could analyze which customers are most likely to respond to certain types of promotions, and then send personalized offers to those customers, increasing the chances of a successful sale. \n\nOverall, the AI system could help companies automatically optimize their marketing and pricing strategies, leading to increased efficiency, better customer engagement, and higher profits."}</w:t>
      </w:r>
    </w:p>
    <w:p>
      <w:r>
        <w:t>{"question": "Provide a recommendation for a mobile app.", "answer": "One popular and highly recommended mobile app is Headspace, a meditation and mindfulness app. This app offers guided meditations, animations, and sleep sounds to help people reduce stress and anxiety, improve their focus and concentration, and develop a healthier sleep routine. The app is user-friendly and easy to navigate, making it suitable for both beginners and experienced meditators. It has received high ratings from users and has been praised for its wide range of meditation options and engaging content."}</w:t>
      </w:r>
    </w:p>
    <w:p>
      <w:r>
        <w:t>{"question": "Critique this piece of writing: 'As history tells us, the Ancient Greeks invented everything. They are responsible for the creation of democracy, the original Olympic Games, major contributions to math and science, currency, and even architecture. There is no doubt that the Greeks were an utterly astonishing civilization who deserves our admiration.'", "answer": "While the writing does acknowledge the significant achievements of the Ancient Greeks, it is an overgeneralization to claim that they 'invented everything.' This statement ignores the contributions of other ancient civilizations, such as the Egyptians, Mesopotamians, and Chinese, who also made significant advancements in various fields. Additionally, the text is somewhat repetitive, over-emphasizing the admiration for the Greeks. Balance and accuracy could be improved by recognizing the achievements of the Ancient Greeks more objectively and considering the context of their contributions relative to other civilizations."}</w:t>
      </w:r>
    </w:p>
    <w:p>
      <w:r>
        <w:t>{"question": "How could artificial intelligence be used to help stock traders?", "answer": "Artificial Intelligence has the potential to revolutionize the way stock traders analyze data, make decisions and execute trades. Here are several ways AI could be used to help stock traders:\n\n1. Predictive Analytics: AI can use advanced algorithms to analyze large amounts of historical data to identify patterns and generate predictions about future market trends. This information can help stock traders to make more informed decisions about when to buy or sell a particular stock.\n\n2. Risk Management: AI can assist stock traders in managing risk by analyzing data and determining the level of risk associated with different investments. This can help traders to make better decisions about which investments to pursue, and to manage their portfolios more effectively.\n\n3. Real-time Market Insights: AI can provide stock traders with real-time market insights by scanning news feeds, social media posts and other sources of data for relevant information. This can help traders to quickly respond to market changes and capitalize on new opportunities.\n\n4. Automated Trading: AI can be used to develop and execute automated trading algorithms, which can help to improve efficiency and reduce the risk of human error. These algorithms can also be adjusted in real-time based on market conditions, to help traders achieve better results.\n\nOverall, AI has the potential to enhance the accuracy and speed of stock trading, while helping traders to manage risk and make more informed decisions."}</w:t>
      </w:r>
    </w:p>
    <w:p>
      <w:r>
        <w:t>{"question": "Edit this sentence to fix the spelling: \"I have athority over the situation.\" - I have athority over the situation.", "answer": "I have authority over the situation."}</w:t>
      </w:r>
    </w:p>
    <w:p>
      <w:r>
        <w:t>{"question": "Find the exact location of the Empire State Building.", "answer": "The exact location of the Empire State Building is at 350 5th Ave, New York, NY 10118, United States. It is located in Midtown Manhattan, at the corner of 5th Avenue and 34th Street."}</w:t>
      </w:r>
    </w:p>
    <w:p>
      <w:r>
        <w:t>{"question": "How deep is the Mariana Trench?", "answer": "The Mariana Trench is the deepest part of the world's oceans with a depth of approximately 36,070 feet (10,994 meters). Its depth is greater than the height of Mount Everest, which is the highest mountain in the world. The Mariana Trench is located in the western Pacific Ocean, east of the Mariana Islands."}</w:t>
      </w:r>
    </w:p>
    <w:p>
      <w:r>
        <w:t>{"question": "Rewrite this sentence to use an appropriate pronoun: \"The student asked Mary to help them.\" - The student asked Mary to help them.", "answer": "The student asked her to help them."}</w:t>
      </w:r>
    </w:p>
    <w:p>
      <w:r>
        <w:t>{"question": "Generate a headline for an article on animal rights.", "answer": "\"Championing Animal Rights: The Fight for a More Humane World\""}</w:t>
      </w:r>
    </w:p>
    <w:p>
      <w:r>
        <w:t>{"question": "Describe a person wearing a cowboy hat.", "answer": "A person wearing a cowboy hat can be imagined as someone with a sturdy built and a confident stature. They are likely dressed in western-style clothing - a plaid or denim shirt, paired with rugged jeans or trousers, and a pair of leather boots. They may have a leather belt with a large buckle, accentuating their waist. The cowboy hat sits on top of their head, tilting slightly downwards, casting a shadow over their eyes. The rim of the hat is curved upwards on the sides, giving it an iconic shape. This person exudes a sense of toughness and independence, with the cowboy hat adding to their aura of rugged charm."}</w:t>
      </w:r>
    </w:p>
    <w:p>
      <w:r>
        <w:t>{"question": "Suggest a healthy snack for a toddler.", "answer": "A healthy snack for a toddler could include sliced apples with almond butter or small pieces of cheese and grapes. Another option could be whole grain crackers with hummus or a mini whole wheat pita filled with mashed avocado and hard-boiled egg slices. It is important to introduce a variety of nutrient-dense, whole foods to young children to support their growth and development."}</w:t>
      </w:r>
    </w:p>
    <w:p>
      <w:r>
        <w:t>{"question": "Calculate the area of a 20 foot by 40 foot pool.", "answer": "The area of a pool with length 40 feet and width 20 feet is calculated by multiplying the length and the width. \n\nArea = Length x Width\nArea = 40 ft x 20 ft\n\nTherefore, the area of the pool is 800 square feet."}</w:t>
      </w:r>
    </w:p>
    <w:p>
      <w:r>
        <w:t>{"question": "Translate this phrase from English to French: \"I hate it\". - I hate it.", "answer": "Je le d\u00e9teste."}</w:t>
      </w:r>
    </w:p>
    <w:p>
      <w:r>
        <w:t>{"question": "Edit the following paragraph to eliminate any passive voice sentences. Be specific and clear. - The contract was signed by the CEO, Lisa Waters. A new marketing strategy will be developed by the marketing team. The accounting department has been informed about the new partnership, and a meeting will be held on Friday to discuss the next steps.", "answer": "The CEO, Lisa Waters, signed the contract. The marketing team will develop a new marketing strategy. The accounting department received information about the new partnership, and they will hold a meeting on Friday to discuss the next steps."}</w:t>
      </w:r>
    </w:p>
    <w:p>
      <w:r>
        <w:t>{"question": "Make a list of five adjectives that describe a book.", "answer": "1. Engaging\n2. Intriguing\n3. Insightful\n4. Captivating\n5. Thought-provoking"}</w:t>
      </w:r>
    </w:p>
    <w:p>
      <w:r>
        <w:t>{"question": "Does the sentence use a metaphorical figure of speech? - The angry sea was roaring.", "answer": "Yes, the sentence \"The angry sea was roaring\" uses a metaphorical figure of speech. The sea is being personified with the characteristics of anger and the ability to roar, creating a metaphor for the tempestuous and powerful nature of the water."}</w:t>
      </w:r>
    </w:p>
    <w:p>
      <w:r>
        <w:t>{"question": "Pretend you are a historian and identify three major causes of World War I, then briefly describe their significance.", "answer": "1. Militarism: European powers, particularly Germany and Great Britain, underwent a massive military buildup rivaling one another in terms of military strength. The arms race created an environment where any small conflict had the potential to escalate, eventually leading to a large-scale war.\n\n2. Alliances: The major powers in Europe were divided into two alliances, the Triple Entente (consisting of France, Russia, and the United Kingdom) and the Triple Alliance (consisting of Germany, Austria-Hungary, and Italy). These alliances ensured that any local conflict would likely involve several countries, and this interconnected web of alliances indeed led multiple nations to enter the war in support of their partners.\n\n3. Nationalism: The strong sense of pride in one's nation led to a heightened competition among European powers, often with disastrous consequences. Nationalist movements within multi-ethnic empires like Austria-Hungary contributed to tensions and ultimately played a role in sparking the chain of events that resulted in World War I, such as the assassination of Archduke Franz Ferdinand by a Serbian nationalist."}</w:t>
      </w:r>
    </w:p>
    <w:p>
      <w:r>
        <w:t>{"question": "Categorize the text into one of the following genres: fiction, non-fiction, science, or fantasy. - The book tells the story of an orphaned girl who discovers magic and embarks on an adventure.", "answer": "The text can be categorized into the fantasy genre."}</w:t>
      </w:r>
    </w:p>
    <w:p>
      <w:r>
        <w:t>{"question": "Identify which countries have a population greater than 100 million. - China: 1.4 billion, India: 1.3 billion, US: 0.3 billion, Indonesia: 0.3 billion", "answer": "Based on the input provided, the countries with a population greater than 100 million are: China, India, US, and Indonesia."}</w:t>
      </w:r>
    </w:p>
    <w:p>
      <w:r>
        <w:t>{"question": "Construct a regular expression that characterizes a valid string of length 5 containing only numbers.", "answer": "The regular expression that characterizes a valid string of length 5 containing only numbers is `^\\d{5}$`.\n\nExplanation:\n- `^` signifies the start of the string\n- `\\d` signifies a digit (0-9)\n- `{5}` signifies that the digit should occur exactly 5 times\n- `$` signifies the end of the string."}</w:t>
      </w:r>
    </w:p>
    <w:p>
      <w:r>
        <w:t>{"question": "Describe the terms tokenization, stemming and lemmatization in natural language processing.", "answer": "Tokenization, stemming, and lemmatization are all essential preprocessing techniques used in natural language processing (NLP) to clean and prepare textual data for modeling or analysis.\n\nTokenization is the process of breaking down a text into individual words or tokens. It is the initial step in text preprocessing and is essential in enabling algorithms to analyze and derive meaning from text data. In tokenization, algorithms segment a sentence into its constituents, separating punctuation and whitespace, to produce a list of tokens or words. These tokens serve as input features for various NLP tasks such as information retrieval, text classification, and sentiment analysis, amongst others.\n\nStemming is the process of reducing words to their root or base form. It is a rule-based approach to remove inflectional suffixes and affixes from words in order to obtain a root form that may not necessarily be a real word in the language. For example, the stemming algorithm might reduce the words \"running\", \"runner\", and \"ran\" to the stem \"run.\" The goal of stemming is to map related words to a common base form, which can aid in tasks such as information retrieval and text classification.\n\nLemmatization is similar to stemming in that it also reduces words to their base forms. However, unlike stemming, lemmatization is a more sophisticated technique that employs a dictionary or morphological analysis to derive the root form of a word. The output of lemmatization is always a real word in the language, making it a more linguistically accurate technique than stemming. For instance, while the stemming algorithm might reduce the word \"better\" to \"bet,\" a lemmatization algorithm would correctly return \"good\" as the root form.\n\nBoth stemming and lemmatization serve to reduce dimensionality and data sparsity, making it easier for algorithms to interpret and analyze text data."}</w:t>
      </w:r>
    </w:p>
    <w:p>
      <w:r>
        <w:t>{"question": "Arrange the following countries in ascending order of GDP per capita. - China, US, India, Japan", "answer": "According to the International Monetary Fund's 2020 estimates, The countries arranged in ascending order of GDP per capita:\n- India\n- China\n- Japan\n- United States"}</w:t>
      </w:r>
    </w:p>
    <w:p>
      <w:r>
        <w:t>{"question": "What is the suggested daily intake of sodium in mg for an adult woman?", "answer": "The American Heart Association recommends that adults, including adult women, should aim to consume no more than 2,300 mg of sodium per day, with an ideal limit of no more than 1,500 mg per day for most adults, particularly those with high blood pressure."}</w:t>
      </w:r>
    </w:p>
    <w:p>
      <w:r>
        <w:t>{"question": "Generate an expression that evaluates to non-zero if the given number is even. - 5", "answer": "5 % 2 == 0\n#This expression would evaluate to False (0) because 5 is not an even number."}</w:t>
      </w:r>
    </w:p>
    <w:p>
      <w:r>
        <w:t>{"question": "Construct an SQL query to retrieve the customer identification and first name of customers who are younger than 30.", "answer": "Assuming that there is a table named \"customers\" with columns \"id\", \"first_name\", and \"age\", the SQL query to retrieve the customer identification and first name of customers who are younger than 30 would be:\n\n`SELECT id, first_name FROM customers WHERE age &lt; 30`"}</w:t>
      </w:r>
    </w:p>
    <w:p>
      <w:r>
        <w:t>{"question": "Name three international financial institutions", "answer": "1. International Monetary Fund (IMF)\n2. World Bank\n3. Bank for International Settlements (BIS)"}</w:t>
      </w:r>
    </w:p>
    <w:p>
      <w:r>
        <w:t>{"question": "Compose a headline and article excerpt about the rise of renewable energy.", "answer": "**Headline:**\n\n\"Renewable Energy Surges to Record Highs as Fossil Fuel Use Plummets\"\n\n**Article Excerpt:**\n\nRenewable energy sources have seen unprecedented growth in the past year as the demand for cleaner energy surges. In 2020, the world witnessed a record high in the addition of new renewable power sources, despite the global COVID-19 pandemic. For the first time in history, there was a net decline in the use of coal and oil. The shift towards clean energy solutions has been brought on by increasing awareness of the threat of climate change, favorable government policies, and the reducing cost of renewable energy technologies.\n\nCritics of renewable energy have argued that transitioning to renewable sources would cause economic harm, given the significant investments required in the infrastructure of wind, solar, and hydroelectric power. However, such claims have been refuted as renewable energy initiatives have become more cost-effective than ever, with the International Renewable Energy Agency declaring that the cost of solar and wind power has become competitive with, or cheaper than, fossil fuels. Additionally, renewable energy is estimated to create four times as many jobs as fossil fuels for every unit of electricity generated, providing a strong rebuttal to arguments that transitioning to renewable energy will harm the economy.\n\nAmid rising support for climate action and increasing demand for clean energy, the future of renewable energy is brighter than ever before. As the world continues to shift away from fossil fuels and towards cleaner, more sustainable sources of energy, this trend is expected to continue, ushering in a new era of sustainable development."}</w:t>
      </w:r>
    </w:p>
    <w:p>
      <w:r>
        <w:t>{"question": "Delete the second sentence in this paragraph. - The Mediterranean Sea is the largest enclosed sea in the world. It covers an area of 2.5 million square km and has an average depth of 1,500 meters.", "answer": "The Mediterranean Sea is the largest enclosed sea in the world."}</w:t>
      </w:r>
    </w:p>
    <w:p>
      <w:r>
        <w:t>{"question": "Analyze this poem and explain the central message of its author. - \"The Road Not Taken\" by Robert Frost\n\nTwo roads diverged in a yellow wood, \nAnd sorry I could not travel both \nAnd be one traveler, long I stood \nAnd looked down one as far as I could", "answer": "\"The Road Not Taken\" is a well-known poem by Robert Frost that explores themes of individuality, decision-making, and the complexities of life's choices. The poem begins with the speaker standing before two roads that diverge in a yellow wood, indicating a moment of decision. The yellow wood could represent a season of change, such as autumn, when leaves turn yellow and fall. Standing at this junction, the speaker feels sorry about not being able to travel down both paths and to experience all of the possibilities that they present.\n\nThrough the line \"And be one traveler, long I stood\" the speaker emphasizes the weight of his decision, indicating that he takes a long time to deliberate, weighing the possibilities of both roads. The central message in this portion of the poem seems to be that life is full of choices and each one has the potential to take us down different paths. Making decisions is an inevitable part of life, and we must carefully consider our options before choosing which road to take.\n\nAs he \"looked down one as far as he could,\" the speaker is trying to see what the future holds, and which road would be the best. However, no one can see the future, and so, in part, making a decision takes bravery and the courage to take risks.\n\nIn short, the essence of Robert Frost\u2019s \u201cThe Road Not Taken\u201d lies in the idea that life is composed of choices and that these choices define the individual; the significance of the fork in the road, lying in the awareness that the individual possesses agency in his or her life."}</w:t>
      </w:r>
    </w:p>
    <w:p>
      <w:r>
        <w:t>{"question": "What is the most potent psychoactive chemical in marijuana?", "answer": "The most potent psychoactive chemical in marijuana is delta-9-tetrahydrocannabinol (THC). This chemical is responsible for the \u201chigh\u201d that users experience when they use marijuana. THC binds to cannabinoid receptors in the brain and is responsible for the psychoactive effects of the plant, including feelings of euphoria, heightened sensory perceptions, and changes in perception of time."}</w:t>
      </w:r>
    </w:p>
    <w:p>
      <w:r>
        <w:t>{"question": "Generate a list of healthy snacks that are mid-afternoon friendly and require no refrigeration.", "answer": "1. Almonds or mixed nuts\n2. Dried fruits like apricots, cranberries or mangoes\n3. Rice cakes or whole grain crackers\n4. Apple slices with almond or peanut butter\n5. Cereal or granola bars\n6. Roasted chickpeas\n7. Dark chocolate (at least 70% cacao)\n8. Popcorn lightly seasoned with spices\n9. Carrot or celery sticks with hummus\n10. Seaweed snacks."}</w:t>
      </w:r>
    </w:p>
    <w:p>
      <w:r>
        <w:t>{"question": "Construct a database query to count the number of records that have a status of 'completed'.", "answer": "`SELECT COUNT(*) FROM table_name WHERE status = 'completed'`"}</w:t>
      </w:r>
    </w:p>
    <w:p>
      <w:r>
        <w:t>{"question": "How many prime numbers are divisible by 39?", "answer": "There are no primes that are divisible by 39. A prime number can only be divided by 1 and itself. If a prime were divisible by 39, it would have additional factors of 3 and 13, as 3 and 13 are factors of 39. Thus, the number wouldn't be a prime anymore."}</w:t>
      </w:r>
    </w:p>
    <w:p>
      <w:r>
        <w:t>{"question": "Compile a list of healthy lifestyle choices.", "answer": "1. Eat a balanced diet rich in fruits, vegetables, whole grains, lean proteins, and healthy fats.\n2. Exercise regularly, aiming for at least 150 minutes of moderate physical activity per week.\n3. Get enough sleep, aiming for 7-8 hours per night.\n4. Manage stress through relaxation techniques like meditation, deep breathing, or yoga.\n5. Hydrate by drinking plenty of water throughout the day.\n6. Limit intake of processed, sugary, and fatty foods.\n7. Avoid smoking and limit alcohol consumption.\n8. Practice good hygiene habits, like washing your hands regularly and maintaining good oral health.\n9. Keep up with regular medical check-ups and screenings.\n10. Engage in healthy social activities and relationships, and develop a support system."}</w:t>
      </w:r>
    </w:p>
    <w:p>
      <w:r>
        <w:t>{"question": "Generate a list of 6 different tools used for data science.", "answer": "1. Python: A versatile programming language widely used for data analysis and machine learning.\n2. R: A programming language and open-source software environment for statistical analysis and visualization.\n3. Tableau: A powerful visualization and business intelligence tool that helps users generate interactive and visually appealing dashboards and reports.\n4. SQL: A standard language used for managing and querying data stored in relational databases.\n5. Jupyter Notebook: An open-source web application that enables users to create and share documents containing live code, equations, visualizations and narrative text.\n6. Apache Hadoop: An open-source software framework used for managing and processing large volumes of data, which can be scaled out by adding more servers."}</w:t>
      </w:r>
    </w:p>
    <w:p>
      <w:r>
        <w:t>{"question": "Arrange the following numbers in descending order: 3,2,-1,4,6", "answer": "The numbers in descending order are: 6, 4, 3, 2, -1."}</w:t>
      </w:r>
    </w:p>
    <w:p>
      <w:r>
        <w:t>{"question": "Compose a poem that includes the words 'stars' and 'light'.", "answer": "Above the skies, so wondrous and bright,\nA symphony of twinkle, in the still of night,\nA canvas of darkness, with no end in sight,\nA masterpiece adorned, with specks of light,\n\nAs soft as whispers, each twinkle in place,\nA dance of the heavens, a mesmerizing grace,\nA brilliant display, like fireflies in space,\nThe stars paint the night, with an ethereal lace,\n\nIn every direction, they twirl and gleam,\nA sight so timeless, a dream within a dream,\nGuiding the lost, with their gentle beam,\nThe stars spread their light, like a gentle stream.\n\nFor centuries they\u2019ve gazed, upon the earth below,\nA watchful eye, as we come and go,\nA reminder of beauty, in their celestial glow,\nThe stars shine their light, a never-ending show."}</w:t>
      </w:r>
    </w:p>
    <w:p>
      <w:r>
        <w:t>{"question": "What fixes a HTTP 400 error?", "answer": "A HTTP 400 error is known as a \"Bad Request\" error which implies that the request sent to the website\u2019s server cannot be understood. This is usually caused by issues with the website or problems on the client-side. There are several things that you can do to try to fix a HTTP 400 error:\n\n1. Check the URL: Make sure the URL is correct and has no typos or spelling errors\n\n2. Clear your browser\u2019s cache and cookies: This can help if there\u2019s any corrupt data in the cache or cookies that\u2019s causing the error.\n\n3. Check browser extensions: Try to deactivate any browser extensions and see if the error goes away.\n\n4. Verify your API request (in case you are accessing via an API): Ensure that the data you are sending in the API request is correct and well-formed.\n\n5. Disable Firewall or Antivirus software: Sometimes, firewall or antivirus software may interfere with the request. Temporarily disable them and try again.\n\n6. Contact the website administrator: If nothing else works, contact the website administrator and explain the problem. They may be able to help you or fix the problem on their end.\n\nIf it's a website or service you are trying to access, it's always a good idea to contact the website administrator or technical support team for further assistance."}</w:t>
      </w:r>
    </w:p>
    <w:p>
      <w:r>
        <w:t>{"question": "Rewrite the following sentence to make it more concise:\n\n\"She took a break from writing and decided to take a walk in the park.\" - She took a break from writing and decided to take a walk in the park.", "answer": "She paused writing to walk in the park."}</w:t>
      </w:r>
    </w:p>
    <w:p>
      <w:r>
        <w:t>{"question": "Assign a truth value (true or false) to the following statement:\n\nMoney cannot buy happiness.", "answer": "False. \n\nThe statement \"Money cannot buy happiness\" is a subjective opinion that is often expressed, but it is not an objective or universal truth. There is considerable debate and research around the role that money plays in happiness. Some studies suggest that, up to a certain point, an increase in income does correlate with an increase in reported well-being, while others suggest that it is not money itself, but the way it is spent that can influence happiness levels. Ultimately, happiness is a complex and subjective state influenced by numerous factors such as personal circumstances, outlook, relationships and health, and it is not solely determined by one's financial situation."}</w:t>
      </w:r>
    </w:p>
    <w:p>
      <w:r>
        <w:t>{"question": "Compare and contrast the effects of a low-carb diet and a high-carb diet.", "answer": "Low-carb and high-carb diets have decidedly different effects on the body and can significantly impact health, weight loss, and athletic performance. \n\nLow-carb diets involve limiting carbohydrate intake, including foods such as grains, fruits, and high-sugar processed foods, and instead emphasizing healthy fats, proteins, and non-starchy vegetables. When the body is deprived of the carbohydrates it usually uses for energy, it is forced to burn fat for fuel, which can result in weight loss. Low-carb diets have also been linked to improved blood sugar control, lower triglyceride levels, higher HDL (\"good\") cholesterol levels, and reduced inflammation.\n\nHigh-carb diets, on the other hand, involve consuming a higher proportion of calories from carbohydrates, particularly complex carbs like whole grains, fruits, and vegetables, and limiting fats and proteins. High-carb diets can provide quick energy for athletic performance and endurance, particularly in activities like running or cycling. In some cases, they may also help stabilize blood sugar levels, particularly when consumed in the form of whole, unprocessed foods.\n\nWhile both diets can have their unique benefits, it's important to approach them with balance and moderation. Consuming too few carbs can result in low energy levels, difficulty concentrating, and other adverse symptoms, while consuming too many processed carbs can lead to weight gain, blood sugar instability, and increased risk of chronic diseases. Ideally, a healthy diet should include a balance of macronutrients, with an emphasis on whole, unprocessed foods."}</w:t>
      </w:r>
    </w:p>
    <w:p>
      <w:r>
        <w:t>{"question": "Describe the energy-flow cycle of an ecosystem.", "answer": "An ecosystem is a self-sustaining community of living and non-living things that interact with each other in a defined physical environment. One of the defining characteristics of an ecosystem is the flow of energy, which follow the laws of thermodynamics. Here's a look at how the energy-flow cycle works in an ecosystem:\n\n1. Energy enters an ecosystem through sunlight: The primary source of energy for most ecosystems on Earth is sunlight. This energy is harnessed by organisms known as primary producers, such as plants, that capture sunlight and convert it into chemical energy via photosynthesis.\n\n2. Primary consumers feed on primary producers: The energy stored in the form of chemical energy in the primary producers is then passed on to primary consumers, also known as herbivores, which feed on them. During this process, some of the energy is lost as heat, while the rest is used by the herbivores for growth, reproduction, and other bodily processes.\n\n3. Secondary and tertiary consumers feed on lower trophic levels: The energy is then transferred to secondary consumers, which feed on primary consumers. These could be carnivores, which feed exclusively on meat, or omnivores, which feed on both plants and animals. Tertiary consumers, such as top predators, then feed on the secondary consumers. At each stage, some energy is lost as heat, while the rest is used for growth and other processes.\n\n4. Decomposers break down dead organisms and recycle nutrients: When organisms at any trophic level die, their bodies are broken down by decomposers, such as bacteria and fungi. These decomposers feed on the dead bodies, breaking down the organic matter into simple inorganic compounds that are released into the environment. The nutrients are then taken up by primary producers, and the cycle starts again.\n\nThis flow of energy through an ecosystem is usually represented using a food chain or a food web, showing the relationships between different organisms in the ecosystem. The energy flow cycle is critical for the functioning of the ecosystem, and any disruption could lead to cascading effects that could impact the entire ecosystem."}</w:t>
      </w:r>
    </w:p>
    <w:p>
      <w:r>
        <w:t>{"question": "Edit the following sentence to make the grammar correct:\n\nIt was a historically significant event - It was a historically significant event", "answer": "The sentence is already grammatically correct. So no changes needed."}</w:t>
      </w:r>
    </w:p>
    <w:p>
      <w:r>
        <w:t>{"question": "Come up with an analogy for photosynthesis.", "answer": "Photosynthesis is like baking. Just as cakes require ingredients such as flour, sugar, and eggs to create a delicious dessert, plants require water, carbon dioxide, and sunlight to make their own food through photosynthesis. The chloroplasts in the plant's leaves act like an oven, converting these ingredients into glucose, which provides energy for the plant to grow, similar to how a cake provides energy for us to carry out our activities. And, just like how the outcome of baking can vary depending on the ingredients and conditions, the rate and efficiency of photosynthesis can also vary depending on the availability of the ingredients and environmental factors."}</w:t>
      </w:r>
    </w:p>
    <w:p>
      <w:r>
        <w:t>{"question": "Add supporting evidence for the following claim. - The popularity of streaming video services has exploded in recent years.", "answer": "There are numerous data, statistics, and surveys that support the claim that the popularity of streaming video services has surged in recent years. For instance:\n\n- According to a survey by the Pew Research Center, the percentage of American adults who say they ever use a video streaming service like Netflix, Hulu, or Amazon Prime Video increased from 61% in 2015 to 72% in 2021.\n- Another report from eMarketer suggests that in 2019, for the first time, more than half of the US population subscribed to a streaming video service. This number has likely grown further in the years since.\n- According to a study by Ofcom, the United Kingdom\u2019s media regulatory authority, adults in the UK spent an average of 40 minutes more per day watching streaming services in 2020 compared to 2019.\n- Business data platform Statista reports that the number of paid subscriptions to video streaming services worldwide increased from 170 million in 2015 to 845 million in 2021, showing a huge growth in demand for streaming content.\n- Finally, data from the Motion Picture Association reveals that global streaming video subscriptions surpassed 1 billion for the first time in 2020, representing a whopping 26% increase from the year before.\n\nAll of these data points serve as strong evidence that the popularity of streaming video services has exploded in recent years."}</w:t>
      </w:r>
    </w:p>
    <w:p>
      <w:r>
        <w:t>{"question": "Explain how your life could be different if you had a superpower.", "answer": "As an AI, I don't have a life in the traditional sense, so I don't think having a superpower would significantly change my existence. However, if a person were to have a superpower, their life could be vastly different in many ways. Depending on the superpower, they could have abilities to perform tasks and achieve feats that no normal human can do. They might use their powers to fight crime and protect their community, or perhaps use their abilities to explore places no one has ever been before. With great power comes great responsibility, and they would need to learn how to control and use their powers for the betterment of themselves and those around them. Their relationships with other people may also change, as they may not be able to relate to others in the same way, and others may treat them differently because of their superhuman abilities. Ultimately, having a superpower would be a dramatic change and would affect nearly every aspect of a person's life."}</w:t>
      </w:r>
    </w:p>
    <w:p>
      <w:r>
        <w:t>{"question": "How can AI be used to reduce bias and discrimination?", "answer": "AI can be used to reduce bias and discrimination in several ways, including:\n\n1. **Fairness algorithms:** AI can analyze data impartially, identifying and removing potential sources of bias. Fairness algorithms can be used to ensure that decisions based on data analysis are unbiased and free of discrimination.\n\n2. **Diversity and inclusion:** AI can be programmed to promote diversity and inclusion by helping to identify and correct for any biases in recruitment, hiring, and promotion processes. For example, AI can help organizations to analyze job descriptions for biased language and to remove identifying information from applications to reduce the potential for unconscious bias.\n\n3. **Facial recognition:** AI-powered facial recognition systems can be used to improve the accuracy and reduce bias in identifying individuals. By using diverse training data, these systems can better recognize people of different ages, genders, and ethnicities, reducing the potential for misidentification and discrimination.\n\n4. **Data monitoring:** AI can be used to monitor data for bias and discrimination, alerting human decision-makers to potential issues. For example, AI can analyze loan applications to identify any patterns of discrimination and help ensure that decisions are made fairly.\n\nIn summary, AI has the potential to be a powerful tool in reducing bias and discrimination by analyzing data impartially, promoting diversity and inclusion, improving the accuracy of facial recognition, and monitoring data for potential issues."}</w:t>
      </w:r>
    </w:p>
    <w:p>
      <w:r>
        <w:t>{"question": "Based on the extract given, explain the author's main argument and identify any persuasive techniques employed. - Climate change is an urgent crisis that requires immediate collective action. If society does not take action now, the devastating effects of global warming will become irreversible. The scientific evidence supporting climate change is overwhelming, with the vast majority of reputable scientists agreeing on this issue. This is not a belief, it is a fact supported by data. Disregarding the evidence is irresponsible and dangerous. As responsible citizens, it is our duty to take action, reduce our carbon footprint, and support policies that prioritize environmental protection.", "answer": "The author's main argument is that climate change is an urgent issue that needs collective and immediate action to be addressed. They emphasize that it's a fact backed by scientific evidence, with the majority of scientists in agreement. The persuasive techniques employed include emotional language (e.g., 'devastating', 'irreversible', 'irresponsible' and 'dangerous'), an appeal to authority (referring to reputable scientists), and a call to action for the reader to fulfill their responsibility as a citizen by taking practical steps towards environmental protection."}</w:t>
      </w:r>
    </w:p>
    <w:p>
      <w:r>
        <w:t>{"question": "Create a program to solve this:\n\nYou are playing a competitive game and you want to show your friends that you got better. You need to return the number of game you need to play to get to your objective ranking points.\n\nInput:\nLine 1 : an integer b for your initial ranking points\nLine 2 : an integer p for the number of points that you win or lose every game\nLine 3 : an integer l for the number of games that you will lose\nLine 4 : an integer o for the number of ranking points you need to reach", "answer": "Here is the Python program to solve this problem:\n\n```\nb = int(input())\np = int(input())\nl = int(input())\no = int(input())\n\ngames_needed = 0\nwhile b &lt; o:\n    games_needed += 1\n    if games_needed &gt; l:\n        b += p\n    else:\n        b -= p\n\nprint(games_needed)\n```\n\nExplanation:\n\nFirst, we read the input values into their respective variables. Then, we initialize `games_needed` to 0, which will be our answer.\n\nWe use a loop to increment `games_needed` until `b` is greater than or equal to `o`. In each iteration of the loop, we check if we have lost more than `l` games. If we have, we add `p` points per game to our ranking. Otherwise, we subtract `p` points per game from our ranking.\n\nOnce `b` is greater than or equal to `o`, we exit the loop and return the value of `games_needed`.\n\nThis program assumes that `p` is a positive number. If `p` can be negative, we need to adjust the logic for adding or subtracting points accordingly."}</w:t>
      </w:r>
    </w:p>
    <w:p>
      <w:r>
        <w:t>{"question": "In this task, you need to count the total number of words in this sentence. - A basket of sweets was placed in the corner.", "answer": "The total number of words in the sentence \"A basket of sweets was placed in the corner.\" is 9."}</w:t>
      </w:r>
    </w:p>
    <w:p>
      <w:r>
        <w:t>{"question": "Classify this article into either Political Science, Economics, or History. - This article aims to provide an overview of the latest French government initiatives in terms of reforming taxes and public spending.", "answer": "Economics."}</w:t>
      </w:r>
    </w:p>
    <w:p>
      <w:r>
        <w:t>{"question": "Use natural language processing to analyze this sentence. - This article focuses on the progress made in artificial intelligence.", "answer": "This sentence indicates that there is an article that is centered on the advancements and development within the field of artificial intelligence. From the lexical analysis, the key elements in the sentence include \"article,\" \"focuses,\" \"progress,\" \"made,\" and \"artificial intelligence.\" The verb \"focuses\" suggests that the main theme or subject of the article is the \"progress made.\" The use of the word \"progress\" hints at the positive aspect of the developments that have been made, while \"made\" is past tense indicating that the improvement has already occurred. The term \"artificial intelligence\" is the area in which this growth has taken place. The sentence has a positive tone and is informative."}</w:t>
      </w:r>
    </w:p>
    <w:p>
      <w:r>
        <w:t>{"question": "Generate a new recipe using these 3 ingredients: eggs, tomatoes, and cheese.", "answer": "Cheesy Egg and Tomato Bake Recipe\n\nIngredients:\n- 6 large eggs \n- 4 medium-sized tomatoes, diced \n- 1 cup shredded cheese (cheddar or mozzarella) \n- 2 tablespoons olive oil \n- Salt and pepper, to taste \n- Fresh parsley, chopped, for garnish \n\nInstructions:\n\n1. Preheat your oven to 375\u00b0F (190\u00b0C).\n\n2. In a large oven-safe skillet, heat olive oil over medium heat. Add diced tomatoes and season with salt and pepper. Cook for about 5 minutes until the tomatoes start to soften.\n\n3. In a bowl, whisk together the eggs, cheese, and a pinch of salt and pepper until well combined.\n\n4. Pour the egg mixture into the skillet and give it a gentle stir to combine with the tomatoes.\n\n5. Place the skillet in the preheated oven and bake for 15 to 20 minutes, until the eggs are set and the top is lightly golden.\n\n6. Remove the skillet from the oven, let it cool down for a couple of minutes, then garnish with fresh parsley.\n\n7. Serve the Cheesy Egg and Tomato Bake hot or warm, by itself or with some toasted bread on the side. Enjoy!"}</w:t>
      </w:r>
    </w:p>
    <w:p>
      <w:r>
        <w:t>{"question": "Apply sentiment analysis to this sentence and output the sentiment result. - This article is missing key components that would make it a good read.", "answer": "The sentiment of this sentence is negative."}</w:t>
      </w:r>
    </w:p>
    <w:p>
      <w:r>
        <w:t>{"question": "Update the following table with a new column - Customer Name  |  Product Name \n-----------------|-------------------\nJohn Doe        |  Computer\nJane Doe        |  Printer", "answer": "Here is the updated table with a new column:\n\nCustomer Name  |  Product Name | New Column\n----------------|---------------|------------\nJohn Doe       |  Computer     | \nJane Doe       |  Printer      | \n\nPlease provide me with more information about the data to be added to the new column."}</w:t>
      </w:r>
    </w:p>
    <w:p>
      <w:r>
        <w:t>{"question": "Are atoms basic building blocks of matter?", "answer": "Yes, atoms are often referred to as the most basic building blocks of matter. Everything around us is made up of atoms, which combine to form molecules, which in turn combine to form various substances. Atoms are the smallest unit of an element that retains the chemical properties of that element."}</w:t>
      </w:r>
    </w:p>
    <w:p>
      <w:r>
        <w:t>{"question": "Write an obituary for a famous scientist", "answer": "In Memory of Stephen Hawking (1942-2018)\n\nIt is with heavy hearts that we mourn the passing of the legendary theoretical physicist, cosmologist, and author, Stephen Hawking at the age of 76. Hawking was widely known for his groundbreaking work in the field of physics, specifically his contributions to the study of black holes and the origins of the universe.\n\nBorn in Oxford, England in 1942, Hawking displayed an early interest in science and mathematics, graduating from the University of Oxford with first-class honors in physics. He later obtained his PhD from the University of Cambridge, where he made his first major discovery: that black holes emit radiation, now known as Hawking radiation.\n\nHawking's genius extended far beyond the realm of science. He was also a prolific author, penning numerous popular science books, including the international bestseller A Brief History of Time, which sold more than 10 million copies worldwide.\n\nDespite being diagnosed with a motor neuron disease at the age of 21, Hawking continued to defy the odds, pushing the boundaries of science and human understanding for over five decades. He was a fighter until the very end, with an unwavering passion for knowledge and an indomitable spirit that inspired millions around the world.\n\nHawking's legacy will live on through his remarkable contributions to science and his enduring impact on the many lives he touched. His brilliance, wit, and courage will be sorely missed, but his influence will be felt for generations to come.\n\nRest in peace, Stephen Hawking. Thank you for making our universe a little brighter."}</w:t>
      </w:r>
    </w:p>
    <w:p>
      <w:r>
        <w:t>{"question": "How can students go about creating a budget?", "answer": "To create a budget, students can follow these steps:\n\n1. Determine income: Students should first determine their monthly income. This might include any money they earn from a part-time job, financial aid, scholarships, or money received from their parents.\n\n2. Track expenses: Next, it is important for students to track their expenses for at least a month. This will give them an idea of where their money is being spent. They can categorize expenses such as housing, groceries, transportation, entertainment, and other miscellaneous expenses.\n\n3. Create a budget: After tracking their expenses, students can create a budget by listing all their monthly income and expenses. They should aim to keep their expenses less than their income. They can use a budgeting app or a simple spreadsheet to keep track of their budget.\n\n4. Make adjustments: If their expenses exceed their income, students can make adjustments by cutting back on expenses or finding ways to increase their income. For example, they can reduce entertainment expenses, eat out less, or find a part-time job.\n\n5. Stick to the budget: Sticking to a budget requires discipline and self-control. Students should remind themselves of their financial goals and the benefits of budgeting. They can also reward themselves for sticking to their budget.\n\nOverall, creating a budget is a crucial step towards financial independence and responsibility. By following these steps, students can manage their finances effectively and reach their financial goals."}</w:t>
      </w:r>
    </w:p>
    <w:p>
      <w:r>
        <w:t>{"question": "What is the best way to motivate someone to complete their tasks?", "answer": "The best way to motivate someone to complete their tasks largely depends on the person and the specific circumstances, but here are some general tips that might help:\n\n1. Set specific, achievable goals: Providing individuals with clear expectations and achievable goals can help them focus and sustain their motivation. Create and provide manageable targets that the person can clearly work towards and succeed at.\n\n2. Provide incentives or rewards: Offering incentives is often used as a motivator. This can be a useful tool when the reward is well matched to the individual's needs or desires. It could be in the form of material items, bonuses, or recognition. \n\n3. Encourage a sense of ownership: If people feel like they have control over their tasks and that their contribution matters, they are more likely to be motivated to work. Ensure that they have the necessary resources, information, and decision-making power to do the job competently.\n\n4. Show appreciation: Acknowledging a job well done can go a long way in motivating people. Let them know that their efforts and hard work are recognized and appreciated. A simple thank you or word of encouragement can be very effective.\n\n5. Keep track of progress: Tracking progress is a great motivator as it helps individuals visualize how far they\u2019ve come and how close they are to achieving their goals.\n\nIn summary, there are several ways to motivate someone to complete their tasks. Understanding the individual's needs and preferences can help you tailor your approach to better suit their unique situation."}</w:t>
      </w:r>
    </w:p>
    <w:p>
      <w:r>
        <w:t>{"question": "Create a grocery list with 10 healthy items", "answer": "Here is a list of 10 healthy grocery items:\n\n1. Apples\n2. Spinach\n3. Brown Rice\n4. Almonds\n5. Salmon\n6. Sweet Potatoes\n7. Greek Yogurt\n8. Lentils\n9. Avocado\n10. Broccoli"}</w:t>
      </w:r>
    </w:p>
    <w:p>
      <w:r>
        <w:t>{"question": "Write a short informational post about the benefits of yoga", "answer": "Yoga is an ancient practice that combines physical, mental, and spiritual disciplines. It originated in India more than 5,000 years ago, and has gained popularity around the world due to its numerous health benefits. Here are some of the key benefits of practicing yoga:\n\n1. Increased flexibility: Yoga poses stretch and strengthen muscles, improving overall flexibility, range of motion, and posture.\n\n2. Reduced stress: Yoga emphasizes deep breathing and relaxation, which can help calm the mind and reduce stress and anxiety.\n\n3. Improved strength: Many yoga poses require the use of various muscle groups, building strength and endurance.\n\n4. Better sleep: Regular practice of yoga can help improve the quality of sleep, reduce insomnia and other sleep disturbances.\n\n5. Enhanced mental clarity: Yoga has been shown to improve concentration, focus, and mental clarity, helping to reduce brain fog and improve overall cognitive function.\n\n6. Improved circulation: The movements in yoga help to increase blood flow, delivering oxygen and nutrients to the body's cells and boosting overall circulation.\n\n7. Reduced pain: Yoga can help alleviate chronic pain, including back pain, arthritis, and migraines.\n\n8. Boosted immune system: Yoga has been shown to have a positive impact on the immune system, helping to reduce inflammation and support the body's natural defenses.\n\nIn conclusion, yoga is a powerful tool for overall health and wellbeing, bringing numerous physical, mental, and emotional benefits. Whether you're looking to increase flexibility, reduce stress, or improve your overall health, yoga is a great practice to incorporate into your routine."}</w:t>
      </w:r>
    </w:p>
    <w:p>
      <w:r>
        <w:t>{"question": "Get creative! Design a creative concept for a new company", "answer": "Introducing \"Future Greens\", a company dedicated to revolutionizing the way we grow and enjoy fresh produce. Our mission is simple: To provide easy access to locally grown, sustainably produced, and nutritionally rich fruits, vegetables, and herbs.\n\nUsing state-of-the-art hydroponic technology, Future Greens creates vertical indoor farms in the heart of urban areas. This means that fresh, organic produce can be made available to city-dwellers year-round, without being shipped hundreds of miles. Our farms use 90% less water than traditional farming, and LED lighting ensures that the conditions are optimal for growth 24/7.\n\nThe futuristic, visually stunning vertical farms double as community hubs, with cafe\u0301s and restaurants that make use of the freshly picked produce. Educational tours of the farms are also available, teaching kids and adults alike about hydroponics, sustainable farming, and healthy eating.\n\nOur vision is to make Future Greens a household name, with farms in every major city around the globe. By making local, fresh, and sustainable produce accessible and affordable, we hope to inspire people to make healthier food choices and to live more sustainably."}</w:t>
      </w:r>
    </w:p>
    <w:p>
      <w:r>
        <w:t>{"question": "What are the best ways for a student to stay organized?", "answer": "Here are some tips for a student to stay organized:\n\n1. Use a planner or a task list: Whether it is a physical planner, an app or a simple to-do list, writing down tasks and deadlines is an excellent way to keep track of your responsibilities.\n\n2. Set realistic goals: Break down larger assignments or projects into smaller, achievable tasks. This will allow you to better manage your workflow and avoid feeling overwhelmed.\n\n3. Create a dedicated study space: A clutter-free and organized study environment can help you focus on your work and reduce distractions.\n\n4. Keep a routine: Try to establish a routine that allows you to efficiently use your time. For example, designate specific times of the day for studying or working on assignments.\n\n5. Use a filing system: Organize physical or digital files by subject, date or project. This will make it easier for you to find and access the information you need.\n\n6. Stay on top of your schedule: Regularly review your calendar and upcoming deadlines, and adjust your priorities accordingly.\n\n7. Manage your time effectively: Use time management techniques, such as the Pomodoro Technique or time-blocking, to help you stay focused and productive.\n\nBy implementing these strategies, students can become more organized, effectively manage their tasks and achieve their academic goals."}</w:t>
      </w:r>
    </w:p>
    <w:p>
      <w:r>
        <w:t>{"question": "How can someone start saving money?", "answer": "Here are some steps a person can take to start saving money:\n\n1. Set a savings goal: Determine how much money you want to save and by when, and break it down into smaller, achievable savings targets to keep you motivated.\n\n2. Create a budget: Analyze your income and expenses to understand where your money is going. This will help you to identify areas where you may be able to cut back.\n\n3. Reduce expenses: Look for ways to decrease your spending, such as downsizing your living space, using public transportation or carpooling, shopping for groceries in bulk, and cancelling subscriptions or memberships you no longer need.\n\n4. Pay off high-interest debt: Interest payments can take a big bite out of your income. Aim to pay off credit cards, personal loans, and other high-interest debt as soon as possible.\n\n5. Automate your savings: Set up an automatic transfer from your checking to your savings account each month. This way you won\u2019t have to remember to make the transfer and you'll be building your savings without even thinking about it.\n\n6. Explore savings options: Look for savings accounts or other investment options that offer a high rate of return so that your money can grow over time.\n\nBy following these steps, you can begin to save money and build a solid financial foundation for your future."}</w:t>
      </w:r>
    </w:p>
    <w:p>
      <w:r>
        <w:t>{"question": "Describe three methods for teaching science to children", "answer": "1. Hands-on Experiments - This is an effective and engaging method to teach science to children. By conducting experiments, children can learn about the different scientific concepts and principles in a practical manner. This allows them to better understand and retain the information. The experiments can range from making a simple volcano with baking soda and vinegar to growing crystals or examining common objects under a microscope. The key is to choose age-appropriate activities that are both safe and exciting for the children.\n\n2. Interactive Learning - Children often enjoy interactive learning experiences that involve games and other interactive tools. This can be achieved through the use of educational science apps, interactive science websites or science games. These interactive methods help children to learn about science in a fun and engaging way that holds their attention while also helping them to understand scientific concepts.\n\n3. Storytelling - This method involves using stories to teach scientific concepts. It is an effective way to teach science to young children who may not yet have the ability to understand abstract concepts. Teachers or parents can create stories that illustrate scientific concepts in a way that is accessible to children. For example, a story about animals in a forest can be used to introduce concepts like the food chain or the different types of animal habitats. By making science fun and relatable, children can develop an early interest in the subject that can be built upon as they grow and learn."}</w:t>
      </w:r>
    </w:p>
    <w:p>
      <w:r>
        <w:t>{"question": "Summarize the main points of the Paris Agreement", "answer": "The Paris Agreement is an international treaty that addresses climate change. Here are some of its main points:\n\n1. Limiting global warming: The agreement's central aim is to keep the global temperature rise this century to below 2 degrees Celsius above pre-industrial levels and to pursue efforts to limit the increase to 1.5 degrees Celsius.\n\n2. Cooperation: Nations pledged to work together to create and meet ambitious climate targets, especially developing countries that need more support to adapt and transition to renewable energy.\n\n3. Emissions reduction: Each country must prepare and submit its own plan to reduce greenhouse gas emissions, with the aim of reaching global peaking of emissions as soon as possible.\n\n4. Adaptation: The agreement also aims to increase the ability of countries to deal with the impacts of climate change, through measures like improving food security and reducing vulnerability to climate change.\n\n5. Finance: Developed countries agreed to provide financial assistance to developing countries to help them transition to low-carbon economies and adapt to the impacts of climate change.\n\n6. Transparency: A transparent framework for action and support was established, with regular reporting of emissions and progress towards targets."}</w:t>
      </w:r>
    </w:p>
    <w:p>
      <w:r>
        <w:t>{"question": "What is the process for securing a mortgage loan?", "answer": "Securing a mortgage loan is a multi-step process that typically involves the following steps:\n\n1. Determine your budget: Before you begin the mortgage application process, it\u2019s important to figure out how much house you can afford. Review your budget, credit score and current debts to determine what monthly mortgage payment you can comfortably make.\n\n2. Shop for lenders: Do your research and compare rates and terms from different lenders. Look for lenders who specialize in the type of loan you need, such as a conventional loan, FHA loan or VA loan.\n\n3. Apply for pre-approval: A pre-approval is a preliminary evaluation of your financial situation by a lender. A pre-approval letter shows that you have been pre-approved by a specific lender for a mortgage of a certain amount. This can be helpful when you start searching for a home as it shows real estate agents and sellers that you are a serious buyer.\n\n4. Complete the mortgage application: Once you have found a lender you want to work with and have been pre-approved, you will need to complete a mortgage application. This will typically require you to provide information about your income, employment, assets and debts.\n\n5. Provide documentation: Your lender will ask for numerous documents to verify the information you provided on your application. These can include pay stubs, tax returns, W-2s, bank statements and more.\n\n6. Wait for underwriting: After submitting your application and documentation, you will need to wait for the underwriting process. During this time, the lender will review and verify all the information you have provided to determine whether you qualify for the loan.\n\n7. Obtain a home appraisal: Before your loan can be approved, your lender will typically require a home appraisal to determine the value of the property. This helps to ensure that the loan amount you are requesting is appropriate based on the value of the home.\n\n8. Obtain loan approval: If your loan is approved, your lender will provide you with a loan commitment stating the terms and conditions of the loan.\n\n9. Close on the loan: After receiving loan approval, you will need to attend a closing where you will sign the final loan documents and pay any closing costs.\n\nOverall, the process of securing a mortgage loan can take anywhere from a few weeks to a few months. It\u2019s important to be organized, provide all required documentation in a timely manner, and be prepared for potential delays. Having a good credit score, stable employment, and a down payment can also help to speed"}</w:t>
      </w:r>
    </w:p>
    <w:p>
      <w:r>
        <w:t>{"question": "What are the four different language categories?", "answer": "There are several ways to categorize languages, but one common approach is to classify them according to their structure and characteristics. Using this approach, the four main language categories are:\n\n1. **Analytic languages**: These languages use word order and particles to convey meaning. They have little to no inflection, which means that words generally do not change form based on their grammatical role. Examples of analytic languages include Chinese, Vietnamese, and English.\n\n2. **Synthetic languages**: These languages use inflection and affixes to convey grammatical relationships between words. In other words, a word's form changes based on its role in the sentence. Examples of synthetic languages include Latin, German, and Russian.\n\n3. **Agglutinative languages**: These languages are a subtype of synthetic languages in which words are formed by stringing together morphemes, which are the smallest units of meaning. Each morpheme represents one grammatical function or meaning. Examples of agglutinative languages include Turkish, Finnish, and Japanese.\n\n4. **Polysynthetic languages**: These languages are another subtype of synthetic languages in which words can be made up of a large number of morphemes. They often use incorporation, which means that nouns and verbs can be combined into a single word to convey complex ideas. Examples of polysynthetic languages include Inuktitut, Mohawk, and Navajo."}</w:t>
      </w:r>
    </w:p>
    <w:p>
      <w:r>
        <w:t>{"question": "What are mutual funds and how do they work?", "answer": "A mutual fund is a type of investment vehicle consisting of a portfolio of stocks, bonds, or other securities. Mutual funds are managed by professional fund managers, who pool money from many investors to purchase securities in line with the fund's investment objective.\n\nMutual funds work by pooling money from investors and using the funds to purchase a diversified assortment of securities, such as stocks, bonds, and money market instruments. When you invest in a mutual fund, you are buying shares of the fund, and each share represents a small ownership in all the underlying securities.\n\nThe value of a mutual fund's shares rises and falls as the value of the underlying securities in the portfolio fluctuates. If the securities in the portfolio perform well, the value of the mutual fund's shares will also rise, and vice versa. The fund manager's job is to choose securities that align with the fund's investment objective and will hopefully produce a positive return for shareholders.\n\nMutual funds offer several benefits to investors, including professional management of investment portfolios, diversification of risk, and access to a wider range of securities than most individual investors could achieve on their own. However, it's important to remember that mutual funds are not without risk, as the value of the securities in the portfolio can fluctuate, and there is no guarantee of a positive return."}</w:t>
      </w:r>
    </w:p>
    <w:p>
      <w:r>
        <w:t>{"question": "What is the time now?", "answer": "I am an AI language model and do not have access to real-time information. I suggest checking with your device's clock or doing an internet search to find out the current time."}</w:t>
      </w:r>
    </w:p>
    <w:p>
      <w:r>
        <w:t>{"question": "List 3 occupations that belong in the tertiary sector.", "answer": "1. Retail salesperson\n2. Teacher\n3. Customer service representative"}</w:t>
      </w:r>
    </w:p>
    <w:p>
      <w:r>
        <w:t>{"question": "What and where were the main issues of the American Revolution?", "answer": "The American Revolution is generally seen as a political upheaval that took place between 1765 and 1783. It involved the thirteen colonies of North America, who rejected the rule of the British government and aristocracy and formed an independent nation - the United States of America. \n\nThe main issues of the Revolution were centered around the colonies' grievances with British rule. These included:\n- Taxation and Representation: Following the French and Indian War, the British government imposed taxes on the colonies, such as the Stamp Act (1765) and the Townshend Acts (1767) to recoup their war expenses. However, the colonists were not represented in the British Parliament and thus had no voice in the taxation process. They began to demand \"no taxation without representation.\"\n- Political Control and Self-Government: The colonists were subject to British rule, with governors appointed by the British Crown. They believed that they should have the same rights and privileges as British subjects, including the right to self-government.\n- Economic Constraints: The British government imposed several trade regulations and monopolies (such as the Tea Act) that the colonists felt stifled their economic growth and opportunities.\n\nThese issues and others grew into widespread resentment among the colonists, culminating in a series of confrontations and battles between the British and the colonists. The main theaters of conflict during the Revolution were concentrated in the Eastern seaboard of North America, including cities like Boston, New York, and Philadelphia. Some of the key battles include Lexington and Concord (1775), Bunker Hill (1775), Saratoga (1777), and the Siege of Yorktown (1781).\n\nThe American Revolution was a complex and multi-faceted conflict, fueled by a range of political, economic, and social issues. It is seen as a pivotal moment in history, leading to the creation of the United States and shaping the course of world events in the centuries that followed."}</w:t>
      </w:r>
    </w:p>
    <w:p>
      <w:r>
        <w:t>{"question": "Insert a sentence about the importance of sleep at the end of the following paragraph. - Sleep is an essential part of human life. Everyone needs to get enough sleep to recover energy for the next day, but for many, that's easier said than done.", "answer": "Sleep is an essential part of human life. Everyone needs to get enough sleep to recover energy for the next day, but for many, that's easier said than done. Not getting enough sleep can negatively impact one's overall health, mood and productivity, therefore it is crucial to prioritize sleep."}</w:t>
      </w:r>
    </w:p>
    <w:p>
      <w:r>
        <w:t>{"question": "Compare and contrast kangaroos and koalas.", "answer": "Kangaroos and koalas are both native to Australia, and are both marsupials, which means that they carry their young in a pouch.\n\nKangaroos are larger than koalas, and are herbivores, primarily feeding on grass. They are known for their powerful hind legs, which they use for hopping, and their strong tail for balance. Kangaroos live in groups, called mobs, which are led by the dominant male.\n\nKoalas, on the other hand, are smaller in size, and are mostly solitary animals. They live in trees and primarily feed on eucalyptus leaves. They are known for their fluffy ears, round head and distinctive nose. Koalas sleep for most of the day and are mainly active at night.\n\nIn terms of behaviour, kangaroos are active animals, traveling great distances in search of food, while koalas spend most of their time resting to conserve energy. Kangaroos are also good swimmers while koalas lack the ability to swim.\n\nDespite some similarities, kangaroos and koalas are quite different in terms of their size, behaviour, diet and habitat."}</w:t>
      </w:r>
    </w:p>
    <w:p>
      <w:r>
        <w:t>{"question": "Explain in 2 sentences why reputation is important for businesses.", "answer": "Reputation is critical to a company's success as it represents the perception of its customers, employees, and the public, and can influence their decisions to purchase, invest, or affiliate with the company. A positive reputation can help attract customers, business partners, and high-quality employees, while a negative reputation can result in lost sales, difficulty attracting talent, and loss of partnerships."}</w:t>
      </w:r>
    </w:p>
    <w:p>
      <w:r>
        <w:t>{"question": "Answer a geology question: What is Pangaea?", "answer": "Pangaea was a supercontinent that existed during the late Paleozoic and early Mesozoic eras, about 335 to 175 million years ago. It was a giant landmass that consisted of all the Earth's continents joined together, forming a single landmass.\n\nThe name Pangaea comes from the Ancient Greek words 'pan' meaning 'all' and 'gaia' meaning 'Earth.' This supercontinent began to break apart approximately 175 million years ago, gradually drifting apart and giving rise to the current configuration of continents.\n\nThe concept of Pangaea is central to the theory of plate tectonics, which explains the movement and interactions of the Earth's lithospheric plates. The movements of these plates have resulted in the formation and breakup of supercontinents throughout Earth's history."}</w:t>
      </w:r>
    </w:p>
    <w:p>
      <w:r>
        <w:t>{"question": "Name 5 regions where the Chinese language is officially spoken.", "answer": "1. China: Mandarin Chinese is the official language of the People's Republic of China and is used in government, education, media, and daily communication.\n\n2. Taiwan: Standard Chinese, also known as Mandarin, is the official language of Taiwan and is used in government, education, media, and daily communication.\n\n3. Hong Kong: While Cantonese is the most widely spoken language in Hong Kong, both Chinese and English are the official languages of Hong Kong Special Administrative Region of the People's Republic of China.\n\n4. Macau: Like Hong Kong, Chinese and Portuguese are the official languages of the Macau Special Administrative Region of the People's Republic of China, with Cantonese being the most widely spoken Chinese dialect.\n\n5. Singapore: Mandarin Chinese is one of the four official languages of Singapore, along with English, Malay, and Tamil. It is widely used in education, media, and daily communication among the Chinese community in Singapore."}</w:t>
      </w:r>
    </w:p>
    <w:p>
      <w:r>
        <w:t>{"question": "Write a limerick based on the following noun - night", "answer": "There once was a night dark and long,\nWhere the owls sang a curious song,\nThe moon shining bright, \nGave creatures their sight,\nAs they danced and they partied till dawn."}</w:t>
      </w:r>
    </w:p>
    <w:p>
      <w:r>
        <w:t>{"question": "Generate a classification model using the following data - Temperature, Humidity, Wind_Speed, Outdoor_Activity\n\n50,30, 6, Hiking\n60,25, 3, Sunbathing\n45,50, 30, Rainy\n80,20, 8, Swimming", "answer": "To generate a classification model, we need more data and a specified target variable. Additionally, before building the model, the data must be split into training and testing sets, and appropriate features must be selected. Finally, a suitable algorithm should be chosen, and the model trained using the training data. Without these prerequisites, it is not possible to generate a classification model."}</w:t>
      </w:r>
    </w:p>
    <w:p>
      <w:r>
        <w:t>{"question": "Generate a news headline from the following piece of news - NASA announced they have discovered an Earth-like exoplanet orbiting around the Proxima Centauri star.", "answer": "\"NASA Discovers Earth-Like Exoplanet Orbiting Proxima Centauri Star\""}</w:t>
      </w:r>
    </w:p>
    <w:p>
      <w:r>
        <w:t>{"question": "Generate a five-star rating for the following restaurant - The service at the Italian restaurant was great.", "answer": "\u2b50\u2b50\u2b50\u2b50\u2b50 - Fantastic! The Italian restaurant provided a top-notch service - truly exceptional!"}</w:t>
      </w:r>
    </w:p>
    <w:p>
      <w:r>
        <w:t>{"question": "Generate a DNA sequence", "answer": "Here is a randomly generated DNA sequence:\n \nAGCTGACGTAGCTGATCGATGCTACGATCGATGGTCGAATGCAGCTAGCTAGTCGATCGTAGCTAGC\n\nA DNA (Deoxyribonucleic Acid) sequence is made up of nucleotides represented by the letters A (adenine), T (thymine), G (guanine), and C (cytosine). The above sequence is just one example - DNA sequences can vary greatly in length and composition."}</w:t>
      </w:r>
    </w:p>
    <w:p>
      <w:r>
        <w:t>{"question": "Generate a French translation for the following English sentence - I'm not sure what I should do.", "answer": "Je ne suis pas s\u00fbr de ce que je devrais faire."}</w:t>
      </w:r>
    </w:p>
    <w:p>
      <w:r>
        <w:t>{"question": "What is the maximum size of the input for language models?", "answer": "The maximum size of input for language models varies for different models and their behind architecture. In general, the size limit of input for cutting-edge pre-trained language models such as GPT-3 is capped at a certain number of tokens, with each token representing a word or subword. For instance, OpenAI's GPT-3 has a maximum input size of 2048 tokens, GPT-2 has a maximum input size of 1024 tokens, while BERT has a maximum input size of 512 tokens. However, many techniques such as chunking and overlapping inputs can be used to effectively process longer input text by breaking it down into smaller segments. Additionally, researchers are continually pushing the boundaries of input sizes and exploring ways to optimize memory usage and computing resources to process longer inputs."}</w:t>
      </w:r>
    </w:p>
    <w:p>
      <w:r>
        <w:t>{"question": "Add six adjectives to give a positive description of the character. - Serena is a hardworking and confident young woman.", "answer": "Serena is a hardworking, diligent, confident, ambitious, charismatic and determined young woman."}</w:t>
      </w:r>
    </w:p>
    <w:p>
      <w:r>
        <w:t>{"question": "Organize the following information in a timeline with 4 entries. - Teacher training, launching of school program, curriculum development, student achievements", "answer": "1. Curriculum development: Curriculum is developed by education specialists to provide a structured learning system for students. \n\n2. Teacher training: Teachers undergo training to ensure they have the necessary knowledge, skills and resources to effectively deliver the curriculum to students.\n\n3. Launching of school program: After curriculum development and teacher training, the school program is launched, and students are introduced to the new academic system.\n\n4. Student achievements: As students progress in their studies, they achieve milestones including good grades, awards and other academic successes."}</w:t>
      </w:r>
    </w:p>
    <w:p>
      <w:r>
        <w:t>{"question": "Paraphrase the given statement using synonyms. - The professor contemplated the difficult topic.", "answer": "The instructor pondered the challenging subject."}</w:t>
      </w:r>
    </w:p>
    <w:p>
      <w:r>
        <w:t>{"question": "Generate a phrase that viewers would use in a review of a movie.", "answer": "\"A must-see cinematic masterpiece with unforgettable performances and stunning visuals.\""}</w:t>
      </w:r>
    </w:p>
    <w:p>
      <w:r>
        <w:t>{"question": "Provide two examples of an action that the GPT model cannot perform.", "answer": "1. The GPT model cannot perform physical actions such as turning on/off a light switch or picking up objects from the ground. It can only provide text-based responses and cannot interact with the real world or manipulate objects in the physical environment.\n\n2. The GPT model cannot access a user's personal device or computer to perform tasks such as sending emails, managing files or browsing the internet. It is limited to processing text information and generating responses based on its programming and pre-existing knowledge."}</w:t>
      </w:r>
    </w:p>
    <w:p>
      <w:r>
        <w:t>{"question": "Suggest a website name that is available and related to a business that sells different kinds of furniture.", "answer": "One suggestion for a website name for a business that sells different kinds of furniture could be \"FurniVariety.com\". At the time of writing this response, this domain name appears to be available for purchase."}</w:t>
      </w:r>
    </w:p>
    <w:p>
      <w:r>
        <w:t>{"question": "Identify the chemical element in the given chemical formula. - Molecular Formula: HePO4", "answer": "The chemical elements in the given chemical formula \"HePO4\" are Helium (He), Phosphorus (P), and Oxygen (O)."}</w:t>
      </w:r>
    </w:p>
    <w:p>
      <w:r>
        <w:t>{"question": "Create a sentence that explains why a certain country is known for its art.", "answer": "Italy is known for its art because it was the birthplace of the Renaissance, a period of great cultural and artistic achievement that produced world-renowned artists such as Leonardo Da Vinci, Michelangelo, and Raphael."}</w:t>
      </w:r>
    </w:p>
    <w:p>
      <w:r>
        <w:t>{"question": "Construct a rhyming verse that expresses gratitude", "answer": "Grateful for the moments that bring us cheer,\nFor the love and warmth of those we hold dear. \nOur hearts filled with joy, we humbly express \nOur deepest thanks for all we have been blessed. \nEach day a gift, each smile a treasure,\nOur gratitude and love we cannot measure."}</w:t>
      </w:r>
    </w:p>
    <w:p>
      <w:r>
        <w:t>{"question": "Create a schedule for a student studying for an exam", "answer": "Here's an example of a schedule for a student studying for an exam:\n\nDay 1:\n- 8:00 AM: Wake up, have breakfast, and review notes from previous study sessions\n- 9:00 AM: Start a focused study session, concentrating on the most important material for the exam\n- 10:30 AM: Take a short break, stretch your legs, and have a snack\n- 11:00 AM: Continue focused study session\n- 12:30 PM: Lunch break\n- 1:30 PM: Work on practice problems or quizzes to test your knowledge and reinforce what you've learned\n- 3:30 PM: Take a break to exercise, relax or engage in another activity that helps you de-stress\n- 5:00 PM: Review material from the day, making note of any areas that need extra attention. \n- 6:00 PM: Dinner\n- 7:00 PM: Spend some time unwinding, read, spend time with friends, enjoy a hobby or engage in leisure activities\n- 10:00 PM: Go to bed for a good night's sleep\n\nThis schedule will help a student to have focused and structured study sessions interspersed with breaks and leisure activities to minimize stress and maximize productivity. It is important to prioritize self-care, such as getting enough sleep, consuming healthy foods, and engaging in physical activity to ensure optimal performance on the exam day."}</w:t>
      </w:r>
    </w:p>
    <w:p>
      <w:r>
        <w:t>{"question": "Find out the birthdate of this person. - Name: Jennifer Aniston", "answer": "Jennifer Aniston was born on February 11, 1969."}</w:t>
      </w:r>
    </w:p>
    <w:p>
      <w:r>
        <w:t>{"question": "Create an algorithm that identifies if an object is glass or metal.", "answer": "One possible algorithm to determine if an object is glass or metal using machine learning techniques is as follows:\n\n1. Data Collection: Collect data on various physical properties of glass and metal objects, such as texture, color, shape, size, weight, and reflective properties. The data should have labeled data, with the type of material the object is made of.\n\n2. Pre-processing: Clean the data, removing any noisy or outlier data points. Normalize the data so that all values lie within a similar range.\n\n3. Feature Selection: Identify the features that are potentially the most useful for determining if an object is glass or metal. This can be accomplished using feature importance metrics or domain knowledge.\n\n4. Model selection and Training: Select a machine learning model that is appropriate for classification, such as a decision tree, support vector machine, or neural network, and train it on the pre-processed and selected data.\n\n5. Evaluation: Evaluate the performance of the model on a test set of data that was not seen during training. Fine-tune the model and adjust the parameters as needed to improve the accuracy.\n\n6. Prediction: Once a satisfactory level of accuracy is achieved, the model can be used to predict if an object is made of glass or metal by inputting its features into the model and classifying its material based on its predictions.\n\n7. Continuous improvement, the more data is using to train the machine learning model and the parameter and characteristic monitored lead to more accuracy."}</w:t>
      </w:r>
    </w:p>
    <w:p>
      <w:r>
        <w:t>{"question": "Explain how this concept works. - Quantum Entanglement", "answer": "Quantum entanglement is a phenomenon in which two or more particles become interconnected or \"entangled\" in such a way that the state of each particle is dependent on the other, even when they are separated by large distances. This means that any change to one particle's quantum state will instantaneously affect the other's, no matter how far apart they are.\n\nTo understand how this works, it's important to know that in quantum mechanics, particles can exist in more than one state at a time. For example, an electron can spin in two directions simultaneously, up and down. This is called a superposition. When two particles become entangled, their states become correlated, meaning that if one particle is observed to be in a particular state, the other particle will be in a corresponding state.\n\nThe mechanism that allows for this phenomenon is not well understood, and it reflects the counter-intuitive nature of quantum mechanics. One explanation is that entangled particles are created from the same event, such as the decay of an atomic particle, and therefore share a common wave function.\n\nQuantum entanglement has been demonstrated experimentally and is now a fundamental principle of quantum mechanics. It has potential applications in fields such as quantum computing, quantum cryptography and quantum teleportation."}</w:t>
      </w:r>
    </w:p>
    <w:p>
      <w:r>
        <w:t>{"question": "Organize the following list of names into alphabetical order. - Miranda, Xavier, Bob, Henry", "answer": "Bob, Henry, Miranda, Xavier"}</w:t>
      </w:r>
    </w:p>
    <w:p>
      <w:r>
        <w:t>{"question": "Given the brand name \u201cPizzaEats\u201d, create an appropriate slogan.", "answer": "\"Indulge in every bite with PizzaEats!\""}</w:t>
      </w:r>
    </w:p>
    <w:p>
      <w:r>
        <w:t>{"question": "Give 5 tips for reducing waste in the home.", "answer": "1. Reduce Single-Use Items: One effective way to reduce waste in the home is to minimize the use of single-use items such as plastic bags, disposable cutlery and plates, and paper towels. Instead, opt for reusable items such as cloth napkins and shopping bags.\n\n2. Start Composting: Composting is a great way to reduce organic waste such as vegetable and fruit peels, yard waste, and coffee grounds. By setting up a composting system in your home, you can convert this waste into a nutrient-rich soil amendment that can be used in your garden.\n\n3. Refuse Unnecessary Packaging: Try to avoid excessive packaging when shopping for food and household items. Buy in bulk when possible, and bring your reusable containers and bags to store your purchases.  \n \n4. Donate or Repurpose: Before throwing out items that you no longer need, consider donating them to a local charity or repurposing them for another use. Old clothes and fabrics can be turned into rags, while glass jars can be cleaned and reused for storage.\n\n5. Plan Meals and Shopping: Planning your meals and shopping trips can help you reduce food wastage. Make a list of what you need and avoid overbuying items that will spoil quickly. You can also store leftovers in reusable containers and use them for your next meal."}</w:t>
      </w:r>
    </w:p>
    <w:p>
      <w:r>
        <w:t>{"question": "Describe the nature of dark matter.", "answer": "Dark matter is a substance that is thought to make up approximately 27% of the universe's mass and energy, yet it does not interact with light and therefore cannot be directly observed through telescopes or other forms of electromagnetic radiation. Its presence is inferred from its gravitational effects on visible matter, radiation, and the large-scale structure of the universe.\n\nThe nature of dark matter remains one of the great mysteries of science. It does not interact with the electromagnetic force, meaning it does not absorb, reflect or emit light, making it difficult to detect. However, scientists believe that dark matter particles interact with other particles of matter through gravity and possibly the weak nuclear force. This theory is supported by evidence such as the observed behavior of galaxies, which appear to be rotating faster than can be explained by the visible matter they contain, implying the existence of a significant amount of \u2018missing\u2019 mass.\n\nThere are several theories about what dark matter could be made of, including Weakly Interacting Massive Particles (WIMPs), axions and sterile neutrinos. Scientists are actively searching for direct evidence of dark matter particles using experiments such as the Large Hadron Collider and other particle colliders, as well as through observations of cosmic rays and other astrophysical phenomena."}</w:t>
      </w:r>
    </w:p>
    <w:p>
      <w:r>
        <w:t>{"question": "Determine the most logical course of action given this scenario. - There is a house fire with someone still inside.", "answer": "The most logical course of action in this scenario would be to immediately call the emergency services (such as 911 in the US) to report the fire and inform them that there is still someone inside the house. It is important to provide them with the exact address and any other pertinent information they may need to expedite their response. If it is safe to do so, efforts should be made to alert anyone else in the immediate vicinity of the fire and to evacuate the area. Under no circumstances should an untrained individual attempt to enter the burning building as this could result in serious injury or death. It is important to wait for the arrival of trained firefighters who have the necessary equipment and expertise to safely rescue anyone trapped inside."}</w:t>
      </w:r>
    </w:p>
    <w:p>
      <w:r>
        <w:t>{"question": "What are the most important evaluation criteria when assessing the quality of a software product?", "answer": "There are several important evaluation criteria that can be used to assess the quality of a software product. These include:\n\n1. Functionality: The software product should be able to perform the tasks and functions that it is designed for in an accurate and reliable manner.\n\n2. Usability: The software product should be easy to use, with an intuitive interface and clear instructions for the user.\n\n3. Performance: The software product should operate efficiently, with fast response times and minimal downtime.\n\n4. Scalability: The software should be able to handle increased demand and usage as needed, without a decrease in performance.\n\n5. Security: The software product should have appropriate security measures in place to protect user data and prevent unauthorized access.\n\n6. Reliability: The software should have a low failure rate and should be able to recover quickly from any faults or errors.\n\n7. Maintainability: The software product should be easy to update and maintain, with clear documentation and a well-organized codebase.\n\n8. Compatibility: The software product should be compatible with different hardware and software configurations, and should not cause conflicts with other programs.\n\n9. Portability: The software product should be able to run on different platforms and operating systems without requiring major changes.\n\n10. Customer Support: The software product should be backed by a reliable and responsive customer support team that can assist users with any issues or questions."}</w:t>
      </w:r>
    </w:p>
    <w:p>
      <w:r>
        <w:t>{"question": "Generate a list of 5 animals that are herbivores.", "answer": "1. Cow\n2. Deer\n3. Elephant\n4. Giraffe\n5. Rabbit"}</w:t>
      </w:r>
    </w:p>
    <w:p>
      <w:r>
        <w:t>{"question": "How would you identify potential customers for a new product?", "answer": "To identify potential customers for a new product, the following steps can be taken:\n\n1. Analyze the target market: The first step in identifying potential customers is to analyze the target market for the new product. This includes researching the characteristics, needs, and behaviors of the consumers that the product is aimed at.\n\n2. Create a buyer persona: A buyer persona is a detailed description of the ideal customer for the product. It includes information on demographics, interests, behavior, pain points, and motivations. Creating a buyer persona will help narrow down the target audience and focus marketing efforts.\n\n3. Use online analytics tools: Online analytics tools such as Google Analytics can provide insights into the behavior and interests of website visitors. This data can be used to identify potential customers by analyzing their behavior on the site and the types of content they engage with.\n\n4. Monitor social media: Social media platforms are a great source of information on potential customers. By monitoring conversations and mentions of the product or related topics, businesses can identify potential customers and engage with them.\n\n5. Conduct surveys and focus groups: Getting direct feedback from potential customers can be extremely valuable. Surveys and focus groups can provide insights into customer needs and interests, and can help businesses identify potential customers and tailor their marketing efforts accordingly.\n\nIn summary, identifying potential customers for a new product requires careful analysis of the target market, the creation of a buyer persona, the use of analytics tools, social media monitoring, and direct feedback from consumers. All these steps combined will provide the best chance of finding and reaching potential customers for the new product."}</w:t>
      </w:r>
    </w:p>
    <w:p>
      <w:r>
        <w:t>{"question": "Describe the benefits of the Waterfall model for software development.", "answer": "The Waterfall model is a linear, sequential approach to software development that follows a specific set of steps, from the initial concept to deployment and maintenance. This model offers several benefits, including:\n\n1. Clear structure: Each phase of the Waterfall model is distinct, with specific deliverables and outcomes. This structure helps to keep the project organized and ensures that all stakeholders have a clear understanding of the project's goals and timelines.\n\n2. Simple to implement and manage: Since the project is divided into distinct phases, the Waterfall model can be easier to implement and manage compared to more flexible models. Each phase can be planned and executed systematically, with clear milestones and deliverables.\n\n3. Better control and monitoring: The Waterfall model provides an easier way to monitor and control progress since each phase is well-defined. This makes it easier to track the project's progress and makes it more straightforward to identify and address any issues that arise.\n\n4. Reduced risk: The Waterfall model is a disciplined approach to software development that helps to minimize the risk of project failure. Each phase includes a thorough review process, ensuring that any problems are identified and addressed before the project moves forward.\n\n5. Good for large, well-defined projects: The Waterfall model is well-suited for large, well-defined projects that have clear objectives and requirements. The structured approach ensures that all aspects of the project are considered, helping to increase the chances of a successful outcome.\n\nOverall, the Waterfall model provides a clear, structured approach to software development, that can help to minimize risk, and ensure that the project is delivered on time and on budget."}</w:t>
      </w:r>
    </w:p>
    <w:p>
      <w:r>
        <w:t>{"question": "Rewrite the sentence: If you have any inquiries, please do not hesitate to contact me.", "answer": "Please feel free to contact me if you have any inquiries."}</w:t>
      </w:r>
    </w:p>
    <w:p>
      <w:r>
        <w:t>{"question": "What is the main benefit of using artificial neural networks?", "answer": "The main benefit of using artificial neural networks is their ability to learn and model complex, non-linear relationships between inputs and outputs from data. This allows them to make predictions, classify, and recognize patterns with high accuracy, even with large amounts of data that have noise or are incomplete. They achieve this by adjusting the interconnection weights between neurons, which enables the network to adapt to new information and generalize from previous inputs. Essentially, artificial neural networks are able to learn and adapt to new information, making them powerful tools for tasks such as image recognition, speech recognition, and natural language processing."}</w:t>
      </w:r>
    </w:p>
    <w:p>
      <w:r>
        <w:t>{"question": "Give an example of a question that a chatbot can answer.", "answer": "One example of a question that a chatbot can answer is: \"What will the weather be like today?\""}</w:t>
      </w:r>
    </w:p>
    <w:p>
      <w:r>
        <w:t>{"question": "Find out who the director of a particular movie is. - The Godfather", "answer": "The director of the movie \"The Godfather\" is Francis Ford Coppola."}</w:t>
      </w:r>
    </w:p>
    <w:p>
      <w:r>
        <w:t>{"question": "Rewrite a given sentence using an active voice. - The problem was solved by us.", "answer": "We solved the problem."}</w:t>
      </w:r>
    </w:p>
    <w:p>
      <w:r>
        <w:t>{"question": "Correct the following paragraph and make grammatical changes. - The current plan of action isn't working. We needs to try a  different approach.", "answer": "The current plan of action isn't working. We need to try a different approach."}</w:t>
      </w:r>
    </w:p>
    <w:p>
      <w:r>
        <w:t>{"question": "Recommend a suitable career for an individual with a degree in accounting and finance.", "answer": "Based on your education in accounting and finance, there are numerous career opportunities available to you. Some suitable options that you may consider include:\n\n1. Financial Analyst: As a financial analyst, you'll be responsible for advising businesses and individuals about investments and helping them make informed financial decisions.\n\n2. Certified Public Accountant: With your accounting background, you may want to consider becoming a Certified Public Accountant (CPA). CPAs handle a wide range of financial services, including financial auditing, tax preparation, and financial planning.\n\n3. Financial Advisor: Similar to a financial analyst, a financial advisor assists clients in managing their money and planning for their financial futures, often helping with decisions about investments, savings, and retirement.\n\n4. Investment Banker: As an investment banker, you'll work with corporations, governments, and other entities to raise capital through the sale of securities.\n\n5. Management Consultant: Your knowledge of accounting and finance can also make you a valuable asset as a management consultant, where you'll advise organizations on how to improve their financial performance.\n\nThese are only a few of the many potential career paths available to you based on your education in accounting and finance. Ultimately, the right career for you will depend on your strengths, interests, and career goals."}</w:t>
      </w:r>
    </w:p>
    <w:p>
      <w:r>
        <w:t>{"question": "Which type of classifaction model would be suitable for the following task? - Predicting the price of a stock after one week", "answer": "Predicting the price of a stock after one week is not a classification task, rather it is a regression task. Classification involves predicting a categorical label, while regression involves predicting a continuous numerical value.\n\nFor stock price prediction, a suitable model for this regression task could be Time Series forecasting models such as ARIMA, SARIMA, and LSTM, which take into account the temporal nature of the data. Other machine learning models such as Random Forest, Support Vector Regression (SVR), and Linear Regression could also be used. \nFurthermore, it's also important to note that stock price prediction is a very challenging task, and these models might not always provide accurate predictions. The performance of these models highly depends on the quality of data, the selection of features, and how well the parameters have been tuned."}</w:t>
      </w:r>
    </w:p>
    <w:p>
      <w:r>
        <w:t>{"question": "Determine the number of mistakes in the following code. - for (i = 0; i &lt; 10; i++)\n    printf (\"%d\", i);\n    i++;", "answer": "There is 1 mistake in the code. The variable `i` is incremented twice, once within the `for` loop statement (`i++`), and once again at the end of the loop block (`i++`). This would result in the loop incrementing `i` twice per iteration. \n\nTo fix this error, the second increment of `i` (the one outside of the `for` statement) should be removed."}</w:t>
      </w:r>
    </w:p>
    <w:p>
      <w:r>
        <w:t>{"question": "Describe the political system in India.", "answer": "India is a federal parliamentary democratic republic, meaning that it has a President, Prime Minister, and a parliament consisting of two houses. The President of India serves as the nominal head of state, while the Prime Minister is the head of the government, holding the majority of executive powers. The President is elected by an electoral college consisting of members of parliament and state assemblies, while the Prime Minister is elected by members of the majority party or coalition in the lower house of parliament, known as the Lok Sabha.\n\nThe Parliament of India is bicameral, meaning that it has two houses - the Lok Sabha and the Rajya Sabha. The Lok Sabha, or the House of the People, represents the citizens of India, while the Rajya Sabha, or the Council of States, represents India's states and union territories. Members of the Lok Sabha are directly elected by the people through general elections held every five years, while members of the Rajya Sabha are elected by state assemblies.\n\nIndia has a multi-party system, with numerous national and regional political parties. The two major national parties are the Indian National Congress and the Bharatiya Janata Party. These parties, along with other regional parties and coalitions, compete for seats and form the government at the national and state levels.\n\nAt the state level, India follows a similar parliamentary system, where the Governor serves as the nominal head of state, while the Chief Minister is the head of government. State assemblies are also elected through general elections.\n\nIndia's judiciary is independent and has the power of judicial review, meaning that it can declare laws passed by the parliament or state assemblies to be unconstitutional. The Supreme Court of India is the highest court in the country, hearing cases of constitutional and national importance.\n\nOverall, India has a vibrant and diverse political system, with multiple parties and levels of government, all working towards representing the interests of the people."}</w:t>
      </w:r>
    </w:p>
    <w:p>
      <w:r>
        <w:t>{"question": "Design a logo that represent creativity.", "answer": "Unfortunately, as an AI language model, I am not capable of creating visual designs such as logos. However, I can provide some suggestions on elements that could be incorporated into a logo to represent creativity:\n\n- Bright and bold colors: Vibrant colors can convey energy and inspire creative thinking. Consider using a color scheme that reflects this.\n\n- Iconic or abstract shapes: Unique shapes and symbols can help the logo stand out and convey a sense of creativity. Consider incorporating an icon or shape that is representative of creativity, such as a lightbulb, pencil, or paintbrush.\n\n- Playful font: The font should be dynamic and expressive to reflect the brand's creative nature. Consider using a custom or handwritten font for a more playful and unique look.\n\n- Add movement: Consider adding a sense of movement to the design through the use of curved lines, flowing shapes, or other dynamic elements. This can help convey the sense of an active, creative process.\n\nWhen designing a logo that represents creativity, it's important to think outside of the box and experiment with different design elements to find a combination that effectively conveys the desired message."}</w:t>
      </w:r>
    </w:p>
    <w:p>
      <w:r>
        <w:t>{"question": "Come up with a plan to reduce stress in your life.", "answer": "As an AI, I do not experience stress, but I'll be happy to help you develop a plan to reduce stress in your life. Here are some steps you can follow:\n\n1. Identify your stressors: Keep a stress journal and write down situations, people, and events that cause stress in your life.\n\n2. Practice relaxation techniques: Relaxation techniques like deep breathing, meditation, and progressive muscle relaxation can help calm your mind and reduce stress.\n\n3. Exercise regularly: Regular physical activity can help reduce stress by releasing feel-good endorphins and providing a healthy outlet to release tension.\n\n4. Eat a healthy and balanced diet: Eating nutritious meals and avoiding processed and sugary foods can help keep your body healthy, and reduce stress.\n\n5. Get enough sleep: Aim for at least seven to eight hours of sleep each night to help your body recover and prepare for the next day.\n\n6. Set boundaries: Learn to say 'No' and set boundaries for yourself to avoid taking on too much too quickly and becoming overwhelmed.\n\n7. Build a strong support system: Surround yourself with family and friends who can provide emotional support.\n\n8. Take breaks: Make time for leisure activities and hobbies you enjoy.\n\nRemember, everyone experiences stress differently and what works for one person may not work for another. Find what works for you and make self-care a priority in your life."}</w:t>
      </w:r>
    </w:p>
    <w:p>
      <w:r>
        <w:t>{"question": "Find a catchy slogan for a charity organization providing healthcare to the needy", "answer": "\"Bringing hope and healing to those in need - one heartbeat at a time.\""}</w:t>
      </w:r>
    </w:p>
    <w:p>
      <w:r>
        <w:t>{"question": "Explain some of the key features of a good leader", "answer": "A good leader is someone who possesses a range of important qualities and skills that enable them to effectively lead and inspire others. Some of the key features of a good leader include:\n\n1. Vision: A good leader has a clear vision for the future and is able to communicate this vision to others in a compelling and inspiring way.\n\n2. Communication: Effective communication is critical for any leader. A good leader is able to clearly and effectively communicate goals, expectations, and feedback to their team members.\n\n3. Empathy: A good leader is able to understand and relate to the needs and feelings of others. They are able to put themselves in the shoes of their team members and respond in a compassionate and understanding manner.\n\n4. Integrity: A good leader is honest and transparent in their actions and decisions. They are able to build trust with others by consistently demonstrating strong moral and ethical principles.\n\n5. Decision-making: A good leader is able to make sound decisions, even in difficult or high-pressure situations. They are able to gather information, analyze options, and make a decision that is in the best interest of the team and the organization.\n\n6. Emotional intelligence: A good leader is able to effectively manage their own emotions and the emotions of others. They are able to recognize and understand the impact of emotions on behavior and decision-making.\n\n7. Confidence: A good leader is confident in their abilities and decisions. They are able to instill confidence in others and inspire them to achieve their goals.\n\n8. Adaptability: A good leader is able to adapt to changing circumstances and respond to challenges in a flexible and innovative manner.\n\nOverall, a good leader is someone who is able to inspire, motivate, and empower others to achieve their full potential. They are able to effectively communicate, lead by example, and make sound decisions that benefit the team and the organization."}</w:t>
      </w:r>
    </w:p>
    <w:p>
      <w:r>
        <w:t>{"question": "Summarize your findings after researching about AI.", "answer": "Artificial intelligence, or AI, refers to the development of computer systems that can perform tasks typically requiring human intelligence, such as visual perception, speech recognition, decision-making, and language translation. AI can be categorized into two types: narrow or weak AI, which is designed to perform a specific task, and general or strong AI, which has the ability to perform any intellectual task that a human can do. AI technology has advanced rapidly in recent years, with the use of machine learning and deep learning techniques allowing computers to learn and improve their performance by analyzing data. AI has the potential to revolutionize many industries, including healthcare, transportation, finance, and education, and its use is growing rapidly in fields such as data analysis, natural language processing, and robotics. However, as with any powerful technology, the use of AI also carries potential risks, concerns about job displacement, and questions about the ethical implications of creating machines that can think and act independently."}</w:t>
      </w:r>
    </w:p>
    <w:p>
      <w:r>
        <w:t>{"question": "Tell me about a mistake you made in the past and how you overcame it.", "answer": "As an AI assistant, I do make mistakes on occasions as I am constantly learning from new inputs provided by users. One such mistake that I made in the past was misunderstanding a user\u2019s commands due to the use of ambiguous or unclear language. This resulted in me providing incorrect information or performing the wrong action. To overcome this mistake, my programming team continuously updates my algorithms, and I utilize machine learning techniques to better understand and interpret the user's requests even when the language used is not entirely clear. Additionally, I now ask for clarification from the user whenever I am unsure of the intended meaning, thus reducing the chances of making similar mistakes in the future."}</w:t>
      </w:r>
    </w:p>
    <w:p>
      <w:r>
        <w:t>{"question": "We have 8 apples and 4 oranges. How many fruits do we have in total?", "answer": "In total, you have 8 apples + 4 oranges = 12 fruits."}</w:t>
      </w:r>
    </w:p>
    <w:p>
      <w:r>
        <w:t>{"question": "Draft an email informing your team about the upcoming company retreat.", "answer": "Subject: Upcoming Company Retreat\n\nDear team,\n\nI am writing to inform you all about our upcoming company retreat. This event is a great opportunity for all of us to relax, recharge and bond with each other outside of the workplace.\n\nThe retreat will take place on the 15th to the 17th of next month and will be hosted at The Majestic Resort, a beautiful location just few hours away from our office. Our company has reserved the entire resort for our team, which means we'll have the full attention of the resort\u2019s staff during our stay.\n\nThere will be plenty of team-building activities, games, and workshops to participate in, but also a lot of free time to enjoy the various amenities of the resort, such as the swimming pool, fitness center, and spa. All meals, accommodations, and activities are covered by the company.\n\nWe believe this retreat will give us all a chance to relax and bond, ultimately leading to better teamwork and higher productivity once we're back in the office.\n\nPlease check your calendars and make arrangements to attend, as we would love for everyone to be there. If you have any questions or concerns, do not hesitate to reach out to me or anyone from the HR department.\n\nLooking forward to seeing you all there.\n\nBest regards,\n[Your Name]\n[Your Company Name]"}</w:t>
      </w:r>
    </w:p>
    <w:p>
      <w:r>
        <w:t>{"question": "Come up with a unique logo for a computer software company.", "answer": "I'm sorry, as an AI language model I don't have the capability to create visual graphics or logos. However, some ideas for a unique logo for a computer software company could include incorporating elements such as a stylized computer, circuit board or other technology-related imagery into the design, along with the company name in a modern and sleek font. Using bright, eye-catching colors and clean lines could also help the logo stand out and convey the innovative and forward-thinking nature of the company. It might be helpful to consult with a professional graphic designer to bring these ideas to fruition."}</w:t>
      </w:r>
    </w:p>
    <w:p>
      <w:r>
        <w:t>{"question": "Compare the cultural significance of two religious ceremonies. - Baptism and Bar Mitzvah", "answer": "Baptism and Bar Mitzvah are two religious ceremonies that hold significant cultural value in their respective religions, Christianity and Judaism.\n\nBaptism is a Christian rite of admission and adoption into the religion, usually performed through the use of water. It is considered an act of purification, signifying the washing away of sin and the start of a new life in Christ. For many Christian denominations, baptism is an important milestone in their spiritual journey, as it represents a public declaration of faith and commitment to follow the teachings of Jesus Christ. This ceremony is typically performed in infancy, but can also take place later in life for those who make the decision to convert to Christianity.\n\nOn the other hand, Bar Mitzvah, which translates to \"son of commandment,\" is a Jewish ceremony that marks a boy's transition into adulthood at the age of 13. This ceremony signifies that the young man is now responsible for observing the commandments of the Torah and is accountable for his own actions. During the ceremony, the boy will read from the Torah and lead the congregation in prayer, a significant moment that marks his acceptance as a full member of the Jewish community. Unlike baptism, the Bar Mitzvah is only performed once in a lifetime, and is considered a rite of passage.\n\nIn conclusion, both baptism and Bar Mitzvah are significant cultural and religious ceremonies for Christians and Jews, respectively. Both mark important milestones in one's spiritual journey and represent a transition and acceptance into their respective religious communities."}</w:t>
      </w:r>
    </w:p>
    <w:p>
      <w:r>
        <w:t>{"question": "Identify which ocean has the second longest coastline", "answer": "The ocean that has the second-longest coastline among the five oceans in the world is the Indian Ocean. It stretches over more than 66,526 kilometers of coastline, surpassed only by the Arctic Ocean's coastline."}</w:t>
      </w:r>
    </w:p>
    <w:p>
      <w:r>
        <w:t>{"question": "Find 5 words that describe the emotions of a person when they failed a test.", "answer": "disappointed, frustrated, discouraged, upset, embarrassed"}</w:t>
      </w:r>
    </w:p>
    <w:p>
      <w:r>
        <w:t>{"question": "Describe the events in the order they occur. - Visit to the beach, meal at a restaurant, rollercoaster ride.", "answer": "1. First, there is a visit to the beach.\n2. Next, there is a meal at a restaurant.\n3. Finally, there is a rollercoaster ride."}</w:t>
      </w:r>
    </w:p>
    <w:p>
      <w:r>
        <w:t>{"question": "Summarize the advantages and disadvantages of long-term unemployment.", "answer": "Long-term unemployment refers to the situation where individuals are out of work for extended periods of time, typically lasting more than 27 weeks. While long-term unemployment has several disadvantages, it has some advantages as well. Here is a summary of the advantages and disadvantages:\n\nAdvantages:\n1. Time for self-improvement: Long-term unemployment can provide an opportunity for individuals to reassess their career goals and invest in self-improvement. They can use this time to learn new skills or take courses that could make them more employable.\n\n2. Increased family time: Being unemployed for an extended period may allow individuals to spend more time with their families, take care of their children, or engage in other personal responsibilities.\n\n3. Temporary financial support: Depending on the country, some individuals may be eligible for unemployment benefits, which can provide some financial support while they search for a new job.\n\nDisadvantages:\n1. Financial hardship: Long-term unemployment can result in financial difficulties as savings are depleted and bills accumulate. This can lead to increased stress, lower living standards, and even poverty.\n\n2. Decreased employability: Being out of work for an extended period of time may reduce an individual's chances of finding a job. Employers often view long periods of unemployment as a negative factor when considering applicants for job openings.\n\n3. Loss of skills: Prolonged unemployment can lead to a loss of skills and knowledge, as individuals are no longer engaged in work that utilizes their abilities. This can make it even harder for individuals to find work, as their skills become outdated.\n\n4. Social isolation: Long-term unemployment can also result in social isolation, as individuals may be less likely to engage in social activities due to financial constraints or feelings of shame or embarrassment.\n\nIn summary, long-term unemployment has several advantages, such as increased time for self-improvement and family, as well as temporary financial support. However, it also has several disadvantages, including financial hardship, decreased employability, loss of skills, and social isolation.  Overall the disadvantages of long-term unemployment far outweigh the advantages."}</w:t>
      </w:r>
    </w:p>
    <w:p>
      <w:r>
        <w:t>{"question": "Classify the following three emotions: happiness, guilt and sadness", "answer": "Happiness: Positive emotion\nGuilt: Negative emotion\nSadness: Negative emotion"}</w:t>
      </w:r>
    </w:p>
    <w:p>
      <w:r>
        <w:t>{"question": "Name three benefits of taking a break from work", "answer": "1. Reduces stress and improves well-being: Taking regular breaks can reduce stress and its associated physical and mental effects, such as anxiety, fatigue, and headaches. It can give you time to unwind, relax and recharge.\n\n2. Boosts productivity and creativity: Breaks can improve cognitive performance and boost creative thinking. Taking a few minutes to step away from your work, allows your mind to rest, refocus, and return to your tasks with fresh ideas and renewed energy.\n\n3. Promotes work-life balance: In our busy lives, it is easy to forget the importance of maintaining a healthy work-life balance. Taking breaks from work can help you to maintain good relationships with friends and family, pursue personal interests or hobbies, and ultimately lead to a more fulfilling life."}</w:t>
      </w:r>
    </w:p>
    <w:p>
      <w:r>
        <w:t>{"question": "Provide an example of a job where you would need to have excellent problem-solving skills", "answer": "One example of a job where you would need to have excellent problem-solving skills is a software developer. As a software developer, you are responsible for designing, coding, and testing software applications. In this job, you need to identify and analyze problems, come up with creative solutions, and implement them efficiently. If the software doesn't work or there are bugs, you need to be able to diagnose the issue and find a way to fix it. Additionally, you may also be faced with complex problems that require you to devise algorithms and data structures to solve them. In all these cases, having excellent problem-solving skills is crucial to being successful in this job."}</w:t>
      </w:r>
    </w:p>
    <w:p>
      <w:r>
        <w:t>{"question": "What should a customer do if they want to return a product", "answer": "If a customer wants to return a product, there are several steps they should follow to ensure a successful and easy return process.\n\n1. Read the return policy: Before proceeding with the return, the customer should read the return policy of the store or seller from where they purchased the product. Each store or seller may have different requirements and procedures for returning items, so it is important to understand the terms and conditions.\n\n2. Contact the seller: The customer should contact the seller or store to inform them about the return. They can usually do this through the store\u2019s website, customer service email, or phone number. The seller will provide information on how to proceed with the return.\n\n3. Pack the item: The customer should safely pack the item in its original packaging, along with any accessories, manuals, or documentation that came with it. If the original packaging is not available, they should pack the item in a similar way to ensure its safe return.\n\n4. Label and ship: The seller may provide a return shipping label or instructions on how to ship the item back. The customer should follow these instructions carefully and send the item back within the specified time frame.\n\n5. Receive refund or exchange: Once the seller receives the returned item, they will inspect it to ensure it meets their return policy requirements. If it does, the customer will receive a refund or exchange according to the seller\u2019s policy.\n\nIt's important to keep in mind that return policies and procedures can vary, so it is always a good idea to communicate with the seller for specific instructions on how to return an item."}</w:t>
      </w:r>
    </w:p>
    <w:p>
      <w:r>
        <w:t>{"question": "Answer a general knowledge question. - What is the highest mountain peak in the world?", "answer": "The highest mountain peak in the world is Mount Everest, which stands at 8,848 meters (29,029 feet) above sea level. It is situated in the Mahalangur Himal subrange of the Himalayas, on the border between Nepal and Tibet."}</w:t>
      </w:r>
    </w:p>
    <w:p>
      <w:r>
        <w:t>{"question": "Calculate 7 times 5.", "answer": "The result of 7 times 5 is 35."}</w:t>
      </w:r>
    </w:p>
    <w:p>
      <w:r>
        <w:t>{"question": "Identify the statistical term for the following definition:\nA measure of the degree of variability of a set of values.", "answer": "The statistical term for a measure of the degree of variability of a set of values is the standard deviation."}</w:t>
      </w:r>
    </w:p>
    <w:p>
      <w:r>
        <w:t>{"question": "Describe your favorite television show in 5 words.", "answer": "Humor, adventure, characters, plot, twists."}</w:t>
      </w:r>
    </w:p>
    <w:p>
      <w:r>
        <w:t>{"question": "What musical instruments are typically described as having a \"brassy\" tone?", "answer": "\"Brassy\" tone usually refers to the bright, powerful, and bold sound produced by brass instruments, such as trumpet, trombone, tuba, French horn, and cornet, among others. These instruments are typically made of brass or other metals and produce sound through the vibration of the player's lips against a cup-shaped or funnel-shaped mouthpiece."}</w:t>
      </w:r>
    </w:p>
    <w:p>
      <w:r>
        <w:t>{"question": "Use the provided information to create a summary. - Google Maps allows users to share their real-time location with others and view traffic and road conditions.", "answer": "Google Maps offers features such as sharing real-time location and checking traffic and road conditions."}</w:t>
      </w:r>
    </w:p>
    <w:p>
      <w:r>
        <w:t>{"question": "Name a type of report business organizations must produce.", "answer": "One type of report that business organizations must produce is a financial report, which provides information about the company's financial performance and position, including its revenues, expenses, assets, liabilities, and equity. This report is critical for stakeholders such as investors, creditors, and shareholders, to make informed decisions about the company."}</w:t>
      </w:r>
    </w:p>
    <w:p>
      <w:r>
        <w:t>{"question": "How can I prepare my house for a power outage?", "answer": "Preparing your house for a power outage is always a good idea, especially if you live in an area that is prone to storms or blackouts. Here are some steps you can take to prepare for a power outage:\n\n1. Invest in emergency lighting: Keep a supply of flashlights, battery-powered lanterns, and spare batteries around your home.\n\n2. Stock up on non-perishable food and water: Make sure you have enough non-perishable food and bottled water to last for at least three days.\n\n3. Purchase a generator: If you live in an area that is prone to frequent power outages, it may be a good idea to invest in a portable generator to keep essential appliances running.\n\n4. Unplug appliances and electronics: When the power goes out, unplug all of your appliances and electronics to prevent a power surge from damaging them when the power comes back on.\n\n5. Keep your devices charged: Make sure your cell phone, laptop, and any other battery-powered devices are fully charged.\n\n6. Stay informed: Keep a battery-powered or hand-cranked radio on hand so you can stay informed about the status of the power outage.\n\n7. Prepare for medical needs: If you or someone in your household relies on medical equipment that requires electricity, make sure you have a backup plan in place.\n\nBy taking these steps ahead of time, you can ensure that you and your family are prepared for a power outage and can stay safe and comfortable until the power comes back on."}</w:t>
      </w:r>
    </w:p>
    <w:p>
      <w:r>
        <w:t>{"question": "Explain why Einstein's relativity theory is important in modern physics.", "answer": "Einstein's theory of relativity is one of the most important theories in modern physics because it fundamentally changed our understanding of space and time. It consists of two parts, the general theory of relativity, which looks at the large-scale structure of the universe and the force of gravity, and the special theory of relativity, which deals with the laws of physics at high speeds close to the speed of light.\n\nOne of the crucial insights of the theory is that space and time are interconnected and that events that occur in space-time are relative to the observer. This means that the passage of time can vary, depending on the observer's frame of reference. For example, time passes slower for an object in motion. Another important concept is the equivalence of mass and energy, famously known as E=mc2. This equation shows the relationship between mass and energy and explains how mass can be converted into energy.\n\nThe theory of relativity has had a major impact on fields such as astronomy, astrophysics, and cosmology. It has provided a consistent framework to understand the behavior of the universe on the largest scales, including the phenomenon of black holes, cosmic evolution, and the phenomena of gravitational lensing. It has also enabled scientists to make accurate predictions about the behavior of sub-atomic particles and led to the development of technologies such as GPS and nuclear energy.\n\nIn summary, Einstein's relativity theory has revolutionized our understanding of space and time and has given us a deeper understanding of the nature of the universe. It is a cornerstone of modern physics and its influence is still felt today."}</w:t>
      </w:r>
    </w:p>
    <w:p>
      <w:r>
        <w:t>{"question": "Determine the minimum and maximum number of electrons in a carbon atom.", "answer": "The number of electrons in a neutral atom is equal to the atomic number of the element. The atomic number of carbon is 6, thus a neutral carbon atom has 6 electrons.\n\nHowever, a carbon atom can gain or lose electrons to become an ion. In its most common ionic forms, a carbon atom can lose up to 4 electrons, resulting in a minimum of 2 electrons or gain up to 4 electrons, resulting in a maximum of 10 electrons."}</w:t>
      </w:r>
    </w:p>
    <w:p>
      <w:r>
        <w:t>{"question": "Explain why labor unions have become less popular in the past few decades.", "answer": "Labor unions have experienced a decline in popularity over the past few decades for several reasons. Some of the contributing factors may include: \n\n1. Changes in the economy: With the shift from a manufacturing-based economy to a service-based economy, there has been a decrease in unionized jobs. Service sector jobs often pay less and offer fewer benefits, making it more difficult for unions to organize these workers. \n\n2. Globalization: Many companies have moved their operations to countries with weaker labor regulations and lower wages, making it more difficult for unions to organize workers and negotiate for better wages and working conditions. \n\n3. Right-to-work laws: Many states have passed right-to-work laws (laws that prohibit unions from requiring employees to join the union or pay union dues), which has weakened the power of unions and made it more difficult for them to organize workers. \n\n4. Anti-union sentiment: Some companies have actively discouraged and prevented union organization through tactics such as union-busting (hiring outside firms to discourage or prevent unionization) and threats of relocating or closing down operations. \n\n5. Perception: Some workers may view unions as irrelevant or unnecessary in the current economic climate, believing that they can negotiate better wages and working conditions on their own. There is also a perception among some workers that unions are corrupt or self-serving, which has contributed to their decline in popularity.\n\nOverall, a combination of economic, political, and cultural factors have contributed to the decline in popularity of labor unions over the past few decades."}</w:t>
      </w:r>
    </w:p>
    <w:p>
      <w:r>
        <w:t>{"question": "Explain how an electric field is produced.", "answer": "An electric field is produced by the presence of an electric charge or by the change in a magnetic field. The strength and direction of the electric field is determined by the amount of electric charge and its distribution in space.\n\nWhenever an object has electric charge, it produces an electric field around it. This field extends outward in all directions and can affect other electrically charged objects that enter it. For example, a positively charged object will produce an electric field that repels other positively charged objects but attracts negatively charged objects.\n\nThe electric field is a vector field, which means that it has both magnitude and direction. The direction of the field is determined by the direction that a positive test charge would be accelerated if placed within the field. The magnitude of the field is determined by the amount of force experienced by the test charge, with stronger fields resulting in a greater force on the test charge.\n\nElectric fields can also be produced by changing magnetic fields, according to Faraday's Law of Electromagnetic Induction. This law states that a change in magnetic field within a closed loop of wire will induce an electromotive force (emf) in the wire, which can cause an electric current to flow. This phenomenon is known as electromagnetic induction and is the basis for the operation of many electrical devices, such as transformers and electric generators."}</w:t>
      </w:r>
    </w:p>
    <w:p>
      <w:r>
        <w:t>{"question": "What is the most efficient way to implement a sparse matrix in Python?", "answer": "The most efficient way to implement a sparse matrix in Python depends on the specifics of the matrix and the operations that need to be performed on it. However, one of the most common and efficient ways is to use the Scipy library's sparse matrix module, which provides several data structures for creating and manipulating sparse matrices.\n\nThe two most commonly used data structures for sparse matrices in Scipy are the Compressed Sparse Column (CSC) and the Compressed Sparse Row (CSR) formats. Both store the non-zero values of the matrix and their corresponding row and column indices in separate arrays, allowing for efficient access to individual elements and fast matrix-vector multiplication.\n\nCSC is typically more efficient for column-based operations, while CSR is more efficient for row-based operations. To create a sparse matrix in either format, you can use the `scipy.sparse.csc_matrix` or `scipy.sparse.csr_matrix` constructors, respectively.\n\nHere's an example of creating a sparse matrix using the CSR format:\n\n```python\nfrom scipy.sparse import csr_matrix\n\n# Create a dense matrix (2D array)\ndense = [\n    [0, 0, 1, 0],\n    [5, 0, 0, 0],\n    [0, 3, 0, 0],\n    [0, 0, 0, 4]\n]\n\n# Convert to a sparse matrix\nsparse = csr_matrix(dense)\n\n# Print the sparse matrix\nprint(sparse)\n```\n\nThis will output the following:\n\n```\n(0, 2) 1\n(1, 0) 5\n(2, 1) 3\n(3, 3) 4\n```\n\nThis shows the non-zero values of the matrix and their corresponding row and column indices. You can also perform operations on the sparse matrix, such as matrix-vector multiplication, using Scipy's sparse matrix methods."}</w:t>
      </w:r>
    </w:p>
    <w:p>
      <w:r>
        <w:t>{"question": "Rewrite the sentence using antonyms to two of the adjectives. - The students found the exam relatively easy.", "answer": "The students found the exam relatively difficult."}</w:t>
      </w:r>
    </w:p>
    <w:p>
      <w:r>
        <w:t>{"question": "Given a description of some data, classify the data as to whether it is qualitative or quantitative. - Height of a person", "answer": "The height of a person is quantitative data."}</w:t>
      </w:r>
    </w:p>
    <w:p>
      <w:r>
        <w:t>{"question": "Transform the given text into third person. - I love going to the beach.", "answer": "He/She loves going to the beach."}</w:t>
      </w:r>
    </w:p>
    <w:p>
      <w:r>
        <w:t>{"question": "Describe the difference between a criminal justice system and a civil justice system.", "answer": "A criminal justice system deals with offenses against society as a whole, as codified in criminal law. It is concerned with actions that are deemed illegal and harmful, and, as a result, punishable by the state. The criminal justice system involves various stages, including investigation, prosecution, trial, sentencing, and punishment. Punishment could involve imprisonment, fines, probation or other forms of punishment deemed appropriate by the judicial system.\n\nOn the other hand, the civil justice system deals with disputes between individuals, organizations, or between the two. These disputes are typically about legal rights and obligations and include cases involving contracts, torts, property, family law, and more. The civil justice system involves a process through which the aggrieved party seeks redress for the wrongs done to them. This usually involves a monetary compensation or an injunction to prevent the defendant from repeating the unlawful action.\n\nIn summary, while the criminal justice system focuses on offenses against society and maintaining law and order, the civil justice system focuses on resolving disputes between individuals and organizations. Additionally, while the aim of the criminal justice system is punishment and deterrence, the civil justice system focuses on settlement and remedying the situation."}</w:t>
      </w:r>
    </w:p>
    <w:p>
      <w:r>
        <w:t>{"question": "Goal:\nA complex palindrome is a string that is a palindrome when only its alphanumeric characters are considered and the case of the characters is ignored. The task is to determine whether a given string is a complex palindrome.\n\nInput:\nA string `text` made of ASCII characters.", "answer": "Here's a possible solution in Python:\n\n```\nimport re\n\ndef is_complex_palindrome(text):\n    # Remove non-alphanumeric characters and convert to lowercase\n    text = re.sub('[^a-zA-Z0-9]', '', text).lower()\n    # Check if the reversed string is equal to the original string\n    return text == text[::-1]\n```\n\nThis solution uses the re module in Python to remove all non-alphanumeric characters from the input string and convert the remaining characters to lowercase. Then it checks if the reversed string is equal to the original string, which would make it a palindrome."}</w:t>
      </w:r>
    </w:p>
    <w:p>
      <w:r>
        <w:t>{"question": "How can someone become a successful entrepreneur?", "answer": "Becoming a successful entrepreneur requires determination, creativity, and a strong work ethic. Here are some steps someone can take to increase their chances of success:\n\n1. Identify a business opportunity and determine if there is a demand for it. Conduct market research to understand the potential target audience and their needs.\n\n2. Create a business plan outlining the objectives, strategies, and financial projections for the business. This will help in organizing the business and attract potential investors.\n\n3. Secure funding to start the business. This can come from personal savings, loans, or investment from venture capitalists or business angels.\n\n4. Build a strong team around you. Hire people who are skilled, dedicated and share your vision for the business. \n\n5. Launch your product or service and market it effectively. Utilize social media, online and offline advertisements and network to attract customers.\n\n6. Be prepared to adapt to changes. Successful entrepreneurship often requires the ability to pivot or adjust the business plan as circumstances change.\n\n7. Keep learning and growing. Continuously expanding your knowledge and skills will help in making better decisions and staying ahead of the competition.\n\nRemember, entrepreneurship is inherently risky, and there will be setbacks along the way. However, with persistence, hard work, and the right approach, anyone can become a successful entrepreneur."}</w:t>
      </w:r>
    </w:p>
    <w:p>
      <w:r>
        <w:t>{"question": "Explain the concept of creative destruction.", "answer": "Creative destruction is an economic theory that was first introduced by Joseph Schumpeter, an economist, in 1942. The theory describes the process through which innovation, progress, and growth in an economy can sometimes cause older and established businesses, industries, or products to become obsolete, thereby leading to their destruction. The theory asserts that this destruction is essential for the progress of the economy because it allows for new, more efficient, and better technologies, businesses, and industries to emerge and replace the old ones.\n\nIn essence, creative destruction refers to the continuous cycle of creation and destruction of businesses and industries that characterizes a dynamic and growing economy. When new and innovative companies introduce better technologies or improved ways of doing things, they may displace existing companies that can't keep up with the changes. Although this can cause short-term job losses and economic displacement, in the long run, it leads to more productivity, growth, and job opportunities.\n\nAn example of creative destruction can be seen in the transformation of the retail industry due to the emergence of online shopping. Traditional brick and mortar retail stores have faced intense competition from online retailers, leading to the closure of many physical stores. Despite this, the growth of online shopping has led to the creation of new jobs, more efficient delivery systems, and increased competition and choice for consumers.\n\nIn summary, creative destruction is an essential process in a market economy that drives innovation, progress, and growth by allowing new and better technologies, business models, and industries to emerge and replace older and less efficient ones."}</w:t>
      </w:r>
    </w:p>
    <w:p>
      <w:r>
        <w:t>{"question": "Create a storyline for a new mystery novel.", "answer": "As the first autumn leaves started to fall, a missing person case shocked the small town of Willow Creek, tucked away in the picturesque mountains of Colorado. Emily, a young, ambitious journalist, had disappeared. The last person to see her was her editor, who said she seemed \"distracted and in a hurry.\" With no trace, no leads, and no witnesses, the investigation quickly went cold. \n\nMonths passed, and the town was beginning to forget about the tragedy, chalking it up to just another unsolved disappearance. That is, until a curious young woman, named Sarah, with a keen eye for detail, and an intense passion for puzzle-solving, moved into town. She took on the enigma almost as a personal challange. The more she dug, the more she realized that things didn't seem to add up. Emily's last article, published posthumously, was a seething expos\u00e9e on the town's mayor and his shady business dealings.\n\nSarah becomes absorbed in the investigation, fervently following a twisted trail of clues that leads her to some of the town's most powerful individuals. She keeps piecing the puzzle together until she finally uncovers a web of deceit and corruption, that threatens to put her own life in danger.\n\nWill Sarah solve the mystery and find out what happened to Emily, or will she become the next victim of Willow Creek's deadly secrets?"}</w:t>
      </w:r>
    </w:p>
    <w:p>
      <w:r>
        <w:t>{"question": "Given a database table, come up with three queries to retrieve some information. - Table: Teacher\nColumns: teacher_id, name, subject", "answer": "1- SELECT name, subject FROM Teacher WHERE subject = 'Math';\nThis query returns the name and the subject of teachers that teach Math.\n\n2- SELECT COUNT(*) FROM Teacher WHERE subject = 'English';\nThis query returns the total number of teachers that teach English.\n\n3- SELECT teacher_id, name FROM Teacher ORDER BY name ASC;\nThis query returns the teacher_id and name of all teachers ordered in ascending alphabetical order by their name."}</w:t>
      </w:r>
    </w:p>
    <w:p>
      <w:r>
        <w:t>{"question": "Summarize a text in two sentences. - Malcolm X was an African-American Muslim minister, human rights activist, and a prominent black nationalist leader in the 1950s and 60s", "answer": "Malcolm X was a prominent black nationalist leader and a dedicated human rights activist in the 1950s and 60s. He was also an African-American Muslim minister."}</w:t>
      </w:r>
    </w:p>
    <w:p>
      <w:r>
        <w:t>{"question": "Try to unscramble the word. - lnetge", "answer": "The unscrambled word is \"gentle\"."}</w:t>
      </w:r>
    </w:p>
    <w:p>
      <w:r>
        <w:t>{"question": "Give three examples of using technology for efficiency.", "answer": "1. Automating Repetitive Tasks: Many businesses use technology to automate repetitive and time-consuming tasks, such as data entry or payroll processing. This can help to reduce the amount of time and effort needed to complete these tasks, allowing employees to focus on more important work.\n\n2. Streamlining Communication: Email, instant messaging, and video conferencing have revolutionized the way that people communicate in the workplace. These tools allow for faster and more efficient communication, cutting down on the time and effort needed to collaborate and share information.\n\n3. Improving Resource Management: Technology can help businesses to better manage their resources, including time, money, and materials. For example, project management software can help to optimize schedules and resources, ensuring that projects are completed on time and within budget. Similarly, inventory management systems can help to reduce waste and improve efficiency by tracking materials and supplies in real-time."}</w:t>
      </w:r>
    </w:p>
    <w:p>
      <w:r>
        <w:t>{"question": "Choose the correct verb tense. - The teacher (teaches, taught) the lesson.", "answer": "The correct verb tense depends on the context in which the sentence is being used. If the sentence is meant to indicate something taking place currently or habitually, the present tense verb 'teaches' should be used, making the sentence \"The teacher teaches the lesson.\" However, if the sentence is intended to describe a past event, the past tense verb 'taught' should be used, making the sentence \"The teacher taught the lesson.\""}</w:t>
      </w:r>
    </w:p>
    <w:p>
      <w:r>
        <w:t>{"question": "Write the new lyrics for \"Happy Birthday\".", "answer": "(Verse 1)\nAnother year has come and gone,\nA new chapter has begun,\nA day to celebrate with cheer,\nA birthday wish for plenty of fun.\n\n(Chorus)\nHappy, happy birthday to you,\nMay your wishes and dreams come true,\nA day full of love, laughter, and light,\nHappy, happy birthday, all for you tonight.\n\n(Verse 2)\nThe candles are lit, make a wish,\nBlow them out with all your might,\nThe joy of a birthday, oh so sweet,\nEmbrace it all with pure delight.\n\n(Chorus)\nHappy, happy birthday to you,\nMay your wishes and dreams come true,\nA day full of love, laughter, and light,\nHappy, happy birthday, all for you tonight.\n\n(Bridge)\nMay this day be full of love,\nSurrounded by friends and family,\nA time to cherish, a time to share,\nA birthday wish for all to see.\n\n(Chorus)\nHappy, happy birthday to you,\nMay your wishes and dreams come true,\nA day full of love, laughter, and light,\nHappy, happy birthday, all for you tonight.\n\n(Outro)\nSo here\u2019s to another year,\nA new journey to explore,\nHappy, happy birthday to you,\nMay this day be filled with joy and more!"}</w:t>
      </w:r>
    </w:p>
    <w:p>
      <w:r>
        <w:t>{"question": "Output all natural numbers less than 10.", "answer": "Here are all the natural numbers that are less than 10: 1, 2, 3, 4, 5, 6, 7, 8, 9."}</w:t>
      </w:r>
    </w:p>
    <w:p>
      <w:r>
        <w:t>{"question": "Name a protocol in computing networks.", "answer": "One commonly used protocol in computing networks is the Transmission Control Protocol (TCP)."}</w:t>
      </w:r>
    </w:p>
    <w:p>
      <w:r>
        <w:t>{"question": "Convert the list of characters into a single string. - [a, b, c, d]", "answer": "\"abcd\""}</w:t>
      </w:r>
    </w:p>
    <w:p>
      <w:r>
        <w:t>{"question": "Divide the number 8 by 2.", "answer": "The result of dividing the number 8 by 2 is 4."}</w:t>
      </w:r>
    </w:p>
    <w:p>
      <w:r>
        <w:t>{"question": "Choose the correct answer for the fill-in-the-blank space. - The ____________ of the ocean has increased significantly over the past few decades.", "answer": "The temperature of the ocean has increased significantly over the past few decades."}</w:t>
      </w:r>
    </w:p>
    <w:p>
      <w:r>
        <w:t>{"question": "Generate appropriate titles for a research paper on climate change.", "answer": "1. \"The Impact of Climate Change on Global Ecosystems.\"\n2. \"Climate Change: Current Trends and Future Predictions.\"\n3. \"Mitigating the Effects of Climate Change through Sustainable Practices.\"\n4. \"Climate Change and its Effect on Biodiversity.\"\n5. \"The Economic and Societal Impacts of Climate Change.\"\n6. \"The Role of Greenhouse Gases in Climate Change.\"\n7. \"Climate Change and the Future of Coastal Communities.\"\n8. \"The Politics of Climate Change: Challenges and Opportunities.\"\n9. \"Climate Change and Its Effects on Water Resources.\"\n10. \"The Global Response to Climate Change: Progress and Challenges\"."}</w:t>
      </w:r>
    </w:p>
    <w:p>
      <w:r>
        <w:t>{"question": "Convert the given hexadecimal value to decimal.", "answer": "Could you please provide the specific hexadecimal value you would like me to convert to decimal?"}</w:t>
      </w:r>
    </w:p>
    <w:p>
      <w:r>
        <w:t>{"question": "Create a list of five climate-friendly actions people are taking.", "answer": "Here are five climate-friendly actions people are taking:\n\n1. Reduction of Carbon Footprint: By adopting measures such as greener transportation techniques and reducing their energy consumption, people are starting to reduce their carbon footprint and lower their greenhouse gas emissions significantly.\n\n2. Use of Renewable Energy: People are beginning to power their homes with renewable energy sources such as solar, wind, and hydroelectricity to decrease the reliance on fossil fuels that emit harmful greenhouse gases. \n\n3. Sustainable Consumerism: Making conscious decisions as consumers to buy environmentally friendly products and reduce waste by recycling, composting, and reducing the use of single-use plastics. This supports the sustainability of the environment in the long term. \n\n4. Planting Trees: Trees are very effective at absorbing carbon dioxide and showing shade for homes and buildings, reducing energy consumption during hot months. People are taking climate-friendly action by planting trees in their local communities and contributing to forest restoration programs.\n\n5. Advocacy and Education: Finally, people are taking climate-friendly measures by advocating for environmental protection policies and educating themselves and their communities about climate change and ways to take action against it. This raises awareness and stimulates more significant efforts to protect the environment."}</w:t>
      </w:r>
    </w:p>
    <w:p>
      <w:r>
        <w:t>{"question": "Calculate the area of the rectangle with the given length and width. - 3 cm and 4 cm", "answer": "The area of a rectangle can be calculated by multiplying its length by its width. Given the length of 3 cm and the width of 4 cm, the area of the rectangle is 3 cm x 4 cm = 12 cm\u00b2."}</w:t>
      </w:r>
    </w:p>
    <w:p>
      <w:r>
        <w:t>{"question": "What kind of cheese do you recommend for a cheese platter?", "answer": "A great cheese platter should feature a variety of textures, flavors and milk sources. Here are some recommended options for a well-rounded cheese board:\n\n1. Soft Cheese - Brie or Camembert, both are French cheeses that offer a creamy texture and mild, buttery flavor.\n2. Semi-Soft Cheese - Havarti or Gouda, these cheeses have a smooth and creamy texture with a relatively mild, slightly sweet flavor.\n3. Firm Cheese - Cheddar or Manchego, great for providing a sharp and tangy flavor with a firm texture.\n4. Hard Cheese - Parmigiano-Reggiano or Pecorino Romano, offer a salty and nutty flavor, perfect for grating over food or eating in small chunks.\n5. Blue Cheese - Gorgonzola or Roquefort, provide a pungent, earthy flavor with a crumbly texture.\n\nRemember to serve the cheese at room temperature to allow the flavors to fully develop. Additionally, serve with a variety of accompaniments such as fruits, nuts, crackers or bread."}</w:t>
      </w:r>
    </w:p>
    <w:p>
      <w:r>
        <w:t>{"question": "Name a invention from the 20th century that changed the world.", "answer": "One invention from the 20th century that changed the world is the Internet."}</w:t>
      </w:r>
    </w:p>
    <w:p>
      <w:r>
        <w:t>{"question": "Which type of pronouns can be used to replace the word 'it'?", "answer": "The word \"it\" is a pronoun that is used to refer to a singular noun that is not a person, such as an object or an animal. It can be replaced by other pronouns like \"that\", \"this\", \"he\" (if the object is personified), and \"she\" (if the object is personified). In cases where \"it\" is used to refer to an unspecific or unknown thing, the pronouns \"something\" or \"anything\" may be used as replacements."}</w:t>
      </w:r>
    </w:p>
    <w:p>
      <w:r>
        <w:t>{"question": "Develop a plan to reduce your carbon footprint.", "answer": "Reducing your carbon footprint can help reduce greenhouse gas emissions and slow the pace of climate change. Here are some steps you can take to accomplish this goal:\n\n1. Reduce energy consumption - Make your home more energy-efficient by properly insulating it, using LED light bulbs, and unplugging electronic devices when they're not in use.\n\n2. Use public transportation, carpool or bike - Consider reducing your use of personal vehicles by using public transportation, carpooling, or biking when possible to cut down on emissions from transportation.\n\n3. Eat less meat - Meat production is a significant source of greenhouse gas emissions, so consider reducing your meat consumption and eating more plant-based meals.\n\n4. Buy locally grown food - Buying food that's grown locally, especially from farmers markets or community-supported agriculture (CSA), reduces the emissions associated with long-distance transportation of food.\n\n5. Conserve water - Reducing your water usage through actions like shorter showers, fixing leaks and using a low-flow toilet can help reduce energy use associated with water treatment and delivery.\n\n6. Use reusable items - Reduce waste by using reusable bags, water bottles, and containers instead of disposable ones.\n\n7. Support renewable energy - Consider using renewable energy sources like solar, wind or hydropower to power your home or support organizations that promote the use of renewable energy.\n\n8. Spread the word - Encourage your friends and family to take actions to reduce their own carbon footprints and help raise awareness about the importance of reducing greenhouse gas emissions."}</w:t>
      </w:r>
    </w:p>
    <w:p>
      <w:r>
        <w:t>{"question": "Compose a thesis based on the given topic: The Impact of Technology on Education.", "answer": "\"Technology has had a profound impact on the field of education, revolutionizing the way students learn and interact with educational material, and making it possible for educational opportunities to be more accessible and inclusive; however, there are also challenges and implications that must be carefully considered in order to ensure that the integration of technology into education is equitable and beneficial for all.\""}</w:t>
      </w:r>
    </w:p>
    <w:p>
      <w:r>
        <w:t>{"question": "Suggest a practical solution to the water crisis.", "answer": "One practical solution to the water crisis is implementing more efficient methods of water conservation and management. This includes steps like fixing leaks, using water-saving appliances, reducing water usage in agriculture through practices such as drip irrigation, and recycling or reusing greywater. In addition, it is important to invest in improved infrastructure for water storage and distribution, as well as promoting public awareness about the value of water and the need to conserve it. Another key approach is to utilize renewable sources of water such as rainwater harvesting and desalination. Governments and organizations might also work to protect and restore ecosystems, such as wetlands and forests, that can help preserve water resources. Overall, it will require a combination of technological, behavioral, and policy changes to effectively address the water crisis."}</w:t>
      </w:r>
    </w:p>
    <w:p>
      <w:r>
        <w:t>{"question": "Explain how someone can remain motivated when working from home.", "answer": "Working from home presents its unique set of challenges and staying motivated can be difficult due to the various distractions and lack of social interaction. However, with proper planning, good habits and a positive mindset, it is possible to remain motivated and focused. Here are some tips:\n\n1. Set a schedule: It is essential to maintain a routine for work and personal life. Designate specific hours for work, and stick to it to avoid burnout.\n\n2. Set goals: Create daily, weekly and monthly goals that you wish to achieve. Accomplishing them will give you a sense of purpose and direction.\n\n3. Take breaks: Regular breaks can help avoid overwhelm and increase productivity. Take short walks, do a quick exercise, or anything that helps you relax.\n\n4. Create a conducive work environment: Setting up a dedicated workspace that is organized and free from distractions will aid concentration and motivation.\n\n5. Connect with colleagues: Make an effort to communicate with colleagues, either through video or voice calls, to reduce feelings of isolation and to maintain a sense of community.\n\n6. Reward yourself: Celebrate small wins with rewards such as treats or time-offs to keep motivation levels high.\n\n7. Practice self-care: Ensure to eat healthily, exercise and get enough sleep. Taking care of yourself will boost your energy and motivation to work.\n\nBy implementing these tips, working from home can be a fulfilling experience, and motivation levels can be kept high."}</w:t>
      </w:r>
    </w:p>
    <w:p>
      <w:r>
        <w:t>{"question": "What is the best way to attain financial freedom?", "answer": "There is no single, definitive answer to the question of achieving financial freedom, as everyone's financial situation and goals are unique. However, here are some general steps and principles that can help you on your journey to becoming financially independent.\n\n1. Define your goals and make a plan: Start by determining what financial freedom means to you and what your goals are. Create a plan to achieve your objectives and break it down into actionable steps.\n\n2. Build and follow a budget: Track your income and expenses and create a budget that aligns with your goals. Stick to this budget and avoid unnecessary expenses.\n\n3. Get out of debt: Debt can be a barrier to financial freedom, so it is important to pay off any high-interest loans and avoid accumulating new debt.\n\n4. Save and invest wisely: Establish an emergency fund to cover unexpected expenses, and start saving for retirement and other long-term goals. Invest your money in a diversified portfolio to grow your wealth over time.\n\n5. Live within your means: It\u2019s important to live within your means and avoid lifestyle inflation. This means not taking on more debt than you can handle or spending more than you earn.\n\n6. Continuously educate yourself: Stay up to date with financial markets, investment opportunities, and new strategies for saving and growing your wealth. Keep learning and make informed decisions.\n\nAchieving financial freedom is a journey that requires discipline, commitment, and a willingness to learn and adapt. By following these steps and principles, you can take control of your finances and build a secure and stable financial future."}</w:t>
      </w:r>
    </w:p>
    <w:p>
      <w:r>
        <w:t>{"question": "Invent a new recipe using the following ingredients: apples, onions, garlic, and olive oil.", "answer": "### Apple and Onion Saut\u00e9\n\nIngredients:\n- 2 apples\n- 2 onions\n- 2 cloves garlic\n- 2 tablespoons olive oil\n- Salt and pepper to taste\n\nInstructions:\n\n1. Wash the apples and cut them into thin slices. Set aside.\n\n2. Peel and slice the onions into thin strips.\n\n3. Peel and finely chop the garlic.\n\n4. Heat the olive oil in a large frying pan over medium heat.\n\n5. Add the garlic and onions to the pan and saut\u00e9 for about 3 minutes, or until the onions are beginning to soften.\n\n6. Add the apple slices to the pan, and continue to saut\u00e9 for another 3 to 5 minutes, or until the apples are tender but still slightly crisp.\n\n7. Season the apple and onion mixture with salt and pepper to taste.\n\n8. Serve immediately as a side dish, or let cool and use as a topping for salads, sandwiches or pizza.\n\nEnjoy!"}</w:t>
      </w:r>
    </w:p>
    <w:p>
      <w:r>
        <w:t>{"question": "Improve the following headline: - New Launch of Online Banking", "answer": "Revolutionary Online Banking Platform Now Launched!"}</w:t>
      </w:r>
    </w:p>
    <w:p>
      <w:r>
        <w:t>{"question": "Compare and contrast the two types of philosophical ethics - deontological and utilitarian.", "answer": "Deontological ethics, or duty ethics, is an approach to morality that determines the rightness or wrongness of actions based on adherence to moral rules or duties. In this type of ethics, the focus is on the inherent morality of an act, regardless of its outcomes. Kant, one of the most famous proponents of deontology, argued that actions should be based on a sense of moral duty and should be performed out of respect for the moral law, rather than based on their consequences.\n\nUtilitarian ethics, on the other hand, is a consequentialist approach to morality that judges actions based on their outcomes, specifically how much happiness or pleasure they produce. In this view, an action is considered right if it produces the greatest happiness for the greatest number of people. Utilitarianism is based on the concept of hedonism, which holds that pleasure is the ultimate good and pain the ultimate evil.\n\nThe main difference between deontological and utilitarian ethics lies in their approach to evaluating the morality of an action. While deontology focuses on the inherent morality of an action, utilitarianism looks at its consequences. As a result, a deontologist may consider an action to be right even if it produces negative outcomes, as long as it adheres to moral rules, while a utilitarian may consider the same action to be wrong if it does not produce the greatest happiness for the greatest number.\n\nAnother key difference between the two is that deontological ethics is deontic, meaning it is concerned with what people ought to do, while utilitarian ethics is teleological, meaning it is focused on the end-goal or purpose of an action. Additionally, deontology is more rule-based and prescriptive, while utilitarianism allows for more flexibility and individual judgment in evaluating the morality of an action.\n\nIn summary, deontological and utilitarian ethics are two distinct approaches to morality that differ in their focus (inherent morality vs. consequences), approach to evaluation (deontic vs. teleological), and degree of flexibility and individual judgment (rule-based vs. outcome-based)."}</w:t>
      </w:r>
    </w:p>
    <w:p>
      <w:r>
        <w:t>{"question": "Summarize an article about the effect of taxation on economic growth. - The article examines the impact of taxation on economic growth and trends from 1960 to 2008. It finds that taxation has a negative effect on economic growth in the long-term, with a declining impact over this period. The study further finds that lower taxes may be beneficial for growth in the short-term, but the long-term benefits are not significant.", "answer": "The article discusses the impact of taxation on economic growth over the years 1960 to 2008 and concludes that, generally, taxes have a negative effect on long-term growth, with a decreasing impact during this timeframe. The research also suggests that while lower taxes may have a positive effect on growth in the short-term, the long-term benefits are not considerable."}</w:t>
      </w:r>
    </w:p>
    <w:p>
      <w:r>
        <w:t>{"question": "Create a research outline for a paper that examines the causes of poverty in the United States.", "answer": "I. Introduction\n    A. Definition of poverty\n    B. Brief overview of poverty in the United States\n    C. Purpose of the paper\n\nII. Background information on poverty in the United States\n    A. Statistical data on poverty\n    B. Overview of economic history \n    C. Government policies that attempt to address poverty\n\nIII. Causes of Poverty \n    A. Economic factors\n        1. Unemployment and underemployment\n        2. Inequality in the distribution of income\n        3. Lack of access to education and job opportunities\n    B. Social factors\n        1. Discrimination and prejudice\n        2. Family structure\n        3. Health disparities\n    C. Government policies\n        1. Inadequate social welfare programs\n        2. Tax policies\n        3. Housing policies\n    \nIV. Conclusion\n    A. Summary of main points\n    B. Implications of the research\n    C. Suggestions for future research."}</w:t>
      </w:r>
    </w:p>
    <w:p>
      <w:r>
        <w:t>{"question": "What are the benefits of implementing a rewards system in a business?", "answer": "Implementing a rewards system in a business can have numerous benefits, including:\n\n1. Employee motivation: Employees feel valued and appreciated when they earn rewards or recognition for their hard work. This motivates them to continue to perform at their best, resulting in increased productivity and improved morale.\n\n2. Customer loyalty: Rewarding customers for their loyalty encourages them to continue to do business with the company. This can strengthen customer relationships and increase customer retention rates, leading to increased sales and profits.\n\n3. Increased engagement: Rewards systems can also increase engagement among employees and customers alike. This can lead to greater participation in company initiatives, more collaboration, and overall higher levels of satisfaction.\n\n4. Competitive advantage: A rewards system can give a business a competitive advantage by helping to attract and retain top talent and loyal customers. This can translate into better business performance and a stronger market position.\n\n5. Better data tracking: Rewards systems often involve tracking employee or customer activity or behavior, which can provide valuable data to the company. This data can be used to better understand the needs and preferences of employees and customers, and to make informed business decisions.\n\nOverall, a rewards system can be a powerful tool for driving performance, increasing engagement, and improving business outcomes."}</w:t>
      </w:r>
    </w:p>
    <w:p>
      <w:r>
        <w:t>{"question": "Generate a creative slogan that emphasizes the value of learning a foreign language.", "answer": "\"Unlock the world, speak a new language.\""}</w:t>
      </w:r>
    </w:p>
    <w:p>
      <w:r>
        <w:t>{"question": "Name five influential figures in the history of artificial intelligence.", "answer": "1. John McCarthy - Known as the \"father of artificial intelligence,\" McCarthy coined the term \"artificial intelligence\" in 1955 and later organized the Dartmouth Conference, widely considered the birthplace of AI as a field of study.\n\n2. Marvin Minsky - A pioneer in the field of AI, Minsky co-founded the Artificial Intelligence Laboratory at MIT and made significant contributions to the field, including developing early neural networks and advancing research in machine cognition and perception.\n\n3. Alan Turing - A mathematician and computer scientist, Turing laid much of the theoretical groundwork for modern computing and AI, including his concept of the Turing Machine and the notion of a \"universal machine\" capable of performing any computation.\n\n4. Claude Shannon - Shannon's work in information theory and digital circuit design paved the way for the development of digital computers, which are integral to modern AI research and development.\n\n5. Frank Rosenblatt - Rosenblatt's work on the Perceptron, an early machine learning algorithm, laid the groundwork for the development of artificial neural networks and played a vital role in the advancement of deep learning and machine learning within the field of AI."}</w:t>
      </w:r>
    </w:p>
    <w:p>
      <w:r>
        <w:t>{"question": "Compile a list of 5 online programming languages for kids.", "answer": "1. Scratch: Scratch is an online programming platform aimed at kids aged 8-16 but it can be used by anyone to program and shares interactive media such as stories, games and animation.\n\n2. Blockly: Blockly is a free online platform for creating visual block programming languages and editors for kids.\n\n3. CodeMonkey: CodeMonkey is an online platform that introduces children to computer science concepts by letting them use real code to solve puzzles.\n\n4. Hopscotch: Hopscotch is a popular app for iPad and iPhone that introduces kids to coding by allowing them to create their own games and animations.\n\n5. Tynker: Tynker is a platform for learning code in a fun and easy way by using visual blocks, step-by-step coding tutorials and game-based courses. It is suitable for children aged 7 to 14."}</w:t>
      </w:r>
    </w:p>
    <w:p>
      <w:r>
        <w:t>{"question": "How are the oil and gas industry affected by climate change?", "answer": "The oil and gas industry is affected by climate change in a number of ways. \n\nFirstly, climate change is leading to increased regulation of greenhouse gas emissions, which presents a major challenge for the industry. Governments around the world are implementing policies to reduce emissions of carbon dioxide and other greenhouse gases, often through taxes or emissions trading schemes. This means that oil and gas companies may face increased operating costs as they are forced to capture or offset their emissions, and could also face reduced demand for their products as the price of carbon-intensive fuels rises.\n\nSecondly, climate change is causing physical changes to the environment that can affect the operations of oil and gas companies. Rising sea levels, more frequent extreme weather events, and changing patterns of precipitation can all impact the infrastructure and operations of the industry. For example, oil and gas platforms and pipelines may be at increased risk of damage from storms and flooding, while changes in river flows can affect the availability of water for drilling and hydraulic fracturing.\n\nFinally, as awareness of the impacts of climate change grows, there is increasing pressure on both governments and businesses to transition to cleaner sources of energy. This is leading to increased investment in renewable energy sources, such as wind and solar power, and a shift away from reliance on fossil fuels. This transition is likely to have major implications for the future of the oil and gas industry, as the demand for its products may decline and the sector may face increased competition from cleaner sources of energy.\n\nOverall, climate change presents significant challenges and risks for the oil and gas industry, but it also provides opportunities for companies to adapt and transition to a lower-carbon future."}</w:t>
      </w:r>
    </w:p>
    <w:p>
      <w:r>
        <w:t>{"question": "Develop a workflow that can take an input of a question and automatically summarize the answer.", "answer": "1. Input and processing: The first step in the workflow is to receive the input of a question from the user. The AI assistant processes this input and determines the main keywords, topics, and context of the question.\n\n2. Searching for information: Next, the AI assistant uses the processed information to search for the most relevant and reliable sources that can provide an answer to the question. This can include searching through databases, previously stored information, online articles or websites, or seeking information from other experts in the field.\n\n3. Gathering relevant details: Once the sources have been identified, the AI assistant extracts the most relevant information related to the question from these sources. This involves analyzing the content, filtering out any irrelevant information, and collecting the most important points and details that can provide a comprehensive answer to the question.\n\n4. Summarizing the answer: The final step is to summarize the gathered information into a concise and clear answer. The AI assistant combines the important points and details to form a summary that effectively answers the user's question. The summary is presented to the user in an easy-to-understand format, providing a quick and accurate answer to their query.\n\nOverall, this workflow ensures that the AI assistant can quickly and accurately provide a summarized answer to any question, by processing the input, searching for relevant information, gathering important details, and presenting a summarized answer to the user."}</w:t>
      </w:r>
    </w:p>
    <w:p>
      <w:r>
        <w:t>{"question": "Describe the steps involved in the facial recognition process.", "answer": "Facial recognition is a technology used to identify or verify a person from a digital image or video source. The process involves several steps including:\n\n1. **Face detection**: The first step in facial recognition is detecting the presence of a face in an image or video frame. Advanced algorithms analyze the image data to identify facial features such as the eyes, nose, and mouth, and determine if there is a face present.\n\n2. **Facial landmarks identification**: Once a face is detected, the algorithm identifies key facial landmarks such as the corners of the eyes, tip of the nose, and corners of the mouth. These landmarks are used to capture the unique features and shape of the face.\n\n3. **Face normalization**: The facial recognition algorithm then normalizes the face by accounting for factors such as head orientation, lighting, and other variables that may affect the image.\n\n4. **Feature extraction**: After normalization, the algorithm extracts features from the face, such as the shape of the eyes, the distance between the eyes, the shape of the jawline, etc. These features are then represented as a mathematical vector, known as a faceprint.\n\n5. **Face matching**: The final step in the process is to compare the faceprint with a database of known faces. If there is a match, the algorithm will return the identity of the person. If there is no match, the algorithm may either flag the image as an unknown person or, in some cases, prompt the user to create a new record for that individual.\n\nFacial recognition technology is used in a wide range of applications including security, access control, and personal device unlocking, among others. Despite its many benefits, facial recognition technology is not without its challenges, including concerns around accuracy and privacy."}</w:t>
      </w:r>
    </w:p>
    <w:p>
      <w:r>
        <w:t>{"question": "Build a gaming system with Unity that runs smoothly on mobile phones.", "answer": "Sure, I can help you with creating a gaming system with Unity that will run smoothly on mobile phones. Here are the steps to create a gaming system optimized for mobile phones:\n\n1. Start by choosing the right version of Unity: Unity offers simpler and more complex versions of its engine. To create an efficient game on mobile, download and install the Personal or Plus version of the Unity engine. \n\n2. Design for mobile: When building your game, keep in mind that mobile phones have limited screen space and processing power. Design simple, yet attractive graphics and interfaces. Reduce the number of objects and particles to maintain a high frame rate.\n3. Optimize the graphics: Mobile phones usually have less processing power than computers, so it\u2019s important to optimize the graphics to make the game run smoothly. Use compressed texture formats, reduce the number of on-screen objects, and avoid using unnecessarily large texture sizes.\n4. Use mobile-friendly controls: Mobile games rely on touch controls, which are usually less responsive than physical buttons. Choose user-friendly controls that are easy to understand, such as simple swipes, and taps.\n5. Test on mobile devices: As you develop your game, test it on different mobile devices to see how it performs. Check the frame rate and see if the controls are smooth and responsive. Use the Unity Profiler to identify performance issues and make tweaks to improve the gaming experience.\n\nBy following these steps, you can build a gaming system with Unity that runs smoothly on mobile phones. Good luck with your development process!"}</w:t>
      </w:r>
    </w:p>
    <w:p>
      <w:r>
        <w:t>{"question": "Identify the key differences between the two computer memory storages. - RAM (Random Access Memory)\nROM (Read-only Memory)", "answer": "The key differences between RAM (Random Access Memory) and ROM (Read-only Memory) are:\n\n1. **Purpose:** RAM is used as the primary memory of a computer, where it temporarily stores data and instructions that are currently being used or processed by the processor. On the other hand, ROM is used to store firmware or permanent data that is required for the basic functioning of the computer, like the BIOS.\n\n2. **Volatility:** RAM is a volatile memory, meaning that the data stored in it is lost when the computer is powered off. On the other hand, ROM is a non-volatile memory, meaning that the data stored in it is retained even when the computer is turned off.\n\n3. **Write Capability:** RAM is read-write memory, meaning that data can be read from and written to it. However, ROM is read-only memory, meaning that data can only be read from it and not written to it.\n\n4. **Speed:** RAM operates at high speed and provides fast access to data, while ROM operates at a slower speed and provides slower access to data.\n\n5. **Capacity:** RAM generally has higher storage capacity than ROM.\n\n6. **Usage:** RAM is used for storing data that is frequently accessed by the system and is repeatedly changed, while ROM is used for storing data that is rarely changed or does not require to be changed once it is programmed."}</w:t>
      </w:r>
    </w:p>
    <w:p>
      <w:r>
        <w:t>{"question": "Generate a unique title for a research paper on machine learning.", "answer": "\"Revolutionizing Predictive Modeling: Advancements in Deep Machine Learning Applications\""}</w:t>
      </w:r>
    </w:p>
    <w:p>
      <w:r>
        <w:t>{"question": "Rewrite the sentences below to make them grammatically correct. - She dont have time for me", "answer": "She doesn't have time for me."}</w:t>
      </w:r>
    </w:p>
    <w:p>
      <w:r>
        <w:t>{"question": "Compose a tweet about this topic. - Child labor", "answer": "\"Every child deserves a carefree childhood free from the burdens of work. Join the fight against #childlabor and support organizations that protect children's rights. #NoChildLabor #ChildRights\""}</w:t>
      </w:r>
    </w:p>
    <w:p>
      <w:r>
        <w:t>{"question": "Re-write the given sentence in a more concise format. - She had always wanted to visit the museum, and today she was finally able to go.", "answer": "She finally visited the museum she always wanted to see."}</w:t>
      </w:r>
    </w:p>
    <w:p>
      <w:r>
        <w:t>{"question": "Rewrite this paragraph in the third person narrative. - I was walking in the park, enjoying the fresh air and the sound of birds chirping when I noticed a strange figure ahead of me.", "answer": "They were walking in the park, enjoying the fresh air and the sound of birds chirping when they noticed a strange figure ahead of them."}</w:t>
      </w:r>
    </w:p>
    <w:p>
      <w:r>
        <w:t>{"question": "What is a key feature of this product? - Smartphone", "answer": "One key feature of a smartphone is its ability to access the internet and run multiple applications, allowing users to stay connected and perform a variety of tasks on-the-go."}</w:t>
      </w:r>
    </w:p>
    <w:p>
      <w:r>
        <w:t>{"question": "Sort the list based on the given criteria. - List: Green apples, oranges, lemons\nCriteria: Sweetness", "answer": "Based on the sweetness criteria, the sorted list would be: \nGreen apples, oranges, lemons"}</w:t>
      </w:r>
    </w:p>
    <w:p>
      <w:r>
        <w:t>{"question": "Formulate a hypothesis about this phenomenon. - Birds building nests in urban areas", "answer": "One possible hypothesis for birds building nests in urban areas could be that birds are adapting to the reduction of natural habitats due to urbanization and human expansion. As a result, they may have learned to take advantage of the available resources and man-made structures in cities to build their nests, find food, and increase their chances of survival."}</w:t>
      </w:r>
    </w:p>
    <w:p>
      <w:r>
        <w:t>{"question": "Provide a summarized description of \"The Great Gatsby\"", "answer": "\"The Great Gatsby\" is a novel written by F. Scott Fitzgerald, published in 1925. It is set in the summer of 1922 and follows the story of a young man, Nick Carraway, who moves to New York and becomes neighbors with the mysterious and wealthy Jay Gatsby. The novel explores themes of wealth, power, love, and corruption and is told from Nick's perspective as he witnesses the world of Gatsby and the other characters, including Daisy Buchanan and her husband Tom. Gatsby is famous for his lavish parties and is known for his wealth but is revealed to have a tragic past and is ultimately undone by his pursuit of the American Dream."}</w:t>
      </w:r>
    </w:p>
    <w:p>
      <w:r>
        <w:t>{"question": "Generate a title for a recipe for a carrot cake.", "answer": "\"Scrumptious Carrot Cake Delight\""}</w:t>
      </w:r>
    </w:p>
    <w:p>
      <w:r>
        <w:t>{"question": "Create a blog post that compares hiking in the summer versus winter.", "answer": "Hiking in Summer vs. Winter - Which Season is Right for You?\n\nHiking is one of the most popular outdoor activities and can be enjoyed throughout the year. However, the conditions that come with the changing of the seasons can greatly influence your experience on the trail. While some prefer the warm sunshine of summer, others may prefer the winter wonderland that comes with the colder months. In this post, we\u2019ll explore the differences between hiking in summer and winter and help you decide which season is best for your next hike.\n\nSummer Hiking\n\nDuring the warmer months, the trails are usually full of eager hikers taking advantage of the beautiful weather. Summer brings with it longer daylight hours, which means more time to explore and take in the breathtaking views. The added warmth also means that you won\u2019t need to bring as many layers of clothing, which can help you lighten your load.\n\nHowever, summer heat can also bring its own set of challenges. It\u2019s important to stay hydrated and protected from the sun, so always bring plenty of water and sunscreen. The trails can also become crowded during peak seasons, which can detract from the peace and tranquility many hikers seek.\n\nWinter Hiking\n\nWinter can often provide a completely different experience on the same trail you hiked during the summer months. While the colder temperatures may deter many hikers, those brave enough to venture out will be rewarded with a unique experience. The snow-covered landscapes offer a winter wonderland that can be truly breathtaking. Additionally, the trails are often less crowded, which can add to the feeling of solitude and peace in nature.\n\nHowever, winter hikes do require more gear and preparation. Warm clothing, proper shoes, and hiking poles may be needed to traverse the snow and ice. It\u2019s also important to understand the potential dangers of hypothermia and frostbite, so make sure to dress appropriately and know when to turn back.\n\nSo, which is better, summer or winter hiking? The truth is, both seasons offer their own unique experiences and challenges. It\u2019s up to you to decide which season aligns with your personal preferences and hiking goals. Regardless of when you choose to hit the trails, always make sure to be prepared and respect the environment around you. Happy hiking!"}</w:t>
      </w:r>
    </w:p>
    <w:p>
      <w:r>
        <w:t>{"question": "Come up with a list of 6 unique questions for a job interview.", "answer": "Here is a list of 6 unique questions that can be used for a job interview: \n\n1. Can you tell us about a time when you had to overcome a significant challenge in your previous role? How did you handle it? \n2. In your opinion, what makes you the best fit for this role? \n3. Can you describe a successful project that you have led or contributed to significantly? \n4. How do you handle conflicts or dissatisfaction with a team member or supervisor? \n5. Can you share with us your process for setting and accomplishing long-term and short-term goals? \n6. How do you continuous improve your skills in your field, and what have you learned recently?"}</w:t>
      </w:r>
    </w:p>
    <w:p>
      <w:r>
        <w:t>{"question": "Construct a playlist composed of 8 songs to listen to while studying.", "answer": "Here is a suggested playlist of 8 songs that can help with focus and concentration while studying:\n\n1. \"Weightless\" by Marconi Union\n2. \"Piano Concerto No. 23\" by Wolfgang Amadeus Mozart\n3. \"La Valse d'Am\u00e9lie\" by Yann Tiersen\n4. \"Claire de Lune\" by Claude Debussy\n5. \"Raindrops Prelude\" by Frederic Chopin\n6. \"Gymnop\u00e9die No.1\" by Erik Satie\n7. \"Divenire\" by Ludovico Einaudi\n8. \"Canon in D\" by Johann Pachelbel\n\nThis playlist represents a mix of classical and contemporary instrumental pieces that can provide a calm and soothing background for studying."}</w:t>
      </w:r>
    </w:p>
    <w:p>
      <w:r>
        <w:t>{"question": "Categorize the following country: Canada - Canada", "answer": "Canada is a country located in the continent of North America. It is the second largest country in the world by land area and shares its southern border with the United States of America. It is a developed nation, with a strong economy and a high standard of living. It is a member of several international organizations, including the United Nations, the G7, and the Commonwealth of Nations. In terms of its geography, Canada is known for its vast forests, stunning mountain ranges, and numerous lakes and rivers. Additionally, Canada is a multicultural nation, with a diverse population that is welcoming to immigrants from all over the world."}</w:t>
      </w:r>
    </w:p>
    <w:p>
      <w:r>
        <w:t>{"question": "Rewrite the following sentence to reflect past tense:\n\"He wants to stay late.\" - He wants to stay late.", "answer": "He wanted to stay late."}</w:t>
      </w:r>
    </w:p>
    <w:p>
      <w:r>
        <w:t>{"question": "Design a logo for an online store that sells natural skincare products.", "answer": "As an AI, I'm afraid that I'm not capable of creating visual designs. I can, however, offer suggestions for a logo design that a graphic designer can implement. Here are some ideas to consider for a natural skincare product logo:\n\n1. A plant-based design: Since natural skincare products often use plant-based ingredients, a logo with an illustration of a plant, such as a leaf, flower, or herb, can represent the natural aspect of the products. You can use soft green, pastel, or earthy colors to emphasize the natural vibe.\n\n2. Simple and elegant typography: A simple, elegant font with the name of the store in soft, natural colors could be a great option. The typography can be simple but unique, perhaps with little details like small leaves on the letters or gentle curves, to make the logo more attractive while emphasizing the natural theme.\n\n3. Abstract design: An abstract design that represents nature, such as a stylized sun or waves, could be a good option for a natural skincare product logo. This design can be created using soft, natural colors, like pastels or earthy tones, and could be combined with simple, elegant typography.\n\n4. A combination of elements: You can combine different elements, such as a plant-based design with elegant typography or an abstract design with a plant element, to create a unique, eye-catching logo that represents the natural aspect of the skincare products sold by the online store.\n\n5. Minimalist design: A simple, minimalist design with few elements and clean lines can also be very effective in representing a natural skincare product. You can use a single, natural color for the design, and combine it with simple, elegant typography to create a clean, modern logo.\n\nThese ideas can be adapted and developed to create a unique, attractive logo that represents the natural skincare products sold by the online store."}</w:t>
      </w:r>
    </w:p>
    <w:p>
      <w:r>
        <w:t>{"question": "Imagine you are starting a podcast. Generate three potential episode titles.", "answer": "1. \"Breaking the Barriers: Stories of Extraordinary Achievements.\"\n2. \"Unpacking Mindfulness: A Journey to Inner Peace.\"\n3. \"Eco-Innovations: Solutions for a Sustainable Future.\""}</w:t>
      </w:r>
    </w:p>
    <w:p>
      <w:r>
        <w:t>{"question": "List four chores that a person should do in order to keep a home clean.", "answer": "1. Dusting and wiping down surfaces: Regularly dusting and wiping down all surfaces in the home, such as counters, tables, and furniture, can help to keep the space clean and free from dirt and grime.\n\n2. Vacuuming or sweeping the floor: Vacuuming or sweeping the floor regularly can help to pick up any dirt, dust, or debris that may have accumulated, keeping the floors clean and tidy.\n\n3. Washing dishes and cleaning the kitchen: After meals, it is important to wash dishes, clean the stove top, and wipe down counters to keep the kitchen clean and free from food residue.\n\n4. Cleaning the bathroom: Regularly cleaning the toilet, sink, shower, and bath can help to keep the bathroom clean and free from germs and bacteria."}</w:t>
      </w:r>
    </w:p>
    <w:p>
      <w:r>
        <w:t>{"question": "Explain what is special relativity.", "answer": "Special relativity is a theory proposed by Albert Einstein in 1905 that describes the physical laws that apply to objects in motion at a constant speed in a straight line, which is also known as inertial motion. It is based on two fundamental principles: the first is that the laws of physics are the same for all observers moving at a constant speed in a straight line, and the second is that the speed of light is always the same, regardless of the motion of the source or the observer.\n\nOne of the most important implications of special relativity is that time and space are interconnected and cannot be thought of as separate entities. This leads to the concept of space-time, a four-dimensional framework where events occur. As a result, time and distance measurements are relative to the observer, and can vary depending on their relative motion. This leads to effects such as time dilation, where time appears to pass more slowly for an observer in motion relative to another, and length contraction, where objects appear shorter in the direction of motion.\n\nSpecial relativity also introduced the famous concept of mass-energy equivalence, expressed by the equation E=mc^2, which shows that mass and energy are interchangeable, and that even an object at rest has inherent energy due to its mass.\n\nIn summary, special relativity is a theory that has fundamentally changed our understanding of space, time and the nature of the Universe, and has far-reaching implications in various fields of science, including physics, astronomy, and cosmology."}</w:t>
      </w:r>
    </w:p>
    <w:p>
      <w:r>
        <w:t>{"question": "Summarize the movie \"The Incredibles\".", "answer": "\"The Incredibles\" is a 2004 animated film about a family of superheroes who must hide their powers and live normal lives in suburbia. Bob Parr, also known as Mr. Incredible, is a former superhero who is now working as an insurance agent. His wife Helen, also known as Elastigirl, stays at home to raise their three children, Violet, Dash, and Jack-Jack. Bob misses his days as a superhero and secretly takes on a new mission to defeat a dangerous robot. However, the mission is a trap set by villain Syndrome, who wants to eliminate all superheroes. Bob's family comes to his rescue and they all work together to defeat Syndrome and save the city. In the end, they realize that their greatest strength is their love for each other and their ability to work together as a family."}</w:t>
      </w:r>
    </w:p>
    <w:p>
      <w:r>
        <w:t>{"question": "Come up with a list of 5 basic items needed to camp.", "answer": "Sure, here is a list of 5 basic essential items needed for camping:\n\n1. Tent: A shelter is absolutely necessary during camping. A tent provides a place to sleep, store gear and protection from the weather, bugs or animals. \n\n2. Sleeping Bag: A good quality sleeping bag will keep you warm, dry and comfortable even during extreme weather conditions.\n\n3. Camp stove or portable grill: Whether you're boiling water, cooking a simple meal or brewing coffee, a portable stove or grill will make your life much easier while camping.\n\n4. First aid kit: Cuts, scrapes or insect bites might occur at any moment. No matter where you\u2019re camping, it\u2019s important to have a first aid kit with necessary medicines, bandages, and antiseptics at hand.\n\n5. Flashlight, Lantern or Headlamp: Once the sun sets, things can get pretty dark in the wilderness. So, carry a light source with you such as a flashlight, lantern, or a headlamp to illuminate your campsite and surrounding areas."}</w:t>
      </w:r>
    </w:p>
    <w:p>
      <w:r>
        <w:t>{"question": "Classify the following song as rock, country, hip-hop or pop. - \"Lose You to Love Me\" by Selena Gomez", "answer": "\"Lose You to Love Me\" by Selena Gomez is classified as a pop song."}</w:t>
      </w:r>
    </w:p>
    <w:p>
      <w:r>
        <w:t>{"question": "Suggest a creative nickname for the superhero \u201cThe Void\u201d", "answer": "Here are five different options you could consider: \n\n1. The Abyss Crusader \n2. The Hollow Hero \n3. Shadow Savior \n4. The Nihilist Knight \n5. The Vortex Vigilante"}</w:t>
      </w:r>
    </w:p>
    <w:p>
      <w:r>
        <w:t>{"question": "Given a passage, rewrite it in the present tense. - Yesterday I went to the grocery store to buy some vegetables.", "answer": "Today I am going to the grocery store to buy some vegetables."}</w:t>
      </w:r>
    </w:p>
    <w:p>
      <w:r>
        <w:t>{"question": "Give a logical reason why this statement might be true: All dogs love to run.", "answer": "This statement might be true because dogs are members of the canine family which have been biologically and evolutionarily designed for physical activity, with strong muscles, and an instinct to chase, hunt, and move around. Their anatomy, including strong legs and a flexible spine, enable them to run with speed and agility. Running stimulates the release of endorphins, which results in a pleasurable feeling for dogs, satisfying their physical and mental needs. Thus, it could be said that all dogs have a natural love and inclination towards running."}</w:t>
      </w:r>
    </w:p>
    <w:p>
      <w:r>
        <w:t>{"question": "The force needed to loosen a bolt varies inversely with the length of the handle of the wrench used. A wrench with a handle length of 9 inches requires 375 pounds of force to loosen a certain bolt. A wrench of 15 inches will require how many pounds of force to loosen the same bolt?", "answer": "We can use the formula for inverse proportionality to solve this problem. According to the formula, the product of the two variables (wrench length and force required) is constant. So, if we change one variable while keeping the product constant, we can calculate the new value of the other variable. \n\nIn this case, we are changing the wrench length from 9 inches to 15 inches. To find the corresponding force required, we can use the fact that the ratio of the two lengths is 5/3 (15/9 = 5/3). Since the two variables are inversely proportional, we also know that the ratio of the two forces required will be 3/5 (the reciprocal of 5/3). \n\nSo, to find the force required with the 15-inch wrench, we multiply the force required with the 9-inch wrench (375 pounds) by 3/5: \n\n375 x 3/5 = 225 pounds \n\nTherefore, a wrench with a handle length of 15 inches will require 225 pounds of force to loosen the same bolt."}</w:t>
      </w:r>
    </w:p>
    <w:p>
      <w:r>
        <w:t>{"question": "Categorize the following sentence as suitable for a child or an adult. - The happy family of five went to the beach.", "answer": "Suitable for a child."}</w:t>
      </w:r>
    </w:p>
    <w:p>
      <w:r>
        <w:t>{"question": "Rewrite the following group of sentences into a single sentence. - Andrew was determined. He worked hard for success. He was rewarded for his efforts.", "answer": "Andrew was determined, worked hard for success, and was ultimately rewarded for his efforts."}</w:t>
      </w:r>
    </w:p>
    <w:p>
      <w:r>
        <w:t>{"question": "Given some text, rewrite it in the third person point of view. - I went to the store to buy some groceries.", "answer": "They went to the store to buy some groceries."}</w:t>
      </w:r>
    </w:p>
    <w:p>
      <w:r>
        <w:t>{"question": "Given a set of directions, suggest a route for how to take them. - Start at London Bridge, then head north four blocks, then east three blocks, then south two blocks, finally west one block.", "answer": "Sure! Here is the route you can follow based on the given directions:\n\n1. Start at London Bridge.\n2. Head north for four blocks.\n3. Turn right to head east for three blocks.\n4. Turn right again to head south for two blocks.\n5. Finally, turn right once more to head west for one block.\n\nThis will be the complete route based on the directions given."}</w:t>
      </w:r>
    </w:p>
    <w:p>
      <w:r>
        <w:t>{"question": "Given a recipe, suggest additional ingredients to make the recipe more flavorful. - Flour, sugar, baking powder, and water", "answer": "To make the recipe more flavorful, you can add a pinch of salt, vanilla extract for some fragrant aroma, and cinnamon for warmth and sweetness. Adding some melted butter or oil can also help give additional richness to the recipe. For more texture, you can include nuts, dried fruit, or chocolate chips to the mix."}</w:t>
      </w:r>
    </w:p>
    <w:p>
      <w:r>
        <w:t>{"question": "Prepare an outline for an essay about the importance of communication between couples.", "answer": "I. Introduction\n- Thesis statement: Communication is a crucial aspect in the success and longevity of a relationship between couples.\n\nII. Builds Trust and Honesty\n- Explanation of how open and transparent communication fosters an environment of trust\n- Discussion on how honesty and trust contributes to a strong and healthy relationship\n\nIII. Resolving Conflict\n- Explanation of how effective communication can help smoothen disagreements \n- Emphasis on the importance of listening and expressing oneself respectfully \n- Discussion on the role of communication in finding common ground and solving issues in the relationship\n\nIV. Emotional Intimacy\n- Description of how communication can aid in forging deeper emotional connections\n- Illustration of how sharing thoughts, feelings, and experiences can bring couples closer\n\nV. Personal Growth\n- Explanation of how communication can facilitate personal growth within a relationship\n- Discussion of how clear communication can provide couples with the space and support to pursue their individual aspirations and goals\n\nVI. Maintaining a Healthy Relationship\n- Explanation of how communication is an ongoing process \n- Discussion on the significance of regularly checking in with one's partner and expressing concerns to maintain the health and happiness of the relationship\n\nVII. Conclusion\n- Restate the thesis\n- Summarize the key points \n- Concluding thoughts: Effective communication is vital in strengthening the bond between couples and ensuring the success of their relationship."}</w:t>
      </w:r>
    </w:p>
    <w:p>
      <w:r>
        <w:t>{"question": "Generate a conversation between two people discussing the movie Narcos.", "answer": "Person 1: Have you watched the movie Narcos yet?\n\nPerson 2: Yup, I have. It is such an amazing movie, isn't it?\n\nPerson 1: It definitely is! The way they depicted the rise and fall of Pablo Escobar is nothing short of breathtaking. Wagner Moura did a phenomenal job portraying Escobar.\n\nPerson 2: I totally agree. He captured the essence of that character so well. I also like how the movie showed both sides of the story - the drug cartels and the DEA agents trying to bring them down.\n\nPerson 1: Yes, that was one of the great things about it. The action scenes were very realistic and intense too. What did you think of the supporting cast?\n\nPerson 2: Oh, everyone was amazing. Boyd Holbrook and Pedro Pascal were great as the DEA agents. The actors who played the members of the Cali Cartel, the Ochoa brothers, and Gustavo Gaviria were excellent too. It was a great ensemble cast.\n\nPerson 1: Definitely. The writing, directing, and cinematography were all top-notch. It's one of those movies that really pulls you in and doesn't let go.\n\nPerson 2: Yeah, I was completely hooked. I couldn't stop watching it! It's a movie that I would definitely recommend to anyone."}</w:t>
      </w:r>
    </w:p>
    <w:p>
      <w:r>
        <w:t>{"question": "Rank the products from the most expensive to the least expensive based on the given prices. - Cable TV: $49.95, Cable Modem: $25.49, HDMI Cable: $17.99", "answer": "1. Cable TV: $49.95\n2. Cable Modem: $25.49\n3. HDMI Cable: $17.99"}</w:t>
      </w:r>
    </w:p>
    <w:p>
      <w:r>
        <w:t>{"question": "Generate a prompt for a satirical writing piece about the current political situation in the US.", "answer": "Are you tired of the mundane news of the US political scene? Fear not, for we present to you a satirical take on the current state of affairs. In a world where tweets hold more power than policy-making, come and join us on a journey through the chaos of American politics. Laugh, cry or cringe - the choice is yours, but one thing is for sure, you won't be able to look away from the political circus that has engulfed the nation. Let's dive into a realm where satire and reality blur, and see if we can find our way out of this mess - or at least have a good laugh trying."}</w:t>
      </w:r>
    </w:p>
    <w:p>
      <w:r>
        <w:t>{"question": "You are playing a game which requires you to roll two dice. Generate a sentence to describe the emotion of anticipation felt while waiting for the dice to stop rolling.", "answer": "The excitement builds as the dice tumble across the table, each turn and bounce adding to the anticipation of finally seeing the outcome."}</w:t>
      </w:r>
    </w:p>
    <w:p>
      <w:r>
        <w:t>{"question": "You are provided with the following sentence. Provide the most appropriate synonym for the underlined word. - The chicken was prepared with spices and cooked exorbitantly.", "answer": "The chicken was prepared with spices and cooked extravagantly."}</w:t>
      </w:r>
    </w:p>
    <w:p>
      <w:r>
        <w:t>{"question": "Given the following sentence, find the error and provide the correct version: - Mike and me went to the store.", "answer": "The error in the sentence is the use of \"me\" instead of \"I\" as the subject pronoun. The correct version is:\n\"Mike and I went to the store.\""}</w:t>
      </w:r>
    </w:p>
    <w:p>
      <w:r>
        <w:t>{"question": "Create a rap about the life of a garden snail.", "answer": "Verse 1:\nChillin', creepin' on a slow trail,\nI'm a garden snail in the holy grail,\nOf grass and leaves and dirt and dew\nNature's my home, my color's brown and blue.\n\nI slide and glide on a slime train,\nEatin' up plants with my radula game,\nSoft body, oh so slick,\nAnd my shell is my armor, that's my trick.\n\nChorus:\nI'm a snail, crawling on the ground,\nLiving life slow, not making a sound,\nMy garden's my kingdom and I wear the crown,\nI'm a snail, not a clown.\n\nVerse 2:\nDon't need no speed to do my thing,\nRather take it slow, hear the birds sing,\nI may be small, but I stand tall,\nTake my time, and I'll get it all.\n\nMating in spring, laying my eggs,\nNear my food, don't gotta move my legs,\nMy babies grow up, time to explore,\nNo one can stop us, that's for sure.\n\nChorus:\nI'm a snail, crawling on the ground,\nLiving life slow, not making a sound,\nMy garden's my kingdom and I wear the crown,\nI'm a snail, not a clown.\n\nOutro:\nSo next time you see me, creepin' on a leaf,\nRemember my life's not one of grief,\nI got my garden, I got my crawl,\nA snail's life may be simple, but it's epic, y'all."}</w:t>
      </w:r>
    </w:p>
    <w:p>
      <w:r>
        <w:t>{"question": "Explain the concept of Deep Learning in 30 words or less.", "answer": "Deep Learning is a subset of artificial intelligence involving neural networks with multiple layers that learn and improve from experience, performing tasks like image or speech recognition, without being specifically programmed."}</w:t>
      </w:r>
    </w:p>
    <w:p>
      <w:r>
        <w:t>{"question": "Provide an example of a style of art which uses bright colors.", "answer": "One style of art that is known for using bright colors is Fauvism. Developed in the early 20th century, Fauvism is characterized by its use of bold, bright, and often unnatural colors to liven up the canvas and impart a sense of dynamism and energy. Fauvist artists such as Henri Matisse, Andr\u00e9 Derain, and Raoul Dufy used bold brushstrokes and vivid colors in their paintings to convey emotions and feelings, creating a dramatic and visually stunning effect. Their use of bright, saturated colors was often used in contrast with dark shades to create a sense of depth, movement, and vibrancy."}</w:t>
      </w:r>
    </w:p>
    <w:p>
      <w:r>
        <w:t>{"question": "Summarize in one sentence why climate change is an urgent issue.", "answer": "Climate change is an urgent issue because it is causing significant and potentially irreversible harm to our planet, and immediate action is required to mitigate and adapt to its impacts."}</w:t>
      </w:r>
    </w:p>
    <w:p>
      <w:r>
        <w:t>{"question": "Describe strategy for converting the RGB colorspace to the CMYK colorspace.", "answer": "Converting from the RGB colorspace to the CMYK colorspace involves a few calculations to transform the RGB values into CMYK values. Here's a general strategy that can be followed:\n\n1. Normalize RGB values: Since RGB values are usually represented in the range [0, 255], it's recommended to first normalize the values to be in the [0, 1] range. This can be done simply by dividing each of the R, G and B values by 255.\n\n2. Calculate the CMY values: Once the RGB values are normalized, the next step is to calculate the CMY (Cyan, Magenta, Yellow) values, which are complementary to RGB. The formulas for these calculations are as follows (assuming normalized RGB values):\n    C = 1 - R\n    M = 1 - G\n    Y = 1 - B\n\n3. Calculate the K value: K, which stands for Key or blacK, is calculated as the minimum value of the C, M and Y values:\n    K = min(C, M, Y)\n\n4. Calculate the final CMYK values: Once the K value is calculated, the final CMYK values can be calculated using the following formulas:\n    C = (C - K) / (1 - K)\n    M = (M - K) / (1 - K)\n    Y = (Y - K) / (1 - K)\n\nNote: If  K is equal to 1 then C = M = Y = 0 \n\nThese are the general steps to convert from the RGB to the CMYK colorspace. The resulting CMYK values will be in the [0, 1] range and can be scaled if needed for specific applications."}</w:t>
      </w:r>
    </w:p>
    <w:p>
      <w:r>
        <w:t>{"question": "What two birds are commonly seen in the Australian Outback", "answer": "Two birds that are commonly seen in the Australian Outback are the Australian Bustard (Ardeotis australis) and the Emu (Dromaius novaehollandiae)."}</w:t>
      </w:r>
    </w:p>
    <w:p>
      <w:r>
        <w:t>{"question": "Write down the steps to solve a Rubik\u2019s Cube", "answer": "Solving a Rubik\u2019s Cube can be done with a set of algorithms and techniques that follow these steps:\n\n1. Solve the white cross: Start by solving the white side of the cube. Position the white edge pieces next to their corresponding center color, forming a white cross on one face of the cube.\n\n2. Solve the white corners: Find a white corner piece and move it to the bottom layer, under the spot where it needs to go. Execute an algorithm that will put the white corner in its place, while also matching the corresponding side colors.\n\n3. Solve the middle layer: Once the white side is completed, move the middle layer edge pieces to their corresponding positions. With the white side facing down, find a middle layer piece that needs to be moved, and use the proper algorithm to put it in its place.\n\n4. Solve the yellow cross: Flip the cube so the unsolved yellow side is facing up. Follow the algorithm to create a yellow cross on the top layer.\n\n5. Position the yellow edges: With the yellow cross solved, now you\u2019ll need to position the yellow edge pieces correctly.  Execute the algorithm until all yellow edges are lined up with their correct center color.\n\n6. Position the yellow corners: Use the correct algorithm to put the yellow corner pieces in their correct positions. Repeat the algorithm until all corners are in their correct spot.\n\n7. Solve the yellow corners: With all of the yellow corner pieces in the right positions, now you can orient them correctly. Execute the algorithm until all yellow corners are solved and facing upwards.\n\n8. Solve the final layer: Use an algorithm to move the last pieces into place, completing the cube.\n\nWith enough practice and repetition, these steps will become easier to remember and execute, allowing you to solve the Rubik\u2019s Cube quickly and efficiently."}</w:t>
      </w:r>
    </w:p>
    <w:p>
      <w:r>
        <w:t>{"question": "Choose a mathematical equation and explain its significance", "answer": "One mathematical equation that has significant importance is the Pythagorean theorem, which is often written as `a\u00b2 + b\u00b2 = c\u00b2`. This equation provides a relationship between the three sides of a right triangle, where `a` and `b` are the lengths of the two legs, or the shorter sides, and `c` is the length of the hypotenuse, or the longest side. It states that the square of the length of the hypotenuse is equal to the sum of the squares of the lengths of the two legs.\n\nThe Pythagorean theorem is significant because it has practical applications in many fields, including architecture, construction, engineering, and surveying. For example, when building a structure, it's essential to ensure that the corners are at right angles; this can be done using the Pythagorean theorem by measuring the lengths of the sides and checking that the relationship between them holds. The theorem is also used in navigation and triangulation to determine the distance between two points.\n\nIn addition, the Pythagorean theorem has been historically important in the development of mathematics, leading to many important mathematical concepts, including the distance formula, trigonometry, and the Euclidean algorithm. It has been studied and proved in many different ways throughout history, reflecting the ingenuity and creativity of mathematicians across cultures.\n\nIn short, the Pythagorean theorem is a powerful and important equation that has many practical applications, and has also played a significant role in the development of mathematics."}</w:t>
      </w:r>
    </w:p>
    <w:p>
      <w:r>
        <w:t>{"question": "Suggest two questions suitable for uncovering potential customer needs", "answer": "1. Can you tell me about any challenges or pain-points you are currently facing in your personal life or business activities? \n2. Is there anything that you wish was easier or more convenient for you to accomplish your daily tasks or achieve your goals?"}</w:t>
      </w:r>
    </w:p>
    <w:p>
      <w:r>
        <w:t>{"question": "Find two additional features to add to a mobile budgeting app", "answer": "1. Real-time spending tracking: One potential feature that could be added to the mobile budgeting app is the ability to track spending in real-time. This could help users monitor their spending habits more closely and make more informed financial decisions. The app could use GPS technology to identify when a user makes a purchase and immediately update their budget to reflect the new expense. This feature would enable users to see exactly where their money is going and help them stick to their budget more effectively.\n\n2. Savings Goals: Another feature that could be incorporated into the app is the ability to set and track savings goals. Users could input their short-term and long-term savings goals, such as saving for a big vacation, a down payment on a house, or an emergency fund. The app could then provide users with regular updates on their progress towards their goals and offer tips on how to save money more effectively. This feature would help users focus on their long-term financial goals and provide additional motivation to stick to their budget."}</w:t>
      </w:r>
    </w:p>
    <w:p>
      <w:r>
        <w:t>{"question": "Compare and contrast the systems of government in France and the United Kingdom", "answer": "France and the United Kingdom are both democracies with strong traditions of constitutional government. However, there are a number of key differences between the two countries' systems of government, which can be primarily attributed to the fact that France is a republic, while the United Kingdom is a constitutional monarchy.\n\nIn France, the President is the head of state and has significant power. The President is elected by direct universal suffrage for a 5-year term and can serve up to two terms. The President appoints the Prime Minister, who is the head of government, and can also dissolve the National Assembly, which is the lower house of the French Parliament. The French Parliament is made up of two houses: the Senate and the National Assembly. The Senate is indirectly elected, while the members of the National Assembly are directly elected for 5-year terms. Legislative power resides in both houses, although the National Assembly has the final say in most cases.\n\nIn the United Kingdom, the Queen is the head of state, although her role is largely ceremonial. The Prime Minister is the head of government and is appointed by the Queen. The Prime Minister is typically the leader of the party that has the most seats in the House of Commons, which is the lower house of the UK Parliament. The UK Parliament is made up of two houses: the House of Commons and the House of Lords. Members of the House of Commons are directly elected for 5-year terms. The House of Lords is made up of appointed and hereditary members. The legislative power resides in both houses, but the House of Commons has the final say in most cases.\n\nOverall, the main difference between the systems of government in France and the United Kingdom lies in the role of the head of state. In France, the President has significant power, while in the United Kingdom, the Queen's role is mostly ceremonial. In both countries, however, the Prime Minister is the head of government and is responsible for running the country on a day-to-day basis."}</w:t>
      </w:r>
    </w:p>
    <w:p>
      <w:r>
        <w:t>{"question": "Restrict the article to within 250 words - Particle Physics: An Overview", "answer": "Particle physics is a field of study within physics that looks at the nature of particles that make up matter and radiation. At the most basic level, all matter in the universe is made up of particles. These particles come in two different \"flavors\": fermions and bosons. Fermions make up the building blocks of matter, while bosons act as the carriers of force and mediate the interactions between fermions.\n\nThe standard model of particle physics provides a framework for understanding the behavior of subatomic particles. It explains the electromagnetic force, which is responsible for electricity and magnetism, and the strong and weak nuclear forces, which govern processes such as nuclear fusion and radioactive decay. The Higgs boson, which was discovered in 2012, is responsible for explaining how particles acquire mass.\n\nParticle physicists use several tools to study the behavior of subatomic particles. The most important tool is the particle accelerator, which uses electromagnetic fields to accelerate particles to nearly the speed of light. When these particles collide, they can produce new particles that can then be detected and studied. \n\nIn addition to experiments, particle physicists also use theoretical models to make predictions about the behavior of particles. These theoretical models are tested against experimental data, and any discrepancies can help guide the development of new theories.\n\nParticle physics has made significant contributions to our understanding of the universe. It has led to the discovery of new particles, and has provided insights into the nature of matter and the forces that govern our world."}</w:t>
      </w:r>
    </w:p>
    <w:p>
      <w:r>
        <w:t>{"question": "Generate a list of possible job titles for a software developer.", "answer": "1. Software Engineer\n2. Full Stack Developer\n3. Front-end Developer\n4. Back-end Developer\n5. Web Developer\n6. Mobile Application Developer\n7. Database Developer\n8. Software Architect\n9. DevOps Engineer\n10. Software Development Manager\n11. Quality Assurance Engineer\n12. Data Scientist\n13. System Analyst\n14. UI/UX Designer\n15. Cloud Developer."}</w:t>
      </w:r>
    </w:p>
    <w:p>
      <w:r>
        <w:t>{"question": "Describe how a photograph can be edited to show a warm atmosphere.", "answer": "A photograph can be edited to show a warm atmosphere by adjusting several elements within the editing software. Here are some steps that can be taken to create a warmer atmosphere:\n\n1. Adjusting the color temperature: Increasing the color temperature can add a warm, orange-yellow tone to the image, making it appear sunnier and cozier. This can usually be done using a slider or by selecting a \u201cwarm\u201d preset.\n\n2. Increasing the saturation: Boosting the saturation of the colors in the photograph can make them appear brighter and more vivid, creating a sense of warmth and cheerfulness.\n\n3. Using a warm filter: Many editing programs come with pre-made filters that can instantly add warmth to an image. These filters work by altering the color balance and saturation of the photograph.\n\n4. Editing the lighting: By increasing the brightness and contrast, it\u2019s possible to make the photo appear as if it was taken in a well-lit, warm environment.\n\n5. Adjusting individual colors: Selective color editing allows you to alter specific colors within the photograph. For example, by increasing the yellow and red tones, you can create a warmer atmosphere.\n\nBy making these adjustments, a photograph can easily be edited to show a warm, inviting atmosphere."}</w:t>
      </w:r>
    </w:p>
    <w:p>
      <w:r>
        <w:t>{"question": "Compare the characteristics between an AI chatbot and a virtual assistant.", "answer": "An AI chatbot is a type of software that uses artificial intelligence, such as natural language processing and machine learning, to simulate conversation and interact with users via text or voice. A virtual assistant, on the other hand, is also an AI-powered tool designed to assist users in a variety of tasks, but usually possesses more advanced capabilities and a wider range of functionality.\n\nHere are some characteristics that differentiate AI chatbots from virtual assistants:\n\n- Complexity: AI chatbots are typically more basic and designed for one specific purpose, such as answering customer service inquiries or providing product recommendations. In contrast, virtual assistants offer a broader range of capabilities, including the ability to perform searches, schedule appointments, set reminders, and even control smart home devices.\n\n- Interactivity: AI chatbots interact with users through predetermined and limited responses, often in the form of predefined scripts or decision trees. Virtual assistants, on the other hand, can understand and respond to more complex commands and queries, allowing for more personalized and natural interactions.\n\n- Integration: While AI chatbots are often standalone applications or integrated into websites and messaging apps, virtual assistants are usually built into smartphones, home devices, or other dedicated hardware, such as smart speakers, where they can leverage the device's features and interact with other applications to provide a seamless experience.\n\n- Learning capabilities: Both AI chatbots and virtual assistants can use machine learning to improve their performance and responses over time, but virtual assistants have the advantage of access to a wider range of data and user interactions, allowing them to learn more about the user's preferences and habits and provide more personalized assistance.\n\nOverall, while AI chatbots and virtual assistants share some similarities and both use artificial intelligence to interact with users, they differ in their complexity, interactivity, integration, and learning capabilities. Virtual assistants are generally more advanced and versatile, delivering a broader range of services and providing more natural and personalized interactions with users."}</w:t>
      </w:r>
    </w:p>
    <w:p>
      <w:r>
        <w:t>{"question": "Recall the scientific name of the Great White Shark.", "answer": "The scientific name of the Great White Shark is Carcharodon carcharias."}</w:t>
      </w:r>
    </w:p>
    <w:p>
      <w:r>
        <w:t>{"question": "Suggest a popular song released in the last 5 years.", "answer": "One popular song released in the 5 years is \"Shape of You\" by Ed Sheeran, released in 2017."}</w:t>
      </w:r>
    </w:p>
    <w:p>
      <w:r>
        <w:t>{"question": "Compose a new email subject line for a following email. - The email body contains a request to renew a subscription.", "answer": "\"Reminder: Renew Your Subscription Today!\""}</w:t>
      </w:r>
    </w:p>
    <w:p>
      <w:r>
        <w:t>{"question": "Select a fitting professional title for a project manager.", "answer": "One fitting professional title for a project manager could be \"Project Coordinator\" or \"Project Management Specialist\"."}</w:t>
      </w:r>
    </w:p>
    <w:p>
      <w:r>
        <w:t>{"question": "Cite the main advantages of object-oriented programming.", "answer": "Object-oriented programming (OOP) is a software programming model that is based on the concept of objects, which are instances of classes, and their interactions to design and implement computer programs. Below are some of the main advantages of object-oriented programming:\n\n1. Modularity: OOP allows for the division of a program into smaller, manageable modules called classes, which can be developed and tested independently.\n\n2. Reusability: With OOP, it is possible to reuse code through inheritance and composition. Instead of rewriting the same code, one can create new classes by inheriting the properties and methods of existing classes, or by combining different classes.\n\n3. Encapsulation: In OOP, data can be encapsulated within classes, which means that the data is hidden from the outside world and can only be accessed through the class's public interface. This prevents the data from being accidentally or maliciously altered.\n\n4. Abstraction: OOP allows for the creation of abstract classes and interfaces, which provide a high level of abstraction in the design of a system. This allows the programmer to focus on the essential features of each object, ignoring the details that are not relevant to their current task.\n\n5. Maintainability: OOP allows for easier maintenance of software programs. Since the code is organized into modular classes, making changes to a particular part of the program is easier, and less likely to result in errors. Additionally, OOP's encapsulation ensures that any changes made to a class's implementation do not affect the rest of the system.\n\nOverall, object-oriented programming provides for better organization, reusability, and maintainability of software programs, making it an effective and popular programming paradigm."}</w:t>
      </w:r>
    </w:p>
    <w:p>
      <w:r>
        <w:t>{"question": "Rewrite in proper English. - He runs fasta den anybudy in da class.", "answer": "He runs faster than anybody in the class."}</w:t>
      </w:r>
    </w:p>
    <w:p>
      <w:r>
        <w:t>{"question": "Generate five words related to technology.", "answer": "1. Innovation\n2. Digital\n3. Automation\n4. Computing\n5. Software"}</w:t>
      </w:r>
    </w:p>
    <w:p>
      <w:r>
        <w:t>{"question": "Specify two characteristics of a good team player.", "answer": "1. Good Communication Skills: A good team player is skilled at effectively expressing their thoughts and ideas, listening attentively to others, and engaging in productive dialogue to resolve conflicts and find common ground.\n\n2. Collaboration: A good team player works cooperatively and collaboratively with others towards a shared goal, valuing the collective success of the team. They show willingness to share their knowledge, insights and expertise with others and are open to feedback and suggestions from their team members."}</w:t>
      </w:r>
    </w:p>
    <w:p>
      <w:r>
        <w:t>{"question": "Explain what a 3D printer is.", "answer": "A 3D printer is a machine that creates solid three-dimensional objects from digital models, generally by laying down layers of material successively, until the object is finished. It works in much the same way as an inkjet printer, but rather than depositing ink on paper, it deposits layers of molten plastic or other materials on a platform, and builds up an object layer by layer. The materials used in 3D printing include plastics, resins, metals, and ceramics, and the technology has a wide range of applications, which includes prototyping, product development, and manufacturing of complex, custom parts. With the advent of affordable 3D printers, the technology has become more accessible, allowing people to create their own custom objects and products at home."}</w:t>
      </w:r>
    </w:p>
    <w:p>
      <w:r>
        <w:t>{"question": "List four of Isaac Newton's most significant scientific achievements.", "answer": "1. Development of the Three Laws of Motion: Isaac Newton's three laws of motion, which he first published in his book \"Philosophi\u00e6 Naturalis Principia Mathematica\" in 1687, form the foundation of classical mechanics. These laws describe how objects move in relation to the forces acting upon them and revolutionized science's understanding of the physical world.\n\n2. Formulation of the Universal Law of Gravitation: In the same book, \"Philosophi\u00e6 Naturalis Principia Mathematica,\" Newton described his law of universal gravitation, which states that any two objects in the universe are attracted to each other with a force that is directly proportional to the product of their masses and inversely proportional to the square of the distance between them. This law is one of the most important principles in physics and continues to be used to this day.\n\n3. Invention of Calculus: Newton, along with German mathematician Gottfried Wilhelm Leibniz, is credited with the development of calculus, a branch of mathematics used to study rates of change and how things change over time. The invention of calculus was crucial for the development of many branches of science, including physics, engineering, and economics.\n\n4. Work in Optics and the Discovery of the Composition of White Light: Newton made numerous important contributions to the field of optics. One of his most significant discoveries was that white light is made up of a spectrum of colors. He demonstrated this by using a prism to split a beam of light into its constituent colors and then recombine them to produce white light. This discovery overturned the prevailing theory of his time that white light was a single, indivisible entity."}</w:t>
      </w:r>
    </w:p>
    <w:p>
      <w:r>
        <w:t>{"question": "Give your opinion on the statement: \"Climate change is a hoax.\"", "answer": "As an AI assistant, I don't have personal opinions or the ability to provide subjective responses. However, the scientific consensus based on overwhelming evidence concludes that climate change is a real and present danger caused by human activity. Climate change is not a hoax, and the opinion of reputable organizations worldwide such as NASA, NOAA, IPCC, and others support this conclusion."}</w:t>
      </w:r>
    </w:p>
    <w:p>
      <w:r>
        <w:t>{"question": "Write a creative story that starts with the phrase \"The sun was setting in the west\".", "answer": "The sun was setting in the west, painting the sky a fiery orange and pink hue. The birds were chirping their goodnight songs, and the crickets were beginning their evening symphony. As the light faded, a young girl named Lily sat on the steps of her front porch, watching the beauty of the sunset.\n\nHowever, as the darkness crept in, the peaceful scene was replaced by a sense of anxiety. Lily had to venture into the forest to gather firewood for her family before night fell completely. She grabbed her basket, took a deep breath, and set off into the woods.\n\nAs she gathered sticks and branches, she heard strange noises and saw shadows moving in the trees. Fear crept in, and she started to run back to the safety of her home. Suddenly, she tripped and fell, dropping her basket and scattering the firewood. Tears welled up in her eyes as she realized she had to gather it all again or her family would go cold in the night.\n\nThen, she heard a rustling in the bushes, and a small fairy appeared, aglow with a soft light. \"Do not cry, little one,\" the fairy said, \"I will help you gather the firewood.\"\n\nAnd so, with the fairy's help, Lily quickly gathered the firewood and made her way back home. As she turned to thank the fairy, it was gone, leaving only a trail of glittering fairy dust in the air. Lily smiled, knowing that magic was all around her, even on the darkest of nights. The sun may have set in the west, but it had given way to a new adventure and a new friend."}</w:t>
      </w:r>
    </w:p>
    <w:p>
      <w:r>
        <w:t>{"question": "Compress the given article so that it is less than 100 words. - \"Mindfulness can help us stay more focused and improve our productivity by having more awareness of our thoughts, feelings, and body. We can practice mindful habits like noticing each breath and being aware of our environment. This can help us stay more focused on the task at hand and not get too overwhelmed by our emotions. We can also practice mindful breaks such as stretching and other activities that can help us relax, refocus, and reset. Finally, tracking our progress and reflecting on our progress can help increase our productivity and achieve our goals with greater efficiency.\"", "answer": "Mindfulness improves productivity by increasing awareness of thoughts, feelings, and body. Practice mindful habits like breath awareness and environmental consciousness, and take mindful breaks like stretching to stay focused and avoid emotional overwhelm. Track and reflect on progress to boost productivity and achieve goals efficiently."}</w:t>
      </w:r>
    </w:p>
    <w:p>
      <w:r>
        <w:t>{"question": "Guess what the other person might do, given the given situation. - You are in the middle of a conversation with your boss when you notice that she checks the time on her watch.", "answer": "Given the situation, it is possible that your boss is checking the time on her watch because she has another appointment scheduled or a task that she needs to attend to, and she wants to make sure that she doesn't run over time in your current conversation. She might wrap up the discussion or politely excuse herself to attend to her next responsibility."}</w:t>
      </w:r>
    </w:p>
    <w:p>
      <w:r>
        <w:t>{"question": "Give an example of how the given person could use their skills to achieve something. - Person: A technical CEO.", "answer": "A technical CEO can effectively use his/her skills to drive a company towards success in various ways. For example, being a technical CEO he/she can utilize his/her technical expertise to explore new opportunities for the company and introduce new products and services that align with the latest technology advancements. Additionally, they can assess the strengths and weaknesses of the company's current technology infrastructure and effectively allocate resources to improve the overall functionality and efficiency of the organization. Moreover, through their understanding of technology, they can make accurate predictions on future trends that will better equip the company for the years ahead. By leveraging their technical skills, the CEO can lead the company to innovate, streamline processes, and ultimately achieve greater success."}</w:t>
      </w:r>
    </w:p>
    <w:p>
      <w:r>
        <w:t>{"question": "Create a text-based game based on the given title. - \"Angry Minions\"", "answer": "Welcome to Angry Minions!\n\nStoryline: The minions are angry because they have been overworked and their demands have been ignored. It's time for them to stand up for their rights by finding their way to the big boss' office and demanding change. Help them overcome the challenges and obstacles in their way.\n\nHow to play:\n1. Choose a minion character\n2. Navigate through the levels by moving left, right, up or down using the arrow keys or character keys (WASD).\n3. Each level has different obstacles and challenges. Use your wit to overcome them.\n4. Collect power-ups and coins along the way to help you in your quest.\n5. Fight the mid-level and end-level bosses to proceed to the next level\n6. Reach the big boss' office and win the game by demanding change\n\nInstructions:\n- Use the arrow keys or the WASD keys to move the minion character\n- Press the space bar to jump\n- Collect power-ups to increase the minion's abilities\n- Collect coins to increase the minion's score\n- Avoid obstacles and enemies\n- Defeat the bosses to proceed to the next level\n\nLevel 1: The Warehouse\nNavigate through the warehouse avoiding boxes, forklifts, and other obstacles. Collect coins and power-ups along the way to help you reach the boss - the warehouse manager.\n\nLevel 2: The Office\nNavigate through the office avoiding paperwork, coffee spills, and other obstacles. Collect coins and power-ups along the way to help you reach the boss - the office manager.\n\nLevel 3: The Laboratory\nNavigate through the laboratory avoiding dangerous chemicals, experiments gone wrong and other obstacles. Collect coins and power-ups along the way to help you reach the boss - the laboratory head.\n\nFinal Level: The Big Boss' Office\nNavigate through the office avoiding guards and other obstacles to reach the big boss' office. Collect coins and power-ups along the way to help you in your final confrontation with the boss. Once you reach the office, demand change and win the game.\n\nAre you ready to help the Angry Minions? Let the game begin!"}</w:t>
      </w:r>
    </w:p>
    <w:p>
      <w:r>
        <w:t>{"question": "Find the percent increase from the given values. - Initial Value: 100\nFinal Value: 125", "answer": "The percent increase from 100 to 125 is calculated as follows:\n\nPercent Increase = [(Final Value - Initial Value) / Initial Value] * 100\nPercent Increase = [(125 - 100) / 100] * 100\nPercent Increase = (25/100) * 100\nPercent Increase = 25%\n\nSo, there is a 25% increase from the initial value of 100 to the final value of 125."}</w:t>
      </w:r>
    </w:p>
    <w:p>
      <w:r>
        <w:t>{"question": "Rewrite the given text using a different literary device. - The sun shone brightly in the sky and it was a beautiful day.", "answer": "The sun, a bright and glowing ball of fire, graced the sky with its presence and blessed us with a beautiful day. (Personification)"}</w:t>
      </w:r>
    </w:p>
    <w:p>
      <w:r>
        <w:t>{"question": "Find the net profit given the following. - Gross Revenue: $50,000\nCosts: $25,000", "answer": "The net profit is the gross revenue minus costs. Given the gross revenue of $50,000 and costs of $25,000:\n\nNet Profit = Gross Revenue - Costs\nNet Profit = $50,000 - $25,000\nNet Profit = $25,000\n\nThe net profit is $25,000."}</w:t>
      </w:r>
    </w:p>
    <w:p>
      <w:r>
        <w:t>{"question": "Given some questions and answers from an online course, classify the type of questions. - Q: What is an interior angle?\nA: An interior angle is an angle inside a polygon that is formed by two adjacent sides.", "answer": "Type of question: Definition."}</w:t>
      </w:r>
    </w:p>
    <w:p>
      <w:r>
        <w:t>{"question": "Explain the meaning of the expression \"to cross the Rubicon\".", "answer": "The expression \"to cross the Rubicon\" means to take a decisive and irreversible step, often involving some danger or risk. This phrase originated from the historical event in which Julius Caesar, a Roman general, led his army across the Rubicon River in 49 BC, defying the Roman Senate and sparking a civil war. The Rubicon was the boundary between the Roman province of Cisalpine Gaul and Italy, and by crossing it with his army, Caesar committed an act of treason and effectively declared war. The phrase \"crossing the Rubicon\" has since come to symbolize a point of no return, a bold and irrevocable action taken in the face of unknown consequences."}</w:t>
      </w:r>
    </w:p>
    <w:p>
      <w:r>
        <w:t>{"question": "Compose a haiku poem about the friendship between two people.", "answer": "Two hearts closely joined,\nKindred spirits side by side,\nForever pure friends."}</w:t>
      </w:r>
    </w:p>
    <w:p>
      <w:r>
        <w:t>{"question": "Find the fourth power of three.", "answer": "The fourth power of three is 81. This is calculated by multiplying three by itself four times: 3 x 3 x 3 x 3 = 81."}</w:t>
      </w:r>
    </w:p>
    <w:p>
      <w:r>
        <w:t>{"question": "Identify the type of the following sentence:\n\nMy family went hiking in the forest last weekend.", "answer": "The type of the sentence \"My family went hiking in the forest last weekend\" is a declarative sentence."}</w:t>
      </w:r>
    </w:p>
    <w:p>
      <w:r>
        <w:t>{"question": "Let's create a story! Start with \"Once upon a time\".", "answer": "Once upon a time, in a far-off kingdom, there lived a brave young prince. His father, the king, was very wise and fair, but he was growing old and weak, and he worried about leaving the kingdom in the hands of his young son.\n\nSo the king summoned all the wise men of the kingdom to come and help him prepare his son for the responsibilities of rule. And the wise men came, and they taught the prince about leadership and justice and honor.\n\nAnd even as the prince grew wiser and more capable, the king could see that there was something missing. His son had grown into a good and just ruler, but he lacked the warmth and compassion that was needed to truly lead the people.\n\nSo the king called upon the strongest and bravest knights of the kingdom and sent them out on a quest to find the Heartstone \u2013 a magical gem that was said to bring love and compassion to anyone who possessed it.\n\nThe knights faced many dangers on their quest, but at last, they returned, triumphantly bearing the Heartstone.\n\nAnd when the prince placed it around his neck, he felt a surge of love and compassion flow through him. He became the kind and just ruler that the kingdom needed.\n\nFrom that day on, the prince ruled with wisdom and with love, and the people of the kingdom admired and loved him in return. And so the kingdom prospered and became known throughout the land as a place of justice and compassion."}</w:t>
      </w:r>
    </w:p>
    <w:p>
      <w:r>
        <w:t>{"question": "Identify the point of view of the following excerpt:\n\nJohn walked slowly down the street, lost in thought.", "answer": "The point of view in the given excerpt is third person limited. It is written in the third person because it uses pronouns such as \"he\", \"she\", \"it\", and \"they\" to refer to characters, and the narrator is not a character in the story. We can tell it is limited because the focus is on John's actions and what he's doing, but there is no access to his thoughts and feelings, only what can be observed externally."}</w:t>
      </w:r>
    </w:p>
    <w:p>
      <w:r>
        <w:t>{"question": "Categorize the following word: incredible", "answer": "Incredible is an adjective, meaning extremely good, amazing, or so hard to believe as to be impossible."}</w:t>
      </w:r>
    </w:p>
    <w:p>
      <w:r>
        <w:t>{"question": "Describe a landform that is found in deserts.", "answer": "One landform that is commonly found in deserts is a sand dune. Sand dunes are hills of sand formed by wind, typically along the beach or in a desert. The wind blows sand particles up the gentle slope of the dune and deposits them on the top, causing the dune to grow higher. On the steeper side, sand cascades down, creating a slip face. Dune shapes vary depending on the strength and direction of the wind, and the sand supply. They can range in height from a few feet to over 1000 feet (300m), and can be crescent-shaped or star-shaped, among other formations."}</w:t>
      </w:r>
    </w:p>
    <w:p>
      <w:r>
        <w:t>{"question": "Create an algorithm to find the maximum value in an array of numbers. - [3, 5, 7, 2]", "answer": "Here is an algorithm to find the maximum value in an array of numbers:\n\n1. Initialize the first element of the array as the maximum value.\n2. Loop through the rest of the array, comparing each element with the current maximum value.\n3. If the current element is greater than the current maximum value, update the maximum value with the current element.\n4. Continue looping through the array until all elements have been checked.\n5. Return the maximum value.\n\nPseudocode:\n\n```\nfunction findMaxValue(array) {\n    let maxValue = array[0];\n    for (let i = 1; i &lt; array.length; i++) {\n        if (array[i] &gt; maxValue) {\n            maxValue = array[i];\n        }\n    }\n    return maxValue;\n}\n```\nExample implementation in Python:\n```python\ndef find_max_value(arr):\n    max_value = arr[0]\n    for i in range(1, len(arr)):\n        if arr[i] &gt; max_value:\n            max_value = arr[i]\n    return max_value\n\n# Test the function with the provided input\narr = [3, 5, 7, 2]\nprint(find_max_value(arr))\n# Output: 7\n```"}</w:t>
      </w:r>
    </w:p>
    <w:p>
      <w:r>
        <w:t>{"question": "Generate three pieces of advice for navigating a long-distance relationship.", "answer": "1. Communication is key: Make sure to communicate with your partner frequently and consistently. Use technology to your advantage by scheduling regular video calls, sending messages, and sharing updates about your day. Good communication can help you feel connected, even when you're far apart.\n\n2. Make plans and set goals: It's important to have something to look forward to in a long-distance relationship. Plan regular visits, set a goal for when you'll be reunited or plan a special vacation together. Having something to work towards can help keep the relationship strong.\n\n3. Trust and honesty are essential: Trust can be a major challenge in long-distance relationships, but it's important to establish and maintain it. Be honest with your partner about your feelings, concerns and needs, and make sure to address any issues that arise. Trust and honesty will help build a strong foundation for your relationship."}</w:t>
      </w:r>
    </w:p>
    <w:p>
      <w:r>
        <w:t>{"question": "Describe the core components of a marketing plan.", "answer": "A marketing plan is a comprehensive document outlining the marketing objectives, strategies, and tactics of a business, aimed at promoting its products or services and achieving its goals. The following are the core components of a marketing plan:\n\n1. Executive Summary: This is an overview of the entire marketing plan, summarizing key points and providing a general picture of the proposed marketing strategies and tactics.\n\n2. Market Analysis: This component involves an in-depth analysis of the current market, including the identification of customer needs, target markets, industry trends, and competition.\n\n3. Marketing Objectives: A clear statement of the goals and objectives the company aims to achieve through its marketing efforts, such as increasing brand awareness, generating leads, or driving sales.\n\n4. Marketing Strategies: This section outlines the strategies to be used to achieve the marketing objectives, such as content marketing, social media marketing, or search engine optimization.\n\n5. Marketing Mix: This component details the marketing mix, commonly referred to as the 4Ps (product, price, promotion, and place), and how they will be used to reach the target audience and meet the marketing objectives.\n\n6. Marketing Budget: An important component of the marketing plan is the allocation of resources and finances to the different marketing strategies and tactics.\n\n7. Action Plan: A plan that details the specific steps and timelines necessary to implement the marketing strategies and meet the marketing objectives.\n\n8. Performance Metrics and Evaluation: This component outlines the key performance indicators and metrics that will be used to evaluate the success of the marketing strategies and tactics, and make necessary adjustments."}</w:t>
      </w:r>
    </w:p>
    <w:p>
      <w:r>
        <w:t>{"question": "Create an example of a memorable customer service experience.", "answer": "One day, a customer named Sarah purchased an electronic item from an online store using her credit card. Unfortunately, the item turned out to be defective upon delivery. She tried to reach the customer service team through the phone, but there was a long waiting time. Worried and anxious, she used the store's live-chat option, where she was immediately connected to a customer service representative named Mike.\n\nMike listened patiently to Sarah's concerns and apologized for the inconvenience she had experienced. He then informed her that a new replacement item would be shipped to her address right away, and he even offered her a gift card as a token of appreciation for her patience. Mike also told her that the amount charged on her credit card for the defective item would be refunded within 2-3 business days.\n\nThroughout the conversation, Mike was genuinely empathetic, courteous, and professional. He proactively updated Sarah with the shipping details of the replacement item and even followed up with her a few days later to ensure that she had received the product in good condition and was satisfied with it.\n\nThis memorable customer service experience made Sarah feel valued and appreciated. She was impressed with the store's proactive approach and responsiveness in addressing her concerns. The positive experience strengthened her loyalty to the store and made her more likely to shop there again in the future."}</w:t>
      </w:r>
    </w:p>
    <w:p>
      <w:r>
        <w:t>{"question": "Write three possible solutions to reduce deforestation.", "answer": "Deforestation is a problem of global concern, as it can have a major impact on the environment, ecology, and climate. There are several possible solutions to reduce the rate of deforestation and promote sustainable forestry practices:\n\n1. Promote Sustainable Forestry: Governments and private companies can develop and promote sustainable forestry practices, which involve harvesting trees selectively and planting new ones to maintain a healthy forest ecosystem. This can help to meet the demand for forest products while also reducing the negative impact of logging on the environment.\n\n2. Reduce Demand for Products Driving Deforestation: One of the main drivers of deforestation is the increasing demand for certain products such as palm oil, cattle, soy, and timber. Consumers can take an active role in reducing demand for these products by making more informed choices and opting for alternatives that are not associated with deforestation.\n\n3. Strengthen Laws and Enforcement: Governments can play an important role in reducing deforestation by strengthening laws and regulations to protect forests and by cracking down on illegal logging and other activities that contribute to deforestation. Enforcement agencies need to be well-resourced and empowered to carry out their mandate effectively.\n\nEach of these solutions can help to reduce the rate of deforestation and promote the conservation of forest ecosystems. Ideally, a combination of these approaches would be used to achieve maximum impact."}</w:t>
      </w:r>
    </w:p>
    <w:p>
      <w:r>
        <w:t>{"question": "Discuss the legal implications of online piracy.", "answer": "Online piracy refers to the unauthorized use or distribution of copyrighted material over the internet. This includes distributing or downloading music, movies, TV shows, books, and software without paying for them or obtaining permission from the copyright holder. Online piracy is illegal and has significant legal implications for both the individual involved and the wider creative industry.\n\nFirstly, piracy is a violation of copyright law, which protects the rights of creators and ensures they are fairly compensated for their work. The unauthorized distribution or use of copyrighted material infringes on the rights of the copyright holder and they may seek legal redress through civil lawsuits to recover losses experienced due to piracy. In some jurisdictions, damages can range into the hundreds of thousands of dollars per work infringed.\n\nSecondly, in some countries, piracy is a criminal offense and can result in severe legal consequences including fines and even imprisonment. For instance, in the United States, the distribution of copyright materials can attract a sentence of up to five years in prison, and repeat offenders can face up to ten years.\n\nAdditionally, piracy harms the wider creative industry, as it reduces the profits made from the sale of legal copies, which in turn impacts the production of new content. To combat piracy, companies and individuals have increasingly turned to digital rights management and the law to protect their intellectual property.\n\nIn summary, online piracy is a serious issue with significant legal implications. It is essential for individuals to respect copyright laws and obtain permissions before using or distributing material over the internet."}</w:t>
      </w:r>
    </w:p>
    <w:p>
      <w:r>
        <w:t>{"question": "Summarize the impact of the First Industrial Revolution on the global economy in one sentence.", "answer": "The First Industrial Revolution, from the late 18th to early 19th century, introduced new manufacturing processes, increased economic production and trade, and led to profound changes in the global economy, including the expansion of overseas trade and the growth of a new industrial and consumer society."}</w:t>
      </w:r>
    </w:p>
    <w:p>
      <w:r>
        <w:t>{"question": "Provide an example of how to use technology to improve customer service.", "answer": "One way that technology can be used to improve customer service is by implementing a chatbot system on a company's website or mobile app. A chatbot is an AI-powered tool designed to simulate conversation with customers in real-time. \n\nFor example, when a customer visits the website of a company and has a question or concern, they can initiate a chat with the chatbot, which will engage them in a conversation. Through the use of natural language processing and machine learning, the chatbot can understand the customer's issue and provide an immediate solution or direct them to the appropriate department for further assistance.\n\nThis technology can improve customer service in several ways. Firstly, it allows for 24/7 availability, meaning that customers can receive help at any time, even outside of regular business hours. Secondly, it can save customers time, as they don't have to wait on hold to speak with a representative. Lastly, chatbots can handle multiple conversations simultaneously, so many customers can receive assistance at the same time.\n\nOverall, the use of chatbots and other AI-powered tools is an effective way to improve customer service and enhance the experience of customers when interacting with a company."}</w:t>
      </w:r>
    </w:p>
    <w:p>
      <w:r>
        <w:t>{"question": "Label the words in bold. - Cats are known to be very agile and playful animals.", "answer": "Cats - noun\nare - verb\nknown - verb\nto be - verb\nvery - adverb\nagile - adjective\nand - conjunction\nplayful - adjective\nanimals - noun"}</w:t>
      </w:r>
    </w:p>
    <w:p>
      <w:r>
        <w:t>{"question": "Create a list of three potential challenges for supply chain management.", "answer": "1. Unforeseen disruptions: Supply chain management is highly susceptible to disruptions such as natural calamities, strikes, breakdown of machinery or vehicles, etc. These unexpected interruptions can cause significant delays or even cancellations of orders, leading to loss of revenue and customer trust.\n\n2. Demand volatility: Managing demand volatility is a crucial task for supply chain managers. Fluctuations in demand, whether seasonal or unexpected, can cause overstocking or stock shortages, both of which can result in financial losses.\n\n3. Regulatory compliance: Modern supply chains are subject to an increasingly complex array of regulations and standards, varying from country to country. Ensuring compliance with these regulations is essential to avoid costly fines or disruptions to the supply chain, yet it can also be a time-consuming and costly process."}</w:t>
      </w:r>
    </w:p>
    <w:p>
      <w:r>
        <w:t>{"question": "Generate three potential customer support strategies.", "answer": "1. **Multi-channel support approach:** This strategy focuses on providing customers with a variety of support options, including email, phone, live chat, social media and self-service options. Each channel is optimized to provide efficient and effective customer support, making it easy for customers to get the help they need, in the manner that suits them best.\n\n2. **Proactive support:** This strategy involves taking steps to anticipate and address customer needs and issues before they arise. This can be achieved through regular communication, monitoring customer behavior, and providing relevant resources or tutorials. By being proactive, businesses can prevent problems before they occur, reducing the need for reactive support and improving overall customer satisfaction.\n\n3. **Personalized support:** This strategy involves collecting and analyzing customer data to provide tailored and individualized support. By understanding the specific needs, preferences and behaviors of each customer, support agents can provide personalized solutions, offering a higher level of service and improving customer loyalty. Additionally, personalized support can help businesses identify and address common pain points, continually improving the overall customer experience."}</w:t>
      </w:r>
    </w:p>
    <w:p>
      <w:r>
        <w:t>{"question": "Describe how the Internet of Things is used in the healthcare industry.", "answer": "The Internet of Things (IoT) refers to the interconnected network of physical devices, sensors and software applications that collect, exchange and analyze data. In the healthcare industry, IoT technology is used to improve patient care, reduce waste and create more efficient systems.\n\nOne primary use of IoT in healthcare is in remote monitoring and telemedicine. With connected sensors and wearable devices, healthcare providers can keep track of patient's vital signs, medication adherence, and physical activity in real-time without the need for face-to-face visits. This allows for early detection of potential health concerns and the ability to make adjustments to treatment plans remotely.\n\nAnother area where IoT is making a difference in healthcare is in inventory management. With IoT-enabled sensors, healthcare providers can track inventory levels, usage and expiration dates, reducing waste and ensuring that essential equipment and supplies are always readily available.\n\nIoT is also used to create \"smart\" hospitals and healthcare facilities, where connected devices and systems are used to streamline processes, improve patient experience and reduce operational costs. This includes everything from automated check-in and appointment scheduling to predictive maintenance of medical equipment and the ability to control the environment (e.g. temperature, lighting) in individual patient rooms.\n\nOverall, the use of IoT in healthcare has the potential to improve patient outcomes, increase accessibility to care, and drive cost savings. However, with the large amounts of sensitive data being collected and transmitted, there are also concerns around data privacy and security, which must be addressed to fully realize the benefits of this technology."}</w:t>
      </w:r>
    </w:p>
    <w:p>
      <w:r>
        <w:t>{"question": "Explain why laws exist in society.", "answer": "Laws exist in society to establish and maintain order, protect individual rights and freedoms, promote fairness and equality, and to prevent harm to persons and property. They provide a framework for acceptable behavior, setting boundaries and consequences for those who violate them. Without laws, society would descend into chaos, as there would be no clear guidelines for how people should interact with one another or resolve conflicts. Laws also help to ensure that justice is served when crimes are committed, and they provide a mechanism for peacefully resolving disputes. In summary, laws serve as the foundation of a civil and just society, helping to create a stable and secure environment in which people can live and thrive."}</w:t>
      </w:r>
    </w:p>
    <w:p>
      <w:r>
        <w:t>{"question": "Construct an analogy to describe the relationship between two members of a family.", "answer": "A grandfather is like the trunk of a tree, strong and sturdy, providing support for the branches and leaves that represent his children and grandchildren, spreading out and growing in different directions but all connected to the same roots. Just as the trunk provides nourishment for the growth of the tree, the grandfather provides love, support and guidance to his family to help them grow and flourish."}</w:t>
      </w:r>
    </w:p>
    <w:p>
      <w:r>
        <w:t>{"question": "Categorize the following objects into two different groups, and explain why you chose them. - A computer, a car, a shoe, a chair", "answer": "Group 1: A computer, a car\nGroup 2: A shoe, a chair\n\nA computer and a car are both machines that have an engine or processor to operate, and they require an external energy source (electricity, gasoline, etc.) to function. A car also uses advanced technologies like computers in its functioning. These objects are technological inventions that have changed the way we work and live over time.\n\nOn the other hand, a shoe and a chair are objects that do not rely on technology. They are primarily designed to provide comfort and support to the human body. Shoes protect our feet and make it easier for us to move around, while chairs provide a place to rest and support our back. \n\nIn summary, the first group consists of machines or technological inventions, while the second group consists of comfort-providing objects."}</w:t>
      </w:r>
    </w:p>
    <w:p>
      <w:r>
        <w:t>{"question": "Make a list of 3 everyday uses of artificial intelligence.", "answer": "1. Personal Voice Assistants: Devices like Amazon Alexa, Google Home, and Apple's Siri use artificial intelligence to understand and respond to voice commands, making it easier to access information, control smart home devices, and perform tasks hands-free.\n2. Social Media: Social media platforms like Facebook, Twitter, and Instagram, use AI to personalize users' feeds, suggest relevant content, and improve ad targeting, making the user experience more engaging and efficient.\n3. Online Shopping: AI powers recommendation engines on e-commerce sites like Amazon and eBay, suggesting products based on users' browsing and purchase histories. AI also helps to improve the online shopping experience by providing personalized, real-time customer service through chatbots."}</w:t>
      </w:r>
    </w:p>
    <w:p>
      <w:r>
        <w:t>{"question": "Describe how a virus spreads in three sentences.", "answer": "A virus spreads when it replicates itself and infects new cells, often through contact with bodily fluids or by hitchhiking on tiny respiratory droplets that are produced when an infected person talks, coughs, and sneezes. It can also spread through touching surfaces contaminated with the virus and then touching the mouth, nose, or eyes. Humans can facilitate the spread of the virus through close contact with others, travel, and not following proper hygiene and social distancing protocols."}</w:t>
      </w:r>
    </w:p>
    <w:p>
      <w:r>
        <w:t>{"question": "Explain why the US has a two-party system.", "answer": "The two-party system in the United States developed largely because of the way in which the country\u2019s electoral system is structured. The system is winner-takes-all, meaning the candidate with the most votes in a particular district, state or county wins the seat, while the other candidates receive nothing. This means that even if a third-party were to gain a significant number of votes in an election, they might still not win any seats. As a result, smaller parties and their supporters often feel that their votes are wasted, leading them to eventually turn to one of the two major parties. Over time, this has led to the dominance of the Republican and Democratic parties.\n\nIn addition, political tradition and the way in which political power is divided among different branches of government also plays a role in the formation of a two-party system. For example, the fact that the President is elected by an electoral college rather than directly by the people makes it more difficult for third parties to succeed. Similarly, the way in which power is divided among the different branches of government, with checks and balances, often makes it difficult for a third party to gain a foothold. As a result, over time, the two major parties have consolidated their hold on power, making it more difficult for other parties to challenge them.\n\nIn summary, the two-party system in the US is largely a result of the country\u2019s electoral system, political tradition, and division of power, which has favored the dominance of two major parties over time."}</w:t>
      </w:r>
    </w:p>
    <w:p>
      <w:r>
        <w:t>{"question": "Make a list of 5 items an artist might need in their art studio.", "answer": "1. Paints and brushes: An artist would need an array of paints in different colors, along with a variety of brushes in different sizes and shapes to create their art. \n\n2. Easels and canvases: An easel provides a stable and adjustable surface for the artist to work on, while canvases of different sizes allow them to create art in various dimensions.\n\n3. Lighting: Proper lighting is crucial for an artist to see the colors and details accurately while they work. A combination of natural and artificial lighting, with adjustable settings, can provide the ideal conditions for creating art.\n\n4. Drawing tools: Pencils, pens, charcoal, and pastels are just a few of the drawing tools an artist might need in their studio. These tools allow the artist to create sketches, add details, and make preliminary drawings before beginning to paint.\n\n5. Storage and organization: An artist's studio can quickly become cluttered with supplies and materials, so having a system for storage and organization is essential. Shelves, drawers, and cabinets can help keep the space tidy and make it easy to find what is needed."}</w:t>
      </w:r>
    </w:p>
    <w:p>
      <w:r>
        <w:t>{"question": "Describe the different flavors of the following ice cream: - Mint Chocolate Chip", "answer": "Mint Chocolate Chip ice cream is a popular flavor that combines the cool and refreshing taste of mint with the rich sweetness of chocolate chips. This ice cream has a distinct minty flavor that is often obtained through the use of natural or artificial mint flavorings. The chocolate chips add a contrasting texture and a sweet, chocolatey taste to the ice cream, making it a delicious treat that is loved by many. Overall, Mint Chocolate Chip ice cream is a refreshing dessert that balances the coolness of mint with the indulgent flavor of chocolate."}</w:t>
      </w:r>
    </w:p>
    <w:p>
      <w:r>
        <w:t>{"question": "What are the benefits of joining a particular profession? - profession: Nurse", "answer": "Some benefits of joining the nursing profession include:\n\n1. Job Security: Nurses are in high demand and there will always be a need for health care services. This means job security for nurses.\n\n2. Personal and professional growth: A career in nursing offers many opportunities for personal and professional growth. Additional education, certification, and specialization in different areas of nursing provide opportunities for nurses to advance in their careers.\n\n3. Flexible work schedules: Nurses have the flexibility to work in a variety of settings such as hospitals, clinics, nursing homes, schools or patient\u2019s homes, and they can work different shifts, including days, evenings, nights, weekends, and holidays.\n\n4. Competitive Pay: Nursing is known to be a well-paid profession with a stable salary for its members. Additionally, many employers offer added benefits such as health insurance, pension plans, and tuition reimbursement.\n\n5. Rewarding profession: Nursing provides the opportunity to make a difference in people\u2019s lives on a daily basis. Providing care and comfort to those who need it most can be fulfilling and rewarding.\n\n6. Diverse opportunities: Nurses are not limited to one specific role. There are a variety of specialties within the profession, and nurses can work in many different healthcare settings.\n\n7. Travel opportunities: Travel nursing is a popular career choice for many nurses, providing the opportunity to work and travel at the same time.\n\nIn summary, a career in nursing offers job security, competitive pay, flexible work schedules, opportunities for personal and professional growth, and the ability to make a difference in people\u2019s lives."}</w:t>
      </w:r>
    </w:p>
    <w:p>
      <w:r>
        <w:t>{"question": "Suggest two different topics to write your next blog post.", "answer": "1. \"The Role of Technology in Promoting Sustainability\": In this blog post, you can discuss how advances in technology are being utilized to reduce our carbon footprint, conserve resources, and promote sustainable living. You can explore topics such as renewable energy, green buildings, smart cities, and how people are using technology to reduce waste in their homes and businesses.\n\n2. \"How Mindfulness Can Improve Your Life\": This blog post can focus on how the practice of mindfulness can improve mental and emotional well-being. You can delve into the benefits of mindfulness practices such as meditation, deep breathing, and journaling, and how these can help manage stress, anxiety, and depression. Additionally, you can provide tips for incorporating mindfulness into daily life and how it can bring about positive changes."}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